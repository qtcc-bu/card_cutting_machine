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15F0F" w14:textId="0F15A97C" w:rsidR="00D57467" w:rsidRDefault="00D57467" w:rsidP="00D57467">
      <w:pPr>
        <w:pStyle w:val="Heading1"/>
        <w:rPr>
          <w:rFonts w:cs="Arial"/>
        </w:rPr>
      </w:pPr>
      <w:bookmarkStart w:id="0" w:name="_Hlk86362898"/>
      <w:r w:rsidRPr="002723C6">
        <w:rPr>
          <w:rFonts w:cs="Arial"/>
        </w:rPr>
        <w:t>1AC</w:t>
      </w:r>
    </w:p>
    <w:p w14:paraId="1B68A043" w14:textId="2A06904D" w:rsidR="00D57467" w:rsidRPr="002723C6" w:rsidRDefault="00D57467" w:rsidP="00D57467">
      <w:pPr>
        <w:pStyle w:val="Heading3"/>
        <w:rPr>
          <w:rFonts w:cs="Arial"/>
        </w:rPr>
      </w:pPr>
      <w:r w:rsidRPr="002723C6">
        <w:rPr>
          <w:rFonts w:cs="Arial"/>
        </w:rPr>
        <w:t>1AC---</w:t>
      </w:r>
      <w:r w:rsidR="00830B80">
        <w:rPr>
          <w:rFonts w:cs="Arial"/>
        </w:rPr>
        <w:t>Economy</w:t>
      </w:r>
    </w:p>
    <w:p w14:paraId="79DB9D64" w14:textId="1241C6EF" w:rsidR="00D57467" w:rsidRPr="00D57467" w:rsidRDefault="00D57467" w:rsidP="00D57467">
      <w:pPr>
        <w:pStyle w:val="Heading4"/>
        <w:rPr>
          <w:rFonts w:cs="Arial"/>
        </w:rPr>
      </w:pPr>
      <w:r w:rsidRPr="002723C6">
        <w:rPr>
          <w:rFonts w:cs="Arial"/>
        </w:rPr>
        <w:t xml:space="preserve">Advantage 1 is the </w:t>
      </w:r>
      <w:r w:rsidRPr="002723C6">
        <w:rPr>
          <w:rFonts w:cs="Arial"/>
          <w:u w:val="single"/>
        </w:rPr>
        <w:t>Economy</w:t>
      </w:r>
      <w:r w:rsidRPr="002723C6">
        <w:rPr>
          <w:rFonts w:cs="Arial"/>
        </w:rPr>
        <w:t>:</w:t>
      </w:r>
    </w:p>
    <w:p w14:paraId="7931FD0F" w14:textId="77777777" w:rsidR="00D57467" w:rsidRPr="002723C6" w:rsidRDefault="00D57467" w:rsidP="00D57467">
      <w:pPr>
        <w:pStyle w:val="Heading4"/>
        <w:rPr>
          <w:rFonts w:cs="Arial"/>
          <w:u w:val="single"/>
        </w:rPr>
      </w:pPr>
      <w:r w:rsidRPr="002723C6">
        <w:rPr>
          <w:rFonts w:cs="Arial"/>
        </w:rPr>
        <w:t xml:space="preserve">Shipping </w:t>
      </w:r>
      <w:r w:rsidRPr="002723C6">
        <w:rPr>
          <w:rFonts w:cs="Arial"/>
          <w:u w:val="single"/>
        </w:rPr>
        <w:t>alliances</w:t>
      </w:r>
      <w:r w:rsidRPr="002723C6">
        <w:rPr>
          <w:rFonts w:cs="Arial"/>
        </w:rPr>
        <w:t xml:space="preserve"> are </w:t>
      </w:r>
      <w:r w:rsidRPr="002723C6">
        <w:rPr>
          <w:rFonts w:cs="Arial"/>
          <w:u w:val="single"/>
        </w:rPr>
        <w:t>exempt</w:t>
      </w:r>
      <w:r w:rsidRPr="002723C6">
        <w:rPr>
          <w:rFonts w:cs="Arial"/>
        </w:rPr>
        <w:t xml:space="preserve"> from </w:t>
      </w:r>
      <w:r w:rsidRPr="002723C6">
        <w:rPr>
          <w:rFonts w:cs="Arial"/>
          <w:u w:val="single"/>
        </w:rPr>
        <w:t>antitrust</w:t>
      </w:r>
    </w:p>
    <w:p w14:paraId="0DC632D8" w14:textId="77777777" w:rsidR="00D57467" w:rsidRPr="002723C6" w:rsidRDefault="00D57467" w:rsidP="00D57467">
      <w:r w:rsidRPr="002723C6">
        <w:rPr>
          <w:rStyle w:val="Style13ptBold"/>
        </w:rPr>
        <w:t>Georgieva 20</w:t>
      </w:r>
      <w:r w:rsidRPr="002723C6">
        <w:t>, J.D. candidate 2020, Tulane University Law School. (Ralitsa, 2020, Cracking Down Antitrust Prohibitions: Conferences, Mergers and Acquisitions, and Alliances in the Shipping Industry, 44 Tul. Mar. L. J. 291, Lexis Nexis)</w:t>
      </w:r>
    </w:p>
    <w:p w14:paraId="07994ED5" w14:textId="77777777" w:rsidR="00D57467" w:rsidRPr="002723C6" w:rsidRDefault="00D57467" w:rsidP="00D57467">
      <w:pPr>
        <w:rPr>
          <w:color w:val="212121"/>
          <w:sz w:val="16"/>
          <w:szCs w:val="18"/>
          <w:shd w:val="clear" w:color="auto" w:fill="FFFFFF"/>
        </w:rPr>
      </w:pPr>
      <w:r w:rsidRPr="002723C6">
        <w:rPr>
          <w:color w:val="212121"/>
          <w:sz w:val="16"/>
          <w:szCs w:val="18"/>
          <w:shd w:val="clear" w:color="auto" w:fill="FFFFFF"/>
        </w:rPr>
        <w:t>The viable distinction between M&amp;As and alliances is that alliances are often cooperative agreements and their terms are negotiated between the members of the alliance. M&amp;A deals, on the other hand, "tend to be more competitive in nature with market-based prices and associated with more risks." 194 However, M&amp;As could create an excessive concentration of market power.</w:t>
      </w:r>
      <w:r w:rsidRPr="002723C6">
        <w:t xml:space="preserve"> </w:t>
      </w:r>
      <w:r w:rsidRPr="004F73B7">
        <w:rPr>
          <w:rStyle w:val="Emphasis"/>
          <w:highlight w:val="cyan"/>
        </w:rPr>
        <w:t>M&amp;As</w:t>
      </w:r>
      <w:r w:rsidRPr="004F73B7">
        <w:rPr>
          <w:rStyle w:val="StyleUnderline"/>
          <w:highlight w:val="cyan"/>
        </w:rPr>
        <w:t xml:space="preserve"> are subject to </w:t>
      </w:r>
      <w:r w:rsidRPr="004F73B7">
        <w:rPr>
          <w:rStyle w:val="Emphasis"/>
          <w:highlight w:val="cyan"/>
        </w:rPr>
        <w:t>antitrust regulation</w:t>
      </w:r>
      <w:r w:rsidRPr="002723C6">
        <w:rPr>
          <w:rStyle w:val="StyleUnderline"/>
        </w:rPr>
        <w:t xml:space="preserve"> under section 7 of the Clayton Act</w:t>
      </w:r>
      <w:r w:rsidRPr="002723C6">
        <w:rPr>
          <w:color w:val="212121"/>
          <w:sz w:val="16"/>
          <w:szCs w:val="18"/>
          <w:shd w:val="clear" w:color="auto" w:fill="FFFFFF"/>
        </w:rPr>
        <w:t>; 195 "</w:t>
      </w:r>
      <w:r w:rsidRPr="002723C6">
        <w:rPr>
          <w:rStyle w:val="StyleUnderline"/>
        </w:rPr>
        <w:t>the Shipping Act does not provide the [FMC] with authority to review and approve mergers</w:t>
      </w:r>
      <w:r w:rsidRPr="002723C6">
        <w:rPr>
          <w:color w:val="212121"/>
          <w:sz w:val="16"/>
          <w:szCs w:val="18"/>
          <w:shd w:val="clear" w:color="auto" w:fill="FFFFFF"/>
        </w:rPr>
        <w:t>." 196</w:t>
      </w:r>
      <w:r w:rsidRPr="002723C6">
        <w:rPr>
          <w:rStyle w:val="StyleUnderline"/>
        </w:rPr>
        <w:t>Through M&amp;A activity, a company eliminates a competitive rival and increases market concentration</w:t>
      </w:r>
      <w:r w:rsidRPr="002723C6">
        <w:rPr>
          <w:color w:val="212121"/>
          <w:sz w:val="16"/>
          <w:szCs w:val="18"/>
          <w:shd w:val="clear" w:color="auto" w:fill="FFFFFF"/>
        </w:rPr>
        <w:t xml:space="preserve">, </w:t>
      </w:r>
      <w:r w:rsidRPr="002723C6">
        <w:rPr>
          <w:rStyle w:val="StyleUnderline"/>
        </w:rPr>
        <w:t>which is "a</w:t>
      </w:r>
      <w:r w:rsidRPr="002723C6">
        <w:rPr>
          <w:color w:val="212121"/>
          <w:sz w:val="16"/>
          <w:szCs w:val="18"/>
          <w:shd w:val="clear" w:color="auto" w:fill="FFFFFF"/>
        </w:rPr>
        <w:t xml:space="preserve"> potential </w:t>
      </w:r>
      <w:r w:rsidRPr="002723C6">
        <w:rPr>
          <w:rStyle w:val="StyleUnderline"/>
        </w:rPr>
        <w:t>concern for future anticompetitive market behavior</w:t>
      </w:r>
      <w:r w:rsidRPr="002723C6">
        <w:rPr>
          <w:color w:val="212121"/>
          <w:sz w:val="16"/>
          <w:szCs w:val="18"/>
          <w:shd w:val="clear" w:color="auto" w:fill="FFFFFF"/>
        </w:rPr>
        <w:t xml:space="preserve">." 197 </w:t>
      </w:r>
      <w:r w:rsidRPr="004F73B7">
        <w:rPr>
          <w:rStyle w:val="Emphasis"/>
          <w:highlight w:val="cyan"/>
        </w:rPr>
        <w:t>In contrast</w:t>
      </w:r>
      <w:r w:rsidRPr="002723C6">
        <w:rPr>
          <w:color w:val="212121"/>
          <w:sz w:val="16"/>
          <w:szCs w:val="18"/>
          <w:shd w:val="clear" w:color="auto" w:fill="FFFFFF"/>
        </w:rPr>
        <w:t xml:space="preserve">, </w:t>
      </w:r>
      <w:r w:rsidRPr="004F73B7">
        <w:rPr>
          <w:rStyle w:val="StyleUnderline"/>
          <w:highlight w:val="cyan"/>
        </w:rPr>
        <w:t>when companies join</w:t>
      </w:r>
      <w:r w:rsidRPr="002723C6">
        <w:rPr>
          <w:rStyle w:val="StyleUnderline"/>
        </w:rPr>
        <w:t xml:space="preserve"> forces through </w:t>
      </w:r>
      <w:r w:rsidRPr="004F73B7">
        <w:rPr>
          <w:rStyle w:val="StyleUnderline"/>
          <w:highlight w:val="cyan"/>
        </w:rPr>
        <w:t>an alliance</w:t>
      </w:r>
      <w:r w:rsidRPr="002723C6">
        <w:rPr>
          <w:rStyle w:val="StyleUnderline"/>
        </w:rPr>
        <w:t xml:space="preserve">, </w:t>
      </w:r>
      <w:r w:rsidRPr="004F73B7">
        <w:rPr>
          <w:rStyle w:val="StyleUnderline"/>
          <w:highlight w:val="cyan"/>
        </w:rPr>
        <w:t>there are just as many sellers</w:t>
      </w:r>
      <w:r w:rsidRPr="002723C6">
        <w:rPr>
          <w:rStyle w:val="StyleUnderline"/>
        </w:rPr>
        <w:t xml:space="preserve"> of vessel space as there were before</w:t>
      </w:r>
      <w:r w:rsidRPr="002723C6">
        <w:rPr>
          <w:color w:val="212121"/>
          <w:sz w:val="16"/>
          <w:szCs w:val="18"/>
          <w:shd w:val="clear" w:color="auto" w:fill="FFFFFF"/>
        </w:rPr>
        <w:t xml:space="preserve">, </w:t>
      </w:r>
      <w:r w:rsidRPr="002723C6">
        <w:rPr>
          <w:rStyle w:val="StyleUnderline"/>
        </w:rPr>
        <w:t>and rate competition continues among the alliance's members</w:t>
      </w:r>
      <w:r w:rsidRPr="002723C6">
        <w:rPr>
          <w:color w:val="212121"/>
          <w:sz w:val="16"/>
          <w:szCs w:val="18"/>
          <w:shd w:val="clear" w:color="auto" w:fill="FFFFFF"/>
        </w:rPr>
        <w:t xml:space="preserve">. 198Consequently, there is no increase in market concentration, and </w:t>
      </w:r>
      <w:r w:rsidRPr="004F73B7">
        <w:rPr>
          <w:rStyle w:val="StyleUnderline"/>
          <w:highlight w:val="cyan"/>
        </w:rPr>
        <w:t xml:space="preserve">alliances are not subject to </w:t>
      </w:r>
      <w:r w:rsidRPr="004F73B7">
        <w:rPr>
          <w:rStyle w:val="Emphasis"/>
          <w:highlight w:val="cyan"/>
        </w:rPr>
        <w:t>antitrust</w:t>
      </w:r>
      <w:r w:rsidRPr="00506808">
        <w:rPr>
          <w:rStyle w:val="Emphasis"/>
        </w:rPr>
        <w:t xml:space="preserve"> regulation</w:t>
      </w:r>
      <w:r w:rsidRPr="00506808">
        <w:rPr>
          <w:rStyle w:val="StyleUnderline"/>
        </w:rPr>
        <w:t xml:space="preserve"> </w:t>
      </w:r>
      <w:r w:rsidRPr="004F73B7">
        <w:rPr>
          <w:rStyle w:val="StyleUnderline"/>
          <w:highlight w:val="cyan"/>
        </w:rPr>
        <w:t>under</w:t>
      </w:r>
      <w:r w:rsidRPr="002723C6">
        <w:rPr>
          <w:rStyle w:val="StyleUnderline"/>
        </w:rPr>
        <w:t xml:space="preserve"> section 7 of </w:t>
      </w:r>
      <w:r w:rsidRPr="00506808">
        <w:rPr>
          <w:rStyle w:val="StyleUnderline"/>
        </w:rPr>
        <w:t xml:space="preserve">the </w:t>
      </w:r>
      <w:r w:rsidRPr="004F73B7">
        <w:rPr>
          <w:rStyle w:val="StyleUnderline"/>
          <w:highlight w:val="cyan"/>
        </w:rPr>
        <w:t>Clayton</w:t>
      </w:r>
      <w:r w:rsidRPr="00506808">
        <w:rPr>
          <w:rStyle w:val="StyleUnderline"/>
        </w:rPr>
        <w:t xml:space="preserve"> Act</w:t>
      </w:r>
      <w:r w:rsidRPr="002723C6">
        <w:rPr>
          <w:color w:val="212121"/>
          <w:sz w:val="16"/>
          <w:szCs w:val="18"/>
          <w:shd w:val="clear" w:color="auto" w:fill="FFFFFF"/>
        </w:rPr>
        <w:t xml:space="preserve">. 199 </w:t>
      </w:r>
      <w:r w:rsidRPr="002723C6">
        <w:rPr>
          <w:rStyle w:val="StyleUnderline"/>
        </w:rPr>
        <w:t xml:space="preserve">The </w:t>
      </w:r>
      <w:r w:rsidRPr="004F73B7">
        <w:rPr>
          <w:rStyle w:val="StyleUnderline"/>
          <w:highlight w:val="cyan"/>
        </w:rPr>
        <w:t>FMC has</w:t>
      </w:r>
      <w:r w:rsidRPr="002723C6">
        <w:rPr>
          <w:rStyle w:val="StyleUnderline"/>
        </w:rPr>
        <w:t xml:space="preserve"> the </w:t>
      </w:r>
      <w:r w:rsidRPr="004F73B7">
        <w:rPr>
          <w:rStyle w:val="StyleUnderline"/>
          <w:highlight w:val="cyan"/>
        </w:rPr>
        <w:t>sole authority</w:t>
      </w:r>
      <w:r w:rsidRPr="002723C6">
        <w:rPr>
          <w:rStyle w:val="StyleUnderline"/>
        </w:rPr>
        <w:t xml:space="preserve"> to oversee agreements among and </w:t>
      </w:r>
      <w:r w:rsidRPr="004F73B7">
        <w:rPr>
          <w:rStyle w:val="StyleUnderline"/>
          <w:highlight w:val="cyan"/>
        </w:rPr>
        <w:t xml:space="preserve">between </w:t>
      </w:r>
      <w:r w:rsidRPr="004F73B7">
        <w:rPr>
          <w:rStyle w:val="Emphasis"/>
          <w:highlight w:val="cyan"/>
        </w:rPr>
        <w:t>ocean</w:t>
      </w:r>
      <w:r w:rsidRPr="00506808">
        <w:rPr>
          <w:rStyle w:val="Emphasis"/>
        </w:rPr>
        <w:t xml:space="preserve"> common </w:t>
      </w:r>
      <w:r w:rsidRPr="004F73B7">
        <w:rPr>
          <w:rStyle w:val="Emphasis"/>
          <w:highlight w:val="cyan"/>
        </w:rPr>
        <w:t>carriers</w:t>
      </w:r>
      <w:r w:rsidRPr="004F73B7">
        <w:rPr>
          <w:rStyle w:val="StyleUnderline"/>
          <w:highlight w:val="cyan"/>
        </w:rPr>
        <w:t xml:space="preserve"> and</w:t>
      </w:r>
      <w:r w:rsidRPr="002723C6">
        <w:rPr>
          <w:rStyle w:val="StyleUnderline"/>
        </w:rPr>
        <w:t xml:space="preserve"> among and between </w:t>
      </w:r>
      <w:r w:rsidRPr="004F73B7">
        <w:rPr>
          <w:rStyle w:val="Emphasis"/>
          <w:highlight w:val="cyan"/>
        </w:rPr>
        <w:t>maritime terminal operators</w:t>
      </w:r>
      <w:r w:rsidRPr="004F73B7">
        <w:rPr>
          <w:rStyle w:val="StyleUnderline"/>
          <w:highlight w:val="cyan"/>
        </w:rPr>
        <w:t xml:space="preserve"> for</w:t>
      </w:r>
      <w:r w:rsidRPr="002723C6">
        <w:rPr>
          <w:rStyle w:val="StyleUnderline"/>
        </w:rPr>
        <w:t xml:space="preserve"> their </w:t>
      </w:r>
      <w:r w:rsidRPr="004F73B7">
        <w:rPr>
          <w:rStyle w:val="StyleUnderline"/>
          <w:highlight w:val="cyan"/>
        </w:rPr>
        <w:t>compliance with the Shipping Act</w:t>
      </w:r>
      <w:r w:rsidRPr="002723C6">
        <w:rPr>
          <w:rStyle w:val="StyleUnderline"/>
        </w:rPr>
        <w:t xml:space="preserve"> - general antitrust laws such as </w:t>
      </w:r>
      <w:r w:rsidRPr="00506808">
        <w:rPr>
          <w:rStyle w:val="StyleUnderline"/>
        </w:rPr>
        <w:t xml:space="preserve">the </w:t>
      </w:r>
      <w:r w:rsidRPr="00506808">
        <w:rPr>
          <w:rStyle w:val="Emphasis"/>
          <w:highlight w:val="cyan"/>
        </w:rPr>
        <w:t>Sherman</w:t>
      </w:r>
      <w:r w:rsidRPr="00506808">
        <w:rPr>
          <w:rStyle w:val="Emphasis"/>
        </w:rPr>
        <w:t xml:space="preserve"> Act</w:t>
      </w:r>
      <w:r w:rsidRPr="002723C6">
        <w:rPr>
          <w:rStyle w:val="StyleUnderline"/>
        </w:rPr>
        <w:t xml:space="preserve"> and </w:t>
      </w:r>
      <w:r w:rsidRPr="00506808">
        <w:rPr>
          <w:rStyle w:val="Emphasis"/>
        </w:rPr>
        <w:t xml:space="preserve">the </w:t>
      </w:r>
      <w:r w:rsidRPr="004F73B7">
        <w:rPr>
          <w:rStyle w:val="Emphasis"/>
          <w:highlight w:val="cyan"/>
        </w:rPr>
        <w:t>Clayton</w:t>
      </w:r>
      <w:r w:rsidRPr="00506808">
        <w:rPr>
          <w:rStyle w:val="Emphasis"/>
        </w:rPr>
        <w:t xml:space="preserve"> Act</w:t>
      </w:r>
      <w:r w:rsidRPr="00506808">
        <w:rPr>
          <w:rStyle w:val="StyleUnderline"/>
        </w:rPr>
        <w:t xml:space="preserve"> </w:t>
      </w:r>
      <w:r w:rsidRPr="004F73B7">
        <w:rPr>
          <w:rStyle w:val="StyleUnderline"/>
          <w:highlight w:val="cyan"/>
        </w:rPr>
        <w:t>are</w:t>
      </w:r>
      <w:r w:rsidRPr="002723C6">
        <w:rPr>
          <w:color w:val="212121"/>
          <w:sz w:val="16"/>
          <w:szCs w:val="18"/>
          <w:shd w:val="clear" w:color="auto" w:fill="FFFFFF"/>
        </w:rPr>
        <w:t xml:space="preserve"> [*317] </w:t>
      </w:r>
      <w:r w:rsidRPr="004F73B7">
        <w:rPr>
          <w:rStyle w:val="StyleUnderline"/>
          <w:highlight w:val="cyan"/>
        </w:rPr>
        <w:t>inapplicable</w:t>
      </w:r>
      <w:r w:rsidRPr="002723C6">
        <w:rPr>
          <w:rStyle w:val="StyleUnderline"/>
        </w:rPr>
        <w:t xml:space="preserve"> to those agreements</w:t>
      </w:r>
      <w:r w:rsidRPr="002723C6">
        <w:rPr>
          <w:color w:val="212121"/>
          <w:sz w:val="16"/>
          <w:szCs w:val="18"/>
          <w:shd w:val="clear" w:color="auto" w:fill="FFFFFF"/>
        </w:rPr>
        <w:t xml:space="preserve">. 200 </w:t>
      </w:r>
      <w:r w:rsidRPr="004F73B7">
        <w:rPr>
          <w:rStyle w:val="StyleUnderline"/>
          <w:highlight w:val="cyan"/>
        </w:rPr>
        <w:t>This antitrust loophole makes alliances</w:t>
      </w:r>
      <w:r w:rsidRPr="002723C6">
        <w:rPr>
          <w:rStyle w:val="StyleUnderline"/>
        </w:rPr>
        <w:t xml:space="preserve"> a </w:t>
      </w:r>
      <w:r w:rsidRPr="004F73B7">
        <w:rPr>
          <w:rStyle w:val="StyleUnderline"/>
          <w:highlight w:val="cyan"/>
        </w:rPr>
        <w:t>valuable</w:t>
      </w:r>
      <w:r w:rsidRPr="002723C6">
        <w:rPr>
          <w:rStyle w:val="StyleUnderline"/>
        </w:rPr>
        <w:t xml:space="preserve"> option that is provided for the companies under the Shipping Act</w:t>
      </w:r>
      <w:r w:rsidRPr="002723C6">
        <w:rPr>
          <w:color w:val="212121"/>
          <w:sz w:val="16"/>
          <w:szCs w:val="18"/>
          <w:shd w:val="clear" w:color="auto" w:fill="FFFFFF"/>
        </w:rPr>
        <w:t xml:space="preserve">. 201 A question arises of whether forming alliances could harm competition. Alliances could raise antitrust law concerns in what has become a concentrated market. </w:t>
      </w:r>
      <w:r w:rsidRPr="002723C6">
        <w:rPr>
          <w:rStyle w:val="StyleUnderline"/>
        </w:rPr>
        <w:t>In 1998, the top four carriers had a market share of less than 20%. This share increased to almost 60% in 2018.</w:t>
      </w:r>
      <w:r w:rsidRPr="002723C6">
        <w:rPr>
          <w:color w:val="212121"/>
          <w:sz w:val="16"/>
          <w:szCs w:val="18"/>
          <w:shd w:val="clear" w:color="auto" w:fill="FFFFFF"/>
        </w:rPr>
        <w:t xml:space="preserve"> 202The market share of the biggest carrier, Maersk, was 19% in 2018, which is a larger market share than any global liner alliance ever had before 2012. 203These numbers point to a "market situation that could be considered an oligopoly and moderately concentrated." 204 </w:t>
      </w:r>
      <w:r w:rsidRPr="002723C6">
        <w:rPr>
          <w:rStyle w:val="StyleUnderline"/>
        </w:rPr>
        <w:t xml:space="preserve">The </w:t>
      </w:r>
      <w:r w:rsidRPr="004F73B7">
        <w:rPr>
          <w:rStyle w:val="StyleUnderline"/>
          <w:highlight w:val="cyan"/>
        </w:rPr>
        <w:t xml:space="preserve">three </w:t>
      </w:r>
      <w:r w:rsidRPr="004F73B7">
        <w:rPr>
          <w:rStyle w:val="Emphasis"/>
          <w:highlight w:val="cyan"/>
        </w:rPr>
        <w:t>major alliances</w:t>
      </w:r>
      <w:r w:rsidRPr="002723C6">
        <w:rPr>
          <w:rStyle w:val="StyleUnderline"/>
        </w:rPr>
        <w:t xml:space="preserve"> "together </w:t>
      </w:r>
      <w:r w:rsidRPr="004F73B7">
        <w:rPr>
          <w:rStyle w:val="StyleUnderline"/>
          <w:highlight w:val="cyan"/>
        </w:rPr>
        <w:t>represent</w:t>
      </w:r>
      <w:r w:rsidRPr="002723C6">
        <w:rPr>
          <w:rStyle w:val="StyleUnderline"/>
        </w:rPr>
        <w:t xml:space="preserve"> around </w:t>
      </w:r>
      <w:r w:rsidRPr="004F73B7">
        <w:rPr>
          <w:rStyle w:val="Emphasis"/>
          <w:highlight w:val="cyan"/>
        </w:rPr>
        <w:t>95%</w:t>
      </w:r>
      <w:r w:rsidRPr="004F73B7">
        <w:rPr>
          <w:rStyle w:val="StyleUnderline"/>
          <w:highlight w:val="cyan"/>
        </w:rPr>
        <w:t xml:space="preserve"> of the market share</w:t>
      </w:r>
      <w:r w:rsidRPr="002723C6">
        <w:rPr>
          <w:rStyle w:val="StyleUnderline"/>
        </w:rPr>
        <w:t>, with limited activity from independent carriers, in particular on the Asia-Europe trade lines.</w:t>
      </w:r>
      <w:r w:rsidRPr="002723C6">
        <w:rPr>
          <w:color w:val="212121"/>
          <w:sz w:val="16"/>
          <w:szCs w:val="18"/>
          <w:shd w:val="clear" w:color="auto" w:fill="FFFFFF"/>
        </w:rPr>
        <w:t xml:space="preserve">" 205Arguably, </w:t>
      </w:r>
      <w:r w:rsidRPr="004F73B7">
        <w:rPr>
          <w:rStyle w:val="StyleUnderline"/>
          <w:highlight w:val="cyan"/>
        </w:rPr>
        <w:t>alliances</w:t>
      </w:r>
      <w:r w:rsidRPr="002723C6">
        <w:rPr>
          <w:color w:val="212121"/>
          <w:sz w:val="16"/>
          <w:szCs w:val="18"/>
          <w:shd w:val="clear" w:color="auto" w:fill="FFFFFF"/>
        </w:rPr>
        <w:t xml:space="preserve"> could represent barriers for independent carriers to enter the market and could </w:t>
      </w:r>
      <w:r w:rsidRPr="004F73B7">
        <w:rPr>
          <w:rStyle w:val="StyleUnderline"/>
          <w:highlight w:val="cyan"/>
        </w:rPr>
        <w:t xml:space="preserve">function as vehicles for </w:t>
      </w:r>
      <w:r w:rsidRPr="004F73B7">
        <w:rPr>
          <w:rStyle w:val="Emphasis"/>
          <w:highlight w:val="cyan"/>
        </w:rPr>
        <w:t>collusion</w:t>
      </w:r>
      <w:r w:rsidRPr="002723C6">
        <w:rPr>
          <w:rStyle w:val="StyleUnderline"/>
        </w:rPr>
        <w:t xml:space="preserve">, "as </w:t>
      </w:r>
      <w:r w:rsidRPr="004F73B7">
        <w:rPr>
          <w:rStyle w:val="StyleUnderline"/>
          <w:highlight w:val="cyan"/>
        </w:rPr>
        <w:t>they provide carriers with</w:t>
      </w:r>
      <w:r w:rsidRPr="002723C6">
        <w:rPr>
          <w:rStyle w:val="StyleUnderline"/>
        </w:rPr>
        <w:t xml:space="preserve"> in-depth </w:t>
      </w:r>
      <w:r w:rsidRPr="004F73B7">
        <w:rPr>
          <w:rStyle w:val="StyleUnderline"/>
          <w:highlight w:val="cyan"/>
        </w:rPr>
        <w:t>insights on</w:t>
      </w:r>
      <w:r w:rsidRPr="002723C6">
        <w:rPr>
          <w:rStyle w:val="StyleUnderline"/>
        </w:rPr>
        <w:t xml:space="preserve"> the </w:t>
      </w:r>
      <w:r w:rsidRPr="004F73B7">
        <w:rPr>
          <w:rStyle w:val="StyleUnderline"/>
          <w:highlight w:val="cyan"/>
        </w:rPr>
        <w:t>cost structures of</w:t>
      </w:r>
      <w:r w:rsidRPr="002723C6">
        <w:rPr>
          <w:rStyle w:val="StyleUnderline"/>
        </w:rPr>
        <w:t xml:space="preserve"> their </w:t>
      </w:r>
      <w:r w:rsidRPr="004F73B7">
        <w:rPr>
          <w:rStyle w:val="StyleUnderline"/>
          <w:highlight w:val="cyan"/>
        </w:rPr>
        <w:t>competitors</w:t>
      </w:r>
      <w:r w:rsidRPr="002723C6">
        <w:rPr>
          <w:color w:val="212121"/>
          <w:sz w:val="16"/>
          <w:szCs w:val="18"/>
          <w:shd w:val="clear" w:color="auto" w:fill="FFFFFF"/>
        </w:rPr>
        <w:t xml:space="preserve">." 206Therefore, </w:t>
      </w:r>
      <w:r w:rsidRPr="004F73B7">
        <w:rPr>
          <w:rStyle w:val="StyleUnderline"/>
          <w:highlight w:val="cyan"/>
        </w:rPr>
        <w:t>container lines that are not members of alliances</w:t>
      </w:r>
      <w:r w:rsidRPr="002723C6">
        <w:rPr>
          <w:rStyle w:val="StyleUnderline"/>
        </w:rPr>
        <w:t xml:space="preserve"> may </w:t>
      </w:r>
      <w:r w:rsidRPr="004F73B7">
        <w:rPr>
          <w:rStyle w:val="StyleUnderline"/>
          <w:highlight w:val="cyan"/>
        </w:rPr>
        <w:t>find it</w:t>
      </w:r>
      <w:r w:rsidRPr="002723C6">
        <w:rPr>
          <w:rStyle w:val="StyleUnderline"/>
        </w:rPr>
        <w:t xml:space="preserve"> more </w:t>
      </w:r>
      <w:r w:rsidRPr="004F73B7">
        <w:rPr>
          <w:rStyle w:val="Emphasis"/>
          <w:highlight w:val="cyan"/>
        </w:rPr>
        <w:t>difficult to compete</w:t>
      </w:r>
      <w:r w:rsidRPr="002723C6">
        <w:rPr>
          <w:rStyle w:val="StyleUnderline"/>
        </w:rPr>
        <w:t xml:space="preserve"> in the shipping market. Consequently, </w:t>
      </w:r>
      <w:r w:rsidRPr="004F73B7">
        <w:rPr>
          <w:rStyle w:val="StyleUnderline"/>
          <w:highlight w:val="cyan"/>
        </w:rPr>
        <w:t>they will be</w:t>
      </w:r>
      <w:r w:rsidRPr="002723C6">
        <w:rPr>
          <w:rStyle w:val="StyleUnderline"/>
        </w:rPr>
        <w:t xml:space="preserve"> either </w:t>
      </w:r>
      <w:r w:rsidRPr="004F73B7">
        <w:rPr>
          <w:rStyle w:val="StyleUnderline"/>
          <w:highlight w:val="cyan"/>
        </w:rPr>
        <w:t xml:space="preserve">forced to </w:t>
      </w:r>
      <w:r w:rsidRPr="004F73B7">
        <w:rPr>
          <w:rStyle w:val="Emphasis"/>
          <w:highlight w:val="cyan"/>
        </w:rPr>
        <w:t>join</w:t>
      </w:r>
      <w:r w:rsidRPr="004F73B7">
        <w:rPr>
          <w:rStyle w:val="StyleUnderline"/>
          <w:highlight w:val="cyan"/>
        </w:rPr>
        <w:t xml:space="preserve"> an alliance</w:t>
      </w:r>
      <w:r w:rsidRPr="002723C6">
        <w:rPr>
          <w:rStyle w:val="StyleUnderline"/>
        </w:rPr>
        <w:t xml:space="preserve"> in order to survive </w:t>
      </w:r>
      <w:r w:rsidRPr="004F73B7">
        <w:rPr>
          <w:rStyle w:val="StyleUnderline"/>
          <w:highlight w:val="cyan"/>
        </w:rPr>
        <w:t xml:space="preserve">or </w:t>
      </w:r>
      <w:r w:rsidRPr="004F73B7">
        <w:rPr>
          <w:rStyle w:val="Emphasis"/>
          <w:highlight w:val="cyan"/>
        </w:rPr>
        <w:t>leave</w:t>
      </w:r>
      <w:r w:rsidRPr="004F73B7">
        <w:rPr>
          <w:rStyle w:val="StyleUnderline"/>
          <w:highlight w:val="cyan"/>
        </w:rPr>
        <w:t xml:space="preserve"> the market</w:t>
      </w:r>
      <w:r w:rsidRPr="002723C6">
        <w:rPr>
          <w:rStyle w:val="StyleUnderline"/>
        </w:rPr>
        <w:t>.</w:t>
      </w:r>
      <w:r w:rsidRPr="002723C6">
        <w:rPr>
          <w:color w:val="212121"/>
          <w:sz w:val="16"/>
          <w:szCs w:val="18"/>
          <w:shd w:val="clear" w:color="auto" w:fill="FFFFFF"/>
        </w:rPr>
        <w:t xml:space="preserve"> 207Some commentators argued that smaller container lines could continue to operate in niche markets. 208However, evidence suggests that smaller </w:t>
      </w:r>
      <w:r w:rsidRPr="002723C6">
        <w:rPr>
          <w:rStyle w:val="StyleUnderline"/>
        </w:rPr>
        <w:t>container lines are already losing ground to mega alliances</w:t>
      </w:r>
      <w:r w:rsidRPr="002723C6">
        <w:rPr>
          <w:color w:val="212121"/>
          <w:sz w:val="16"/>
          <w:szCs w:val="18"/>
          <w:shd w:val="clear" w:color="auto" w:fill="FFFFFF"/>
        </w:rPr>
        <w:t>. 209</w:t>
      </w:r>
    </w:p>
    <w:p w14:paraId="1F71E400" w14:textId="77777777" w:rsidR="00D57467" w:rsidRPr="002723C6" w:rsidRDefault="00D57467" w:rsidP="00D57467">
      <w:pPr>
        <w:pStyle w:val="Heading4"/>
        <w:rPr>
          <w:rFonts w:cs="Arial"/>
          <w:u w:val="single"/>
          <w:shd w:val="clear" w:color="auto" w:fill="FFFFFF"/>
        </w:rPr>
      </w:pPr>
      <w:r w:rsidRPr="002723C6">
        <w:rPr>
          <w:rFonts w:cs="Arial"/>
          <w:shd w:val="clear" w:color="auto" w:fill="FFFFFF"/>
        </w:rPr>
        <w:t xml:space="preserve">The exemption </w:t>
      </w:r>
      <w:r w:rsidRPr="002723C6">
        <w:rPr>
          <w:rFonts w:cs="Arial"/>
          <w:u w:val="single"/>
          <w:shd w:val="clear" w:color="auto" w:fill="FFFFFF"/>
        </w:rPr>
        <w:t>artificially inflates</w:t>
      </w:r>
      <w:r w:rsidRPr="002723C6">
        <w:rPr>
          <w:rFonts w:cs="Arial"/>
          <w:shd w:val="clear" w:color="auto" w:fill="FFFFFF"/>
        </w:rPr>
        <w:t xml:space="preserve"> shipping </w:t>
      </w:r>
      <w:r w:rsidRPr="002723C6">
        <w:rPr>
          <w:rFonts w:cs="Arial"/>
          <w:u w:val="single"/>
          <w:shd w:val="clear" w:color="auto" w:fill="FFFFFF"/>
        </w:rPr>
        <w:t>rates</w:t>
      </w:r>
    </w:p>
    <w:p w14:paraId="6F448454" w14:textId="77777777" w:rsidR="00D57467" w:rsidRPr="002723C6" w:rsidRDefault="00D57467" w:rsidP="00D57467">
      <w:r w:rsidRPr="002723C6">
        <w:rPr>
          <w:rStyle w:val="Style13ptBold"/>
        </w:rPr>
        <w:t>Maiorano 21</w:t>
      </w:r>
      <w:r w:rsidRPr="002723C6">
        <w:t>, Senior Competition Expert at OECD, Competition Division. (Frederica, 6-7-2021, “Directorate for Financial and Enterprise Affairs Competition Committee Working Party No. 2 on Competition and Regulation Competition Enforcement and Regulatory Alternatives – Note by the United States,” OECD, https://bit.ly/3mkAzKO)</w:t>
      </w:r>
    </w:p>
    <w:p w14:paraId="32956A6D" w14:textId="77777777" w:rsidR="00D57467" w:rsidRPr="002723C6" w:rsidRDefault="00D57467" w:rsidP="00D57467">
      <w:pPr>
        <w:rPr>
          <w:sz w:val="16"/>
        </w:rPr>
      </w:pPr>
      <w:r w:rsidRPr="002723C6">
        <w:rPr>
          <w:rStyle w:val="Emphasis"/>
        </w:rPr>
        <w:t>Ocean shipping</w:t>
      </w:r>
      <w:r w:rsidRPr="002723C6">
        <w:rPr>
          <w:sz w:val="16"/>
        </w:rPr>
        <w:t xml:space="preserve"> 12. </w:t>
      </w:r>
      <w:r w:rsidRPr="00F017C5">
        <w:rPr>
          <w:rStyle w:val="StyleUnderline"/>
        </w:rPr>
        <w:t xml:space="preserve">The </w:t>
      </w:r>
      <w:r w:rsidRPr="004F73B7">
        <w:rPr>
          <w:rStyle w:val="Emphasis"/>
          <w:highlight w:val="cyan"/>
        </w:rPr>
        <w:t>Shipping Act</w:t>
      </w:r>
      <w:r w:rsidRPr="002723C6">
        <w:rPr>
          <w:rStyle w:val="StyleUnderline"/>
        </w:rPr>
        <w:t xml:space="preserve"> of 1984, as amended by the Ocean Shipping Reform Act of 1998</w:t>
      </w:r>
      <w:r w:rsidRPr="002723C6">
        <w:rPr>
          <w:sz w:val="16"/>
        </w:rPr>
        <w:t xml:space="preserve"> </w:t>
      </w:r>
      <w:r w:rsidRPr="004F73B7">
        <w:rPr>
          <w:rStyle w:val="StyleUnderline"/>
          <w:highlight w:val="cyan"/>
        </w:rPr>
        <w:t>exempts</w:t>
      </w:r>
      <w:r w:rsidRPr="002723C6">
        <w:rPr>
          <w:rStyle w:val="StyleUnderline"/>
        </w:rPr>
        <w:t xml:space="preserve"> certain </w:t>
      </w:r>
      <w:r w:rsidRPr="004F73B7">
        <w:rPr>
          <w:rStyle w:val="StyleUnderline"/>
          <w:highlight w:val="cyan"/>
        </w:rPr>
        <w:t>agreements among</w:t>
      </w:r>
      <w:r w:rsidRPr="002723C6">
        <w:rPr>
          <w:rStyle w:val="StyleUnderline"/>
        </w:rPr>
        <w:t xml:space="preserve"> </w:t>
      </w:r>
      <w:r w:rsidRPr="002723C6">
        <w:rPr>
          <w:rStyle w:val="Emphasis"/>
        </w:rPr>
        <w:t>ocean common carriers</w:t>
      </w:r>
      <w:r w:rsidRPr="002723C6">
        <w:rPr>
          <w:sz w:val="16"/>
        </w:rPr>
        <w:t xml:space="preserve"> (i.e., those </w:t>
      </w:r>
      <w:r w:rsidRPr="004F73B7">
        <w:rPr>
          <w:rStyle w:val="Emphasis"/>
          <w:highlight w:val="cyan"/>
        </w:rPr>
        <w:t>operating vessels</w:t>
      </w:r>
      <w:r w:rsidRPr="002723C6">
        <w:rPr>
          <w:sz w:val="16"/>
        </w:rPr>
        <w:t xml:space="preserve"> and providing service to the public </w:t>
      </w:r>
      <w:r w:rsidRPr="004F73B7">
        <w:rPr>
          <w:rStyle w:val="StyleUnderline"/>
          <w:highlight w:val="cyan"/>
        </w:rPr>
        <w:t xml:space="preserve">between the </w:t>
      </w:r>
      <w:r w:rsidRPr="004F73B7">
        <w:rPr>
          <w:rStyle w:val="Emphasis"/>
          <w:highlight w:val="cyan"/>
        </w:rPr>
        <w:t>U</w:t>
      </w:r>
      <w:r w:rsidRPr="00F017C5">
        <w:rPr>
          <w:rStyle w:val="Emphasis"/>
        </w:rPr>
        <w:t xml:space="preserve">nited </w:t>
      </w:r>
      <w:r w:rsidRPr="004F73B7">
        <w:rPr>
          <w:rStyle w:val="Emphasis"/>
          <w:highlight w:val="cyan"/>
        </w:rPr>
        <w:t>S</w:t>
      </w:r>
      <w:r w:rsidRPr="00F017C5">
        <w:rPr>
          <w:rStyle w:val="Emphasis"/>
        </w:rPr>
        <w:t>tates</w:t>
      </w:r>
      <w:r w:rsidRPr="00F017C5">
        <w:rPr>
          <w:rStyle w:val="StyleUnderline"/>
        </w:rPr>
        <w:t xml:space="preserve"> </w:t>
      </w:r>
      <w:r w:rsidRPr="004F73B7">
        <w:rPr>
          <w:rStyle w:val="StyleUnderline"/>
          <w:highlight w:val="cyan"/>
        </w:rPr>
        <w:t>and</w:t>
      </w:r>
      <w:r w:rsidRPr="00F017C5">
        <w:rPr>
          <w:rStyle w:val="StyleUnderline"/>
        </w:rPr>
        <w:t xml:space="preserve"> a </w:t>
      </w:r>
      <w:r w:rsidRPr="004F73B7">
        <w:rPr>
          <w:rStyle w:val="Emphasis"/>
          <w:highlight w:val="cyan"/>
        </w:rPr>
        <w:t>foreign country</w:t>
      </w:r>
      <w:r w:rsidRPr="002723C6">
        <w:rPr>
          <w:sz w:val="16"/>
        </w:rPr>
        <w:t xml:space="preserve">) </w:t>
      </w:r>
      <w:r w:rsidRPr="004F73B7">
        <w:rPr>
          <w:rStyle w:val="StyleUnderline"/>
          <w:highlight w:val="cyan"/>
        </w:rPr>
        <w:t>from</w:t>
      </w:r>
      <w:r w:rsidRPr="002723C6">
        <w:rPr>
          <w:rStyle w:val="StyleUnderline"/>
        </w:rPr>
        <w:t xml:space="preserve"> the </w:t>
      </w:r>
      <w:r w:rsidRPr="004F73B7">
        <w:rPr>
          <w:rStyle w:val="StyleUnderline"/>
          <w:highlight w:val="cyan"/>
        </w:rPr>
        <w:t>antitrust laws</w:t>
      </w:r>
      <w:r w:rsidRPr="002723C6">
        <w:rPr>
          <w:rStyle w:val="StyleUnderline"/>
        </w:rPr>
        <w:t xml:space="preserve"> and subjects them to oversight by the Federal Maritime Commission</w:t>
      </w:r>
      <w:r w:rsidRPr="002723C6">
        <w:rPr>
          <w:sz w:val="16"/>
        </w:rPr>
        <w:t xml:space="preserve"> (FMC), an independent regulatory agency. </w:t>
      </w:r>
      <w:r w:rsidRPr="002723C6">
        <w:rPr>
          <w:rStyle w:val="StyleUnderline"/>
        </w:rPr>
        <w:t xml:space="preserve">The Act </w:t>
      </w:r>
      <w:r w:rsidRPr="004F73B7">
        <w:rPr>
          <w:rStyle w:val="StyleUnderline"/>
          <w:highlight w:val="cyan"/>
        </w:rPr>
        <w:t>expressly</w:t>
      </w:r>
      <w:r w:rsidRPr="002723C6">
        <w:rPr>
          <w:rStyle w:val="StyleUnderline"/>
        </w:rPr>
        <w:t xml:space="preserve"> confers </w:t>
      </w:r>
      <w:r w:rsidRPr="004F73B7">
        <w:rPr>
          <w:rStyle w:val="StyleUnderline"/>
          <w:highlight w:val="cyan"/>
        </w:rPr>
        <w:t xml:space="preserve">an </w:t>
      </w:r>
      <w:r w:rsidRPr="004F73B7">
        <w:rPr>
          <w:rStyle w:val="Emphasis"/>
          <w:highlight w:val="cyan"/>
        </w:rPr>
        <w:t>exemption</w:t>
      </w:r>
      <w:r w:rsidRPr="002723C6">
        <w:rPr>
          <w:rStyle w:val="StyleUnderline"/>
        </w:rPr>
        <w:t xml:space="preserve"> from the antitrust laws </w:t>
      </w:r>
      <w:r w:rsidRPr="004F73B7">
        <w:rPr>
          <w:rStyle w:val="StyleUnderline"/>
          <w:highlight w:val="cyan"/>
        </w:rPr>
        <w:t xml:space="preserve">for agreements on </w:t>
      </w:r>
      <w:r w:rsidRPr="004F73B7">
        <w:rPr>
          <w:rStyle w:val="Emphasis"/>
          <w:highlight w:val="cyan"/>
        </w:rPr>
        <w:t xml:space="preserve">shipping </w:t>
      </w:r>
      <w:r w:rsidRPr="00F017C5">
        <w:rPr>
          <w:rStyle w:val="Emphasis"/>
          <w:highlight w:val="cyan"/>
        </w:rPr>
        <w:t>rates</w:t>
      </w:r>
      <w:r w:rsidRPr="00F017C5">
        <w:rPr>
          <w:rStyle w:val="StyleUnderline"/>
          <w:highlight w:val="cyan"/>
        </w:rPr>
        <w:t xml:space="preserve">, </w:t>
      </w:r>
      <w:r w:rsidRPr="00F017C5">
        <w:rPr>
          <w:rStyle w:val="Emphasis"/>
          <w:highlight w:val="cyan"/>
        </w:rPr>
        <w:t>pooling arrangements</w:t>
      </w:r>
      <w:r w:rsidRPr="00F017C5">
        <w:rPr>
          <w:rStyle w:val="StyleUnderline"/>
          <w:highlight w:val="cyan"/>
        </w:rPr>
        <w:t xml:space="preserve">, and </w:t>
      </w:r>
      <w:r w:rsidRPr="00F017C5">
        <w:rPr>
          <w:rStyle w:val="Emphasis"/>
          <w:highlight w:val="cyan"/>
        </w:rPr>
        <w:t xml:space="preserve">shipping </w:t>
      </w:r>
      <w:r w:rsidRPr="004F73B7">
        <w:rPr>
          <w:rStyle w:val="Emphasis"/>
          <w:highlight w:val="cyan"/>
        </w:rPr>
        <w:t>route allocations</w:t>
      </w:r>
      <w:r w:rsidRPr="002723C6">
        <w:rPr>
          <w:rStyle w:val="StyleUnderline"/>
        </w:rPr>
        <w:t>,</w:t>
      </w:r>
      <w:r w:rsidRPr="002723C6">
        <w:rPr>
          <w:sz w:val="16"/>
        </w:rPr>
        <w:t xml:space="preserve"> so long as those agreements are first submitted to and reviewed by the FMC. </w:t>
      </w:r>
      <w:r w:rsidRPr="002723C6">
        <w:rPr>
          <w:rStyle w:val="StyleUnderline"/>
        </w:rPr>
        <w:t>This is the oldest surviving U.S. statutory antitrust exemption, having been originally adopted in 1916.</w:t>
      </w:r>
      <w:r w:rsidRPr="002723C6">
        <w:rPr>
          <w:sz w:val="16"/>
        </w:rPr>
        <w:t xml:space="preserve"> The exemption covers not only agreements that have gone into effect under the Act, but also activities undertaken “with a reasonable basis to conclude” that they were pursuant to an agreement that has gone into effect. The antitrust exemption also covers intermodal through rates incorporating rail, truck, and ocean legs of particular cargo movements. 13. </w:t>
      </w:r>
      <w:r w:rsidRPr="004F73B7">
        <w:rPr>
          <w:rStyle w:val="StyleUnderline"/>
          <w:highlight w:val="cyan"/>
        </w:rPr>
        <w:t xml:space="preserve">A carrier agreement does not require </w:t>
      </w:r>
      <w:r w:rsidRPr="004F73B7">
        <w:rPr>
          <w:rStyle w:val="Emphasis"/>
          <w:highlight w:val="cyan"/>
        </w:rPr>
        <w:t xml:space="preserve">FMC </w:t>
      </w:r>
      <w:r w:rsidRPr="002723C6">
        <w:rPr>
          <w:rStyle w:val="StyleUnderline"/>
        </w:rPr>
        <w:t>“</w:t>
      </w:r>
      <w:r w:rsidRPr="004F73B7">
        <w:rPr>
          <w:rStyle w:val="Emphasis"/>
          <w:highlight w:val="cyan"/>
        </w:rPr>
        <w:t>approval</w:t>
      </w:r>
      <w:r w:rsidRPr="002723C6">
        <w:rPr>
          <w:rStyle w:val="StyleUnderline"/>
        </w:rPr>
        <w:t xml:space="preserve">,” but is subject to several specific statutory conditions and goes into effect—and </w:t>
      </w:r>
      <w:r w:rsidRPr="004F73B7">
        <w:rPr>
          <w:rStyle w:val="StyleUnderline"/>
          <w:highlight w:val="cyan"/>
        </w:rPr>
        <w:t>thereby</w:t>
      </w:r>
      <w:r w:rsidRPr="002723C6">
        <w:rPr>
          <w:rStyle w:val="StyleUnderline"/>
        </w:rPr>
        <w:t xml:space="preserve"> becomes </w:t>
      </w:r>
      <w:r w:rsidRPr="004F73B7">
        <w:rPr>
          <w:rStyle w:val="Emphasis"/>
          <w:highlight w:val="cyan"/>
        </w:rPr>
        <w:t>immunized</w:t>
      </w:r>
      <w:r w:rsidRPr="004F73B7">
        <w:rPr>
          <w:rStyle w:val="StyleUnderline"/>
          <w:highlight w:val="cyan"/>
        </w:rPr>
        <w:t xml:space="preserve"> from</w:t>
      </w:r>
      <w:r w:rsidRPr="002723C6">
        <w:rPr>
          <w:rStyle w:val="StyleUnderline"/>
        </w:rPr>
        <w:t xml:space="preserve"> the </w:t>
      </w:r>
      <w:r w:rsidRPr="004F73B7">
        <w:rPr>
          <w:rStyle w:val="StyleUnderline"/>
          <w:highlight w:val="cyan"/>
        </w:rPr>
        <w:t>antitrust laws</w:t>
      </w:r>
      <w:r w:rsidRPr="002723C6">
        <w:rPr>
          <w:rStyle w:val="StyleUnderline"/>
        </w:rPr>
        <w:t xml:space="preserve">—45 days </w:t>
      </w:r>
      <w:r w:rsidRPr="004F73B7">
        <w:rPr>
          <w:rStyle w:val="StyleUnderline"/>
          <w:highlight w:val="cyan"/>
        </w:rPr>
        <w:t>after</w:t>
      </w:r>
      <w:r w:rsidRPr="002723C6">
        <w:rPr>
          <w:rStyle w:val="StyleUnderline"/>
        </w:rPr>
        <w:t xml:space="preserve"> it is accepted for </w:t>
      </w:r>
      <w:r w:rsidRPr="004F73B7">
        <w:rPr>
          <w:rStyle w:val="StyleUnderline"/>
          <w:highlight w:val="cyan"/>
        </w:rPr>
        <w:t>filing</w:t>
      </w:r>
      <w:r w:rsidRPr="002723C6">
        <w:rPr>
          <w:rStyle w:val="StyleUnderline"/>
        </w:rPr>
        <w:t xml:space="preserve"> or submission of any </w:t>
      </w:r>
      <w:r w:rsidRPr="004F73B7">
        <w:rPr>
          <w:rStyle w:val="StyleUnderline"/>
          <w:highlight w:val="cyan"/>
        </w:rPr>
        <w:t>additional information</w:t>
      </w:r>
      <w:r w:rsidRPr="002723C6">
        <w:rPr>
          <w:rStyle w:val="StyleUnderline"/>
        </w:rPr>
        <w:t xml:space="preserve"> requested by the FMC.</w:t>
      </w:r>
      <w:r w:rsidRPr="002723C6">
        <w:rPr>
          <w:sz w:val="16"/>
        </w:rPr>
        <w:t xml:space="preserve"> Once an agreement has been filed, the only way it can be challenged as anticompetitive is if the FMC successfully seeks to have a court enjoin the agreement on grounds that it is “likely, by a reduction in competition, to produce an unreasonable reduction in transportation service or an unreasonable increase in transportation cost.”8 14. Conduct that does not satisfy the statutory requirements for the antitrust exemption remains subject to the antitrust laws. For example, immunity does not extend to mergers and acquisitions involving ocean carriers. The DOJ has also successfully prosecuted pricefixing cases involving international trade lanes. A recent example involved a world-wide conspiracy involving price fixing, bid rigging, and market allocation in international ocean shipping services for roll-on, roll-off cargo to and from the United States and elsewhere. Roll-on, roll-off cargo is non-containerized cargo that can be both rolled onto and off of an ocean-going vessel; examples include new and used cars and trucks and construction and agricultural equipment. In 2015 and 2016, four companies (Wallenius Wilhelmsen Logistics AS, Kawasaki Kisen Kaisha Ltd., Nippon Yusen Kabushiki Kaisha, and Compañia Sud Americana de Vapores S.A.) pled guilty and were sentenced to pay total fines of $234.9 million, and four corporate executives pled guilty and were sentenced to an average of over 16 months in jail.9 15. </w:t>
      </w:r>
      <w:r w:rsidRPr="004F73B7">
        <w:rPr>
          <w:rStyle w:val="StyleUnderline"/>
          <w:highlight w:val="cyan"/>
        </w:rPr>
        <w:t xml:space="preserve">The </w:t>
      </w:r>
      <w:r w:rsidRPr="004F73B7">
        <w:rPr>
          <w:rStyle w:val="Emphasis"/>
          <w:highlight w:val="cyan"/>
        </w:rPr>
        <w:t>DOJ</w:t>
      </w:r>
      <w:r w:rsidRPr="004F73B7">
        <w:rPr>
          <w:rStyle w:val="StyleUnderline"/>
          <w:highlight w:val="cyan"/>
        </w:rPr>
        <w:t xml:space="preserve"> has</w:t>
      </w:r>
      <w:r w:rsidRPr="002723C6">
        <w:rPr>
          <w:rStyle w:val="StyleUnderline"/>
        </w:rPr>
        <w:t xml:space="preserve"> long </w:t>
      </w:r>
      <w:r w:rsidRPr="004F73B7">
        <w:rPr>
          <w:rStyle w:val="Emphasis"/>
          <w:highlight w:val="cyan"/>
        </w:rPr>
        <w:t>advocated</w:t>
      </w:r>
      <w:r w:rsidRPr="004F73B7">
        <w:rPr>
          <w:rStyle w:val="StyleUnderline"/>
          <w:highlight w:val="cyan"/>
        </w:rPr>
        <w:t xml:space="preserve"> that the</w:t>
      </w:r>
      <w:r w:rsidRPr="002723C6">
        <w:rPr>
          <w:rStyle w:val="StyleUnderline"/>
        </w:rPr>
        <w:t xml:space="preserve"> general </w:t>
      </w:r>
      <w:r w:rsidRPr="002723C6">
        <w:rPr>
          <w:rStyle w:val="Emphasis"/>
        </w:rPr>
        <w:t xml:space="preserve">antitrust </w:t>
      </w:r>
      <w:r w:rsidRPr="004F73B7">
        <w:rPr>
          <w:rStyle w:val="Emphasis"/>
          <w:highlight w:val="cyan"/>
        </w:rPr>
        <w:t>exemption</w:t>
      </w:r>
      <w:r w:rsidRPr="002723C6">
        <w:rPr>
          <w:rStyle w:val="StyleUnderline"/>
        </w:rPr>
        <w:t xml:space="preserve"> granted by the Shipping Act is no longer justified and </w:t>
      </w:r>
      <w:r w:rsidRPr="004F73B7">
        <w:rPr>
          <w:rStyle w:val="Emphasis"/>
          <w:highlight w:val="cyan"/>
        </w:rPr>
        <w:t>should be eliminated</w:t>
      </w:r>
      <w:r w:rsidRPr="002723C6">
        <w:rPr>
          <w:sz w:val="16"/>
        </w:rPr>
        <w:t xml:space="preserve">.10 In addition, </w:t>
      </w:r>
      <w:r w:rsidRPr="002723C6">
        <w:rPr>
          <w:rStyle w:val="StyleUnderline"/>
        </w:rPr>
        <w:t>the American Bar Association Antitrust Law Section’s monograph</w:t>
      </w:r>
      <w:r w:rsidRPr="002723C6">
        <w:rPr>
          <w:sz w:val="16"/>
        </w:rPr>
        <w:t xml:space="preserve"> on Federal Statutory Antitrust Exemptions11 </w:t>
      </w:r>
      <w:r w:rsidRPr="002723C6">
        <w:rPr>
          <w:rStyle w:val="StyleUnderline"/>
        </w:rPr>
        <w:t>describes why the arguments traditionally asserted to justify the exemption</w:t>
      </w:r>
      <w:r w:rsidRPr="002723C6">
        <w:rPr>
          <w:sz w:val="16"/>
        </w:rPr>
        <w:t xml:space="preserve"> (i.e., ruinous competition due to overcapacity) </w:t>
      </w:r>
      <w:r w:rsidRPr="002723C6">
        <w:rPr>
          <w:rStyle w:val="StyleUnderline"/>
        </w:rPr>
        <w:t xml:space="preserve">are dubious. </w:t>
      </w:r>
      <w:r w:rsidRPr="00F017C5">
        <w:rPr>
          <w:rStyle w:val="StyleUnderline"/>
        </w:rPr>
        <w:t xml:space="preserve">The </w:t>
      </w:r>
      <w:r w:rsidRPr="004F73B7">
        <w:rPr>
          <w:rStyle w:val="Emphasis"/>
          <w:highlight w:val="cyan"/>
        </w:rPr>
        <w:t>ABA Antitrust</w:t>
      </w:r>
      <w:r w:rsidRPr="00F017C5">
        <w:rPr>
          <w:rStyle w:val="Emphasis"/>
        </w:rPr>
        <w:t xml:space="preserve"> Law Section</w:t>
      </w:r>
      <w:r w:rsidRPr="00F017C5">
        <w:rPr>
          <w:rStyle w:val="StyleUnderline"/>
        </w:rPr>
        <w:t xml:space="preserve"> </w:t>
      </w:r>
      <w:r w:rsidRPr="004F73B7">
        <w:rPr>
          <w:rStyle w:val="StyleUnderline"/>
          <w:highlight w:val="cyan"/>
        </w:rPr>
        <w:t>concludes that</w:t>
      </w:r>
      <w:r w:rsidRPr="002723C6">
        <w:rPr>
          <w:rStyle w:val="StyleUnderline"/>
        </w:rPr>
        <w:t xml:space="preserve"> the </w:t>
      </w:r>
      <w:r w:rsidRPr="004F73B7">
        <w:rPr>
          <w:rStyle w:val="StyleUnderline"/>
          <w:highlight w:val="cyan"/>
        </w:rPr>
        <w:t>conferences</w:t>
      </w:r>
      <w:r w:rsidRPr="002723C6">
        <w:rPr>
          <w:rStyle w:val="StyleUnderline"/>
        </w:rPr>
        <w:t xml:space="preserve"> “typically </w:t>
      </w:r>
      <w:r w:rsidRPr="004F73B7">
        <w:rPr>
          <w:rStyle w:val="StyleUnderline"/>
          <w:highlight w:val="cyan"/>
        </w:rPr>
        <w:t xml:space="preserve">result in </w:t>
      </w:r>
      <w:r w:rsidRPr="004F73B7">
        <w:rPr>
          <w:rStyle w:val="Emphasis"/>
          <w:highlight w:val="cyan"/>
        </w:rPr>
        <w:t>inefficiently high rates</w:t>
      </w:r>
      <w:r w:rsidRPr="002723C6">
        <w:rPr>
          <w:rStyle w:val="StyleUnderline"/>
        </w:rPr>
        <w:t xml:space="preserve">” </w:t>
      </w:r>
      <w:r w:rsidRPr="004F73B7">
        <w:rPr>
          <w:rStyle w:val="StyleUnderline"/>
          <w:highlight w:val="cyan"/>
        </w:rPr>
        <w:t>and</w:t>
      </w:r>
      <w:r w:rsidRPr="002723C6">
        <w:rPr>
          <w:sz w:val="16"/>
        </w:rPr>
        <w:t xml:space="preserve"> have at least “some ability to </w:t>
      </w:r>
      <w:r w:rsidRPr="004F73B7">
        <w:rPr>
          <w:rStyle w:val="Emphasis"/>
          <w:highlight w:val="cyan"/>
        </w:rPr>
        <w:t>inflate price</w:t>
      </w:r>
      <w:r w:rsidRPr="002723C6">
        <w:rPr>
          <w:rStyle w:val="StyleUnderline"/>
        </w:rPr>
        <w:t>.”</w:t>
      </w:r>
      <w:r w:rsidRPr="002723C6">
        <w:rPr>
          <w:sz w:val="16"/>
        </w:rPr>
        <w:t>12</w:t>
      </w:r>
    </w:p>
    <w:p w14:paraId="29209E42" w14:textId="77777777" w:rsidR="00D57467" w:rsidRPr="002723C6" w:rsidRDefault="00D57467" w:rsidP="00D57467">
      <w:pPr>
        <w:pStyle w:val="Heading4"/>
        <w:rPr>
          <w:rFonts w:cs="Arial"/>
          <w:u w:val="single"/>
        </w:rPr>
      </w:pPr>
      <w:r w:rsidRPr="002723C6">
        <w:rPr>
          <w:rFonts w:cs="Arial"/>
        </w:rPr>
        <w:t xml:space="preserve">Special treatment </w:t>
      </w:r>
      <w:r w:rsidRPr="002723C6">
        <w:rPr>
          <w:rFonts w:cs="Arial"/>
          <w:u w:val="single"/>
        </w:rPr>
        <w:t>shields</w:t>
      </w:r>
      <w:r w:rsidRPr="002723C6">
        <w:rPr>
          <w:rFonts w:cs="Arial"/>
        </w:rPr>
        <w:t xml:space="preserve"> foreign shipping alliances and harms </w:t>
      </w:r>
      <w:r w:rsidRPr="002723C6">
        <w:rPr>
          <w:rFonts w:cs="Arial"/>
          <w:u w:val="single"/>
        </w:rPr>
        <w:t>domestic ports</w:t>
      </w:r>
    </w:p>
    <w:p w14:paraId="63640877" w14:textId="77777777" w:rsidR="00D57467" w:rsidRPr="002723C6" w:rsidRDefault="00D57467" w:rsidP="00D57467">
      <w:r w:rsidRPr="002723C6">
        <w:t>---Department of Justice and private parties are barred from litigating maritime alliances</w:t>
      </w:r>
    </w:p>
    <w:p w14:paraId="0FA5A9CE" w14:textId="77777777" w:rsidR="00D57467" w:rsidRPr="002723C6" w:rsidRDefault="00D57467" w:rsidP="00D57467">
      <w:r w:rsidRPr="002723C6">
        <w:t>---Alliances divert cargo from United States ports because of unilateral unjust contract terms</w:t>
      </w:r>
    </w:p>
    <w:p w14:paraId="616FFEE1" w14:textId="77777777" w:rsidR="00D57467" w:rsidRPr="002723C6" w:rsidRDefault="00D57467" w:rsidP="00D57467">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6" w:history="1">
        <w:r w:rsidRPr="002723C6">
          <w:rPr>
            <w:rStyle w:val="Hyperlink"/>
          </w:rPr>
          <w:t>https://bit.ly/3BxRtu9</w:t>
        </w:r>
      </w:hyperlink>
      <w:r w:rsidRPr="002723C6">
        <w:t>)</w:t>
      </w:r>
    </w:p>
    <w:p w14:paraId="2091DCAD" w14:textId="77777777" w:rsidR="00D57467" w:rsidRDefault="00D57467" w:rsidP="00D57467">
      <w:pPr>
        <w:rPr>
          <w:sz w:val="16"/>
        </w:rPr>
      </w:pPr>
      <w:r w:rsidRPr="004F73B7">
        <w:rPr>
          <w:rStyle w:val="StyleUnderline"/>
          <w:highlight w:val="cyan"/>
        </w:rPr>
        <w:t xml:space="preserve">After </w:t>
      </w:r>
      <w:r w:rsidRPr="004F73B7">
        <w:rPr>
          <w:rStyle w:val="Emphasis"/>
          <w:highlight w:val="cyan"/>
        </w:rPr>
        <w:t>years of failing to crack down</w:t>
      </w:r>
      <w:r w:rsidRPr="004F73B7">
        <w:rPr>
          <w:rStyle w:val="StyleUnderline"/>
          <w:highlight w:val="cyan"/>
        </w:rPr>
        <w:t xml:space="preserve"> on</w:t>
      </w:r>
      <w:r w:rsidRPr="002723C6">
        <w:rPr>
          <w:rStyle w:val="StyleUnderline"/>
        </w:rPr>
        <w:t xml:space="preserve"> big </w:t>
      </w:r>
      <w:r w:rsidRPr="004F73B7">
        <w:rPr>
          <w:rStyle w:val="Emphasis"/>
          <w:highlight w:val="cyan"/>
        </w:rPr>
        <w:t>foreign ocean carriers</w:t>
      </w:r>
      <w:r w:rsidRPr="004F73B7">
        <w:rPr>
          <w:rStyle w:val="StyleUnderline"/>
          <w:highlight w:val="cyan"/>
        </w:rPr>
        <w:t xml:space="preserve"> that manipulate U.S. laws to </w:t>
      </w:r>
      <w:r w:rsidRPr="004F73B7">
        <w:rPr>
          <w:rStyle w:val="Emphasis"/>
          <w:highlight w:val="cyan"/>
        </w:rPr>
        <w:t>fix prices</w:t>
      </w:r>
      <w:r w:rsidRPr="004F73B7">
        <w:rPr>
          <w:rStyle w:val="StyleUnderline"/>
          <w:highlight w:val="cyan"/>
        </w:rPr>
        <w:t xml:space="preserve"> and </w:t>
      </w:r>
      <w:r w:rsidRPr="004F73B7">
        <w:rPr>
          <w:rStyle w:val="Emphasis"/>
          <w:highlight w:val="cyan"/>
        </w:rPr>
        <w:t>impose</w:t>
      </w:r>
      <w:r w:rsidRPr="002723C6">
        <w:rPr>
          <w:rStyle w:val="Emphasis"/>
        </w:rPr>
        <w:t xml:space="preserve"> unilateral service </w:t>
      </w:r>
      <w:r w:rsidRPr="004F73B7">
        <w:rPr>
          <w:rStyle w:val="Emphasis"/>
          <w:highlight w:val="cyan"/>
        </w:rPr>
        <w:t>terms</w:t>
      </w:r>
      <w:r w:rsidRPr="004F73B7">
        <w:rPr>
          <w:rStyle w:val="StyleUnderline"/>
          <w:highlight w:val="cyan"/>
        </w:rPr>
        <w:t xml:space="preserve"> on</w:t>
      </w:r>
      <w:r w:rsidRPr="002723C6">
        <w:rPr>
          <w:rStyle w:val="StyleUnderline"/>
        </w:rPr>
        <w:t xml:space="preserve"> American </w:t>
      </w:r>
      <w:r w:rsidRPr="004F73B7">
        <w:rPr>
          <w:rStyle w:val="StyleUnderline"/>
          <w:highlight w:val="cyan"/>
        </w:rPr>
        <w:t>ports</w:t>
      </w:r>
      <w:r w:rsidRPr="002723C6">
        <w:rPr>
          <w:rStyle w:val="StyleUnderline"/>
        </w:rPr>
        <w:t xml:space="preserve"> and shippers</w:t>
      </w:r>
      <w:r w:rsidRPr="00F017C5">
        <w:rPr>
          <w:sz w:val="16"/>
        </w:rPr>
        <w:t xml:space="preserve">, Congress is finally considering legislation that would protect the domestic maritime industry. But these </w:t>
      </w:r>
      <w:r w:rsidRPr="004F73B7">
        <w:rPr>
          <w:rStyle w:val="Emphasis"/>
          <w:highlight w:val="cyan"/>
        </w:rPr>
        <w:t>reforms</w:t>
      </w:r>
      <w:r w:rsidRPr="004F73B7">
        <w:rPr>
          <w:rStyle w:val="StyleUnderline"/>
          <w:highlight w:val="cyan"/>
        </w:rPr>
        <w:t xml:space="preserve"> will only work if Congress empowers</w:t>
      </w:r>
      <w:r w:rsidRPr="002723C6">
        <w:rPr>
          <w:rStyle w:val="StyleUnderline"/>
        </w:rPr>
        <w:t xml:space="preserve"> </w:t>
      </w:r>
      <w:r w:rsidRPr="002723C6">
        <w:rPr>
          <w:rStyle w:val="Emphasis"/>
        </w:rPr>
        <w:t xml:space="preserve">federal </w:t>
      </w:r>
      <w:r w:rsidRPr="004F73B7">
        <w:rPr>
          <w:rStyle w:val="Emphasis"/>
          <w:highlight w:val="cyan"/>
        </w:rPr>
        <w:t>regulators</w:t>
      </w:r>
      <w:r w:rsidRPr="004F73B7">
        <w:rPr>
          <w:rStyle w:val="StyleUnderline"/>
          <w:highlight w:val="cyan"/>
        </w:rPr>
        <w:t xml:space="preserve"> and</w:t>
      </w:r>
      <w:r w:rsidRPr="002723C6">
        <w:rPr>
          <w:rStyle w:val="StyleUnderline"/>
        </w:rPr>
        <w:t xml:space="preserve"> </w:t>
      </w:r>
      <w:r w:rsidRPr="002723C6">
        <w:rPr>
          <w:rStyle w:val="Emphasis"/>
        </w:rPr>
        <w:t xml:space="preserve">U.S. maritime </w:t>
      </w:r>
      <w:r w:rsidRPr="004F73B7">
        <w:rPr>
          <w:rStyle w:val="Emphasis"/>
          <w:highlight w:val="cyan"/>
        </w:rPr>
        <w:t>companies</w:t>
      </w:r>
      <w:r w:rsidRPr="004F73B7">
        <w:rPr>
          <w:rStyle w:val="StyleUnderline"/>
          <w:highlight w:val="cyan"/>
        </w:rPr>
        <w:t xml:space="preserve"> to take </w:t>
      </w:r>
      <w:r w:rsidRPr="004F73B7">
        <w:rPr>
          <w:rStyle w:val="Emphasis"/>
          <w:highlight w:val="cyan"/>
        </w:rPr>
        <w:t>legal action</w:t>
      </w:r>
      <w:r w:rsidRPr="002723C6">
        <w:rPr>
          <w:rStyle w:val="StyleUnderline"/>
        </w:rPr>
        <w:t xml:space="preserve"> </w:t>
      </w:r>
      <w:r w:rsidRPr="004F73B7">
        <w:rPr>
          <w:rStyle w:val="StyleUnderline"/>
          <w:highlight w:val="cyan"/>
        </w:rPr>
        <w:t>against</w:t>
      </w:r>
      <w:r w:rsidRPr="002723C6">
        <w:rPr>
          <w:rStyle w:val="StyleUnderline"/>
        </w:rPr>
        <w:t xml:space="preserve"> foreign shipping </w:t>
      </w:r>
      <w:r w:rsidRPr="004F73B7">
        <w:rPr>
          <w:rStyle w:val="StyleUnderline"/>
          <w:highlight w:val="cyan"/>
        </w:rPr>
        <w:t>cartels</w:t>
      </w:r>
      <w:r w:rsidRPr="002723C6">
        <w:rPr>
          <w:rStyle w:val="StyleUnderline"/>
        </w:rPr>
        <w:t xml:space="preserve"> engaging in </w:t>
      </w:r>
      <w:r w:rsidRPr="002723C6">
        <w:rPr>
          <w:rStyle w:val="Emphasis"/>
        </w:rPr>
        <w:t>anti-competitive practices</w:t>
      </w:r>
      <w:r w:rsidRPr="002723C6">
        <w:rPr>
          <w:rStyle w:val="StyleUnderline"/>
        </w:rPr>
        <w:t xml:space="preserve"> that threaten the economy and hurt American workers</w:t>
      </w:r>
      <w:r w:rsidRPr="00F017C5">
        <w:rPr>
          <w:sz w:val="16"/>
        </w:rPr>
        <w:t xml:space="preserve">. </w:t>
      </w:r>
      <w:r w:rsidRPr="002723C6">
        <w:rPr>
          <w:rStyle w:val="StyleUnderline"/>
        </w:rPr>
        <w:t xml:space="preserve">Currently, </w:t>
      </w:r>
      <w:r w:rsidRPr="004F73B7">
        <w:rPr>
          <w:rStyle w:val="Emphasis"/>
          <w:highlight w:val="cyan"/>
        </w:rPr>
        <w:t>U.S. ports</w:t>
      </w:r>
      <w:r w:rsidRPr="004F73B7">
        <w:rPr>
          <w:rStyle w:val="StyleUnderline"/>
          <w:highlight w:val="cyan"/>
        </w:rPr>
        <w:t xml:space="preserve"> and </w:t>
      </w:r>
      <w:r w:rsidRPr="004F73B7">
        <w:rPr>
          <w:rStyle w:val="Emphasis"/>
          <w:highlight w:val="cyan"/>
        </w:rPr>
        <w:t>shippers</w:t>
      </w:r>
      <w:r w:rsidRPr="004F73B7">
        <w:rPr>
          <w:rStyle w:val="StyleUnderline"/>
          <w:highlight w:val="cyan"/>
        </w:rPr>
        <w:t xml:space="preserve"> are exposed to foreign</w:t>
      </w:r>
      <w:r w:rsidRPr="002723C6">
        <w:rPr>
          <w:rStyle w:val="StyleUnderline"/>
        </w:rPr>
        <w:t xml:space="preserve"> ocean carrier </w:t>
      </w:r>
      <w:r w:rsidRPr="004F73B7">
        <w:rPr>
          <w:rStyle w:val="Emphasis"/>
          <w:highlight w:val="cyan"/>
        </w:rPr>
        <w:t>cartels</w:t>
      </w:r>
      <w:r w:rsidRPr="004F73B7">
        <w:rPr>
          <w:rStyle w:val="StyleUnderline"/>
          <w:highlight w:val="cyan"/>
        </w:rPr>
        <w:t xml:space="preserve"> that band together to protect</w:t>
      </w:r>
      <w:r w:rsidRPr="002723C6">
        <w:rPr>
          <w:rStyle w:val="StyleUnderline"/>
        </w:rPr>
        <w:t xml:space="preserve"> their </w:t>
      </w:r>
      <w:r w:rsidRPr="004F73B7">
        <w:rPr>
          <w:rStyle w:val="StyleUnderline"/>
          <w:highlight w:val="cyan"/>
        </w:rPr>
        <w:t xml:space="preserve">financial interests while </w:t>
      </w:r>
      <w:r w:rsidRPr="004F73B7">
        <w:rPr>
          <w:rStyle w:val="Emphasis"/>
          <w:highlight w:val="cyan"/>
        </w:rPr>
        <w:t>squashing port profits</w:t>
      </w:r>
      <w:r w:rsidRPr="002723C6">
        <w:rPr>
          <w:rStyle w:val="StyleUnderline"/>
        </w:rPr>
        <w:t xml:space="preserve"> and stifling competition</w:t>
      </w:r>
      <w:r w:rsidRPr="00F017C5">
        <w:rPr>
          <w:sz w:val="16"/>
        </w:rPr>
        <w:t xml:space="preserve">. Over the past several years, </w:t>
      </w:r>
      <w:r w:rsidRPr="002723C6">
        <w:rPr>
          <w:rStyle w:val="StyleUnderline"/>
        </w:rPr>
        <w:t>these ocean carriers have</w:t>
      </w:r>
      <w:r w:rsidRPr="00F017C5">
        <w:rPr>
          <w:sz w:val="16"/>
        </w:rPr>
        <w:t xml:space="preserve"> largely </w:t>
      </w:r>
      <w:r w:rsidRPr="002723C6">
        <w:rPr>
          <w:rStyle w:val="Emphasis"/>
        </w:rPr>
        <w:t>consolidated</w:t>
      </w:r>
      <w:r w:rsidRPr="002723C6">
        <w:rPr>
          <w:rStyle w:val="StyleUnderline"/>
        </w:rPr>
        <w:t xml:space="preserve"> into </w:t>
      </w:r>
      <w:r w:rsidRPr="004F73B7">
        <w:rPr>
          <w:rStyle w:val="Emphasis"/>
          <w:highlight w:val="cyan"/>
        </w:rPr>
        <w:t>three alliances</w:t>
      </w:r>
      <w:r w:rsidRPr="002723C6">
        <w:rPr>
          <w:rStyle w:val="StyleUnderline"/>
        </w:rPr>
        <w:t xml:space="preserve"> that represent such a large share of the market that they </w:t>
      </w:r>
      <w:r w:rsidRPr="004F73B7">
        <w:rPr>
          <w:rStyle w:val="StyleUnderline"/>
          <w:highlight w:val="cyan"/>
        </w:rPr>
        <w:t xml:space="preserve">can threaten to </w:t>
      </w:r>
      <w:r w:rsidRPr="004F73B7">
        <w:rPr>
          <w:rStyle w:val="Emphasis"/>
          <w:highlight w:val="cyan"/>
        </w:rPr>
        <w:t>steer</w:t>
      </w:r>
      <w:r w:rsidRPr="002723C6">
        <w:rPr>
          <w:rStyle w:val="StyleUnderline"/>
        </w:rPr>
        <w:t xml:space="preserve"> substantial amounts of </w:t>
      </w:r>
      <w:r w:rsidRPr="004F73B7">
        <w:rPr>
          <w:rStyle w:val="StyleUnderline"/>
          <w:highlight w:val="cyan"/>
        </w:rPr>
        <w:t>cargo away from U.S. ports</w:t>
      </w:r>
      <w:r w:rsidRPr="002723C6">
        <w:rPr>
          <w:rStyle w:val="StyleUnderline"/>
        </w:rPr>
        <w:t xml:space="preserve"> that balk at fees the alliance offers</w:t>
      </w:r>
      <w:r w:rsidRPr="00F017C5">
        <w:rPr>
          <w:sz w:val="16"/>
        </w:rPr>
        <w:t xml:space="preserve">. </w:t>
      </w:r>
      <w:r w:rsidRPr="004F73B7">
        <w:rPr>
          <w:rStyle w:val="StyleUnderline"/>
          <w:highlight w:val="cyan"/>
        </w:rPr>
        <w:t xml:space="preserve">Under normal </w:t>
      </w:r>
      <w:r w:rsidRPr="00F017C5">
        <w:rPr>
          <w:rStyle w:val="StyleUnderline"/>
          <w:highlight w:val="cyan"/>
        </w:rPr>
        <w:t>circumstances, the</w:t>
      </w:r>
      <w:r w:rsidRPr="002723C6">
        <w:rPr>
          <w:rStyle w:val="StyleUnderline"/>
        </w:rPr>
        <w:t xml:space="preserve"> whole </w:t>
      </w:r>
      <w:r w:rsidRPr="004F73B7">
        <w:rPr>
          <w:rStyle w:val="StyleUnderline"/>
          <w:highlight w:val="cyan"/>
        </w:rPr>
        <w:t>scheme</w:t>
      </w:r>
      <w:r w:rsidRPr="002723C6">
        <w:rPr>
          <w:rStyle w:val="StyleUnderline"/>
        </w:rPr>
        <w:t xml:space="preserve"> likely </w:t>
      </w:r>
      <w:r w:rsidRPr="004F73B7">
        <w:rPr>
          <w:rStyle w:val="StyleUnderline"/>
          <w:highlight w:val="cyan"/>
        </w:rPr>
        <w:t>would run afoul of</w:t>
      </w:r>
      <w:r w:rsidRPr="00F017C5">
        <w:rPr>
          <w:rStyle w:val="StyleUnderline"/>
        </w:rPr>
        <w:t xml:space="preserve"> the </w:t>
      </w:r>
      <w:r w:rsidRPr="004F73B7">
        <w:rPr>
          <w:rStyle w:val="Emphasis"/>
          <w:highlight w:val="cyan"/>
        </w:rPr>
        <w:t>Sherman</w:t>
      </w:r>
      <w:r w:rsidRPr="00F017C5">
        <w:rPr>
          <w:rStyle w:val="Emphasis"/>
        </w:rPr>
        <w:t xml:space="preserve"> Anti-Trust Act</w:t>
      </w:r>
      <w:r w:rsidRPr="00F017C5">
        <w:rPr>
          <w:sz w:val="16"/>
        </w:rPr>
        <w:t xml:space="preserve">, which Congress adopted at the end of the 19th century in response to oil, steel and sugar trusts that attempted this same kind of market manipulation. </w:t>
      </w:r>
      <w:r w:rsidRPr="002723C6">
        <w:rPr>
          <w:rStyle w:val="StyleUnderline"/>
        </w:rPr>
        <w:t xml:space="preserve">But in the Shipping Act of 1916, Congress created an </w:t>
      </w:r>
      <w:r w:rsidRPr="002723C6">
        <w:rPr>
          <w:rStyle w:val="Emphasis"/>
        </w:rPr>
        <w:t>exemption</w:t>
      </w:r>
      <w:r w:rsidRPr="002723C6">
        <w:rPr>
          <w:rStyle w:val="StyleUnderline"/>
        </w:rPr>
        <w:t xml:space="preserve"> from antitrust laws for </w:t>
      </w:r>
      <w:r w:rsidRPr="002723C6">
        <w:rPr>
          <w:rStyle w:val="Emphasis"/>
        </w:rPr>
        <w:t>alliances</w:t>
      </w:r>
      <w:r w:rsidRPr="002723C6">
        <w:rPr>
          <w:rStyle w:val="StyleUnderline"/>
        </w:rPr>
        <w:t xml:space="preserve"> approved by the </w:t>
      </w:r>
      <w:r w:rsidRPr="002723C6">
        <w:rPr>
          <w:rStyle w:val="Emphasis"/>
        </w:rPr>
        <w:t>Federal Maritime Commission</w:t>
      </w:r>
      <w:r w:rsidRPr="00F017C5">
        <w:rPr>
          <w:sz w:val="16"/>
        </w:rPr>
        <w:t xml:space="preserve">. </w:t>
      </w:r>
      <w:r w:rsidRPr="002723C6">
        <w:rPr>
          <w:rStyle w:val="StyleUnderline"/>
        </w:rPr>
        <w:t xml:space="preserve">When Congress revisited the law in 1984, it added a provision that allows a </w:t>
      </w:r>
      <w:r w:rsidRPr="002723C6">
        <w:rPr>
          <w:rStyle w:val="Emphasis"/>
        </w:rPr>
        <w:t>carrier alliance</w:t>
      </w:r>
      <w:r w:rsidRPr="002723C6">
        <w:rPr>
          <w:rStyle w:val="StyleUnderline"/>
        </w:rPr>
        <w:t xml:space="preserve"> to go into effect </w:t>
      </w:r>
      <w:r w:rsidRPr="002723C6">
        <w:rPr>
          <w:rStyle w:val="Emphasis"/>
        </w:rPr>
        <w:t>automatically</w:t>
      </w:r>
      <w:r w:rsidRPr="002723C6">
        <w:rPr>
          <w:rStyle w:val="StyleUnderline"/>
        </w:rPr>
        <w:t>, providing antitrust immunity to its member lines</w:t>
      </w:r>
      <w:r w:rsidRPr="00F017C5">
        <w:rPr>
          <w:sz w:val="16"/>
        </w:rPr>
        <w:t xml:space="preserve">, unless the FMC obtains a court injunction within 45 days. Even then, the only acceptable grounds for issuing an injunction are when a proposed alliance will impair shippers. </w:t>
      </w:r>
      <w:r w:rsidRPr="004F73B7">
        <w:rPr>
          <w:rStyle w:val="StyleUnderline"/>
          <w:highlight w:val="cyan"/>
        </w:rPr>
        <w:t>The court cannot consider</w:t>
      </w:r>
      <w:r w:rsidRPr="002723C6">
        <w:rPr>
          <w:rStyle w:val="StyleUnderline"/>
        </w:rPr>
        <w:t xml:space="preserve"> the potential </w:t>
      </w:r>
      <w:r w:rsidRPr="004F73B7">
        <w:rPr>
          <w:rStyle w:val="Emphasis"/>
          <w:highlight w:val="cyan"/>
        </w:rPr>
        <w:t>harm to ports</w:t>
      </w:r>
      <w:r w:rsidRPr="002723C6">
        <w:rPr>
          <w:rStyle w:val="StyleUnderline"/>
        </w:rPr>
        <w:t xml:space="preserve">, </w:t>
      </w:r>
      <w:r w:rsidRPr="002723C6">
        <w:rPr>
          <w:rStyle w:val="Emphasis"/>
        </w:rPr>
        <w:t>dock workers</w:t>
      </w:r>
      <w:r w:rsidRPr="002723C6">
        <w:rPr>
          <w:rStyle w:val="StyleUnderline"/>
        </w:rPr>
        <w:t xml:space="preserve"> or other </w:t>
      </w:r>
      <w:r w:rsidRPr="002723C6">
        <w:rPr>
          <w:rStyle w:val="Emphasis"/>
        </w:rPr>
        <w:t>waterfront service providers</w:t>
      </w:r>
      <w:r w:rsidRPr="002723C6">
        <w:rPr>
          <w:rStyle w:val="StyleUnderline"/>
        </w:rPr>
        <w:t xml:space="preserve">. </w:t>
      </w:r>
      <w:r w:rsidRPr="004F73B7">
        <w:rPr>
          <w:rStyle w:val="StyleUnderline"/>
          <w:highlight w:val="cyan"/>
        </w:rPr>
        <w:t>The law</w:t>
      </w:r>
      <w:r w:rsidRPr="002723C6">
        <w:rPr>
          <w:rStyle w:val="StyleUnderline"/>
        </w:rPr>
        <w:t xml:space="preserve"> further </w:t>
      </w:r>
      <w:r w:rsidRPr="004F73B7">
        <w:rPr>
          <w:rStyle w:val="StyleUnderline"/>
          <w:highlight w:val="cyan"/>
        </w:rPr>
        <w:t xml:space="preserve">says that only the </w:t>
      </w:r>
      <w:r w:rsidRPr="004F73B7">
        <w:rPr>
          <w:rStyle w:val="Emphasis"/>
          <w:highlight w:val="cyan"/>
        </w:rPr>
        <w:t>FMC</w:t>
      </w:r>
      <w:r w:rsidRPr="002723C6">
        <w:rPr>
          <w:rStyle w:val="StyleUnderline"/>
        </w:rPr>
        <w:t xml:space="preserve">, and </w:t>
      </w:r>
      <w:r w:rsidRPr="004F73B7">
        <w:rPr>
          <w:rStyle w:val="StyleUnderline"/>
          <w:highlight w:val="cyan"/>
        </w:rPr>
        <w:t xml:space="preserve">not the </w:t>
      </w:r>
      <w:r w:rsidRPr="004F73B7">
        <w:rPr>
          <w:rStyle w:val="Emphasis"/>
          <w:highlight w:val="cyan"/>
        </w:rPr>
        <w:t>D</w:t>
      </w:r>
      <w:r w:rsidRPr="002723C6">
        <w:rPr>
          <w:rStyle w:val="StyleUnderline"/>
        </w:rPr>
        <w:t xml:space="preserve">epartment </w:t>
      </w:r>
      <w:r w:rsidRPr="004F73B7">
        <w:rPr>
          <w:rStyle w:val="Emphasis"/>
          <w:highlight w:val="cyan"/>
        </w:rPr>
        <w:t>o</w:t>
      </w:r>
      <w:r w:rsidRPr="002723C6">
        <w:rPr>
          <w:rStyle w:val="StyleUnderline"/>
        </w:rPr>
        <w:t xml:space="preserve">f </w:t>
      </w:r>
      <w:r w:rsidRPr="004F73B7">
        <w:rPr>
          <w:rStyle w:val="Emphasis"/>
          <w:highlight w:val="cyan"/>
        </w:rPr>
        <w:t>J</w:t>
      </w:r>
      <w:r w:rsidRPr="002723C6">
        <w:rPr>
          <w:rStyle w:val="StyleUnderline"/>
        </w:rPr>
        <w:t xml:space="preserve">ustice, </w:t>
      </w:r>
      <w:r w:rsidRPr="004F73B7">
        <w:rPr>
          <w:rStyle w:val="StyleUnderline"/>
          <w:highlight w:val="cyan"/>
        </w:rPr>
        <w:t>may file</w:t>
      </w:r>
      <w:r w:rsidRPr="002723C6">
        <w:rPr>
          <w:rStyle w:val="StyleUnderline"/>
        </w:rPr>
        <w:t xml:space="preserve"> such </w:t>
      </w:r>
      <w:r w:rsidRPr="004F73B7">
        <w:rPr>
          <w:rStyle w:val="StyleUnderline"/>
          <w:highlight w:val="cyan"/>
        </w:rPr>
        <w:t>lawsuits</w:t>
      </w:r>
      <w:r w:rsidRPr="002723C6">
        <w:rPr>
          <w:rStyle w:val="StyleUnderline"/>
        </w:rPr>
        <w:t xml:space="preserve">, and </w:t>
      </w:r>
      <w:r w:rsidRPr="004F73B7">
        <w:rPr>
          <w:rStyle w:val="Emphasis"/>
          <w:highlight w:val="cyan"/>
        </w:rPr>
        <w:t>private parties</w:t>
      </w:r>
      <w:r w:rsidRPr="002723C6">
        <w:rPr>
          <w:rStyle w:val="StyleUnderline"/>
        </w:rPr>
        <w:t xml:space="preserve"> </w:t>
      </w:r>
      <w:r w:rsidRPr="004F73B7">
        <w:rPr>
          <w:rStyle w:val="StyleUnderline"/>
          <w:highlight w:val="cyan"/>
        </w:rPr>
        <w:t>are</w:t>
      </w:r>
      <w:r w:rsidRPr="002723C6">
        <w:rPr>
          <w:rStyle w:val="StyleUnderline"/>
        </w:rPr>
        <w:t xml:space="preserve"> expressly </w:t>
      </w:r>
      <w:r w:rsidRPr="004F73B7">
        <w:rPr>
          <w:rStyle w:val="StyleUnderline"/>
          <w:highlight w:val="cyan"/>
        </w:rPr>
        <w:t>barred</w:t>
      </w:r>
      <w:r w:rsidRPr="002723C6">
        <w:rPr>
          <w:rStyle w:val="StyleUnderline"/>
        </w:rPr>
        <w:t xml:space="preserve"> from intervening in any case the FMC does bring</w:t>
      </w:r>
      <w:r w:rsidRPr="00F017C5">
        <w:rPr>
          <w:sz w:val="16"/>
        </w:rPr>
        <w:t xml:space="preserve">. </w:t>
      </w:r>
      <w:r w:rsidRPr="002723C6">
        <w:rPr>
          <w:rStyle w:val="StyleUnderline"/>
        </w:rPr>
        <w:t xml:space="preserve">This </w:t>
      </w:r>
      <w:r w:rsidRPr="004F73B7">
        <w:rPr>
          <w:rStyle w:val="Emphasis"/>
          <w:highlight w:val="cyan"/>
        </w:rPr>
        <w:t xml:space="preserve">special </w:t>
      </w:r>
      <w:r w:rsidRPr="00F017C5">
        <w:rPr>
          <w:rStyle w:val="Emphasis"/>
          <w:highlight w:val="cyan"/>
        </w:rPr>
        <w:t>treatment</w:t>
      </w:r>
      <w:r w:rsidRPr="00F017C5">
        <w:rPr>
          <w:rStyle w:val="StyleUnderline"/>
          <w:highlight w:val="cyan"/>
        </w:rPr>
        <w:t xml:space="preserve"> in</w:t>
      </w:r>
      <w:r w:rsidRPr="002723C6">
        <w:rPr>
          <w:rStyle w:val="StyleUnderline"/>
        </w:rPr>
        <w:t xml:space="preserve"> the </w:t>
      </w:r>
      <w:r w:rsidRPr="004F73B7">
        <w:rPr>
          <w:rStyle w:val="StyleUnderline"/>
          <w:highlight w:val="cyan"/>
        </w:rPr>
        <w:t>current law gives</w:t>
      </w:r>
      <w:r w:rsidRPr="002723C6">
        <w:rPr>
          <w:rStyle w:val="StyleUnderline"/>
        </w:rPr>
        <w:t xml:space="preserve"> foreign </w:t>
      </w:r>
      <w:r w:rsidRPr="004F73B7">
        <w:rPr>
          <w:rStyle w:val="StyleUnderline"/>
          <w:highlight w:val="cyan"/>
        </w:rPr>
        <w:t>containership lines a</w:t>
      </w:r>
      <w:r w:rsidRPr="002723C6">
        <w:rPr>
          <w:rStyle w:val="StyleUnderline"/>
        </w:rPr>
        <w:t xml:space="preserve"> virtual </w:t>
      </w:r>
      <w:r w:rsidRPr="004F73B7">
        <w:rPr>
          <w:rStyle w:val="StyleUnderline"/>
          <w:highlight w:val="cyan"/>
        </w:rPr>
        <w:t>antitrust immunity</w:t>
      </w:r>
      <w:r w:rsidRPr="002723C6">
        <w:rPr>
          <w:rStyle w:val="StyleUnderline"/>
        </w:rPr>
        <w:t xml:space="preserve"> when dealing </w:t>
      </w:r>
      <w:r w:rsidRPr="004F73B7">
        <w:rPr>
          <w:rStyle w:val="StyleUnderline"/>
          <w:highlight w:val="cyan"/>
        </w:rPr>
        <w:t xml:space="preserve">with </w:t>
      </w:r>
      <w:r w:rsidRPr="004F73B7">
        <w:rPr>
          <w:rStyle w:val="Emphasis"/>
          <w:highlight w:val="cyan"/>
        </w:rPr>
        <w:t>U.S. marine terminals</w:t>
      </w:r>
      <w:r w:rsidRPr="002723C6">
        <w:rPr>
          <w:rStyle w:val="StyleUnderline"/>
        </w:rPr>
        <w:t xml:space="preserve">, </w:t>
      </w:r>
      <w:r w:rsidRPr="002723C6">
        <w:rPr>
          <w:rStyle w:val="Emphasis"/>
        </w:rPr>
        <w:t>stevedores</w:t>
      </w:r>
      <w:r w:rsidRPr="002723C6">
        <w:rPr>
          <w:rStyle w:val="StyleUnderline"/>
        </w:rPr>
        <w:t xml:space="preserve">, </w:t>
      </w:r>
      <w:r w:rsidRPr="002723C6">
        <w:rPr>
          <w:rStyle w:val="Emphasis"/>
        </w:rPr>
        <w:t>tug</w:t>
      </w:r>
      <w:r w:rsidRPr="002723C6">
        <w:rPr>
          <w:rStyle w:val="StyleUnderline"/>
        </w:rPr>
        <w:t xml:space="preserve"> and </w:t>
      </w:r>
      <w:r w:rsidRPr="002723C6">
        <w:rPr>
          <w:rStyle w:val="Emphasis"/>
        </w:rPr>
        <w:t>towing companies</w:t>
      </w:r>
      <w:r w:rsidRPr="002723C6">
        <w:rPr>
          <w:rStyle w:val="StyleUnderline"/>
        </w:rPr>
        <w:t>, and other equipment and service providers</w:t>
      </w:r>
      <w:r w:rsidRPr="00F017C5">
        <w:rPr>
          <w:sz w:val="16"/>
        </w:rPr>
        <w:t xml:space="preserve">. </w:t>
      </w:r>
      <w:r w:rsidRPr="002723C6">
        <w:rPr>
          <w:rStyle w:val="StyleUnderline"/>
        </w:rPr>
        <w:t xml:space="preserve">This has created an environment in which </w:t>
      </w:r>
      <w:r w:rsidRPr="004F73B7">
        <w:rPr>
          <w:rStyle w:val="Emphasis"/>
          <w:highlight w:val="cyan"/>
        </w:rPr>
        <w:t>U.S. laws</w:t>
      </w:r>
      <w:r w:rsidRPr="004F73B7">
        <w:rPr>
          <w:rStyle w:val="StyleUnderline"/>
          <w:highlight w:val="cyan"/>
        </w:rPr>
        <w:t xml:space="preserve"> favor</w:t>
      </w:r>
      <w:r w:rsidRPr="002723C6">
        <w:rPr>
          <w:rStyle w:val="StyleUnderline"/>
        </w:rPr>
        <w:t xml:space="preserve"> the interests of big </w:t>
      </w:r>
      <w:r w:rsidRPr="004F73B7">
        <w:rPr>
          <w:rStyle w:val="StyleUnderline"/>
          <w:highlight w:val="cyan"/>
        </w:rPr>
        <w:t>foreign</w:t>
      </w:r>
      <w:r w:rsidRPr="002723C6">
        <w:rPr>
          <w:rStyle w:val="StyleUnderline"/>
        </w:rPr>
        <w:t xml:space="preserve"> vessel </w:t>
      </w:r>
      <w:r w:rsidRPr="004F73B7">
        <w:rPr>
          <w:rStyle w:val="StyleUnderline"/>
          <w:highlight w:val="cyan"/>
        </w:rPr>
        <w:t xml:space="preserve">operators at the </w:t>
      </w:r>
      <w:r w:rsidRPr="004F73B7">
        <w:rPr>
          <w:rStyle w:val="Emphasis"/>
          <w:highlight w:val="cyan"/>
        </w:rPr>
        <w:t>expense</w:t>
      </w:r>
      <w:r w:rsidRPr="004F73B7">
        <w:rPr>
          <w:rStyle w:val="StyleUnderline"/>
          <w:highlight w:val="cyan"/>
        </w:rPr>
        <w:t xml:space="preserve"> of</w:t>
      </w:r>
      <w:r w:rsidRPr="002723C6">
        <w:rPr>
          <w:rStyle w:val="StyleUnderline"/>
        </w:rPr>
        <w:t xml:space="preserve"> American </w:t>
      </w:r>
      <w:r w:rsidRPr="004F73B7">
        <w:rPr>
          <w:rStyle w:val="StyleUnderline"/>
          <w:highlight w:val="cyan"/>
        </w:rPr>
        <w:t>port terminal companies</w:t>
      </w:r>
      <w:r w:rsidRPr="00F017C5">
        <w:rPr>
          <w:sz w:val="16"/>
        </w:rPr>
        <w:t xml:space="preserve">, shippers and workers. </w:t>
      </w:r>
      <w:r w:rsidRPr="002723C6">
        <w:rPr>
          <w:rStyle w:val="StyleUnderline"/>
        </w:rPr>
        <w:t xml:space="preserve">Today, </w:t>
      </w:r>
      <w:r w:rsidRPr="00F017C5">
        <w:rPr>
          <w:rStyle w:val="Emphasis"/>
        </w:rPr>
        <w:t xml:space="preserve">exactly </w:t>
      </w:r>
      <w:r w:rsidRPr="00F017C5">
        <w:rPr>
          <w:rStyle w:val="Emphasis"/>
          <w:highlight w:val="cyan"/>
        </w:rPr>
        <w:t>zero</w:t>
      </w:r>
      <w:r w:rsidRPr="00F017C5">
        <w:rPr>
          <w:rStyle w:val="StyleUnderline"/>
          <w:highlight w:val="cyan"/>
        </w:rPr>
        <w:t xml:space="preserve"> U.S. </w:t>
      </w:r>
      <w:r w:rsidRPr="004F73B7">
        <w:rPr>
          <w:rStyle w:val="StyleUnderline"/>
          <w:highlight w:val="cyan"/>
        </w:rPr>
        <w:t>ship owners participate in</w:t>
      </w:r>
      <w:r w:rsidRPr="00F017C5">
        <w:rPr>
          <w:rStyle w:val="StyleUnderline"/>
        </w:rPr>
        <w:t xml:space="preserve"> the</w:t>
      </w:r>
      <w:r w:rsidRPr="002723C6">
        <w:rPr>
          <w:rStyle w:val="StyleUnderline"/>
        </w:rPr>
        <w:t xml:space="preserve"> three ocean carrier </w:t>
      </w:r>
      <w:r w:rsidRPr="004F73B7">
        <w:rPr>
          <w:rStyle w:val="StyleUnderline"/>
          <w:highlight w:val="cyan"/>
        </w:rPr>
        <w:t>alliances</w:t>
      </w:r>
      <w:r w:rsidRPr="002723C6">
        <w:rPr>
          <w:rStyle w:val="StyleUnderline"/>
        </w:rPr>
        <w:t xml:space="preserve"> recognized by the FMC. This means our laws now do more to </w:t>
      </w:r>
      <w:r w:rsidRPr="002723C6">
        <w:rPr>
          <w:rStyle w:val="Emphasis"/>
        </w:rPr>
        <w:t>shield foreign carriers</w:t>
      </w:r>
      <w:r w:rsidRPr="002723C6">
        <w:rPr>
          <w:rStyle w:val="StyleUnderline"/>
        </w:rPr>
        <w:t xml:space="preserve"> from being sued for antitrust violations than it does to promote the domestic shipping industry</w:t>
      </w:r>
      <w:r w:rsidRPr="00F017C5">
        <w:rPr>
          <w:sz w:val="16"/>
        </w:rPr>
        <w:t>.</w:t>
      </w:r>
    </w:p>
    <w:p w14:paraId="16CB91A5" w14:textId="77777777" w:rsidR="00D57467" w:rsidRPr="00F017C5" w:rsidRDefault="00D57467" w:rsidP="00D57467"/>
    <w:p w14:paraId="1A9F34A5" w14:textId="77777777" w:rsidR="00D57467" w:rsidRPr="002723C6" w:rsidRDefault="00D57467" w:rsidP="00D57467">
      <w:pPr>
        <w:pStyle w:val="Heading4"/>
        <w:rPr>
          <w:rFonts w:cs="Arial"/>
        </w:rPr>
      </w:pPr>
      <w:r w:rsidRPr="002723C6">
        <w:rPr>
          <w:rFonts w:cs="Arial"/>
        </w:rPr>
        <w:t xml:space="preserve">Lack of </w:t>
      </w:r>
      <w:r w:rsidRPr="002723C6">
        <w:rPr>
          <w:rFonts w:cs="Arial"/>
          <w:u w:val="single"/>
        </w:rPr>
        <w:t>port revenue</w:t>
      </w:r>
      <w:r w:rsidRPr="002723C6">
        <w:rPr>
          <w:rFonts w:cs="Arial"/>
        </w:rPr>
        <w:t xml:space="preserve"> opens </w:t>
      </w:r>
      <w:r w:rsidRPr="002723C6">
        <w:rPr>
          <w:rFonts w:cs="Arial"/>
          <w:u w:val="single"/>
        </w:rPr>
        <w:t>vulnerabilities</w:t>
      </w:r>
      <w:r w:rsidRPr="002723C6">
        <w:rPr>
          <w:rFonts w:cs="Arial"/>
        </w:rPr>
        <w:t xml:space="preserve"> to </w:t>
      </w:r>
      <w:r w:rsidRPr="002723C6">
        <w:rPr>
          <w:rFonts w:cs="Arial"/>
          <w:u w:val="single"/>
        </w:rPr>
        <w:t>terrorism</w:t>
      </w:r>
      <w:r w:rsidRPr="002723C6">
        <w:rPr>
          <w:rFonts w:cs="Arial"/>
        </w:rPr>
        <w:t>---extinction</w:t>
      </w:r>
    </w:p>
    <w:p w14:paraId="68B35F47" w14:textId="77777777" w:rsidR="00D57467" w:rsidRPr="002723C6" w:rsidRDefault="00D57467" w:rsidP="00D57467">
      <w:r w:rsidRPr="002723C6">
        <w:rPr>
          <w:rStyle w:val="Style13ptBold"/>
        </w:rPr>
        <w:t>Haveman</w:t>
      </w:r>
      <w:r w:rsidRPr="00F017C5">
        <w:t xml:space="preserve"> and Schatz </w:t>
      </w:r>
      <w:r w:rsidRPr="002723C6">
        <w:rPr>
          <w:rStyle w:val="Style13ptBold"/>
        </w:rPr>
        <w:t>6</w:t>
      </w:r>
      <w:r w:rsidRPr="002723C6">
        <w:t xml:space="preserve">, Haveman is a research fellow and director of the Economy Program at the Public Policy Institute of California. Shatz is a research fellow at the Public Policy Institute of California, where he focuses on California’s interactions with the global economy. (Jon &amp; Howard, 2006, “Protecting the Nation’s Seaports: Balancing Security and Cost,” Public Policy Institute of California, </w:t>
      </w:r>
      <w:hyperlink r:id="rId7" w:history="1">
        <w:r w:rsidRPr="002723C6">
          <w:rPr>
            <w:rStyle w:val="Hyperlink"/>
          </w:rPr>
          <w:t>https://www.ppic.org/wp-content/uploads/content/pubs/report/R_606JHR.pdf</w:t>
        </w:r>
      </w:hyperlink>
      <w:r w:rsidRPr="002723C6">
        <w:t>)</w:t>
      </w:r>
    </w:p>
    <w:p w14:paraId="445B0F9E" w14:textId="77777777" w:rsidR="00D57467" w:rsidRPr="002723C6" w:rsidRDefault="00D57467" w:rsidP="00D57467">
      <w:pPr>
        <w:rPr>
          <w:sz w:val="16"/>
        </w:rPr>
      </w:pPr>
      <w:r w:rsidRPr="002723C6">
        <w:rPr>
          <w:rStyle w:val="StyleUnderline"/>
        </w:rPr>
        <w:t xml:space="preserve">The Issue of </w:t>
      </w:r>
      <w:r w:rsidRPr="002723C6">
        <w:rPr>
          <w:rStyle w:val="Emphasis"/>
        </w:rPr>
        <w:t>Port Security</w:t>
      </w:r>
      <w:r w:rsidRPr="002723C6">
        <w:rPr>
          <w:rStyle w:val="StyleUnderline"/>
        </w:rPr>
        <w:t xml:space="preserve"> The term “port security” serves as shorthand for the broad effort to secure the entire </w:t>
      </w:r>
      <w:r w:rsidRPr="002723C6">
        <w:rPr>
          <w:rStyle w:val="Emphasis"/>
        </w:rPr>
        <w:t>maritime supply chain</w:t>
      </w:r>
      <w:r w:rsidRPr="002723C6">
        <w:rPr>
          <w:sz w:val="16"/>
        </w:rPr>
        <w:t xml:space="preserve">, from the factory gate in a foreign country to the final destination of the product in the United States. </w:t>
      </w:r>
      <w:r w:rsidRPr="004F73B7">
        <w:rPr>
          <w:rStyle w:val="StyleUnderline"/>
          <w:highlight w:val="cyan"/>
        </w:rPr>
        <w:t xml:space="preserve">The need to </w:t>
      </w:r>
      <w:r w:rsidRPr="004F73B7">
        <w:rPr>
          <w:rStyle w:val="Emphasis"/>
          <w:highlight w:val="cyan"/>
        </w:rPr>
        <w:t>secure ports</w:t>
      </w:r>
      <w:r w:rsidRPr="002723C6">
        <w:rPr>
          <w:rStyle w:val="StyleUnderline"/>
        </w:rPr>
        <w:t xml:space="preserve"> and the supply chain feeding goods into the ports stems from two concerns</w:t>
      </w:r>
      <w:r w:rsidRPr="002723C6">
        <w:rPr>
          <w:sz w:val="16"/>
        </w:rPr>
        <w:t xml:space="preserve">. </w:t>
      </w:r>
      <w:r w:rsidRPr="002723C6">
        <w:rPr>
          <w:rStyle w:val="StyleUnderline"/>
        </w:rPr>
        <w:t>The first is</w:t>
      </w:r>
      <w:r w:rsidRPr="002723C6">
        <w:rPr>
          <w:sz w:val="16"/>
        </w:rPr>
        <w:t xml:space="preserve"> that </w:t>
      </w:r>
      <w:r w:rsidRPr="002723C6">
        <w:rPr>
          <w:rStyle w:val="StyleUnderline"/>
        </w:rPr>
        <w:t>transporting</w:t>
      </w:r>
      <w:r w:rsidRPr="002723C6">
        <w:rPr>
          <w:sz w:val="16"/>
        </w:rPr>
        <w:t xml:space="preserve"> something from one place to another—the very activity that the ports facilitate—</w:t>
      </w:r>
      <w:r w:rsidRPr="002723C6">
        <w:rPr>
          <w:rStyle w:val="StyleUnderline"/>
        </w:rPr>
        <w:t>is an important activity for terrorists</w:t>
      </w:r>
      <w:r w:rsidRPr="002723C6">
        <w:rPr>
          <w:sz w:val="16"/>
        </w:rPr>
        <w:t xml:space="preserve">. </w:t>
      </w:r>
      <w:r w:rsidRPr="004F73B7">
        <w:rPr>
          <w:rStyle w:val="StyleUnderline"/>
          <w:highlight w:val="cyan"/>
        </w:rPr>
        <w:t>Terrorists could use a port</w:t>
      </w:r>
      <w:r w:rsidRPr="002723C6">
        <w:rPr>
          <w:rStyle w:val="StyleUnderline"/>
        </w:rPr>
        <w:t xml:space="preserve"> as a conduit through which </w:t>
      </w:r>
      <w:r w:rsidRPr="004F73B7">
        <w:rPr>
          <w:rStyle w:val="StyleUnderline"/>
          <w:highlight w:val="cyan"/>
        </w:rPr>
        <w:t xml:space="preserve">to build an </w:t>
      </w:r>
      <w:r w:rsidRPr="004F73B7">
        <w:rPr>
          <w:rStyle w:val="Emphasis"/>
          <w:highlight w:val="cyan"/>
        </w:rPr>
        <w:t>arsenal</w:t>
      </w:r>
      <w:r w:rsidRPr="004F73B7">
        <w:rPr>
          <w:rStyle w:val="StyleUnderline"/>
          <w:highlight w:val="cyan"/>
        </w:rPr>
        <w:t xml:space="preserve"> within the nation</w:t>
      </w:r>
      <w:r w:rsidRPr="002723C6">
        <w:rPr>
          <w:rStyle w:val="StyleUnderline"/>
        </w:rPr>
        <w:t>’s borders</w:t>
      </w:r>
      <w:r w:rsidRPr="002723C6">
        <w:rPr>
          <w:sz w:val="16"/>
        </w:rPr>
        <w:t xml:space="preserve">. The second concern is that </w:t>
      </w:r>
      <w:r w:rsidRPr="004F73B7">
        <w:rPr>
          <w:rStyle w:val="StyleUnderline"/>
          <w:highlight w:val="cyan"/>
        </w:rPr>
        <w:t>ports</w:t>
      </w:r>
      <w:r w:rsidRPr="002723C6">
        <w:rPr>
          <w:rStyle w:val="StyleUnderline"/>
        </w:rPr>
        <w:t xml:space="preserve"> themselves </w:t>
      </w:r>
      <w:r w:rsidRPr="004F73B7">
        <w:rPr>
          <w:rStyle w:val="StyleUnderline"/>
          <w:highlight w:val="cyan"/>
        </w:rPr>
        <w:t xml:space="preserve">present </w:t>
      </w:r>
      <w:r w:rsidRPr="004F73B7">
        <w:rPr>
          <w:rStyle w:val="Emphasis"/>
          <w:highlight w:val="cyan"/>
        </w:rPr>
        <w:t>attractive targets</w:t>
      </w:r>
      <w:r w:rsidRPr="002723C6">
        <w:rPr>
          <w:rStyle w:val="StyleUnderline"/>
        </w:rPr>
        <w:t xml:space="preserve"> </w:t>
      </w:r>
      <w:r w:rsidRPr="004F73B7">
        <w:rPr>
          <w:rStyle w:val="StyleUnderline"/>
          <w:highlight w:val="cyan"/>
        </w:rPr>
        <w:t>for terrorists</w:t>
      </w:r>
      <w:r w:rsidRPr="002723C6">
        <w:rPr>
          <w:sz w:val="16"/>
        </w:rPr>
        <w:t xml:space="preserve">. </w:t>
      </w:r>
      <w:r w:rsidRPr="002723C6">
        <w:rPr>
          <w:rStyle w:val="StyleUnderline"/>
        </w:rPr>
        <w:t xml:space="preserve">Ports are a significant potential </w:t>
      </w:r>
      <w:r w:rsidRPr="002723C6">
        <w:rPr>
          <w:rStyle w:val="Emphasis"/>
        </w:rPr>
        <w:t>choke point</w:t>
      </w:r>
      <w:r w:rsidRPr="002723C6">
        <w:rPr>
          <w:rStyle w:val="StyleUnderline"/>
        </w:rPr>
        <w:t xml:space="preserve"> for an enormous amount of economic activity</w:t>
      </w:r>
      <w:r w:rsidRPr="002723C6">
        <w:rPr>
          <w:sz w:val="16"/>
        </w:rPr>
        <w:t xml:space="preserve">. The 361 U.S. seaports make an immense contribution to U.S. trade and the U.S. economy. </w:t>
      </w:r>
      <w:r w:rsidRPr="004F73B7">
        <w:rPr>
          <w:rStyle w:val="StyleUnderline"/>
          <w:highlight w:val="cyan"/>
        </w:rPr>
        <w:t>They move</w:t>
      </w:r>
      <w:r w:rsidRPr="002723C6">
        <w:rPr>
          <w:rStyle w:val="StyleUnderline"/>
        </w:rPr>
        <w:t xml:space="preserve"> about </w:t>
      </w:r>
      <w:r w:rsidRPr="004F73B7">
        <w:rPr>
          <w:rStyle w:val="Emphasis"/>
          <w:highlight w:val="cyan"/>
        </w:rPr>
        <w:t>80 percent</w:t>
      </w:r>
      <w:r w:rsidRPr="004F73B7">
        <w:rPr>
          <w:rStyle w:val="StyleUnderline"/>
          <w:highlight w:val="cyan"/>
        </w:rPr>
        <w:t xml:space="preserve"> of all U.S. international trade</w:t>
      </w:r>
      <w:r w:rsidRPr="002723C6">
        <w:rPr>
          <w:rStyle w:val="StyleUnderline"/>
        </w:rPr>
        <w:t xml:space="preserve"> by weight</w:t>
      </w:r>
      <w:r w:rsidRPr="002723C6">
        <w:rPr>
          <w:sz w:val="16"/>
        </w:rPr>
        <w:t xml:space="preserve">, </w:t>
      </w:r>
      <w:r w:rsidRPr="002723C6">
        <w:rPr>
          <w:rStyle w:val="StyleUnderline"/>
        </w:rPr>
        <w:t xml:space="preserve">and about </w:t>
      </w:r>
      <w:r w:rsidRPr="002723C6">
        <w:rPr>
          <w:rStyle w:val="Emphasis"/>
        </w:rPr>
        <w:t>95 percent</w:t>
      </w:r>
      <w:r w:rsidRPr="002723C6">
        <w:rPr>
          <w:rStyle w:val="StyleUnderline"/>
        </w:rPr>
        <w:t xml:space="preserve"> of all U.S. overseas trade</w:t>
      </w:r>
      <w:r w:rsidRPr="002723C6">
        <w:rPr>
          <w:sz w:val="16"/>
        </w:rPr>
        <w:t xml:space="preserve">, excluding trade with Mexico and Canada. By value, $807 billion worth of goods flowed through the seaports in 2003, about 41 percent of all U.S. international goods trade. This value is higher than the value of trade moved by all modes in any single leading industrial country except Germany. </w:t>
      </w:r>
      <w:r w:rsidRPr="002723C6">
        <w:rPr>
          <w:rStyle w:val="StyleUnderline"/>
        </w:rPr>
        <w:t>Temporarily shutting down a major U.S. port could impose significant economic costs throughout not only the United States but also the world</w:t>
      </w:r>
      <w:r w:rsidRPr="002723C6">
        <w:rPr>
          <w:sz w:val="16"/>
        </w:rPr>
        <w:t xml:space="preserve">. Al-Qaeda leader Osama bin Laden has labeled the destruction of the U.S. economy as one of his goals: “If their economy is finished, they will become too busy to enslave oppressed people. It is very important to concentrate on hitting the U.S. economy with every available means.”1 </w:t>
      </w:r>
      <w:r w:rsidRPr="002723C6">
        <w:rPr>
          <w:rStyle w:val="StyleUnderline"/>
        </w:rPr>
        <w:t>The potential for a port closure to disrupt economic activity has been made clear</w:t>
      </w:r>
      <w:r w:rsidRPr="002723C6">
        <w:rPr>
          <w:sz w:val="16"/>
        </w:rPr>
        <w:t xml:space="preserve"> several times in recent years. </w:t>
      </w:r>
      <w:r w:rsidRPr="002723C6">
        <w:rPr>
          <w:rStyle w:val="StyleUnderline"/>
        </w:rPr>
        <w:t>In 2002, the closure of all West Coast ports was clearly responsible for some element of economic disruption</w:t>
      </w:r>
      <w:r w:rsidRPr="002723C6">
        <w:rPr>
          <w:sz w:val="16"/>
        </w:rPr>
        <w:t xml:space="preserve">, </w:t>
      </w:r>
      <w:r w:rsidRPr="002723C6">
        <w:rPr>
          <w:rStyle w:val="StyleUnderline"/>
        </w:rPr>
        <w:t>with estimates of lost activity ranging from the hundreds of millions of dollars per day to several billion</w:t>
      </w:r>
      <w:r w:rsidRPr="002723C6">
        <w:rPr>
          <w:sz w:val="16"/>
        </w:rPr>
        <w:t xml:space="preserve">. In September 2005, Hurricane Katrina further served to reinforce the fact that ports are an integral feature of our goods distribution system. The closure of the Port of New Orleans and many smaller ports along the Gulf Coast is likely to have adversely affected U.S. grain exports, although at the time of this writing, cost estimates were not available. Hurricane Katrina further illustrated the effects of disruptions to the flow of oil, gasoline, and natural gas to the nation’s economy. That a natural disaster can produce such a result implies that an attack on oil terminals at U.S. ports could be both desirable and effective for terrorists. </w:t>
      </w:r>
      <w:r w:rsidRPr="004F73B7">
        <w:rPr>
          <w:rStyle w:val="StyleUnderline"/>
          <w:highlight w:val="cyan"/>
        </w:rPr>
        <w:t>Beyond their economic role</w:t>
      </w:r>
      <w:r w:rsidRPr="002723C6">
        <w:rPr>
          <w:sz w:val="16"/>
        </w:rPr>
        <w:t xml:space="preserve">, </w:t>
      </w:r>
      <w:r w:rsidRPr="002723C6">
        <w:rPr>
          <w:rStyle w:val="StyleUnderline"/>
        </w:rPr>
        <w:t xml:space="preserve">the largest </w:t>
      </w:r>
      <w:r w:rsidRPr="004F73B7">
        <w:rPr>
          <w:rStyle w:val="StyleUnderline"/>
          <w:highlight w:val="cyan"/>
        </w:rPr>
        <w:t>seaports are</w:t>
      </w:r>
      <w:r w:rsidRPr="002723C6">
        <w:rPr>
          <w:rStyle w:val="StyleUnderline"/>
        </w:rPr>
        <w:t xml:space="preserve"> also </w:t>
      </w:r>
      <w:r w:rsidRPr="004F73B7">
        <w:rPr>
          <w:rStyle w:val="StyleUnderline"/>
          <w:highlight w:val="cyan"/>
        </w:rPr>
        <w:t>near</w:t>
      </w:r>
      <w:r w:rsidRPr="002723C6">
        <w:rPr>
          <w:rStyle w:val="StyleUnderline"/>
        </w:rPr>
        <w:t xml:space="preserve"> </w:t>
      </w:r>
      <w:r w:rsidRPr="002723C6">
        <w:rPr>
          <w:rStyle w:val="Emphasis"/>
        </w:rPr>
        <w:t xml:space="preserve">major </w:t>
      </w:r>
      <w:r w:rsidRPr="004F73B7">
        <w:rPr>
          <w:rStyle w:val="Emphasis"/>
          <w:highlight w:val="cyan"/>
        </w:rPr>
        <w:t>population centers</w:t>
      </w:r>
      <w:r w:rsidRPr="002723C6">
        <w:rPr>
          <w:sz w:val="16"/>
        </w:rPr>
        <w:t xml:space="preserve">, </w:t>
      </w:r>
      <w:r w:rsidRPr="002723C6">
        <w:rPr>
          <w:rStyle w:val="StyleUnderline"/>
        </w:rPr>
        <w:t xml:space="preserve">so the use of a </w:t>
      </w:r>
      <w:r w:rsidRPr="002723C6">
        <w:rPr>
          <w:rStyle w:val="Emphasis"/>
        </w:rPr>
        <w:t>weapon of mass destruction</w:t>
      </w:r>
      <w:r w:rsidRPr="002723C6">
        <w:rPr>
          <w:rStyle w:val="StyleUnderline"/>
        </w:rPr>
        <w:t xml:space="preserve"> at a port could injure or kill thousands of people</w:t>
      </w:r>
      <w:r w:rsidRPr="002723C6">
        <w:rPr>
          <w:sz w:val="16"/>
        </w:rPr>
        <w:t xml:space="preserve">. In addition, </w:t>
      </w:r>
      <w:r w:rsidRPr="004F73B7">
        <w:rPr>
          <w:rStyle w:val="StyleUnderline"/>
          <w:highlight w:val="cyan"/>
        </w:rPr>
        <w:t>a</w:t>
      </w:r>
      <w:r w:rsidRPr="002723C6">
        <w:rPr>
          <w:rStyle w:val="StyleUnderline"/>
        </w:rPr>
        <w:t xml:space="preserve"> weapon such as a </w:t>
      </w:r>
      <w:r w:rsidRPr="004F73B7">
        <w:rPr>
          <w:rStyle w:val="Emphasis"/>
          <w:highlight w:val="cyan"/>
        </w:rPr>
        <w:t>nuclear device</w:t>
      </w:r>
      <w:r w:rsidRPr="004F73B7">
        <w:rPr>
          <w:rStyle w:val="StyleUnderline"/>
          <w:highlight w:val="cyan"/>
        </w:rPr>
        <w:t xml:space="preserve"> could cause</w:t>
      </w:r>
      <w:r w:rsidRPr="002723C6">
        <w:rPr>
          <w:rStyle w:val="StyleUnderline"/>
        </w:rPr>
        <w:t xml:space="preserve"> vast </w:t>
      </w:r>
      <w:r w:rsidRPr="004F73B7">
        <w:rPr>
          <w:rStyle w:val="Emphasis"/>
          <w:highlight w:val="cyan"/>
        </w:rPr>
        <w:t>environmental</w:t>
      </w:r>
      <w:r w:rsidRPr="004F73B7">
        <w:rPr>
          <w:rStyle w:val="StyleUnderline"/>
          <w:highlight w:val="cyan"/>
        </w:rPr>
        <w:t xml:space="preserve"> and </w:t>
      </w:r>
      <w:r w:rsidRPr="004F73B7">
        <w:rPr>
          <w:rStyle w:val="Emphasis"/>
          <w:highlight w:val="cyan"/>
        </w:rPr>
        <w:t>social disruption</w:t>
      </w:r>
      <w:r w:rsidRPr="002723C6">
        <w:rPr>
          <w:rStyle w:val="StyleUnderline"/>
        </w:rPr>
        <w:t xml:space="preserve"> and </w:t>
      </w:r>
      <w:r w:rsidRPr="004F73B7">
        <w:rPr>
          <w:rStyle w:val="StyleUnderline"/>
          <w:highlight w:val="cyan"/>
        </w:rPr>
        <w:t>destroy</w:t>
      </w:r>
      <w:r w:rsidRPr="002723C6">
        <w:rPr>
          <w:rStyle w:val="StyleUnderline"/>
        </w:rPr>
        <w:t xml:space="preserve"> important </w:t>
      </w:r>
      <w:r w:rsidRPr="004F73B7">
        <w:rPr>
          <w:rStyle w:val="Emphasis"/>
          <w:highlight w:val="cyan"/>
        </w:rPr>
        <w:t>non-port infrastructure</w:t>
      </w:r>
      <w:r w:rsidRPr="002723C6">
        <w:rPr>
          <w:rStyle w:val="StyleUnderline"/>
        </w:rPr>
        <w:t xml:space="preserve"> in these urban areas such as airports and highway networks</w:t>
      </w:r>
      <w:r w:rsidRPr="002723C6">
        <w:rPr>
          <w:sz w:val="16"/>
        </w:rPr>
        <w:t>. How much risk is there for either of these concerns?</w:t>
      </w:r>
      <w:r w:rsidRPr="002723C6">
        <w:rPr>
          <w:rStyle w:val="StyleUnderline"/>
        </w:rPr>
        <w:t xml:space="preserve"> U.S. law enforcement</w:t>
      </w:r>
      <w:r w:rsidRPr="002723C6">
        <w:rPr>
          <w:sz w:val="16"/>
        </w:rPr>
        <w:t xml:space="preserve">, </w:t>
      </w:r>
      <w:r w:rsidRPr="002723C6">
        <w:rPr>
          <w:rStyle w:val="StyleUnderline"/>
        </w:rPr>
        <w:t>academic</w:t>
      </w:r>
      <w:r w:rsidRPr="002723C6">
        <w:rPr>
          <w:sz w:val="16"/>
        </w:rPr>
        <w:t xml:space="preserve">, </w:t>
      </w:r>
      <w:r w:rsidRPr="002723C6">
        <w:rPr>
          <w:rStyle w:val="StyleUnderline"/>
        </w:rPr>
        <w:t>and business analysts believe that although the likelihood of an</w:t>
      </w:r>
      <w:r w:rsidRPr="002723C6">
        <w:rPr>
          <w:sz w:val="16"/>
        </w:rPr>
        <w:t xml:space="preserve"> ocean container being used in a terrorist </w:t>
      </w:r>
      <w:r w:rsidRPr="002723C6">
        <w:rPr>
          <w:rStyle w:val="StyleUnderline"/>
        </w:rPr>
        <w:t>attack is low</w:t>
      </w:r>
      <w:r w:rsidRPr="002723C6">
        <w:rPr>
          <w:sz w:val="16"/>
        </w:rPr>
        <w:t xml:space="preserve">, </w:t>
      </w:r>
      <w:r w:rsidRPr="002723C6">
        <w:rPr>
          <w:rStyle w:val="StyleUnderline"/>
        </w:rPr>
        <w:t xml:space="preserve">the </w:t>
      </w:r>
      <w:r w:rsidRPr="004F73B7">
        <w:rPr>
          <w:rStyle w:val="Emphasis"/>
          <w:highlight w:val="cyan"/>
        </w:rPr>
        <w:t>vulnerability</w:t>
      </w:r>
      <w:r w:rsidRPr="004F73B7">
        <w:rPr>
          <w:rStyle w:val="StyleUnderline"/>
          <w:highlight w:val="cyan"/>
        </w:rPr>
        <w:t xml:space="preserve"> of the maritime</w:t>
      </w:r>
      <w:r w:rsidRPr="002723C6">
        <w:rPr>
          <w:rStyle w:val="StyleUnderline"/>
        </w:rPr>
        <w:t xml:space="preserve"> transportation </w:t>
      </w:r>
      <w:r w:rsidRPr="004F73B7">
        <w:rPr>
          <w:rStyle w:val="StyleUnderline"/>
          <w:highlight w:val="cyan"/>
        </w:rPr>
        <w:t xml:space="preserve">system is </w:t>
      </w:r>
      <w:r w:rsidRPr="004F73B7">
        <w:rPr>
          <w:rStyle w:val="Emphasis"/>
          <w:highlight w:val="cyan"/>
        </w:rPr>
        <w:t>extremely high</w:t>
      </w:r>
      <w:r w:rsidRPr="002723C6">
        <w:rPr>
          <w:sz w:val="16"/>
        </w:rPr>
        <w:t xml:space="preserve">, </w:t>
      </w:r>
      <w:r w:rsidRPr="002723C6">
        <w:rPr>
          <w:rStyle w:val="StyleUnderline"/>
        </w:rPr>
        <w:t>and the consequence of a security breach</w:t>
      </w:r>
      <w:r w:rsidRPr="002723C6">
        <w:rPr>
          <w:sz w:val="16"/>
        </w:rPr>
        <w:t xml:space="preserve">, </w:t>
      </w:r>
      <w:r w:rsidRPr="002723C6">
        <w:rPr>
          <w:rStyle w:val="StyleUnderline"/>
        </w:rPr>
        <w:t>such as the smuggling of a weapon of mass destruction into the country, would be disastrous</w:t>
      </w:r>
      <w:r w:rsidRPr="002723C6">
        <w:rPr>
          <w:sz w:val="16"/>
        </w:rPr>
        <w:t xml:space="preserve">.2 </w:t>
      </w:r>
      <w:r w:rsidRPr="002723C6">
        <w:rPr>
          <w:rStyle w:val="StyleUnderline"/>
        </w:rPr>
        <w:t>Others take issue with the notion that the likelihood of a container attack is low</w:t>
      </w:r>
      <w:r w:rsidRPr="002723C6">
        <w:rPr>
          <w:sz w:val="16"/>
        </w:rPr>
        <w:t>, believing that an increase in global maritime terrorism in 2004 and the reputed appointment late that year of a maritime specialist as head of al-Qaeda in Saudi Arabia portended a significant maritime attack.3</w:t>
      </w:r>
    </w:p>
    <w:p w14:paraId="7472FEA8" w14:textId="77777777" w:rsidR="00D57467" w:rsidRPr="002723C6" w:rsidRDefault="00D57467" w:rsidP="00D57467">
      <w:pPr>
        <w:pStyle w:val="Heading4"/>
        <w:rPr>
          <w:rFonts w:cs="Arial"/>
        </w:rPr>
      </w:pPr>
      <w:r w:rsidRPr="002723C6">
        <w:rPr>
          <w:rFonts w:cs="Arial"/>
        </w:rPr>
        <w:t xml:space="preserve">Ports are </w:t>
      </w:r>
      <w:r w:rsidRPr="002723C6">
        <w:rPr>
          <w:rFonts w:cs="Arial"/>
          <w:u w:val="single"/>
        </w:rPr>
        <w:t>vital</w:t>
      </w:r>
      <w:r w:rsidRPr="002723C6">
        <w:rPr>
          <w:rFonts w:cs="Arial"/>
        </w:rPr>
        <w:t xml:space="preserve"> to the </w:t>
      </w:r>
      <w:r w:rsidRPr="002723C6">
        <w:rPr>
          <w:rFonts w:cs="Arial"/>
          <w:u w:val="single"/>
        </w:rPr>
        <w:t>domestic stability</w:t>
      </w:r>
      <w:r w:rsidRPr="002723C6">
        <w:rPr>
          <w:rFonts w:cs="Arial"/>
        </w:rPr>
        <w:t xml:space="preserve">, failure will wipe out </w:t>
      </w:r>
      <w:r w:rsidRPr="002723C6">
        <w:rPr>
          <w:rFonts w:cs="Arial"/>
          <w:u w:val="single"/>
        </w:rPr>
        <w:t>60 percent</w:t>
      </w:r>
      <w:r w:rsidRPr="002723C6">
        <w:rPr>
          <w:rFonts w:cs="Arial"/>
        </w:rPr>
        <w:t xml:space="preserve"> of the economy</w:t>
      </w:r>
    </w:p>
    <w:p w14:paraId="7AA06033" w14:textId="77777777" w:rsidR="00D57467" w:rsidRPr="002723C6" w:rsidRDefault="00D57467" w:rsidP="00D57467">
      <w:r w:rsidRPr="002723C6">
        <w:t>---Lack of port infrastructure</w:t>
      </w:r>
    </w:p>
    <w:p w14:paraId="75977764" w14:textId="77777777" w:rsidR="00D57467" w:rsidRPr="002723C6" w:rsidRDefault="00D57467" w:rsidP="00D57467">
      <w:r w:rsidRPr="002723C6">
        <w:t>---Cargo volume</w:t>
      </w:r>
    </w:p>
    <w:p w14:paraId="4ECC22B3" w14:textId="77777777" w:rsidR="00D57467" w:rsidRPr="002723C6" w:rsidRDefault="00D57467" w:rsidP="00D57467">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8" w:history="1">
        <w:r w:rsidRPr="002723C6">
          <w:rPr>
            <w:rStyle w:val="Hyperlink"/>
          </w:rPr>
          <w:t>https://bit.ly/3BxRtu9</w:t>
        </w:r>
      </w:hyperlink>
      <w:r w:rsidRPr="002723C6">
        <w:t>)</w:t>
      </w:r>
    </w:p>
    <w:p w14:paraId="085C121C" w14:textId="77777777" w:rsidR="00D57467" w:rsidRPr="002723C6" w:rsidRDefault="00D57467" w:rsidP="00D57467">
      <w:pPr>
        <w:rPr>
          <w:sz w:val="16"/>
        </w:rPr>
      </w:pPr>
      <w:r w:rsidRPr="002723C6">
        <w:rPr>
          <w:rStyle w:val="StyleUnderline"/>
        </w:rPr>
        <w:t>It is</w:t>
      </w:r>
      <w:r w:rsidRPr="002723C6">
        <w:rPr>
          <w:sz w:val="16"/>
        </w:rPr>
        <w:t xml:space="preserve"> long </w:t>
      </w:r>
      <w:r w:rsidRPr="002723C6">
        <w:rPr>
          <w:rStyle w:val="StyleUnderline"/>
        </w:rPr>
        <w:t xml:space="preserve">past time for </w:t>
      </w:r>
      <w:r w:rsidRPr="002723C6">
        <w:rPr>
          <w:rStyle w:val="Emphasis"/>
        </w:rPr>
        <w:t>Congress</w:t>
      </w:r>
      <w:r w:rsidRPr="002723C6">
        <w:rPr>
          <w:rStyle w:val="StyleUnderline"/>
        </w:rPr>
        <w:t xml:space="preserve"> to update the Shipping Act to give the </w:t>
      </w:r>
      <w:r w:rsidRPr="002723C6">
        <w:rPr>
          <w:rStyle w:val="Emphasis"/>
        </w:rPr>
        <w:t>FMC</w:t>
      </w:r>
      <w:r w:rsidRPr="002723C6">
        <w:rPr>
          <w:rStyle w:val="StyleUnderline"/>
        </w:rPr>
        <w:t xml:space="preserve"> the power it needs to </w:t>
      </w:r>
      <w:r w:rsidRPr="002723C6">
        <w:rPr>
          <w:rStyle w:val="Emphasis"/>
        </w:rPr>
        <w:t>bring lawsuits</w:t>
      </w:r>
      <w:r w:rsidRPr="002723C6">
        <w:rPr>
          <w:rStyle w:val="StyleUnderline"/>
        </w:rPr>
        <w:t xml:space="preserve"> to </w:t>
      </w:r>
      <w:r w:rsidRPr="002723C6">
        <w:rPr>
          <w:rStyle w:val="Emphasis"/>
        </w:rPr>
        <w:t>block foreign carriers</w:t>
      </w:r>
      <w:r w:rsidRPr="002723C6">
        <w:rPr>
          <w:rStyle w:val="StyleUnderline"/>
        </w:rPr>
        <w:t xml:space="preserve"> from colluding to set </w:t>
      </w:r>
      <w:r w:rsidRPr="002723C6">
        <w:rPr>
          <w:rStyle w:val="Emphasis"/>
        </w:rPr>
        <w:t>unfair prices</w:t>
      </w:r>
      <w:r w:rsidRPr="002723C6">
        <w:rPr>
          <w:rStyle w:val="StyleUnderline"/>
        </w:rPr>
        <w:t xml:space="preserve"> and </w:t>
      </w:r>
      <w:r w:rsidRPr="002723C6">
        <w:rPr>
          <w:rStyle w:val="Emphasis"/>
        </w:rPr>
        <w:t>service terms</w:t>
      </w:r>
      <w:r w:rsidRPr="002723C6">
        <w:rPr>
          <w:sz w:val="16"/>
        </w:rPr>
        <w:t xml:space="preserve">. At the same time, </w:t>
      </w:r>
      <w:r w:rsidRPr="002723C6">
        <w:rPr>
          <w:rStyle w:val="StyleUnderline"/>
        </w:rPr>
        <w:t xml:space="preserve">lawmakers also must allow U.S. port service providers to demonstrate in </w:t>
      </w:r>
      <w:r w:rsidRPr="002723C6">
        <w:rPr>
          <w:rStyle w:val="Emphasis"/>
        </w:rPr>
        <w:t>court</w:t>
      </w:r>
      <w:r w:rsidRPr="002723C6">
        <w:rPr>
          <w:rStyle w:val="StyleUnderline"/>
        </w:rPr>
        <w:t xml:space="preserve"> how these anticompetitive practices by the foreign cartels are harming their businesses and workers</w:t>
      </w:r>
      <w:r w:rsidRPr="002723C6">
        <w:rPr>
          <w:sz w:val="16"/>
        </w:rPr>
        <w:t xml:space="preserve">. Currently, their </w:t>
      </w:r>
      <w:r w:rsidRPr="002723C6">
        <w:rPr>
          <w:rStyle w:val="StyleUnderline"/>
        </w:rPr>
        <w:t>interests are barred from being considered in antitrust actions</w:t>
      </w:r>
      <w:r w:rsidRPr="002723C6">
        <w:rPr>
          <w:sz w:val="16"/>
        </w:rPr>
        <w:t xml:space="preserve"> against foreign ocean carriers. </w:t>
      </w:r>
      <w:r w:rsidRPr="004F73B7">
        <w:rPr>
          <w:rStyle w:val="Emphasis"/>
          <w:highlight w:val="cyan"/>
        </w:rPr>
        <w:t>Absent reform</w:t>
      </w:r>
      <w:r w:rsidRPr="002723C6">
        <w:rPr>
          <w:rStyle w:val="StyleUnderline"/>
        </w:rPr>
        <w:t xml:space="preserve"> of this outdated regulatory environment</w:t>
      </w:r>
      <w:r w:rsidRPr="002723C6">
        <w:rPr>
          <w:sz w:val="16"/>
        </w:rPr>
        <w:t xml:space="preserve">, </w:t>
      </w:r>
      <w:r w:rsidRPr="004F73B7">
        <w:rPr>
          <w:rStyle w:val="StyleUnderline"/>
          <w:highlight w:val="cyan"/>
        </w:rPr>
        <w:t>ports will be unable to make</w:t>
      </w:r>
      <w:r w:rsidRPr="002723C6">
        <w:rPr>
          <w:rStyle w:val="StyleUnderline"/>
        </w:rPr>
        <w:t xml:space="preserve"> </w:t>
      </w:r>
      <w:r w:rsidRPr="002723C6">
        <w:rPr>
          <w:rStyle w:val="Emphasis"/>
        </w:rPr>
        <w:t xml:space="preserve">critical </w:t>
      </w:r>
      <w:r w:rsidRPr="004F73B7">
        <w:rPr>
          <w:rStyle w:val="Emphasis"/>
          <w:highlight w:val="cyan"/>
        </w:rPr>
        <w:t>infrastructure upgrades</w:t>
      </w:r>
      <w:r w:rsidRPr="002723C6">
        <w:rPr>
          <w:rStyle w:val="StyleUnderline"/>
        </w:rPr>
        <w:t xml:space="preserve"> </w:t>
      </w:r>
      <w:r w:rsidRPr="004F73B7">
        <w:rPr>
          <w:rStyle w:val="StyleUnderline"/>
          <w:highlight w:val="cyan"/>
        </w:rPr>
        <w:t>that will allow the</w:t>
      </w:r>
      <w:r w:rsidRPr="002723C6">
        <w:rPr>
          <w:rStyle w:val="StyleUnderline"/>
        </w:rPr>
        <w:t xml:space="preserve"> U.S. </w:t>
      </w:r>
      <w:r w:rsidRPr="004F73B7">
        <w:rPr>
          <w:rStyle w:val="StyleUnderline"/>
          <w:highlight w:val="cyan"/>
        </w:rPr>
        <w:t xml:space="preserve">maritime industry to continue serving as </w:t>
      </w:r>
      <w:r w:rsidRPr="004F73B7">
        <w:rPr>
          <w:rStyle w:val="Emphasis"/>
          <w:highlight w:val="cyan"/>
        </w:rPr>
        <w:t>vital economic engine</w:t>
      </w:r>
      <w:r w:rsidRPr="002723C6">
        <w:rPr>
          <w:rStyle w:val="StyleUnderline"/>
        </w:rPr>
        <w:t xml:space="preserve"> for the country</w:t>
      </w:r>
      <w:r w:rsidRPr="002723C6">
        <w:rPr>
          <w:sz w:val="16"/>
        </w:rPr>
        <w:t xml:space="preserve">. </w:t>
      </w:r>
      <w:r w:rsidRPr="004F73B7">
        <w:rPr>
          <w:rStyle w:val="StyleUnderline"/>
          <w:highlight w:val="cyan"/>
        </w:rPr>
        <w:t>Ports</w:t>
      </w:r>
      <w:r w:rsidRPr="002723C6">
        <w:rPr>
          <w:sz w:val="16"/>
        </w:rPr>
        <w:t xml:space="preserve"> currently </w:t>
      </w:r>
      <w:r w:rsidRPr="004F73B7">
        <w:rPr>
          <w:rStyle w:val="StyleUnderline"/>
          <w:highlight w:val="cyan"/>
        </w:rPr>
        <w:t xml:space="preserve">support </w:t>
      </w:r>
      <w:r w:rsidRPr="004F73B7">
        <w:rPr>
          <w:rStyle w:val="Emphasis"/>
          <w:highlight w:val="cyan"/>
        </w:rPr>
        <w:t>23 million jobs</w:t>
      </w:r>
      <w:r w:rsidRPr="002723C6">
        <w:rPr>
          <w:rStyle w:val="StyleUnderline"/>
        </w:rPr>
        <w:t xml:space="preserve"> </w:t>
      </w:r>
      <w:r w:rsidRPr="004F73B7">
        <w:rPr>
          <w:rStyle w:val="StyleUnderline"/>
          <w:highlight w:val="cyan"/>
        </w:rPr>
        <w:t>and generate</w:t>
      </w:r>
      <w:r w:rsidRPr="002723C6">
        <w:rPr>
          <w:rStyle w:val="StyleUnderline"/>
        </w:rPr>
        <w:t xml:space="preserve"> more than </w:t>
      </w:r>
      <w:r w:rsidRPr="004F73B7">
        <w:rPr>
          <w:rStyle w:val="Emphasis"/>
          <w:highlight w:val="cyan"/>
        </w:rPr>
        <w:t>$320 billion in tax revenue</w:t>
      </w:r>
      <w:r w:rsidRPr="002723C6">
        <w:rPr>
          <w:rStyle w:val="StyleUnderline"/>
        </w:rPr>
        <w:t xml:space="preserve"> each year</w:t>
      </w:r>
      <w:r w:rsidRPr="002723C6">
        <w:rPr>
          <w:sz w:val="16"/>
        </w:rPr>
        <w:t xml:space="preserve">. And </w:t>
      </w:r>
      <w:r w:rsidRPr="002723C6">
        <w:rPr>
          <w:rStyle w:val="StyleUnderline"/>
        </w:rPr>
        <w:t>if current growth projections hold</w:t>
      </w:r>
      <w:r w:rsidRPr="002723C6">
        <w:rPr>
          <w:sz w:val="16"/>
        </w:rPr>
        <w:t xml:space="preserve">, </w:t>
      </w:r>
      <w:r w:rsidRPr="002723C6">
        <w:rPr>
          <w:rStyle w:val="StyleUnderline"/>
        </w:rPr>
        <w:t>they will become even more indispensable</w:t>
      </w:r>
      <w:r w:rsidRPr="002723C6">
        <w:rPr>
          <w:sz w:val="16"/>
        </w:rPr>
        <w:t xml:space="preserve">. By 2030, </w:t>
      </w:r>
      <w:r w:rsidRPr="002723C6">
        <w:rPr>
          <w:rStyle w:val="StyleUnderline"/>
        </w:rPr>
        <w:t xml:space="preserve">America’s </w:t>
      </w:r>
      <w:r w:rsidRPr="004F73B7">
        <w:rPr>
          <w:rStyle w:val="StyleUnderline"/>
          <w:highlight w:val="cyan"/>
        </w:rPr>
        <w:t xml:space="preserve">trade volume is expected to </w:t>
      </w:r>
      <w:r w:rsidRPr="004F73B7">
        <w:rPr>
          <w:rStyle w:val="Emphasis"/>
          <w:highlight w:val="cyan"/>
        </w:rPr>
        <w:t>quadruple</w:t>
      </w:r>
      <w:r w:rsidRPr="002723C6">
        <w:rPr>
          <w:sz w:val="16"/>
        </w:rPr>
        <w:t xml:space="preserve">, </w:t>
      </w:r>
      <w:r w:rsidRPr="002723C6">
        <w:rPr>
          <w:rStyle w:val="StyleUnderline"/>
        </w:rPr>
        <w:t>including tremendous growth in the amount of freight bound for export</w:t>
      </w:r>
      <w:r w:rsidRPr="002723C6">
        <w:rPr>
          <w:sz w:val="16"/>
        </w:rPr>
        <w:t xml:space="preserve">. Within 20 years, </w:t>
      </w:r>
      <w:r w:rsidRPr="004F73B7">
        <w:rPr>
          <w:rStyle w:val="Emphasis"/>
          <w:highlight w:val="cyan"/>
        </w:rPr>
        <w:t>60 percent</w:t>
      </w:r>
      <w:r w:rsidRPr="004F73B7">
        <w:rPr>
          <w:rStyle w:val="StyleUnderline"/>
          <w:highlight w:val="cyan"/>
        </w:rPr>
        <w:t xml:space="preserve"> of the U.S. economy is</w:t>
      </w:r>
      <w:r w:rsidRPr="002723C6">
        <w:rPr>
          <w:rStyle w:val="StyleUnderline"/>
        </w:rPr>
        <w:t xml:space="preserve"> </w:t>
      </w:r>
      <w:r w:rsidRPr="004F73B7">
        <w:rPr>
          <w:rStyle w:val="StyleUnderline"/>
          <w:highlight w:val="cyan"/>
        </w:rPr>
        <w:t xml:space="preserve">expected to </w:t>
      </w:r>
      <w:r w:rsidRPr="004F73B7">
        <w:rPr>
          <w:rStyle w:val="Emphasis"/>
          <w:highlight w:val="cyan"/>
        </w:rPr>
        <w:t>depend</w:t>
      </w:r>
      <w:r w:rsidRPr="002723C6">
        <w:rPr>
          <w:rStyle w:val="StyleUnderline"/>
        </w:rPr>
        <w:t xml:space="preserve"> </w:t>
      </w:r>
      <w:r w:rsidRPr="004F73B7">
        <w:rPr>
          <w:rStyle w:val="StyleUnderline"/>
          <w:highlight w:val="cyan"/>
        </w:rPr>
        <w:t>upon port</w:t>
      </w:r>
      <w:r w:rsidRPr="002723C6">
        <w:rPr>
          <w:rStyle w:val="StyleUnderline"/>
        </w:rPr>
        <w:t xml:space="preserve">-related </w:t>
      </w:r>
      <w:r w:rsidRPr="004F73B7">
        <w:rPr>
          <w:rStyle w:val="StyleUnderline"/>
          <w:highlight w:val="cyan"/>
        </w:rPr>
        <w:t>activity</w:t>
      </w:r>
      <w:r w:rsidRPr="002723C6">
        <w:rPr>
          <w:sz w:val="16"/>
        </w:rPr>
        <w:t xml:space="preserve">. But </w:t>
      </w:r>
      <w:r w:rsidRPr="004F73B7">
        <w:rPr>
          <w:rStyle w:val="StyleUnderline"/>
          <w:highlight w:val="cyan"/>
        </w:rPr>
        <w:t>America’s maritime industry will not be able to</w:t>
      </w:r>
      <w:r w:rsidRPr="002723C6">
        <w:rPr>
          <w:rStyle w:val="StyleUnderline"/>
        </w:rPr>
        <w:t xml:space="preserve"> continue to </w:t>
      </w:r>
      <w:r w:rsidRPr="004F73B7">
        <w:rPr>
          <w:rStyle w:val="StyleUnderline"/>
          <w:highlight w:val="cyan"/>
        </w:rPr>
        <w:t>attract</w:t>
      </w:r>
      <w:r w:rsidRPr="002723C6">
        <w:rPr>
          <w:rStyle w:val="StyleUnderline"/>
        </w:rPr>
        <w:t xml:space="preserve"> </w:t>
      </w:r>
      <w:r w:rsidRPr="002723C6">
        <w:rPr>
          <w:rStyle w:val="Emphasis"/>
        </w:rPr>
        <w:t xml:space="preserve">private </w:t>
      </w:r>
      <w:r w:rsidRPr="004F73B7">
        <w:rPr>
          <w:rStyle w:val="Emphasis"/>
          <w:highlight w:val="cyan"/>
        </w:rPr>
        <w:t>investors</w:t>
      </w:r>
      <w:r w:rsidRPr="004F73B7">
        <w:rPr>
          <w:rStyle w:val="StyleUnderline"/>
          <w:highlight w:val="cyan"/>
        </w:rPr>
        <w:t xml:space="preserve"> and </w:t>
      </w:r>
      <w:r w:rsidRPr="004F73B7">
        <w:rPr>
          <w:rStyle w:val="Emphasis"/>
          <w:highlight w:val="cyan"/>
        </w:rPr>
        <w:t>lenders</w:t>
      </w:r>
      <w:r w:rsidRPr="004F73B7">
        <w:rPr>
          <w:rStyle w:val="StyleUnderline"/>
          <w:highlight w:val="cyan"/>
        </w:rPr>
        <w:t xml:space="preserve"> to build infrastructure to meet</w:t>
      </w:r>
      <w:r w:rsidRPr="002723C6">
        <w:rPr>
          <w:rStyle w:val="StyleUnderline"/>
        </w:rPr>
        <w:t xml:space="preserve"> this future economic </w:t>
      </w:r>
      <w:r w:rsidRPr="004F73B7">
        <w:rPr>
          <w:rStyle w:val="StyleUnderline"/>
          <w:highlight w:val="cyan"/>
        </w:rPr>
        <w:t>demand unless Congress takes action</w:t>
      </w:r>
      <w:r w:rsidRPr="002723C6">
        <w:rPr>
          <w:rStyle w:val="StyleUnderline"/>
        </w:rPr>
        <w:t xml:space="preserve"> now </w:t>
      </w:r>
      <w:r w:rsidRPr="004F73B7">
        <w:rPr>
          <w:rStyle w:val="StyleUnderline"/>
          <w:highlight w:val="cyan"/>
        </w:rPr>
        <w:t>to end price-fixing</w:t>
      </w:r>
      <w:r w:rsidRPr="002723C6">
        <w:rPr>
          <w:rStyle w:val="StyleUnderline"/>
        </w:rPr>
        <w:t xml:space="preserve"> and other anticompetitive practices by foreign ocean </w:t>
      </w:r>
      <w:r w:rsidRPr="004F73B7">
        <w:rPr>
          <w:rStyle w:val="StyleUnderline"/>
          <w:highlight w:val="cyan"/>
        </w:rPr>
        <w:t xml:space="preserve">carriers that </w:t>
      </w:r>
      <w:r w:rsidRPr="004F73B7">
        <w:rPr>
          <w:rStyle w:val="Emphasis"/>
          <w:highlight w:val="cyan"/>
        </w:rPr>
        <w:t>stifle industry profits</w:t>
      </w:r>
      <w:r w:rsidRPr="002723C6">
        <w:rPr>
          <w:sz w:val="16"/>
        </w:rPr>
        <w:t xml:space="preserve">, </w:t>
      </w:r>
      <w:r w:rsidRPr="004F73B7">
        <w:rPr>
          <w:rStyle w:val="StyleUnderline"/>
          <w:highlight w:val="cyan"/>
        </w:rPr>
        <w:t xml:space="preserve">put </w:t>
      </w:r>
      <w:r w:rsidRPr="004F73B7">
        <w:rPr>
          <w:rStyle w:val="Emphasis"/>
          <w:highlight w:val="cyan"/>
        </w:rPr>
        <w:t>jobs</w:t>
      </w:r>
      <w:r w:rsidRPr="004F73B7">
        <w:rPr>
          <w:rStyle w:val="StyleUnderline"/>
          <w:highlight w:val="cyan"/>
        </w:rPr>
        <w:t xml:space="preserve"> at risk and stifle </w:t>
      </w:r>
      <w:r w:rsidRPr="002723C6">
        <w:rPr>
          <w:rStyle w:val="Emphasis"/>
        </w:rPr>
        <w:t xml:space="preserve">private </w:t>
      </w:r>
      <w:r w:rsidRPr="004F73B7">
        <w:rPr>
          <w:rStyle w:val="Emphasis"/>
          <w:highlight w:val="cyan"/>
        </w:rPr>
        <w:t>investment</w:t>
      </w:r>
      <w:r w:rsidRPr="002723C6">
        <w:rPr>
          <w:rStyle w:val="StyleUnderline"/>
        </w:rPr>
        <w:t xml:space="preserve"> in much-needed port infrastructure upgrades</w:t>
      </w:r>
      <w:r w:rsidRPr="002723C6">
        <w:rPr>
          <w:sz w:val="16"/>
        </w:rPr>
        <w:t xml:space="preserve">. In particular, </w:t>
      </w:r>
      <w:r w:rsidRPr="002723C6">
        <w:rPr>
          <w:rStyle w:val="StyleUnderline"/>
        </w:rPr>
        <w:t>carriers immunized from antitrust regulation are also ordering enormous</w:t>
      </w:r>
      <w:r w:rsidRPr="002723C6">
        <w:rPr>
          <w:sz w:val="16"/>
        </w:rPr>
        <w:t xml:space="preserve">, </w:t>
      </w:r>
      <w:r w:rsidRPr="004F73B7">
        <w:rPr>
          <w:rStyle w:val="StyleUnderline"/>
          <w:highlight w:val="cyan"/>
        </w:rPr>
        <w:t>new</w:t>
      </w:r>
      <w:r w:rsidRPr="002723C6">
        <w:rPr>
          <w:rStyle w:val="StyleUnderline"/>
        </w:rPr>
        <w:t xml:space="preserve"> 22,000-container </w:t>
      </w:r>
      <w:r w:rsidRPr="004F73B7">
        <w:rPr>
          <w:rStyle w:val="StyleUnderline"/>
          <w:highlight w:val="cyan"/>
        </w:rPr>
        <w:t>ships</w:t>
      </w:r>
      <w:r w:rsidRPr="002723C6">
        <w:rPr>
          <w:rStyle w:val="StyleUnderline"/>
        </w:rPr>
        <w:t xml:space="preserve"> that </w:t>
      </w:r>
      <w:r w:rsidRPr="004F73B7">
        <w:rPr>
          <w:rStyle w:val="StyleUnderline"/>
          <w:highlight w:val="cyan"/>
        </w:rPr>
        <w:t xml:space="preserve">will require </w:t>
      </w:r>
      <w:r w:rsidRPr="004F73B7">
        <w:rPr>
          <w:rStyle w:val="Emphasis"/>
          <w:highlight w:val="cyan"/>
        </w:rPr>
        <w:t>new cranes</w:t>
      </w:r>
      <w:r w:rsidRPr="002723C6">
        <w:rPr>
          <w:rStyle w:val="StyleUnderline"/>
        </w:rPr>
        <w:t xml:space="preserve"> </w:t>
      </w:r>
      <w:r w:rsidRPr="004F73B7">
        <w:rPr>
          <w:rStyle w:val="StyleUnderline"/>
          <w:highlight w:val="cyan"/>
        </w:rPr>
        <w:t>and</w:t>
      </w:r>
      <w:r w:rsidRPr="002723C6">
        <w:rPr>
          <w:rStyle w:val="StyleUnderline"/>
        </w:rPr>
        <w:t xml:space="preserve"> </w:t>
      </w:r>
      <w:r w:rsidRPr="002723C6">
        <w:rPr>
          <w:rStyle w:val="Emphasis"/>
        </w:rPr>
        <w:t xml:space="preserve">shore </w:t>
      </w:r>
      <w:r w:rsidRPr="004F73B7">
        <w:rPr>
          <w:rStyle w:val="Emphasis"/>
          <w:highlight w:val="cyan"/>
        </w:rPr>
        <w:t>facilities</w:t>
      </w:r>
      <w:r w:rsidRPr="002723C6">
        <w:rPr>
          <w:sz w:val="16"/>
        </w:rPr>
        <w:t xml:space="preserve">, </w:t>
      </w:r>
      <w:r w:rsidRPr="004F73B7">
        <w:rPr>
          <w:rStyle w:val="StyleUnderline"/>
          <w:highlight w:val="cyan"/>
        </w:rPr>
        <w:t>but they will not provide</w:t>
      </w:r>
      <w:r w:rsidRPr="002723C6">
        <w:rPr>
          <w:rStyle w:val="StyleUnderline"/>
        </w:rPr>
        <w:t xml:space="preserve"> </w:t>
      </w:r>
      <w:r w:rsidRPr="002723C6">
        <w:rPr>
          <w:rStyle w:val="Emphasis"/>
        </w:rPr>
        <w:t xml:space="preserve">long-term </w:t>
      </w:r>
      <w:r w:rsidRPr="004F73B7">
        <w:rPr>
          <w:rStyle w:val="Emphasis"/>
          <w:highlight w:val="cyan"/>
        </w:rPr>
        <w:t>volume guarantees</w:t>
      </w:r>
      <w:r w:rsidRPr="004F73B7">
        <w:rPr>
          <w:rStyle w:val="StyleUnderline"/>
          <w:highlight w:val="cyan"/>
        </w:rPr>
        <w:t xml:space="preserve"> necessary for</w:t>
      </w:r>
      <w:r w:rsidRPr="002723C6">
        <w:rPr>
          <w:rStyle w:val="StyleUnderline"/>
        </w:rPr>
        <w:t xml:space="preserve"> ports to finance these capital </w:t>
      </w:r>
      <w:r w:rsidRPr="004F73B7">
        <w:rPr>
          <w:rStyle w:val="StyleUnderline"/>
          <w:highlight w:val="cyan"/>
        </w:rPr>
        <w:t>improvements</w:t>
      </w:r>
      <w:r w:rsidRPr="002723C6">
        <w:rPr>
          <w:rStyle w:val="StyleUnderline"/>
        </w:rPr>
        <w:t xml:space="preserve"> through regular commercial markets</w:t>
      </w:r>
      <w:r w:rsidRPr="002723C6">
        <w:rPr>
          <w:sz w:val="16"/>
        </w:rPr>
        <w:t>. Aside from</w:t>
      </w:r>
      <w:r w:rsidRPr="002723C6">
        <w:rPr>
          <w:rStyle w:val="StyleUnderline"/>
        </w:rPr>
        <w:t xml:space="preserve"> this obvious legislative restoration of reasonable balance to enable private industry to meet demands</w:t>
      </w:r>
      <w:r w:rsidRPr="002723C6">
        <w:rPr>
          <w:sz w:val="16"/>
        </w:rPr>
        <w:t xml:space="preserve">, </w:t>
      </w:r>
      <w:r w:rsidRPr="002723C6">
        <w:rPr>
          <w:rStyle w:val="StyleUnderline"/>
        </w:rPr>
        <w:t xml:space="preserve">the two equally </w:t>
      </w:r>
      <w:r w:rsidRPr="002723C6">
        <w:rPr>
          <w:rStyle w:val="Emphasis"/>
        </w:rPr>
        <w:t>unacceptable</w:t>
      </w:r>
      <w:r w:rsidRPr="002723C6">
        <w:rPr>
          <w:rStyle w:val="StyleUnderline"/>
        </w:rPr>
        <w:t xml:space="preserve"> outcomes are to do without the infrastructure and pay the </w:t>
      </w:r>
      <w:r w:rsidRPr="002723C6">
        <w:rPr>
          <w:rStyle w:val="Emphasis"/>
        </w:rPr>
        <w:t>economic penalty</w:t>
      </w:r>
      <w:r w:rsidRPr="002723C6">
        <w:rPr>
          <w:sz w:val="16"/>
        </w:rPr>
        <w:t xml:space="preserve"> when bottlenecks occur, or look to taxpayer-funded solutions. Many</w:t>
      </w:r>
      <w:r w:rsidRPr="002723C6">
        <w:rPr>
          <w:rStyle w:val="StyleUnderline"/>
        </w:rPr>
        <w:t xml:space="preserve"> lawmakers in Congress</w:t>
      </w:r>
      <w:r w:rsidRPr="002723C6">
        <w:rPr>
          <w:sz w:val="16"/>
        </w:rPr>
        <w:t xml:space="preserve"> have </w:t>
      </w:r>
      <w:r w:rsidRPr="002723C6">
        <w:rPr>
          <w:rStyle w:val="StyleUnderline"/>
        </w:rPr>
        <w:t>talked about</w:t>
      </w:r>
      <w:r w:rsidRPr="002723C6">
        <w:rPr>
          <w:sz w:val="16"/>
        </w:rPr>
        <w:t xml:space="preserve"> the need for </w:t>
      </w:r>
      <w:r w:rsidRPr="002723C6">
        <w:rPr>
          <w:rStyle w:val="StyleUnderline"/>
        </w:rPr>
        <w:t>modernizing regulations that constrain U.S. economic and job growth</w:t>
      </w:r>
      <w:r w:rsidRPr="002723C6">
        <w:rPr>
          <w:sz w:val="16"/>
        </w:rPr>
        <w:t xml:space="preserve">. </w:t>
      </w:r>
      <w:r w:rsidRPr="002723C6">
        <w:rPr>
          <w:rStyle w:val="StyleUnderline"/>
        </w:rPr>
        <w:t xml:space="preserve">They now have the </w:t>
      </w:r>
      <w:r w:rsidRPr="002723C6">
        <w:rPr>
          <w:rStyle w:val="Emphasis"/>
        </w:rPr>
        <w:t>perfect opportunity</w:t>
      </w:r>
      <w:r w:rsidRPr="002723C6">
        <w:rPr>
          <w:rStyle w:val="StyleUnderline"/>
        </w:rPr>
        <w:t xml:space="preserve"> to reform U.S. maritime laws so they protect America’s shipping industry and port workers instead of lining the wallets of foreign competitors</w:t>
      </w:r>
      <w:r w:rsidRPr="002723C6">
        <w:rPr>
          <w:sz w:val="16"/>
        </w:rPr>
        <w:t xml:space="preserve">. </w:t>
      </w:r>
      <w:r w:rsidRPr="002723C6">
        <w:rPr>
          <w:rStyle w:val="StyleUnderline"/>
        </w:rPr>
        <w:t xml:space="preserve">And these </w:t>
      </w:r>
      <w:r w:rsidRPr="004F73B7">
        <w:rPr>
          <w:rStyle w:val="Emphasis"/>
          <w:highlight w:val="cyan"/>
        </w:rPr>
        <w:t>reforms</w:t>
      </w:r>
      <w:r w:rsidRPr="004F73B7">
        <w:rPr>
          <w:rStyle w:val="StyleUnderline"/>
          <w:highlight w:val="cyan"/>
        </w:rPr>
        <w:t xml:space="preserve"> must begin with giving the </w:t>
      </w:r>
      <w:r w:rsidRPr="004F73B7">
        <w:rPr>
          <w:rStyle w:val="Emphasis"/>
          <w:highlight w:val="cyan"/>
        </w:rPr>
        <w:t>FMC</w:t>
      </w:r>
      <w:r w:rsidRPr="002723C6">
        <w:rPr>
          <w:rStyle w:val="StyleUnderline"/>
        </w:rPr>
        <w:t xml:space="preserve"> and the </w:t>
      </w:r>
      <w:r w:rsidRPr="002723C6">
        <w:rPr>
          <w:rStyle w:val="Emphasis"/>
        </w:rPr>
        <w:t>American maritime industry</w:t>
      </w:r>
      <w:r w:rsidRPr="002723C6">
        <w:rPr>
          <w:rStyle w:val="StyleUnderline"/>
        </w:rPr>
        <w:t xml:space="preserve"> </w:t>
      </w:r>
      <w:r w:rsidRPr="004F73B7">
        <w:rPr>
          <w:rStyle w:val="StyleUnderline"/>
          <w:highlight w:val="cyan"/>
        </w:rPr>
        <w:t xml:space="preserve">the </w:t>
      </w:r>
      <w:r w:rsidRPr="004F73B7">
        <w:rPr>
          <w:rStyle w:val="Emphasis"/>
          <w:highlight w:val="cyan"/>
        </w:rPr>
        <w:t>power to take legal action</w:t>
      </w:r>
      <w:r w:rsidRPr="004F73B7">
        <w:rPr>
          <w:rStyle w:val="StyleUnderline"/>
          <w:highlight w:val="cyan"/>
        </w:rPr>
        <w:t xml:space="preserve"> to block</w:t>
      </w:r>
      <w:r w:rsidRPr="002723C6">
        <w:rPr>
          <w:rStyle w:val="StyleUnderline"/>
        </w:rPr>
        <w:t xml:space="preserve"> unfair, </w:t>
      </w:r>
      <w:r w:rsidRPr="004F73B7">
        <w:rPr>
          <w:rStyle w:val="StyleUnderline"/>
          <w:highlight w:val="cyan"/>
        </w:rPr>
        <w:t>anticompetitive actions by foreign cartels</w:t>
      </w:r>
      <w:r w:rsidRPr="002723C6">
        <w:rPr>
          <w:sz w:val="16"/>
        </w:rPr>
        <w:t>.</w:t>
      </w:r>
    </w:p>
    <w:p w14:paraId="4F2F70EC" w14:textId="77777777" w:rsidR="00D57467" w:rsidRPr="002723C6" w:rsidRDefault="00D57467" w:rsidP="00D57467">
      <w:pPr>
        <w:pStyle w:val="Heading4"/>
        <w:rPr>
          <w:rFonts w:cs="Arial"/>
        </w:rPr>
      </w:pPr>
      <w:r w:rsidRPr="002723C6">
        <w:rPr>
          <w:rFonts w:cs="Arial"/>
        </w:rPr>
        <w:t xml:space="preserve">Anticompetitive </w:t>
      </w:r>
      <w:r w:rsidRPr="002723C6">
        <w:rPr>
          <w:rFonts w:cs="Arial"/>
          <w:u w:val="single"/>
        </w:rPr>
        <w:t>shipping behavior</w:t>
      </w:r>
      <w:r w:rsidRPr="002723C6">
        <w:rPr>
          <w:rFonts w:cs="Arial"/>
        </w:rPr>
        <w:t xml:space="preserve"> has </w:t>
      </w:r>
      <w:r w:rsidRPr="002723C6">
        <w:rPr>
          <w:rFonts w:cs="Arial"/>
          <w:u w:val="single"/>
        </w:rPr>
        <w:t>global</w:t>
      </w:r>
      <w:r w:rsidRPr="002723C6">
        <w:rPr>
          <w:rFonts w:cs="Arial"/>
        </w:rPr>
        <w:t xml:space="preserve"> and </w:t>
      </w:r>
      <w:r w:rsidRPr="002723C6">
        <w:rPr>
          <w:rFonts w:cs="Arial"/>
          <w:u w:val="single"/>
        </w:rPr>
        <w:t>long-term</w:t>
      </w:r>
      <w:r w:rsidRPr="002723C6">
        <w:rPr>
          <w:rFonts w:cs="Arial"/>
        </w:rPr>
        <w:t xml:space="preserve"> economic implications</w:t>
      </w:r>
    </w:p>
    <w:p w14:paraId="6A0BE2C7" w14:textId="77777777" w:rsidR="00D57467" w:rsidRPr="002723C6" w:rsidRDefault="00D57467" w:rsidP="00D57467">
      <w:r w:rsidRPr="002723C6">
        <w:rPr>
          <w:rStyle w:val="Style13ptBold"/>
        </w:rPr>
        <w:t>Cullinane 21</w:t>
      </w:r>
      <w:r w:rsidRPr="002723C6">
        <w:t>, is a professor at the Department of Business Administration at the University of Gothenburg, Hercules Haralambides is a professor at the Department of Maritime Economics at Erasmus University. (Kevin, 7-26-2021, “Global trends in maritime and port economics: the COVID-19 pandemic and beyond,” Nature Public Health Emergency Collection, https://bit.ly/3mlxb2z)</w:t>
      </w:r>
    </w:p>
    <w:p w14:paraId="6507CC59" w14:textId="77777777" w:rsidR="00D57467" w:rsidRPr="002723C6" w:rsidRDefault="00D57467" w:rsidP="00D57467">
      <w:pPr>
        <w:rPr>
          <w:sz w:val="16"/>
        </w:rPr>
      </w:pPr>
      <w:r w:rsidRPr="002723C6">
        <w:rPr>
          <w:rStyle w:val="StyleUnderline"/>
        </w:rPr>
        <w:t xml:space="preserve">Realizing </w:t>
      </w:r>
      <w:r w:rsidRPr="002723C6">
        <w:rPr>
          <w:rStyle w:val="Emphasis"/>
        </w:rPr>
        <w:t>handsome profits</w:t>
      </w:r>
      <w:r w:rsidRPr="002723C6">
        <w:rPr>
          <w:rStyle w:val="StyleUnderline"/>
        </w:rPr>
        <w:t xml:space="preserve"> overall</w:t>
      </w:r>
      <w:r w:rsidRPr="002723C6">
        <w:rPr>
          <w:sz w:val="16"/>
        </w:rPr>
        <w:t xml:space="preserve">, </w:t>
      </w:r>
      <w:r w:rsidRPr="004F73B7">
        <w:rPr>
          <w:rStyle w:val="StyleUnderline"/>
          <w:highlight w:val="cyan"/>
        </w:rPr>
        <w:t>the one sector which did</w:t>
      </w:r>
      <w:r w:rsidRPr="002723C6">
        <w:rPr>
          <w:sz w:val="16"/>
        </w:rPr>
        <w:t xml:space="preserve"> unexpectedly </w:t>
      </w:r>
      <w:r w:rsidRPr="004F73B7">
        <w:rPr>
          <w:rStyle w:val="StyleUnderline"/>
          <w:highlight w:val="cyan"/>
        </w:rPr>
        <w:t>well in 2020 was</w:t>
      </w:r>
      <w:r w:rsidRPr="002723C6">
        <w:rPr>
          <w:rStyle w:val="StyleUnderline"/>
        </w:rPr>
        <w:t xml:space="preserve"> liner (</w:t>
      </w:r>
      <w:r w:rsidRPr="004F73B7">
        <w:rPr>
          <w:rStyle w:val="Emphasis"/>
          <w:highlight w:val="cyan"/>
        </w:rPr>
        <w:t>container</w:t>
      </w:r>
      <w:r w:rsidRPr="002723C6">
        <w:rPr>
          <w:rStyle w:val="StyleUnderline"/>
        </w:rPr>
        <w:t xml:space="preserve">) </w:t>
      </w:r>
      <w:r w:rsidRPr="004F73B7">
        <w:rPr>
          <w:rStyle w:val="StyleUnderline"/>
          <w:highlight w:val="cyan"/>
        </w:rPr>
        <w:t>shipping</w:t>
      </w:r>
      <w:r w:rsidRPr="002723C6">
        <w:rPr>
          <w:sz w:val="16"/>
        </w:rPr>
        <w:t xml:space="preserve">. The market leader, </w:t>
      </w:r>
      <w:r w:rsidRPr="002723C6">
        <w:rPr>
          <w:rStyle w:val="StyleUnderline"/>
        </w:rPr>
        <w:t>Maersk</w:t>
      </w:r>
      <w:r w:rsidRPr="002723C6">
        <w:rPr>
          <w:sz w:val="16"/>
        </w:rPr>
        <w:t xml:space="preserve"> Line, </w:t>
      </w:r>
      <w:r w:rsidRPr="002723C6">
        <w:rPr>
          <w:rStyle w:val="StyleUnderline"/>
        </w:rPr>
        <w:t>reported record profits</w:t>
      </w:r>
      <w:r w:rsidRPr="002723C6">
        <w:rPr>
          <w:sz w:val="16"/>
        </w:rPr>
        <w:t xml:space="preserve"> for Q3 of 2020 and again in Q4. The company reported another record pre-tax profit for Q1 of 2021 that was only just below the value achieved for the whole of 2020 (Baker 2021). </w:t>
      </w:r>
      <w:r w:rsidRPr="002723C6">
        <w:rPr>
          <w:rStyle w:val="StyleUnderline"/>
        </w:rPr>
        <w:t xml:space="preserve">Anecdotal evidence suggests that North American and European </w:t>
      </w:r>
      <w:r w:rsidRPr="004F73B7">
        <w:rPr>
          <w:rStyle w:val="StyleUnderline"/>
          <w:highlight w:val="cyan"/>
        </w:rPr>
        <w:t>shippers may be</w:t>
      </w:r>
      <w:r w:rsidRPr="002723C6">
        <w:rPr>
          <w:rStyle w:val="StyleUnderline"/>
        </w:rPr>
        <w:t xml:space="preserve"> presently </w:t>
      </w:r>
      <w:r w:rsidRPr="004F73B7">
        <w:rPr>
          <w:rStyle w:val="StyleUnderline"/>
          <w:highlight w:val="cyan"/>
        </w:rPr>
        <w:t xml:space="preserve">paying rates </w:t>
      </w:r>
      <w:r w:rsidRPr="004F73B7">
        <w:rPr>
          <w:rStyle w:val="Emphasis"/>
          <w:highlight w:val="cyan"/>
        </w:rPr>
        <w:t>five</w:t>
      </w:r>
      <w:r w:rsidRPr="004F73B7">
        <w:rPr>
          <w:rStyle w:val="StyleUnderline"/>
          <w:highlight w:val="cyan"/>
        </w:rPr>
        <w:t xml:space="preserve"> to </w:t>
      </w:r>
      <w:r w:rsidRPr="004F73B7">
        <w:rPr>
          <w:rStyle w:val="Emphasis"/>
          <w:highlight w:val="cyan"/>
        </w:rPr>
        <w:t>ten times</w:t>
      </w:r>
      <w:r w:rsidRPr="004F73B7">
        <w:rPr>
          <w:rStyle w:val="StyleUnderline"/>
          <w:highlight w:val="cyan"/>
        </w:rPr>
        <w:t xml:space="preserve"> more than</w:t>
      </w:r>
      <w:r w:rsidRPr="002723C6">
        <w:rPr>
          <w:rStyle w:val="StyleUnderline"/>
        </w:rPr>
        <w:t xml:space="preserve"> what they would </w:t>
      </w:r>
      <w:r w:rsidRPr="004F73B7">
        <w:rPr>
          <w:rStyle w:val="StyleUnderline"/>
          <w:highlight w:val="cyan"/>
        </w:rPr>
        <w:t>normal</w:t>
      </w:r>
      <w:r w:rsidRPr="002723C6">
        <w:rPr>
          <w:rStyle w:val="StyleUnderline"/>
        </w:rPr>
        <w:t>ly pay</w:t>
      </w:r>
      <w:r w:rsidRPr="002723C6">
        <w:rPr>
          <w:sz w:val="16"/>
        </w:rPr>
        <w:t xml:space="preserve">, </w:t>
      </w:r>
      <w:r w:rsidRPr="004F73B7">
        <w:rPr>
          <w:rStyle w:val="StyleUnderline"/>
          <w:highlight w:val="cyan"/>
        </w:rPr>
        <w:t>and</w:t>
      </w:r>
      <w:r w:rsidRPr="002723C6">
        <w:rPr>
          <w:rStyle w:val="StyleUnderline"/>
        </w:rPr>
        <w:t xml:space="preserve"> many of them may </w:t>
      </w:r>
      <w:r w:rsidRPr="004F73B7">
        <w:rPr>
          <w:rStyle w:val="StyleUnderline"/>
          <w:highlight w:val="cyan"/>
        </w:rPr>
        <w:t>have to wait</w:t>
      </w:r>
      <w:r w:rsidRPr="002723C6">
        <w:rPr>
          <w:rStyle w:val="StyleUnderline"/>
        </w:rPr>
        <w:t xml:space="preserve"> for </w:t>
      </w:r>
      <w:r w:rsidRPr="002723C6">
        <w:rPr>
          <w:rStyle w:val="Emphasis"/>
        </w:rPr>
        <w:t>weeks</w:t>
      </w:r>
      <w:r w:rsidRPr="002723C6">
        <w:rPr>
          <w:sz w:val="16"/>
        </w:rPr>
        <w:t xml:space="preserve">, </w:t>
      </w:r>
      <w:r w:rsidRPr="002723C6">
        <w:rPr>
          <w:rStyle w:val="StyleUnderline"/>
        </w:rPr>
        <w:t xml:space="preserve">if not </w:t>
      </w:r>
      <w:r w:rsidRPr="004F73B7">
        <w:rPr>
          <w:rStyle w:val="Emphasis"/>
          <w:highlight w:val="cyan"/>
        </w:rPr>
        <w:t>months</w:t>
      </w:r>
      <w:r w:rsidRPr="002723C6">
        <w:rPr>
          <w:sz w:val="16"/>
        </w:rPr>
        <w:t xml:space="preserve">, </w:t>
      </w:r>
      <w:r w:rsidRPr="002723C6">
        <w:rPr>
          <w:rStyle w:val="StyleUnderline"/>
        </w:rPr>
        <w:t>to secure a slot on a ship</w:t>
      </w:r>
      <w:r w:rsidRPr="002723C6">
        <w:rPr>
          <w:sz w:val="16"/>
        </w:rPr>
        <w:t xml:space="preserve">, </w:t>
      </w:r>
      <w:r w:rsidRPr="002723C6">
        <w:rPr>
          <w:rStyle w:val="StyleUnderline"/>
        </w:rPr>
        <w:t xml:space="preserve">or find a container </w:t>
      </w:r>
      <w:r w:rsidRPr="004F73B7">
        <w:rPr>
          <w:rStyle w:val="StyleUnderline"/>
          <w:highlight w:val="cyan"/>
        </w:rPr>
        <w:t>to bring</w:t>
      </w:r>
      <w:r w:rsidRPr="002723C6">
        <w:rPr>
          <w:rStyle w:val="StyleUnderline"/>
        </w:rPr>
        <w:t xml:space="preserve"> their </w:t>
      </w:r>
      <w:r w:rsidRPr="004F73B7">
        <w:rPr>
          <w:rStyle w:val="StyleUnderline"/>
          <w:highlight w:val="cyan"/>
        </w:rPr>
        <w:t>orders from Asia</w:t>
      </w:r>
      <w:r w:rsidRPr="002723C6">
        <w:rPr>
          <w:sz w:val="16"/>
        </w:rPr>
        <w:t xml:space="preserve"> (Attinasi et al. 2021). Judging on the basis of their shipbuilding program, it would appear that the overall positive perspective on 2021 described above is a vision shared by container carriers. As reported by Chambers (2021a), as of 5 March 2021, a total of 147 boxships have been ordered since October 2020 (most of which are in the largest size categories), compared with just 40 ships ordered in the period January to September 2020. The order book as of that date already amounted to more than 360 ships, or 12% of deployed capacity, representing a remarkable level of gross capital formation, and a leading indicator, from an industry which is rather good at adjusting its supply to demand.2 In parallel to this trend, container manufacturers in China are struggling to cope with a very high demand for container production, due to a notable worldwide shortage which is driving up freight rates and the cost of transport (Youd 2021). </w:t>
      </w:r>
      <w:r w:rsidRPr="002723C6">
        <w:rPr>
          <w:rStyle w:val="StyleUnderline"/>
        </w:rPr>
        <w:t>Liner shipping had been quick to adjust supply to demand in H2 2020</w:t>
      </w:r>
      <w:r w:rsidRPr="002723C6">
        <w:rPr>
          <w:sz w:val="16"/>
        </w:rPr>
        <w:t xml:space="preserve">. </w:t>
      </w:r>
      <w:r w:rsidRPr="002723C6">
        <w:rPr>
          <w:rStyle w:val="StyleUnderline"/>
        </w:rPr>
        <w:t>Contrasting</w:t>
      </w:r>
      <w:r w:rsidRPr="002723C6">
        <w:rPr>
          <w:sz w:val="16"/>
        </w:rPr>
        <w:t xml:space="preserve"> starkly </w:t>
      </w:r>
      <w:r w:rsidRPr="002723C6">
        <w:rPr>
          <w:rStyle w:val="StyleUnderline"/>
        </w:rPr>
        <w:t>with</w:t>
      </w:r>
      <w:r w:rsidRPr="002723C6">
        <w:rPr>
          <w:sz w:val="16"/>
        </w:rPr>
        <w:t xml:space="preserve"> the current trend towards </w:t>
      </w:r>
      <w:r w:rsidRPr="002723C6">
        <w:rPr>
          <w:rStyle w:val="StyleUnderline"/>
        </w:rPr>
        <w:t>building new containerships</w:t>
      </w:r>
      <w:r w:rsidRPr="002723C6">
        <w:rPr>
          <w:sz w:val="16"/>
        </w:rPr>
        <w:t xml:space="preserve">, </w:t>
      </w:r>
      <w:r w:rsidRPr="002723C6">
        <w:rPr>
          <w:rStyle w:val="StyleUnderline"/>
        </w:rPr>
        <w:t>this was achieved with</w:t>
      </w:r>
      <w:r w:rsidRPr="002723C6">
        <w:rPr>
          <w:sz w:val="16"/>
        </w:rPr>
        <w:t xml:space="preserve"> the </w:t>
      </w:r>
      <w:r w:rsidRPr="002723C6">
        <w:rPr>
          <w:rStyle w:val="StyleUnderline"/>
        </w:rPr>
        <w:t>‘</w:t>
      </w:r>
      <w:r w:rsidRPr="002723C6">
        <w:rPr>
          <w:rStyle w:val="Emphasis"/>
        </w:rPr>
        <w:t>withdrawal</w:t>
      </w:r>
      <w:r w:rsidRPr="002723C6">
        <w:rPr>
          <w:rStyle w:val="StyleUnderline"/>
        </w:rPr>
        <w:t>’ of shipping capacity</w:t>
      </w:r>
      <w:r w:rsidRPr="002723C6">
        <w:rPr>
          <w:sz w:val="16"/>
        </w:rPr>
        <w:t xml:space="preserve"> (20–30%) from the main trade lanes, something that has come to be </w:t>
      </w:r>
      <w:r w:rsidRPr="002723C6">
        <w:rPr>
          <w:rStyle w:val="StyleUnderline"/>
        </w:rPr>
        <w:t xml:space="preserve">known as </w:t>
      </w:r>
      <w:r w:rsidRPr="002723C6">
        <w:rPr>
          <w:rStyle w:val="Emphasis"/>
        </w:rPr>
        <w:t>blank sailings</w:t>
      </w:r>
      <w:r w:rsidRPr="002723C6">
        <w:rPr>
          <w:sz w:val="16"/>
        </w:rPr>
        <w:t xml:space="preserve">. By October 2020, blank sailings overall during the year had reached the impressive number of 515. </w:t>
      </w:r>
      <w:r w:rsidRPr="004F73B7">
        <w:rPr>
          <w:rStyle w:val="StyleUnderline"/>
          <w:highlight w:val="cyan"/>
        </w:rPr>
        <w:t>Port calls were</w:t>
      </w:r>
      <w:r w:rsidRPr="002723C6">
        <w:rPr>
          <w:rStyle w:val="StyleUnderline"/>
        </w:rPr>
        <w:t xml:space="preserve"> thus </w:t>
      </w:r>
      <w:r w:rsidRPr="004F73B7">
        <w:rPr>
          <w:rStyle w:val="Emphasis"/>
          <w:highlight w:val="cyan"/>
        </w:rPr>
        <w:t>cancelled</w:t>
      </w:r>
      <w:r w:rsidRPr="002723C6">
        <w:rPr>
          <w:sz w:val="16"/>
        </w:rPr>
        <w:t xml:space="preserve">; </w:t>
      </w:r>
      <w:r w:rsidRPr="004F73B7">
        <w:rPr>
          <w:rStyle w:val="StyleUnderline"/>
          <w:highlight w:val="cyan"/>
        </w:rPr>
        <w:t>frequency</w:t>
      </w:r>
      <w:r w:rsidRPr="002723C6">
        <w:rPr>
          <w:rStyle w:val="StyleUnderline"/>
        </w:rPr>
        <w:t xml:space="preserve">, connectivity </w:t>
      </w:r>
      <w:r w:rsidRPr="004F73B7">
        <w:rPr>
          <w:rStyle w:val="StyleUnderline"/>
          <w:highlight w:val="cyan"/>
        </w:rPr>
        <w:t xml:space="preserve">and </w:t>
      </w:r>
      <w:r w:rsidRPr="004F73B7">
        <w:rPr>
          <w:rStyle w:val="Emphasis"/>
          <w:highlight w:val="cyan"/>
        </w:rPr>
        <w:t>quality of service declined</w:t>
      </w:r>
      <w:r w:rsidRPr="002723C6">
        <w:rPr>
          <w:sz w:val="16"/>
        </w:rPr>
        <w:t xml:space="preserve">; </w:t>
      </w:r>
      <w:r w:rsidRPr="002723C6">
        <w:rPr>
          <w:rStyle w:val="Emphasis"/>
        </w:rPr>
        <w:t>call sizes increased</w:t>
      </w:r>
      <w:r w:rsidRPr="002723C6">
        <w:rPr>
          <w:sz w:val="16"/>
        </w:rPr>
        <w:t xml:space="preserve">; </w:t>
      </w:r>
      <w:r w:rsidRPr="002723C6">
        <w:rPr>
          <w:rStyle w:val="StyleUnderline"/>
        </w:rPr>
        <w:t xml:space="preserve">and </w:t>
      </w:r>
      <w:r w:rsidRPr="004F73B7">
        <w:rPr>
          <w:rStyle w:val="StyleUnderline"/>
          <w:highlight w:val="cyan"/>
        </w:rPr>
        <w:t xml:space="preserve">the volume of </w:t>
      </w:r>
      <w:r w:rsidRPr="004F73B7">
        <w:rPr>
          <w:rStyle w:val="Emphasis"/>
          <w:highlight w:val="cyan"/>
        </w:rPr>
        <w:t>laid-up tonnage</w:t>
      </w:r>
      <w:r w:rsidRPr="004F73B7">
        <w:rPr>
          <w:rStyle w:val="StyleUnderline"/>
          <w:highlight w:val="cyan"/>
        </w:rPr>
        <w:t xml:space="preserve"> rose</w:t>
      </w:r>
      <w:r w:rsidRPr="002723C6">
        <w:rPr>
          <w:rStyle w:val="StyleUnderline"/>
        </w:rPr>
        <w:t xml:space="preserve"> as well</w:t>
      </w:r>
      <w:r w:rsidRPr="002723C6">
        <w:rPr>
          <w:sz w:val="16"/>
        </w:rPr>
        <w:t xml:space="preserve">, </w:t>
      </w:r>
      <w:r w:rsidRPr="002723C6">
        <w:rPr>
          <w:rStyle w:val="StyleUnderline"/>
        </w:rPr>
        <w:t>reaching record levels</w:t>
      </w:r>
      <w:r w:rsidRPr="002723C6">
        <w:rPr>
          <w:sz w:val="16"/>
        </w:rPr>
        <w:t xml:space="preserve"> in H1 2020; by May 2020, </w:t>
      </w:r>
      <w:r w:rsidRPr="002723C6">
        <w:rPr>
          <w:rStyle w:val="StyleUnderline"/>
        </w:rPr>
        <w:t>it amounted to 11.6% of the deployed cellular container fleet</w:t>
      </w:r>
      <w:r w:rsidRPr="002723C6">
        <w:rPr>
          <w:sz w:val="16"/>
        </w:rPr>
        <w:t xml:space="preserve">. </w:t>
      </w:r>
      <w:r w:rsidRPr="004F73B7">
        <w:rPr>
          <w:rStyle w:val="StyleUnderline"/>
          <w:highlight w:val="cyan"/>
        </w:rPr>
        <w:t>To further reduce suppl</w:t>
      </w:r>
      <w:r w:rsidRPr="004F73B7">
        <w:rPr>
          <w:sz w:val="16"/>
          <w:highlight w:val="cyan"/>
        </w:rPr>
        <w:t>y</w:t>
      </w:r>
      <w:r w:rsidRPr="002723C6">
        <w:rPr>
          <w:sz w:val="16"/>
        </w:rPr>
        <w:t xml:space="preserve">, additional </w:t>
      </w:r>
      <w:r w:rsidRPr="004F73B7">
        <w:rPr>
          <w:rStyle w:val="StyleUnderline"/>
          <w:highlight w:val="cyan"/>
        </w:rPr>
        <w:t>measures</w:t>
      </w:r>
      <w:r w:rsidRPr="002723C6">
        <w:rPr>
          <w:rStyle w:val="StyleUnderline"/>
        </w:rPr>
        <w:t xml:space="preserve"> were </w:t>
      </w:r>
      <w:r w:rsidRPr="004F73B7">
        <w:rPr>
          <w:rStyle w:val="StyleUnderline"/>
          <w:highlight w:val="cyan"/>
        </w:rPr>
        <w:t>adopted by carriers</w:t>
      </w:r>
      <w:r w:rsidRPr="002723C6">
        <w:rPr>
          <w:sz w:val="16"/>
        </w:rPr>
        <w:t xml:space="preserve">, such as </w:t>
      </w:r>
      <w:r w:rsidRPr="004F73B7">
        <w:rPr>
          <w:rStyle w:val="Emphasis"/>
          <w:highlight w:val="cyan"/>
        </w:rPr>
        <w:t>slower speeds</w:t>
      </w:r>
      <w:r w:rsidRPr="004F73B7">
        <w:rPr>
          <w:rStyle w:val="StyleUnderline"/>
          <w:highlight w:val="cyan"/>
        </w:rPr>
        <w:t xml:space="preserve"> and </w:t>
      </w:r>
      <w:r w:rsidRPr="004F73B7">
        <w:rPr>
          <w:rStyle w:val="Emphasis"/>
          <w:highlight w:val="cyan"/>
        </w:rPr>
        <w:t>longer routes</w:t>
      </w:r>
      <w:r w:rsidRPr="002723C6">
        <w:rPr>
          <w:sz w:val="16"/>
        </w:rPr>
        <w:t xml:space="preserve">, via the Cape of Good Hope rather than the Suez Canal for example; in May 2020, containership transits of the Suez Canal had fallen by 32% year-on-year, to settle at an all-time low of 330 passages (BIMCO 2020). </w:t>
      </w:r>
      <w:r w:rsidRPr="004F73B7">
        <w:rPr>
          <w:rStyle w:val="StyleUnderline"/>
          <w:highlight w:val="cyan"/>
        </w:rPr>
        <w:t>These actions</w:t>
      </w:r>
      <w:r w:rsidRPr="002723C6">
        <w:rPr>
          <w:sz w:val="16"/>
        </w:rPr>
        <w:t xml:space="preserve">, but particularly blank sailings, </w:t>
      </w:r>
      <w:r w:rsidRPr="004F73B7">
        <w:rPr>
          <w:rStyle w:val="StyleUnderline"/>
          <w:highlight w:val="cyan"/>
        </w:rPr>
        <w:t>allowed carriers to sustain</w:t>
      </w:r>
      <w:r w:rsidRPr="002723C6">
        <w:rPr>
          <w:rStyle w:val="StyleUnderline"/>
        </w:rPr>
        <w:t xml:space="preserve"> freight rates at </w:t>
      </w:r>
      <w:r w:rsidRPr="002723C6">
        <w:rPr>
          <w:rStyle w:val="Emphasis"/>
        </w:rPr>
        <w:t xml:space="preserve">impressively </w:t>
      </w:r>
      <w:r w:rsidRPr="004F73B7">
        <w:rPr>
          <w:rStyle w:val="Emphasis"/>
          <w:highlight w:val="cyan"/>
        </w:rPr>
        <w:t>profitable levels</w:t>
      </w:r>
      <w:r w:rsidRPr="002723C6">
        <w:rPr>
          <w:sz w:val="16"/>
        </w:rPr>
        <w:t xml:space="preserve">. As a result, </w:t>
      </w:r>
      <w:r w:rsidRPr="004F73B7">
        <w:rPr>
          <w:rStyle w:val="Emphasis"/>
          <w:highlight w:val="cyan"/>
        </w:rPr>
        <w:t>shippers</w:t>
      </w:r>
      <w:r w:rsidRPr="002723C6">
        <w:rPr>
          <w:rStyle w:val="StyleUnderline"/>
        </w:rPr>
        <w:t xml:space="preserve"> and </w:t>
      </w:r>
      <w:r w:rsidRPr="002723C6">
        <w:rPr>
          <w:rStyle w:val="Emphasis"/>
        </w:rPr>
        <w:t>international transport associations</w:t>
      </w:r>
      <w:r w:rsidRPr="002723C6">
        <w:rPr>
          <w:rStyle w:val="StyleUnderline"/>
        </w:rPr>
        <w:t xml:space="preserve"> </w:t>
      </w:r>
      <w:r w:rsidRPr="004F73B7">
        <w:rPr>
          <w:rStyle w:val="StyleUnderline"/>
          <w:highlight w:val="cyan"/>
        </w:rPr>
        <w:t>started to</w:t>
      </w:r>
      <w:r w:rsidRPr="002723C6">
        <w:rPr>
          <w:rStyle w:val="StyleUnderline"/>
        </w:rPr>
        <w:t xml:space="preserve"> publicly </w:t>
      </w:r>
      <w:r w:rsidRPr="004F73B7">
        <w:rPr>
          <w:rStyle w:val="StyleUnderline"/>
          <w:highlight w:val="cyan"/>
        </w:rPr>
        <w:t>express</w:t>
      </w:r>
      <w:r w:rsidRPr="002723C6">
        <w:rPr>
          <w:rStyle w:val="StyleUnderline"/>
        </w:rPr>
        <w:t xml:space="preserve"> their </w:t>
      </w:r>
      <w:r w:rsidRPr="004F73B7">
        <w:rPr>
          <w:rStyle w:val="StyleUnderline"/>
          <w:highlight w:val="cyan"/>
        </w:rPr>
        <w:t xml:space="preserve">discontent over </w:t>
      </w:r>
      <w:r w:rsidRPr="004F73B7">
        <w:rPr>
          <w:rStyle w:val="Emphasis"/>
          <w:highlight w:val="cyan"/>
        </w:rPr>
        <w:t>carrier behaviour</w:t>
      </w:r>
      <w:r w:rsidRPr="002723C6">
        <w:rPr>
          <w:rStyle w:val="StyleUnderline"/>
        </w:rPr>
        <w:t xml:space="preserve"> during the COVID-19 crisis</w:t>
      </w:r>
      <w:r w:rsidRPr="002723C6">
        <w:rPr>
          <w:sz w:val="16"/>
        </w:rPr>
        <w:t xml:space="preserve">. </w:t>
      </w:r>
      <w:r w:rsidRPr="002723C6">
        <w:rPr>
          <w:rStyle w:val="StyleUnderline"/>
        </w:rPr>
        <w:t>Complaints were</w:t>
      </w:r>
      <w:r w:rsidRPr="002723C6">
        <w:rPr>
          <w:sz w:val="16"/>
        </w:rPr>
        <w:t xml:space="preserve"> naturally </w:t>
      </w:r>
      <w:r w:rsidRPr="004F73B7">
        <w:rPr>
          <w:rStyle w:val="StyleUnderline"/>
          <w:highlight w:val="cyan"/>
        </w:rPr>
        <w:t>addressed to the</w:t>
      </w:r>
      <w:r w:rsidRPr="002723C6">
        <w:rPr>
          <w:rStyle w:val="StyleUnderline"/>
        </w:rPr>
        <w:t xml:space="preserve"> competition authorities responsible for the regulation of international shipping in the world’s largest trade lane</w:t>
      </w:r>
      <w:r w:rsidRPr="002723C6">
        <w:rPr>
          <w:sz w:val="16"/>
        </w:rPr>
        <w:t xml:space="preserve">s, </w:t>
      </w:r>
      <w:r w:rsidRPr="002723C6">
        <w:rPr>
          <w:rStyle w:val="StyleUnderline"/>
        </w:rPr>
        <w:t>i.e.</w:t>
      </w:r>
      <w:r w:rsidRPr="002723C6">
        <w:rPr>
          <w:sz w:val="16"/>
        </w:rPr>
        <w:t xml:space="preserve"> </w:t>
      </w:r>
      <w:r w:rsidRPr="002723C6">
        <w:rPr>
          <w:rStyle w:val="StyleUnderline"/>
        </w:rPr>
        <w:t xml:space="preserve">in the </w:t>
      </w:r>
      <w:r w:rsidRPr="004F73B7">
        <w:rPr>
          <w:rStyle w:val="StyleUnderline"/>
          <w:highlight w:val="cyan"/>
        </w:rPr>
        <w:t>EU</w:t>
      </w:r>
      <w:r w:rsidRPr="002723C6">
        <w:rPr>
          <w:sz w:val="16"/>
        </w:rPr>
        <w:t xml:space="preserve">, </w:t>
      </w:r>
      <w:r w:rsidRPr="002723C6">
        <w:rPr>
          <w:rStyle w:val="Emphasis"/>
        </w:rPr>
        <w:t xml:space="preserve">USA (Federal Maritime Commission, </w:t>
      </w:r>
      <w:r w:rsidRPr="004F73B7">
        <w:rPr>
          <w:rStyle w:val="Emphasis"/>
          <w:highlight w:val="cyan"/>
        </w:rPr>
        <w:t>FMC)</w:t>
      </w:r>
      <w:r w:rsidRPr="002723C6">
        <w:rPr>
          <w:sz w:val="16"/>
        </w:rPr>
        <w:t xml:space="preserve">, </w:t>
      </w:r>
      <w:r w:rsidRPr="004F73B7">
        <w:rPr>
          <w:rStyle w:val="StyleUnderline"/>
          <w:highlight w:val="cyan"/>
        </w:rPr>
        <w:t>China</w:t>
      </w:r>
      <w:r w:rsidRPr="002723C6">
        <w:rPr>
          <w:rStyle w:val="StyleUnderline"/>
        </w:rPr>
        <w:t xml:space="preserve"> and </w:t>
      </w:r>
      <w:r w:rsidRPr="004F73B7">
        <w:rPr>
          <w:rStyle w:val="StyleUnderline"/>
          <w:highlight w:val="cyan"/>
        </w:rPr>
        <w:t>Australia</w:t>
      </w:r>
      <w:r w:rsidRPr="002723C6">
        <w:rPr>
          <w:sz w:val="16"/>
        </w:rPr>
        <w:t xml:space="preserve">. </w:t>
      </w:r>
      <w:r w:rsidRPr="002723C6">
        <w:rPr>
          <w:rStyle w:val="StyleUnderline"/>
        </w:rPr>
        <w:t xml:space="preserve">The concerns expressed related to </w:t>
      </w:r>
      <w:r w:rsidRPr="002723C6">
        <w:rPr>
          <w:rStyle w:val="Emphasis"/>
        </w:rPr>
        <w:t>capacity management strategies</w:t>
      </w:r>
      <w:r w:rsidRPr="002723C6">
        <w:rPr>
          <w:sz w:val="16"/>
        </w:rPr>
        <w:t xml:space="preserve">; </w:t>
      </w:r>
      <w:r w:rsidRPr="002723C6">
        <w:rPr>
          <w:rStyle w:val="Emphasis"/>
        </w:rPr>
        <w:t>reduced levels of service</w:t>
      </w:r>
      <w:r w:rsidRPr="002723C6">
        <w:rPr>
          <w:sz w:val="16"/>
        </w:rPr>
        <w:t xml:space="preserve">; </w:t>
      </w:r>
      <w:r w:rsidRPr="002723C6">
        <w:rPr>
          <w:rStyle w:val="Emphasis"/>
        </w:rPr>
        <w:t>capacity withdrawals</w:t>
      </w:r>
      <w:r w:rsidRPr="002723C6">
        <w:rPr>
          <w:sz w:val="16"/>
        </w:rPr>
        <w:t xml:space="preserve"> (blank sailings), </w:t>
      </w:r>
      <w:r w:rsidRPr="002723C6">
        <w:rPr>
          <w:rStyle w:val="Emphasis"/>
        </w:rPr>
        <w:t>lower schedule reliability</w:t>
      </w:r>
      <w:r w:rsidRPr="002723C6">
        <w:rPr>
          <w:sz w:val="16"/>
        </w:rPr>
        <w:t xml:space="preserve">; </w:t>
      </w:r>
      <w:r w:rsidRPr="002723C6">
        <w:rPr>
          <w:rStyle w:val="Emphasis"/>
        </w:rPr>
        <w:t>rolled containers</w:t>
      </w:r>
      <w:r w:rsidRPr="002723C6">
        <w:rPr>
          <w:sz w:val="16"/>
        </w:rPr>
        <w:t xml:space="preserve">; </w:t>
      </w:r>
      <w:r w:rsidRPr="002723C6">
        <w:rPr>
          <w:rStyle w:val="Emphasis"/>
        </w:rPr>
        <w:t>additional surcharges</w:t>
      </w:r>
      <w:r w:rsidRPr="002723C6">
        <w:rPr>
          <w:sz w:val="16"/>
        </w:rPr>
        <w:t xml:space="preserve">; </w:t>
      </w:r>
      <w:r w:rsidRPr="002723C6">
        <w:rPr>
          <w:rStyle w:val="Emphasis"/>
        </w:rPr>
        <w:t>equipment shortages</w:t>
      </w:r>
      <w:r w:rsidRPr="002723C6">
        <w:rPr>
          <w:sz w:val="16"/>
        </w:rPr>
        <w:t xml:space="preserve">, etc. </w:t>
      </w:r>
      <w:r w:rsidRPr="004F73B7">
        <w:rPr>
          <w:rStyle w:val="StyleUnderline"/>
          <w:highlight w:val="cyan"/>
        </w:rPr>
        <w:t>Blank sailings</w:t>
      </w:r>
      <w:r w:rsidRPr="002723C6">
        <w:rPr>
          <w:sz w:val="16"/>
        </w:rPr>
        <w:t xml:space="preserve">, </w:t>
      </w:r>
      <w:r w:rsidRPr="004F73B7">
        <w:rPr>
          <w:rStyle w:val="StyleUnderline"/>
          <w:highlight w:val="cyan"/>
        </w:rPr>
        <w:t>coupled with</w:t>
      </w:r>
      <w:r w:rsidRPr="002723C6">
        <w:rPr>
          <w:rStyle w:val="StyleUnderline"/>
        </w:rPr>
        <w:t xml:space="preserve"> a burgeoning </w:t>
      </w:r>
      <w:r w:rsidRPr="004F73B7">
        <w:rPr>
          <w:rStyle w:val="StyleUnderline"/>
          <w:highlight w:val="cyan"/>
        </w:rPr>
        <w:t>demand</w:t>
      </w:r>
      <w:r w:rsidRPr="002723C6">
        <w:rPr>
          <w:sz w:val="16"/>
        </w:rPr>
        <w:t xml:space="preserve"> for liner shipping services </w:t>
      </w:r>
      <w:r w:rsidRPr="002723C6">
        <w:rPr>
          <w:rStyle w:val="StyleUnderline"/>
        </w:rPr>
        <w:t xml:space="preserve">can </w:t>
      </w:r>
      <w:r w:rsidRPr="004F73B7">
        <w:rPr>
          <w:rStyle w:val="StyleUnderline"/>
          <w:highlight w:val="cyan"/>
        </w:rPr>
        <w:t>easily explain</w:t>
      </w:r>
      <w:r w:rsidRPr="002723C6">
        <w:rPr>
          <w:rStyle w:val="StyleUnderline"/>
        </w:rPr>
        <w:t xml:space="preserve"> the </w:t>
      </w:r>
      <w:r w:rsidRPr="004F73B7">
        <w:rPr>
          <w:rStyle w:val="Emphasis"/>
          <w:highlight w:val="cyan"/>
        </w:rPr>
        <w:t>surging</w:t>
      </w:r>
      <w:r w:rsidRPr="002723C6">
        <w:rPr>
          <w:rStyle w:val="Emphasis"/>
        </w:rPr>
        <w:t xml:space="preserve"> freight </w:t>
      </w:r>
      <w:r w:rsidRPr="004F73B7">
        <w:rPr>
          <w:rStyle w:val="Emphasis"/>
          <w:highlight w:val="cyan"/>
        </w:rPr>
        <w:t>rates</w:t>
      </w:r>
      <w:r w:rsidRPr="002723C6">
        <w:rPr>
          <w:rStyle w:val="StyleUnderline"/>
        </w:rPr>
        <w:t xml:space="preserve"> and carrier profits which have continued to rise at a rapid pace</w:t>
      </w:r>
      <w:r w:rsidRPr="002723C6">
        <w:rPr>
          <w:sz w:val="16"/>
        </w:rPr>
        <w:t xml:space="preserve">, hitting record levels, as reflected in movements in the value of the Drewry Composite World Container Index (WCI). In the second week of December 2020, for example, a weekly change in the WCI of 23% (USD 793) was registered, or USD 4244 for a 40 ft. container. This was 166.6% higher than that of the same period in 2019. On 31 December, the WCI reached USD 4359, escalating to USD 5221 in the first week of 2021 (an increase of 185% year-on-year). In the same week, the annual changes in the individual freight rates reported to calculate the composite WCI for 40 ft. containers rose by 212% on Shanghai–Genoa (USD 8380); 282% on Shanghai–Rotterdam (USD 8882); 148% on Shanghai–New York (USD 6385); and 134% on Shanghai–Los Angeles (USD 4194). Meanwhile, the Transatlantic route New York–Rotterdam saw an increase of 31% (USD 690), while Rotterdam–New York decreased by 14% (USD 2185). Price inflation continues apace in 2021; at the time of writing (at the end of H1 2021), the WCI stands at a record value of USD 8061 per forty-foot equivalent unit (FEU), representing an increase of 332% above the previous year’s figure (Drewry 2021). The deus ex machina: Global Shipping Alliances </w:t>
      </w:r>
      <w:r w:rsidRPr="002723C6">
        <w:rPr>
          <w:rStyle w:val="StyleUnderline"/>
        </w:rPr>
        <w:t>Of course</w:t>
      </w:r>
      <w:r w:rsidRPr="002723C6">
        <w:rPr>
          <w:sz w:val="16"/>
        </w:rPr>
        <w:t xml:space="preserve">, </w:t>
      </w:r>
      <w:r w:rsidRPr="004F73B7">
        <w:rPr>
          <w:rStyle w:val="StyleUnderline"/>
          <w:highlight w:val="cyan"/>
        </w:rPr>
        <w:t>there would be nothing wrong with</w:t>
      </w:r>
      <w:r w:rsidRPr="002723C6">
        <w:rPr>
          <w:rStyle w:val="StyleUnderline"/>
        </w:rPr>
        <w:t xml:space="preserve"> the ‘</w:t>
      </w:r>
      <w:r w:rsidRPr="004F73B7">
        <w:rPr>
          <w:rStyle w:val="Emphasis"/>
          <w:highlight w:val="cyan"/>
        </w:rPr>
        <w:t>capacity management</w:t>
      </w:r>
      <w:r w:rsidRPr="002723C6">
        <w:rPr>
          <w:rStyle w:val="StyleUnderline"/>
        </w:rPr>
        <w:t>’ strategies of carriers</w:t>
      </w:r>
      <w:r w:rsidRPr="002723C6">
        <w:rPr>
          <w:sz w:val="16"/>
        </w:rPr>
        <w:t xml:space="preserve">,3 </w:t>
      </w:r>
      <w:r w:rsidRPr="004F73B7">
        <w:rPr>
          <w:rStyle w:val="StyleUnderline"/>
          <w:highlight w:val="cyan"/>
        </w:rPr>
        <w:t>were it not for</w:t>
      </w:r>
      <w:r w:rsidRPr="002723C6">
        <w:rPr>
          <w:rStyle w:val="StyleUnderline"/>
        </w:rPr>
        <w:t xml:space="preserve"> the ‘</w:t>
      </w:r>
      <w:r w:rsidRPr="004F73B7">
        <w:rPr>
          <w:rStyle w:val="Emphasis"/>
          <w:highlight w:val="cyan"/>
        </w:rPr>
        <w:t>coordinated</w:t>
      </w:r>
      <w:r w:rsidRPr="002723C6">
        <w:rPr>
          <w:rStyle w:val="StyleUnderline"/>
        </w:rPr>
        <w:t xml:space="preserve">’ </w:t>
      </w:r>
      <w:r w:rsidRPr="004F73B7">
        <w:rPr>
          <w:rStyle w:val="StyleUnderline"/>
          <w:highlight w:val="cyan"/>
        </w:rPr>
        <w:t>manner</w:t>
      </w:r>
      <w:r w:rsidRPr="002723C6">
        <w:rPr>
          <w:rStyle w:val="StyleUnderline"/>
        </w:rPr>
        <w:t xml:space="preserve"> in which they are implemented</w:t>
      </w:r>
      <w:r w:rsidRPr="002723C6">
        <w:rPr>
          <w:sz w:val="16"/>
        </w:rPr>
        <w:t xml:space="preserve">, </w:t>
      </w:r>
      <w:r w:rsidRPr="004F73B7">
        <w:rPr>
          <w:rStyle w:val="StyleUnderline"/>
          <w:highlight w:val="cyan"/>
        </w:rPr>
        <w:t>amongst</w:t>
      </w:r>
      <w:r w:rsidRPr="002723C6">
        <w:rPr>
          <w:rStyle w:val="StyleUnderline"/>
        </w:rPr>
        <w:t xml:space="preserve"> the members of consortia and </w:t>
      </w:r>
      <w:r w:rsidRPr="004F73B7">
        <w:rPr>
          <w:rStyle w:val="Emphasis"/>
          <w:highlight w:val="cyan"/>
        </w:rPr>
        <w:t>alliances</w:t>
      </w:r>
      <w:r w:rsidRPr="002723C6">
        <w:rPr>
          <w:rStyle w:val="StyleUnderline"/>
        </w:rPr>
        <w:t xml:space="preserve"> that</w:t>
      </w:r>
      <w:r w:rsidRPr="002723C6">
        <w:rPr>
          <w:sz w:val="16"/>
        </w:rPr>
        <w:t xml:space="preserve">, to a large extent, </w:t>
      </w:r>
      <w:r w:rsidRPr="002723C6">
        <w:rPr>
          <w:rStyle w:val="StyleUnderline"/>
        </w:rPr>
        <w:t>are exempted from antitrust regulation</w:t>
      </w:r>
      <w:r w:rsidRPr="002723C6">
        <w:rPr>
          <w:sz w:val="16"/>
        </w:rPr>
        <w:t xml:space="preserve"> (Tang and Sun 2018). Concentration as well as vertical integration along the supply chain have been remarkable in liner shipping.4 In 1998, five alliances and three large independent shipping companies (MSC, CMA-CGM and Evergreen) co-existed. Ten years later, in 2008, the EU removed the exemption from competition law (effectively, antitrust immunity) which had been granted for years to liner shipping conferences.5 As a direct result of this, and amidst the negative impacts of the financial crisis, MSC and CMA-CGM ceased to remain independent, forming a new alliance in 2009. A few years later, in 2015, Maersk and Evergreen joined their respective alliances (2M and Ocean Alliance). In this way, the process of horizontal integration through alliances evolved to the current situation, whereby the top ten shipping companies, grouped in three alliances, control more than 90% of the transoceanic container traffic. Interestingly, </w:t>
      </w:r>
      <w:r w:rsidRPr="002723C6">
        <w:rPr>
          <w:rStyle w:val="StyleUnderline"/>
        </w:rPr>
        <w:t>no large independent carrier exists at present</w:t>
      </w:r>
      <w:r w:rsidRPr="002723C6">
        <w:rPr>
          <w:sz w:val="16"/>
        </w:rPr>
        <w:t xml:space="preserve">, while in the period 2005–2016 the top ten shipping companies controlled only 60% of the total fleet capacity. </w:t>
      </w:r>
      <w:r w:rsidRPr="002723C6">
        <w:rPr>
          <w:rStyle w:val="StyleUnderline"/>
        </w:rPr>
        <w:t>As such</w:t>
      </w:r>
      <w:r w:rsidRPr="002723C6">
        <w:rPr>
          <w:sz w:val="16"/>
        </w:rPr>
        <w:t xml:space="preserve">, </w:t>
      </w:r>
      <w:r w:rsidRPr="002723C6">
        <w:rPr>
          <w:rStyle w:val="StyleUnderline"/>
        </w:rPr>
        <w:t>there is a clear rationale for questioning both the competitiveness and contestability of the market</w:t>
      </w:r>
      <w:r w:rsidRPr="002723C6">
        <w:rPr>
          <w:sz w:val="16"/>
        </w:rPr>
        <w:t xml:space="preserve"> (Hirata 2017). </w:t>
      </w:r>
      <w:r w:rsidRPr="002723C6">
        <w:rPr>
          <w:rStyle w:val="StyleUnderline"/>
        </w:rPr>
        <w:t>Although regulatory bodies</w:t>
      </w:r>
      <w:r w:rsidRPr="002723C6">
        <w:rPr>
          <w:sz w:val="16"/>
        </w:rPr>
        <w:t xml:space="preserve">, </w:t>
      </w:r>
      <w:r w:rsidRPr="002723C6">
        <w:rPr>
          <w:rStyle w:val="StyleUnderline"/>
        </w:rPr>
        <w:t>like the FMC</w:t>
      </w:r>
      <w:r w:rsidRPr="002723C6">
        <w:rPr>
          <w:sz w:val="16"/>
        </w:rPr>
        <w:t xml:space="preserve"> in the USA, </w:t>
      </w:r>
      <w:r w:rsidRPr="002723C6">
        <w:rPr>
          <w:rStyle w:val="StyleUnderline"/>
        </w:rPr>
        <w:t>under pressure from shippers, have started to take a look at the causes of liner shipping profitability in the midst of a pandemic</w:t>
      </w:r>
      <w:r w:rsidRPr="002723C6">
        <w:rPr>
          <w:sz w:val="16"/>
        </w:rPr>
        <w:t xml:space="preserve">, it is unlikely that anything of substance will emerge from these inquiries. Indeed, there may be some good reasons for the leniency of the regulator: the shippers’ criticisms of global shipping alliances (GSA) have failed to recognize the crucial point that unfettered competition in declining cost industries (or industries of ‘increasing returns to scale’) pushes prices down to marginal costs – which are always below average costs – and competition under such circumstances will then become destructive. This is the main motivation behind the (conditional) exemption of GSAs from antitrust laws, and it is exactly this same reasoning that has allowed the continued operation of price-fixing liner conferences in countries where they can still operate legitimately (mainly in and around the continent of Asia). The only difference between the two systems, alliances and conferences, is that the former primarily seek to achieve profitability through cost control, while the latter do so through price-fixing. Finally, although blank sailings have helped carriers sustain rates, this is not without costs, given that laid-up ships (or their beneficial owners) still have to pay the bank, or the K/G investors who have to absorb the losses. Go to: Impact on container ports Many major ports with a strong gateway function saw their container throughput plunge in H1 2020. Notable examples included Rotterdam (−7%), Shanghai (−6.8%), Los Angeles (−17.1%), Hamburg (−14.7%), Le Havre (−29%), Barcelona (−20.5%) and Valencia (−9.1%). Only four major ports saw their volumes increase: Gioia Tauro (+52.5%), Tangier Med (+22%), Port Said-SCCT (+23.5%) and Antwerp (+0.4%).6 However, the spectacular revival of demand in H2 2020 translated immediately to increased demand for port services, with many ports reporting record throughput volumes in September, October and November 2020. To a certain extent, the rise in demand related to large-scale restocking, taking place first in North America in Q3 2020, and later in Europe in Q4 2020. As an example of this, the port of Los Angeles registered a historic surge in throughput of nearly 50% in H2 2020, and in the week before Christmas the port handled 94% more throughput than in the same week the year before (Port of Los Angeles 2021). This has been followed by another record period in Q1 2021, where throughput was 122% higher than in the previous year (Watkins 2021). </w:t>
      </w:r>
      <w:r w:rsidRPr="004F73B7">
        <w:rPr>
          <w:rStyle w:val="Emphasis"/>
          <w:highlight w:val="cyan"/>
        </w:rPr>
        <w:t>Port</w:t>
      </w:r>
      <w:r w:rsidRPr="004F73B7">
        <w:rPr>
          <w:rStyle w:val="StyleUnderline"/>
          <w:highlight w:val="cyan"/>
        </w:rPr>
        <w:t xml:space="preserve"> and</w:t>
      </w:r>
      <w:r w:rsidRPr="002723C6">
        <w:rPr>
          <w:rStyle w:val="StyleUnderline"/>
        </w:rPr>
        <w:t xml:space="preserve"> transport </w:t>
      </w:r>
      <w:r w:rsidRPr="004F73B7">
        <w:rPr>
          <w:rStyle w:val="StyleUnderline"/>
          <w:highlight w:val="cyan"/>
        </w:rPr>
        <w:t>networks were caught unprepared</w:t>
      </w:r>
      <w:r w:rsidRPr="002723C6">
        <w:rPr>
          <w:rStyle w:val="StyleUnderline"/>
        </w:rPr>
        <w:t xml:space="preserve"> for such a fast transition in demand</w:t>
      </w:r>
      <w:r w:rsidRPr="002723C6">
        <w:rPr>
          <w:sz w:val="16"/>
        </w:rPr>
        <w:t xml:space="preserve">, and </w:t>
      </w:r>
      <w:r w:rsidRPr="004F73B7">
        <w:rPr>
          <w:rStyle w:val="StyleUnderline"/>
          <w:highlight w:val="cyan"/>
        </w:rPr>
        <w:t>as a result</w:t>
      </w:r>
      <w:r w:rsidRPr="002723C6">
        <w:rPr>
          <w:sz w:val="16"/>
        </w:rPr>
        <w:t xml:space="preserve">, </w:t>
      </w:r>
      <w:r w:rsidRPr="004F73B7">
        <w:rPr>
          <w:rStyle w:val="StyleUnderline"/>
          <w:highlight w:val="cyan"/>
        </w:rPr>
        <w:t>supply chains suffered</w:t>
      </w:r>
      <w:r w:rsidRPr="002723C6">
        <w:rPr>
          <w:rStyle w:val="StyleUnderline"/>
        </w:rPr>
        <w:t xml:space="preserve"> from shortages in equipmen</w:t>
      </w:r>
      <w:r w:rsidRPr="002723C6">
        <w:rPr>
          <w:sz w:val="16"/>
        </w:rPr>
        <w:t xml:space="preserve">t (chassis), </w:t>
      </w:r>
      <w:r w:rsidRPr="002723C6">
        <w:rPr>
          <w:rStyle w:val="StyleUnderline"/>
        </w:rPr>
        <w:t>truck drivers and dock labour</w:t>
      </w:r>
      <w:r w:rsidRPr="002723C6">
        <w:rPr>
          <w:sz w:val="16"/>
        </w:rPr>
        <w:t xml:space="preserve">; </w:t>
      </w:r>
      <w:r w:rsidRPr="002723C6">
        <w:rPr>
          <w:rStyle w:val="StyleUnderline"/>
        </w:rPr>
        <w:t>the latter due to quarantines and constraints on personal mobility due to COVID-19</w:t>
      </w:r>
      <w:r w:rsidRPr="002723C6">
        <w:rPr>
          <w:sz w:val="16"/>
        </w:rPr>
        <w:t xml:space="preserve">. </w:t>
      </w:r>
      <w:r w:rsidRPr="004F73B7">
        <w:rPr>
          <w:rStyle w:val="Emphasis"/>
          <w:highlight w:val="cyan"/>
        </w:rPr>
        <w:t>Congestion</w:t>
      </w:r>
      <w:r w:rsidRPr="004F73B7">
        <w:rPr>
          <w:rStyle w:val="StyleUnderline"/>
          <w:highlight w:val="cyan"/>
        </w:rPr>
        <w:t xml:space="preserve"> and </w:t>
      </w:r>
      <w:r w:rsidRPr="004F73B7">
        <w:rPr>
          <w:rStyle w:val="Emphasis"/>
          <w:highlight w:val="cyan"/>
        </w:rPr>
        <w:t>long turnaround times</w:t>
      </w:r>
      <w:r w:rsidRPr="004F73B7">
        <w:rPr>
          <w:rStyle w:val="StyleUnderline"/>
          <w:highlight w:val="cyan"/>
        </w:rPr>
        <w:t xml:space="preserve"> have been the result</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build-up continuing into 2021</w:t>
      </w:r>
      <w:r w:rsidRPr="002723C6">
        <w:rPr>
          <w:sz w:val="16"/>
        </w:rPr>
        <w:t xml:space="preserve">. At the time of writing, the situation has improved to some extent but, as of 1 February 2021, there were a record 40 containerships in anchorage in the San Pedro Bay area, waiting to berth at the container terminals of Los Angeles and Long Beach (Miller 2021). </w:t>
      </w:r>
      <w:r w:rsidRPr="002723C6">
        <w:rPr>
          <w:rStyle w:val="StyleUnderline"/>
        </w:rPr>
        <w:t>Congestion at these two Californian ports has been so severe that</w:t>
      </w:r>
      <w:r w:rsidRPr="002723C6">
        <w:rPr>
          <w:sz w:val="16"/>
        </w:rPr>
        <w:t xml:space="preserve">, </w:t>
      </w:r>
      <w:r w:rsidRPr="002723C6">
        <w:rPr>
          <w:rStyle w:val="StyleUnderline"/>
        </w:rPr>
        <w:t>in order to avoid becoming embroiled in it, ships have been known to offload containers</w:t>
      </w:r>
      <w:r w:rsidRPr="002723C6">
        <w:rPr>
          <w:sz w:val="16"/>
        </w:rPr>
        <w:t xml:space="preserve">, impromptu, at Oakland, 600 km to the north (Chambers 2021b). However, </w:t>
      </w:r>
      <w:r w:rsidRPr="002723C6">
        <w:rPr>
          <w:rStyle w:val="StyleUnderline"/>
        </w:rPr>
        <w:t>as ships are stowed</w:t>
      </w:r>
      <w:r w:rsidRPr="002723C6">
        <w:rPr>
          <w:sz w:val="16"/>
        </w:rPr>
        <w:t xml:space="preserve"> with a certain ship rotation in mind, </w:t>
      </w:r>
      <w:r w:rsidRPr="002723C6">
        <w:rPr>
          <w:rStyle w:val="StyleUnderline"/>
        </w:rPr>
        <w:t>such decisions are a stowage planner’s worst nightmare</w:t>
      </w:r>
      <w:r w:rsidRPr="002723C6">
        <w:rPr>
          <w:sz w:val="16"/>
        </w:rPr>
        <w:t>, and they tend to worsen the problem rather than solving it (Chou &amp; Fang 2021).</w:t>
      </w:r>
    </w:p>
    <w:p w14:paraId="77376D49" w14:textId="77777777" w:rsidR="00D57467" w:rsidRPr="002723C6" w:rsidRDefault="00D57467" w:rsidP="00D57467">
      <w:pPr>
        <w:pStyle w:val="Heading4"/>
        <w:rPr>
          <w:rFonts w:cs="Arial"/>
        </w:rPr>
      </w:pPr>
      <w:r w:rsidRPr="002723C6">
        <w:rPr>
          <w:rFonts w:cs="Arial"/>
        </w:rPr>
        <w:t xml:space="preserve">Price </w:t>
      </w:r>
      <w:r w:rsidRPr="002723C6">
        <w:rPr>
          <w:rFonts w:cs="Arial"/>
          <w:u w:val="single"/>
        </w:rPr>
        <w:t>gouging</w:t>
      </w:r>
      <w:r w:rsidRPr="002723C6">
        <w:rPr>
          <w:rFonts w:cs="Arial"/>
        </w:rPr>
        <w:t xml:space="preserve"> affects the entire </w:t>
      </w:r>
      <w:r w:rsidRPr="002723C6">
        <w:rPr>
          <w:rFonts w:cs="Arial"/>
          <w:u w:val="single"/>
        </w:rPr>
        <w:t>economy</w:t>
      </w:r>
      <w:r w:rsidRPr="002723C6">
        <w:rPr>
          <w:rFonts w:cs="Arial"/>
        </w:rPr>
        <w:t xml:space="preserve"> and locks in </w:t>
      </w:r>
      <w:r w:rsidRPr="002723C6">
        <w:rPr>
          <w:rFonts w:cs="Arial"/>
          <w:u w:val="single"/>
        </w:rPr>
        <w:t>slow growth</w:t>
      </w:r>
      <w:r w:rsidRPr="002723C6">
        <w:rPr>
          <w:rFonts w:cs="Arial"/>
          <w:b w:val="0"/>
          <w:bCs/>
        </w:rPr>
        <w:t xml:space="preserve">---pandemic is </w:t>
      </w:r>
      <w:r w:rsidRPr="002723C6">
        <w:rPr>
          <w:rFonts w:cs="Arial"/>
          <w:b w:val="0"/>
          <w:bCs/>
          <w:u w:val="single"/>
        </w:rPr>
        <w:t>priced in</w:t>
      </w:r>
    </w:p>
    <w:p w14:paraId="24688C7F" w14:textId="77777777" w:rsidR="00D57467" w:rsidRPr="002723C6" w:rsidRDefault="00D57467" w:rsidP="00D57467">
      <w:r w:rsidRPr="002723C6">
        <w:rPr>
          <w:rStyle w:val="Style13ptBold"/>
        </w:rPr>
        <w:t>Savvides 21</w:t>
      </w:r>
      <w:r w:rsidRPr="002723C6">
        <w:t xml:space="preserve">, Reporter for The Loadstar. (Nick, March 18, 2021, More complaints against 'profiteering' carriers expected as shippers' costs soar, </w:t>
      </w:r>
      <w:hyperlink r:id="rId9" w:history="1">
        <w:r w:rsidRPr="002723C6">
          <w:rPr>
            <w:rStyle w:val="Hyperlink"/>
          </w:rPr>
          <w:t>https://theloadstar.com/more-complaints-against-profiteering-carriers-expected-as-shippers-costs-soar/</w:t>
        </w:r>
      </w:hyperlink>
      <w:r w:rsidRPr="002723C6">
        <w:t>)</w:t>
      </w:r>
    </w:p>
    <w:p w14:paraId="59E2AB18" w14:textId="77777777" w:rsidR="00D57467" w:rsidRDefault="00D57467" w:rsidP="00D57467">
      <w:pPr>
        <w:rPr>
          <w:sz w:val="16"/>
        </w:rPr>
      </w:pPr>
      <w:r w:rsidRPr="002723C6">
        <w:rPr>
          <w:sz w:val="16"/>
        </w:rPr>
        <w:t xml:space="preserve">Following its formal complaint to the Federal Maritime Commission (FMC) last week, Pennsylvania home décor firm MCS Industries CEO Richard Master (above) has told The Loadstar why the company felt it had no choice, but to speak out. Mr Master said he had been in contact with a number of larger and smaller shippers and there was concern for their businesses as well as anger at the failure of shipping lines to meet their contractual obligations. “Some lines are more co-operative than others, but none has supplied us like we supply our customers,” claimed Mr Master. “When we make a deal we stick to it.” </w:t>
      </w:r>
      <w:r w:rsidRPr="002723C6">
        <w:rPr>
          <w:rStyle w:val="StyleUnderline"/>
        </w:rPr>
        <w:t>According to MCS, the difficulties caused by</w:t>
      </w:r>
      <w:r w:rsidRPr="002723C6">
        <w:rPr>
          <w:sz w:val="16"/>
        </w:rPr>
        <w:t xml:space="preserve"> poor service levels and </w:t>
      </w:r>
      <w:r w:rsidRPr="004F73B7">
        <w:rPr>
          <w:rStyle w:val="Emphasis"/>
          <w:highlight w:val="cyan"/>
        </w:rPr>
        <w:t>high rates</w:t>
      </w:r>
      <w:r w:rsidRPr="004F73B7">
        <w:rPr>
          <w:rStyle w:val="StyleUnderline"/>
          <w:highlight w:val="cyan"/>
        </w:rPr>
        <w:t xml:space="preserve"> will</w:t>
      </w:r>
      <w:r w:rsidRPr="002723C6">
        <w:rPr>
          <w:rStyle w:val="StyleUnderline"/>
        </w:rPr>
        <w:t xml:space="preserve"> </w:t>
      </w:r>
      <w:r w:rsidRPr="004F73B7">
        <w:rPr>
          <w:rStyle w:val="StyleUnderline"/>
          <w:highlight w:val="cyan"/>
        </w:rPr>
        <w:t>“reverberate throughout the</w:t>
      </w:r>
      <w:r w:rsidRPr="002723C6">
        <w:rPr>
          <w:rStyle w:val="StyleUnderline"/>
        </w:rPr>
        <w:t xml:space="preserve"> US </w:t>
      </w:r>
      <w:r w:rsidRPr="004F73B7">
        <w:rPr>
          <w:rStyle w:val="StyleUnderline"/>
          <w:highlight w:val="cyan"/>
        </w:rPr>
        <w:t>economy</w:t>
      </w:r>
      <w:r w:rsidRPr="002723C6">
        <w:rPr>
          <w:rStyle w:val="StyleUnderline"/>
        </w:rPr>
        <w:t xml:space="preserve">”, </w:t>
      </w:r>
      <w:r w:rsidRPr="004F73B7">
        <w:rPr>
          <w:rStyle w:val="StyleUnderline"/>
          <w:highlight w:val="cyan"/>
        </w:rPr>
        <w:t>and</w:t>
      </w:r>
      <w:r w:rsidRPr="002723C6">
        <w:rPr>
          <w:rStyle w:val="StyleUnderline"/>
        </w:rPr>
        <w:t xml:space="preserve"> inevitably </w:t>
      </w:r>
      <w:r w:rsidRPr="004F73B7">
        <w:rPr>
          <w:rStyle w:val="StyleUnderline"/>
          <w:highlight w:val="cyan"/>
        </w:rPr>
        <w:t>have very serious economic consequences</w:t>
      </w:r>
      <w:r w:rsidRPr="002723C6">
        <w:rPr>
          <w:sz w:val="16"/>
        </w:rPr>
        <w:t xml:space="preserve">. Mr Master said with more than 11m containers handled in US supply chains annually and the costs of imported boxes increasing from around $2,700/40ft from Asia to the west coast to $15,000-$20,000/40ft, it has left some companies with little choice but to complain. MCS transports around 3,500 containers a year from suppliers in Asia, the contents on average valued at $20,000-$30,000, so </w:t>
      </w:r>
      <w:r w:rsidRPr="002723C6">
        <w:rPr>
          <w:rStyle w:val="StyleUnderline"/>
        </w:rPr>
        <w:t xml:space="preserve">current </w:t>
      </w:r>
      <w:r w:rsidRPr="004F73B7">
        <w:rPr>
          <w:rStyle w:val="StyleUnderline"/>
          <w:highlight w:val="cyan"/>
        </w:rPr>
        <w:t>rates are</w:t>
      </w:r>
      <w:r w:rsidRPr="002723C6">
        <w:rPr>
          <w:rStyle w:val="StyleUnderline"/>
        </w:rPr>
        <w:t xml:space="preserve"> “like </w:t>
      </w:r>
      <w:r w:rsidRPr="004F73B7">
        <w:rPr>
          <w:rStyle w:val="StyleUnderline"/>
          <w:highlight w:val="cyan"/>
        </w:rPr>
        <w:t xml:space="preserve">a </w:t>
      </w:r>
      <w:r w:rsidRPr="004F73B7">
        <w:rPr>
          <w:rStyle w:val="Emphasis"/>
          <w:highlight w:val="cyan"/>
        </w:rPr>
        <w:t>dagger</w:t>
      </w:r>
      <w:r w:rsidRPr="004F73B7">
        <w:rPr>
          <w:rStyle w:val="StyleUnderline"/>
          <w:highlight w:val="cyan"/>
        </w:rPr>
        <w:t xml:space="preserve"> to</w:t>
      </w:r>
      <w:r w:rsidRPr="002723C6">
        <w:rPr>
          <w:rStyle w:val="StyleUnderline"/>
        </w:rPr>
        <w:t xml:space="preserve"> the heart” of </w:t>
      </w:r>
      <w:r w:rsidRPr="004F73B7">
        <w:rPr>
          <w:rStyle w:val="StyleUnderline"/>
          <w:highlight w:val="cyan"/>
        </w:rPr>
        <w:t>small</w:t>
      </w:r>
      <w:r w:rsidRPr="002723C6">
        <w:rPr>
          <w:rStyle w:val="StyleUnderline"/>
        </w:rPr>
        <w:t xml:space="preserve"> and medium-sized </w:t>
      </w:r>
      <w:r w:rsidRPr="004F73B7">
        <w:rPr>
          <w:rStyle w:val="StyleUnderline"/>
          <w:highlight w:val="cyan"/>
        </w:rPr>
        <w:t>shippers</w:t>
      </w:r>
      <w:r w:rsidRPr="002723C6">
        <w:rPr>
          <w:sz w:val="16"/>
        </w:rPr>
        <w:t xml:space="preserve">, explained Mr Master. It is not that the shippers do not understand that the pandemic has caused disruption, however. And Mr Master pointed out that contract negotiations took place earlier this year, normally in the first quarter, up to a year after the pandemic started, so the lines knew that the issues and disruption it caused had been “in play for some time”. “When we started negotiating the contracts, we accepted that prices would be 70-80% higher than last year, but we thought that was appropriate, it was excessive but it reflected the disruption and market conditions,” he conceded. But, he said, once the contracts were signed, “we didn’t get the containers [agreed to] and the prices spiralled up over a period”. He claimed </w:t>
      </w:r>
      <w:r w:rsidRPr="004F73B7">
        <w:rPr>
          <w:rStyle w:val="StyleUnderline"/>
          <w:highlight w:val="cyan"/>
        </w:rPr>
        <w:t>this wasn’t</w:t>
      </w:r>
      <w:r w:rsidRPr="002723C6">
        <w:rPr>
          <w:sz w:val="16"/>
        </w:rPr>
        <w:t xml:space="preserve"> just </w:t>
      </w:r>
      <w:r w:rsidRPr="004F73B7">
        <w:rPr>
          <w:rStyle w:val="StyleUnderline"/>
          <w:highlight w:val="cyan"/>
        </w:rPr>
        <w:t xml:space="preserve">price increases due to the </w:t>
      </w:r>
      <w:r w:rsidRPr="004F73B7">
        <w:rPr>
          <w:rStyle w:val="Emphasis"/>
          <w:highlight w:val="cyan"/>
        </w:rPr>
        <w:t>pandemic</w:t>
      </w:r>
      <w:r w:rsidRPr="002723C6">
        <w:rPr>
          <w:sz w:val="16"/>
        </w:rPr>
        <w:t xml:space="preserve">, “they were baked into the negotiations,” he said, which was “price gouging”. And that is what prompted the complaint to the FMC. He continued to allege that </w:t>
      </w:r>
      <w:r w:rsidRPr="002723C6">
        <w:rPr>
          <w:rStyle w:val="StyleUnderline"/>
        </w:rPr>
        <w:t xml:space="preserve">the </w:t>
      </w:r>
      <w:r w:rsidRPr="004F73B7">
        <w:rPr>
          <w:rStyle w:val="StyleUnderline"/>
          <w:highlight w:val="cyan"/>
        </w:rPr>
        <w:t>lines were</w:t>
      </w:r>
      <w:r w:rsidRPr="002723C6">
        <w:rPr>
          <w:rStyle w:val="StyleUnderline"/>
        </w:rPr>
        <w:t xml:space="preserve">, in effect, </w:t>
      </w:r>
      <w:r w:rsidRPr="004F73B7">
        <w:rPr>
          <w:rStyle w:val="StyleUnderline"/>
          <w:highlight w:val="cyan"/>
        </w:rPr>
        <w:t>profiteering</w:t>
      </w:r>
      <w:r w:rsidRPr="002723C6">
        <w:rPr>
          <w:sz w:val="16"/>
        </w:rPr>
        <w:t xml:space="preserve">, and asked: “With rates at such inflated levels what is the motivation for the lines to return to normal levels of operation?” MCS’s business from Asia is worth $120m, but the cost of transport increased by $30-40m overnight, which will be passed on to the consumer and will lead to inflation of 20%-40% in the sector MCS operates – </w:t>
      </w:r>
      <w:r w:rsidRPr="004F73B7">
        <w:rPr>
          <w:rStyle w:val="Emphasis"/>
          <w:highlight w:val="cyan"/>
        </w:rPr>
        <w:t>inflation</w:t>
      </w:r>
      <w:r w:rsidRPr="004F73B7">
        <w:rPr>
          <w:rStyle w:val="StyleUnderline"/>
          <w:highlight w:val="cyan"/>
        </w:rPr>
        <w:t xml:space="preserve"> is</w:t>
      </w:r>
      <w:r w:rsidRPr="002723C6">
        <w:rPr>
          <w:rStyle w:val="StyleUnderline"/>
        </w:rPr>
        <w:t xml:space="preserve"> </w:t>
      </w:r>
      <w:r w:rsidRPr="004F73B7">
        <w:rPr>
          <w:rStyle w:val="StyleUnderline"/>
          <w:highlight w:val="cyan"/>
        </w:rPr>
        <w:t>created artificially by</w:t>
      </w:r>
      <w:r w:rsidRPr="002723C6">
        <w:rPr>
          <w:rStyle w:val="StyleUnderline"/>
        </w:rPr>
        <w:t xml:space="preserve"> the </w:t>
      </w:r>
      <w:r w:rsidRPr="004F73B7">
        <w:rPr>
          <w:rStyle w:val="StyleUnderline"/>
          <w:highlight w:val="cyan"/>
        </w:rPr>
        <w:t>shipping lines</w:t>
      </w:r>
      <w:r w:rsidRPr="002723C6">
        <w:rPr>
          <w:sz w:val="16"/>
        </w:rPr>
        <w:t>, Mr Master said. In a letter to chairman of the FMC Daniel Maffei, Mr Master said he believed it was clear that government and the FMC were aware of the critical nature of the issue “and the havoc that it is wreaking on American businesses and consumers”. He added: “</w:t>
      </w:r>
      <w:r w:rsidRPr="002723C6">
        <w:rPr>
          <w:rStyle w:val="StyleUnderline"/>
        </w:rPr>
        <w:t xml:space="preserve">Federal </w:t>
      </w:r>
      <w:r w:rsidRPr="004F73B7">
        <w:rPr>
          <w:rStyle w:val="StyleUnderline"/>
          <w:highlight w:val="cyan"/>
        </w:rPr>
        <w:t>shipping and antitrust laws appear to provide</w:t>
      </w:r>
      <w:r w:rsidRPr="002723C6">
        <w:rPr>
          <w:rStyle w:val="StyleUnderline"/>
        </w:rPr>
        <w:t xml:space="preserve"> federal </w:t>
      </w:r>
      <w:r w:rsidRPr="004F73B7">
        <w:rPr>
          <w:rStyle w:val="Emphasis"/>
          <w:highlight w:val="cyan"/>
        </w:rPr>
        <w:t>regulators</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tools needed to investigate</w:t>
      </w:r>
      <w:r w:rsidRPr="002723C6">
        <w:rPr>
          <w:rStyle w:val="StyleUnderline"/>
        </w:rPr>
        <w:t xml:space="preserve"> this outrageous </w:t>
      </w:r>
      <w:r w:rsidRPr="004F73B7">
        <w:rPr>
          <w:rStyle w:val="StyleUnderline"/>
          <w:highlight w:val="cyan"/>
        </w:rPr>
        <w:t>conduct</w:t>
      </w:r>
      <w:r w:rsidRPr="002723C6">
        <w:rPr>
          <w:rStyle w:val="StyleUnderline"/>
        </w:rPr>
        <w:t xml:space="preserve"> by ocean carriers</w:t>
      </w:r>
      <w:r w:rsidRPr="002723C6">
        <w:rPr>
          <w:sz w:val="16"/>
        </w:rPr>
        <w:t xml:space="preserve">.” He said </w:t>
      </w:r>
      <w:r w:rsidRPr="004F73B7">
        <w:rPr>
          <w:rStyle w:val="StyleUnderline"/>
          <w:highlight w:val="cyan"/>
        </w:rPr>
        <w:t>rapid action was needed to mitigate</w:t>
      </w:r>
      <w:r w:rsidRPr="002723C6">
        <w:rPr>
          <w:rStyle w:val="StyleUnderline"/>
        </w:rPr>
        <w:t xml:space="preserve"> the</w:t>
      </w:r>
      <w:r w:rsidRPr="002723C6">
        <w:rPr>
          <w:sz w:val="16"/>
        </w:rPr>
        <w:t xml:space="preserve"> worst </w:t>
      </w:r>
      <w:r w:rsidRPr="004F73B7">
        <w:rPr>
          <w:rStyle w:val="StyleUnderline"/>
          <w:highlight w:val="cyan"/>
        </w:rPr>
        <w:t>effects being felt</w:t>
      </w:r>
      <w:r w:rsidRPr="002723C6">
        <w:rPr>
          <w:rStyle w:val="StyleUnderline"/>
        </w:rPr>
        <w:t xml:space="preserve"> “right now, on a daily basis, </w:t>
      </w:r>
      <w:r w:rsidRPr="004F73B7">
        <w:rPr>
          <w:rStyle w:val="StyleUnderline"/>
          <w:highlight w:val="cyan"/>
        </w:rPr>
        <w:t xml:space="preserve">by </w:t>
      </w:r>
      <w:r w:rsidRPr="004F73B7">
        <w:rPr>
          <w:rStyle w:val="Emphasis"/>
          <w:highlight w:val="cyan"/>
        </w:rPr>
        <w:t>American businesses</w:t>
      </w:r>
      <w:r w:rsidRPr="002723C6">
        <w:rPr>
          <w:sz w:val="16"/>
        </w:rPr>
        <w:t xml:space="preserve"> and consumers”. In effect, Mr Master accuses the carriers of operating a cartel, allowing them to manipulate the market illegally. “</w:t>
      </w:r>
      <w:r w:rsidRPr="002723C6">
        <w:rPr>
          <w:rStyle w:val="StyleUnderline"/>
        </w:rPr>
        <w:t xml:space="preserve">The formation of these </w:t>
      </w:r>
      <w:r w:rsidRPr="004F73B7">
        <w:rPr>
          <w:rStyle w:val="StyleUnderline"/>
          <w:highlight w:val="cyan"/>
        </w:rPr>
        <w:t>cartels</w:t>
      </w:r>
      <w:r w:rsidRPr="002723C6">
        <w:rPr>
          <w:rStyle w:val="StyleUnderline"/>
        </w:rPr>
        <w:t xml:space="preserve"> has </w:t>
      </w:r>
      <w:r w:rsidRPr="004F73B7">
        <w:rPr>
          <w:rStyle w:val="StyleUnderline"/>
          <w:highlight w:val="cyan"/>
        </w:rPr>
        <w:t>allowed foreign shipping</w:t>
      </w:r>
      <w:r w:rsidRPr="002723C6">
        <w:rPr>
          <w:rStyle w:val="StyleUnderline"/>
        </w:rPr>
        <w:t xml:space="preserve"> interests </w:t>
      </w:r>
      <w:r w:rsidRPr="004F73B7">
        <w:rPr>
          <w:rStyle w:val="StyleUnderline"/>
          <w:highlight w:val="cyan"/>
        </w:rPr>
        <w:t>to</w:t>
      </w:r>
      <w:r w:rsidRPr="002723C6">
        <w:rPr>
          <w:rStyle w:val="StyleUnderline"/>
        </w:rPr>
        <w:t xml:space="preserve"> co-ordinate pricing and business practices, and </w:t>
      </w:r>
      <w:r w:rsidRPr="004F73B7">
        <w:rPr>
          <w:rStyle w:val="Emphasis"/>
          <w:highlight w:val="cyan"/>
        </w:rPr>
        <w:t>take advantage</w:t>
      </w:r>
      <w:r w:rsidRPr="004F73B7">
        <w:rPr>
          <w:rStyle w:val="StyleUnderline"/>
          <w:highlight w:val="cyan"/>
        </w:rPr>
        <w:t xml:space="preserve"> of economic conditions</w:t>
      </w:r>
      <w:r w:rsidRPr="002723C6">
        <w:rPr>
          <w:rStyle w:val="StyleUnderline"/>
        </w:rPr>
        <w:t xml:space="preserve"> to charge extortionate prices to US customers</w:t>
      </w:r>
      <w:r w:rsidRPr="002723C6">
        <w:rPr>
          <w:sz w:val="16"/>
        </w:rPr>
        <w:t>,” he alleged. Mr Master would like to see reparations to shippers for their losses, and the lines forced to meet their contractual obligations. Furthermore, MCS would like the FMC to ensure that the lines address container shortages and the “dislocation” of containers, with not enough empties in Asia and too many in congested US ports. Finally, the MCS CEO pointed to the “serious co-ordination issues in the operation of the US ports”. He said: “Truckers performing drayage services, delivering full containers to shippers and receivers, must be able to schedule normal appointments to avoid current untenable delays. Steamship lines currently levy penalties on the US shippers for delays which are beyond their control.” Moreover, truckers have been unable to secure appointments to return the empty boxes, which has resulted in more financial penalties. “These penalties, which are ultimately borne by American consumers in the form of consumer price inflation, must stop,” demanded Mr Master.</w:t>
      </w:r>
    </w:p>
    <w:p w14:paraId="67CA9215" w14:textId="77777777" w:rsidR="00D57467" w:rsidRPr="00A46EBC" w:rsidRDefault="00D57467" w:rsidP="00D57467">
      <w:pPr>
        <w:pStyle w:val="Heading4"/>
      </w:pPr>
      <w:r>
        <w:t xml:space="preserve">Goes </w:t>
      </w:r>
      <w:r w:rsidRPr="009668E5">
        <w:rPr>
          <w:u w:val="single"/>
        </w:rPr>
        <w:t>nuclear</w:t>
      </w:r>
      <w:r w:rsidRPr="006B3A99">
        <w:rPr>
          <w:b w:val="0"/>
          <w:bCs/>
        </w:rPr>
        <w:t xml:space="preserve">---unravels </w:t>
      </w:r>
      <w:r w:rsidRPr="006B3A99">
        <w:rPr>
          <w:b w:val="0"/>
          <w:bCs/>
          <w:u w:val="single"/>
        </w:rPr>
        <w:t>interdependence</w:t>
      </w:r>
      <w:r w:rsidRPr="006B3A99">
        <w:rPr>
          <w:b w:val="0"/>
          <w:bCs/>
        </w:rPr>
        <w:t xml:space="preserve">, hastens </w:t>
      </w:r>
      <w:r w:rsidRPr="006B3A99">
        <w:rPr>
          <w:b w:val="0"/>
          <w:bCs/>
          <w:u w:val="single"/>
        </w:rPr>
        <w:t>multipolarity</w:t>
      </w:r>
      <w:r w:rsidRPr="006B3A99">
        <w:rPr>
          <w:b w:val="0"/>
          <w:bCs/>
        </w:rPr>
        <w:t xml:space="preserve">, and </w:t>
      </w:r>
      <w:r w:rsidRPr="006B3A99">
        <w:rPr>
          <w:b w:val="0"/>
          <w:bCs/>
          <w:u w:val="single"/>
        </w:rPr>
        <w:t>invigorates</w:t>
      </w:r>
      <w:r w:rsidRPr="006B3A99">
        <w:rPr>
          <w:b w:val="0"/>
          <w:bCs/>
        </w:rPr>
        <w:t xml:space="preserve"> nationalism.</w:t>
      </w:r>
    </w:p>
    <w:p w14:paraId="61530BB7" w14:textId="77777777" w:rsidR="00D57467" w:rsidRDefault="00D57467" w:rsidP="00D57467">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28-42, Palgrave Macmillan)</w:t>
      </w:r>
    </w:p>
    <w:p w14:paraId="49F54E63" w14:textId="77777777" w:rsidR="00D57467" w:rsidRPr="003B596A" w:rsidRDefault="00D57467" w:rsidP="00D57467">
      <w:pPr>
        <w:rPr>
          <w:sz w:val="16"/>
        </w:rPr>
      </w:pPr>
      <w:r w:rsidRPr="003B596A">
        <w:rPr>
          <w:sz w:val="16"/>
        </w:rPr>
        <w:t xml:space="preserve">The rise of nationalism/populism is both cause and effect of this economic outlook. </w:t>
      </w:r>
      <w:r w:rsidRPr="005919DE">
        <w:rPr>
          <w:rStyle w:val="Emphasis"/>
          <w:highlight w:val="cyan"/>
        </w:rPr>
        <w:t>Lower growth</w:t>
      </w:r>
      <w:r w:rsidRPr="005919DE">
        <w:rPr>
          <w:rStyle w:val="StyleUnderline"/>
          <w:highlight w:val="cyan"/>
        </w:rPr>
        <w:t xml:space="preserve"> will make</w:t>
      </w:r>
      <w:r w:rsidRPr="000472FC">
        <w:rPr>
          <w:rStyle w:val="StyleUnderline"/>
        </w:rPr>
        <w:t xml:space="preserve"> </w:t>
      </w:r>
      <w:r w:rsidRPr="000472FC">
        <w:rPr>
          <w:rStyle w:val="Emphasis"/>
        </w:rPr>
        <w:t xml:space="preserve">every aspect of </w:t>
      </w:r>
      <w:r w:rsidRPr="005919DE">
        <w:rPr>
          <w:rStyle w:val="Emphasis"/>
          <w:highlight w:val="cyan"/>
        </w:rPr>
        <w:t>the liberal order</w:t>
      </w:r>
      <w:r w:rsidRPr="000472FC">
        <w:rPr>
          <w:rStyle w:val="Emphasis"/>
        </w:rPr>
        <w:t xml:space="preserve"> more </w:t>
      </w:r>
      <w:r w:rsidRPr="005919DE">
        <w:rPr>
          <w:rStyle w:val="Emphasis"/>
          <w:highlight w:val="cyan"/>
        </w:rPr>
        <w:t>difficult to resuscitate</w:t>
      </w:r>
      <w:r w:rsidRPr="005919DE">
        <w:rPr>
          <w:rStyle w:val="StyleUnderline"/>
        </w:rPr>
        <w:t xml:space="preserve"> post-Trump. </w:t>
      </w:r>
      <w:r w:rsidRPr="005919DE">
        <w:rPr>
          <w:rStyle w:val="Emphasis"/>
        </w:rPr>
        <w:t xml:space="preserve">Domestic </w:t>
      </w:r>
      <w:r w:rsidRPr="005919DE">
        <w:rPr>
          <w:rStyle w:val="Emphasis"/>
          <w:highlight w:val="cyan"/>
        </w:rPr>
        <w:t>politics</w:t>
      </w:r>
      <w:r w:rsidRPr="005919DE">
        <w:rPr>
          <w:rStyle w:val="StyleUnderline"/>
          <w:highlight w:val="cyan"/>
        </w:rPr>
        <w:t xml:space="preserve"> will become</w:t>
      </w:r>
      <w:r w:rsidRPr="003B596A">
        <w:rPr>
          <w:sz w:val="16"/>
        </w:rPr>
        <w:t xml:space="preserve"> more </w:t>
      </w:r>
      <w:r w:rsidRPr="005919DE">
        <w:rPr>
          <w:rStyle w:val="Emphasis"/>
          <w:highlight w:val="cyan"/>
        </w:rPr>
        <w:t>polarized</w:t>
      </w:r>
      <w:r w:rsidRPr="005919DE">
        <w:rPr>
          <w:rStyle w:val="StyleUnderline"/>
        </w:rPr>
        <w:t xml:space="preserve"> and </w:t>
      </w:r>
      <w:r w:rsidRPr="005919DE">
        <w:rPr>
          <w:rStyle w:val="Emphasis"/>
        </w:rPr>
        <w:t>dysfunctional</w:t>
      </w:r>
      <w:r w:rsidRPr="003B596A">
        <w:rPr>
          <w:sz w:val="16"/>
        </w:rPr>
        <w:t xml:space="preserve">, </w:t>
      </w:r>
      <w:r w:rsidRPr="005919DE">
        <w:rPr>
          <w:rStyle w:val="StyleUnderline"/>
          <w:highlight w:val="cyan"/>
        </w:rPr>
        <w:t xml:space="preserve">as </w:t>
      </w:r>
      <w:r w:rsidRPr="005919DE">
        <w:rPr>
          <w:rStyle w:val="Emphasis"/>
          <w:highlight w:val="cyan"/>
        </w:rPr>
        <w:t>competition</w:t>
      </w:r>
      <w:r w:rsidRPr="005919DE">
        <w:rPr>
          <w:rStyle w:val="StyleUnderline"/>
          <w:highlight w:val="cyan"/>
        </w:rPr>
        <w:t xml:space="preserve"> for </w:t>
      </w:r>
      <w:r w:rsidRPr="005919DE">
        <w:rPr>
          <w:rStyle w:val="Emphasis"/>
          <w:highlight w:val="cyan"/>
        </w:rPr>
        <w:t>diminishing resources</w:t>
      </w:r>
      <w:r w:rsidRPr="005919DE">
        <w:rPr>
          <w:rStyle w:val="StyleUnderline"/>
          <w:highlight w:val="cyan"/>
        </w:rPr>
        <w:t xml:space="preserve"> </w:t>
      </w:r>
      <w:r w:rsidRPr="005919DE">
        <w:rPr>
          <w:rStyle w:val="Emphasis"/>
          <w:highlight w:val="cyan"/>
        </w:rPr>
        <w:t>intensifies</w:t>
      </w:r>
      <w:r w:rsidRPr="005919DE">
        <w:rPr>
          <w:rStyle w:val="StyleUnderline"/>
          <w:highlight w:val="cyan"/>
        </w:rPr>
        <w:t xml:space="preserve">. </w:t>
      </w:r>
      <w:r w:rsidRPr="005919DE">
        <w:rPr>
          <w:rStyle w:val="Emphasis"/>
          <w:highlight w:val="cyan"/>
        </w:rPr>
        <w:t>International collaboration</w:t>
      </w:r>
      <w:r w:rsidRPr="003B596A">
        <w:rPr>
          <w:sz w:val="16"/>
        </w:rPr>
        <w:t xml:space="preserve">, ad hoc or through institutions, </w:t>
      </w:r>
      <w:r w:rsidRPr="005919DE">
        <w:rPr>
          <w:rStyle w:val="StyleUnderline"/>
          <w:highlight w:val="cyan"/>
        </w:rPr>
        <w:t>will become</w:t>
      </w:r>
      <w:r w:rsidRPr="005919DE">
        <w:rPr>
          <w:rStyle w:val="StyleUnderline"/>
        </w:rPr>
        <w:t xml:space="preserve"> </w:t>
      </w:r>
      <w:r w:rsidRPr="005919DE">
        <w:rPr>
          <w:rStyle w:val="Emphasis"/>
        </w:rPr>
        <w:t xml:space="preserve">politically </w:t>
      </w:r>
      <w:r w:rsidRPr="00D520C8">
        <w:rPr>
          <w:rStyle w:val="Emphasis"/>
          <w:highlight w:val="cyan"/>
        </w:rPr>
        <w:t>toxic</w:t>
      </w:r>
      <w:r w:rsidRPr="005919DE">
        <w:rPr>
          <w:rStyle w:val="StyleUnderline"/>
        </w:rPr>
        <w:t xml:space="preserve">. </w:t>
      </w:r>
      <w:r w:rsidRPr="005919DE">
        <w:rPr>
          <w:rStyle w:val="Emphasis"/>
        </w:rPr>
        <w:t>Protectionism</w:t>
      </w:r>
      <w:r w:rsidRPr="003B596A">
        <w:rPr>
          <w:sz w:val="16"/>
        </w:rPr>
        <w:t xml:space="preserve">, in its multiple forms, </w:t>
      </w:r>
      <w:r w:rsidRPr="005919DE">
        <w:rPr>
          <w:rStyle w:val="StyleUnderline"/>
        </w:rPr>
        <w:t>will make economic recovery</w:t>
      </w:r>
      <w:r w:rsidRPr="003B596A">
        <w:rPr>
          <w:sz w:val="16"/>
        </w:rPr>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3B596A">
        <w:rPr>
          <w:sz w:val="16"/>
        </w:rPr>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3B596A">
        <w:rPr>
          <w:sz w:val="16"/>
        </w:rPr>
        <w:t xml:space="preserve"> that limited the damage of previous downturns, </w:t>
      </w:r>
      <w:r w:rsidRPr="005919DE">
        <w:rPr>
          <w:rStyle w:val="StyleUnderline"/>
        </w:rPr>
        <w:t xml:space="preserve">will be </w:t>
      </w:r>
      <w:r w:rsidRPr="005919DE">
        <w:rPr>
          <w:rStyle w:val="Emphasis"/>
        </w:rPr>
        <w:t>unavailable</w:t>
      </w:r>
      <w:r w:rsidRPr="003B596A">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 Illiberal Globalization </w:t>
      </w:r>
      <w:r w:rsidRPr="003B596A">
        <w:rPr>
          <w:rStyle w:val="Emphasis"/>
        </w:rPr>
        <w:t>Economic weakness</w:t>
      </w:r>
      <w:r w:rsidRPr="003B596A">
        <w:rPr>
          <w:sz w:val="16"/>
        </w:rPr>
        <w:t xml:space="preserve"> and rising nationalism (along with multipolarity) </w:t>
      </w:r>
      <w:r w:rsidRPr="003B596A">
        <w:rPr>
          <w:rStyle w:val="StyleUnderline"/>
        </w:rPr>
        <w:t xml:space="preserve">will not </w:t>
      </w:r>
      <w:r w:rsidRPr="003B596A">
        <w:rPr>
          <w:rStyle w:val="Emphasis"/>
        </w:rPr>
        <w:t>end</w:t>
      </w:r>
      <w:r w:rsidRPr="003B596A">
        <w:rPr>
          <w:rStyle w:val="StyleUnderline"/>
        </w:rPr>
        <w:t xml:space="preserve"> globalization, but will </w:t>
      </w:r>
      <w:r w:rsidRPr="003B596A">
        <w:rPr>
          <w:rStyle w:val="Emphasis"/>
        </w:rPr>
        <w:t>profoundly alter its character</w:t>
      </w:r>
      <w:r w:rsidRPr="003B596A">
        <w:rPr>
          <w:rStyle w:val="StyleUnderline"/>
        </w:rPr>
        <w:t xml:space="preserve"> and greatly reduce its</w:t>
      </w:r>
      <w:r w:rsidRPr="003B596A">
        <w:rPr>
          <w:sz w:val="16"/>
        </w:rPr>
        <w:t xml:space="preserve"> economic and political </w:t>
      </w:r>
      <w:r w:rsidRPr="003B596A">
        <w:rPr>
          <w:rStyle w:val="StyleUnderline"/>
        </w:rPr>
        <w:t>benefits. Liberal</w:t>
      </w:r>
      <w:r w:rsidRPr="003B596A">
        <w:rPr>
          <w:sz w:val="16"/>
        </w:rPr>
        <w:t xml:space="preserve"> global </w:t>
      </w:r>
      <w:r w:rsidRPr="003B596A">
        <w:rPr>
          <w:rStyle w:val="StyleUnderline"/>
        </w:rPr>
        <w:t>institutions</w:t>
      </w:r>
      <w:r w:rsidRPr="003B596A">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t>
      </w:r>
      <w:r w:rsidRPr="005919DE">
        <w:rPr>
          <w:rStyle w:val="StyleUnderline"/>
        </w:rPr>
        <w:t>will become the</w:t>
      </w:r>
      <w:r w:rsidRPr="003B596A">
        <w:rPr>
          <w:sz w:val="16"/>
        </w:rPr>
        <w:t xml:space="preserve"> battlegrounds—and the </w:t>
      </w:r>
      <w:r w:rsidRPr="005919DE">
        <w:rPr>
          <w:rStyle w:val="Emphasis"/>
        </w:rPr>
        <w:t>victims</w:t>
      </w:r>
      <w:r w:rsidRPr="003B596A">
        <w:rPr>
          <w:sz w:val="16"/>
        </w:rPr>
        <w:t>—</w:t>
      </w:r>
      <w:r w:rsidRPr="005919DE">
        <w:rPr>
          <w:rStyle w:val="StyleUnderline"/>
        </w:rPr>
        <w:t xml:space="preserve">of </w:t>
      </w:r>
      <w:r w:rsidRPr="005919DE">
        <w:rPr>
          <w:rStyle w:val="Emphasis"/>
        </w:rPr>
        <w:t>geopolitical competition</w:t>
      </w:r>
      <w:r w:rsidRPr="003B596A">
        <w:rPr>
          <w:sz w:val="16"/>
        </w:rPr>
        <w:t xml:space="preserve">.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 </w:t>
      </w:r>
      <w:r w:rsidRPr="003B596A">
        <w:rPr>
          <w:sz w:val="16"/>
          <w:szCs w:val="18"/>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w:t>
      </w:r>
      <w:r w:rsidRPr="003B596A">
        <w:rPr>
          <w:sz w:val="16"/>
        </w:rPr>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3B596A">
        <w:rPr>
          <w:sz w:val="16"/>
        </w:rPr>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3B596A">
        <w:rPr>
          <w:sz w:val="16"/>
        </w:rPr>
        <w:t xml:space="preserve">. Twenty-first-century protectionism represents bottom-up forces arising from </w:t>
      </w:r>
      <w:r w:rsidRPr="005919DE">
        <w:rPr>
          <w:rStyle w:val="Emphasis"/>
          <w:highlight w:val="cyan"/>
        </w:rPr>
        <w:t>economic disruption</w:t>
      </w:r>
      <w:r w:rsidRPr="003B596A">
        <w:rPr>
          <w:sz w:val="16"/>
        </w:rPr>
        <w:t xml:space="preserve">. But it </w:t>
      </w:r>
      <w:r w:rsidRPr="005919DE">
        <w:rPr>
          <w:rStyle w:val="StyleUnderline"/>
          <w:highlight w:val="cyan"/>
        </w:rPr>
        <w:t>is</w:t>
      </w:r>
      <w:r w:rsidRPr="003B596A">
        <w:rPr>
          <w:sz w:val="16"/>
        </w:rPr>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D520C8">
        <w:rPr>
          <w:rStyle w:val="Emphasis"/>
          <w:sz w:val="28"/>
          <w:szCs w:val="28"/>
          <w:highlight w:val="cyan"/>
        </w:rPr>
        <w:t>precursor and enabler of war</w:t>
      </w:r>
      <w:r w:rsidRPr="003B596A">
        <w:rPr>
          <w:sz w:val="16"/>
        </w:rPr>
        <w:t xml:space="preserve">.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 Before the First World War started, powers great and small took a variety of steps to thwart the globalization of the 19th century. Each of these steps made it easier for the key combatants to conceive of a general war. We are beginning to see a similar approach to the globalization of the 21st century. One by one, the </w:t>
      </w:r>
      <w:r w:rsidRPr="005919DE">
        <w:rPr>
          <w:rStyle w:val="Emphasis"/>
          <w:highlight w:val="cyan"/>
        </w:rPr>
        <w:t>economic constraints</w:t>
      </w:r>
      <w:r w:rsidRPr="005919DE">
        <w:rPr>
          <w:rStyle w:val="StyleUnderline"/>
          <w:highlight w:val="cyan"/>
        </w:rPr>
        <w:t xml:space="preserve"> on </w:t>
      </w:r>
      <w:r w:rsidRPr="005919DE">
        <w:rPr>
          <w:rStyle w:val="Emphasis"/>
          <w:highlight w:val="cyan"/>
        </w:rPr>
        <w:t>military aggression</w:t>
      </w:r>
      <w:r w:rsidRPr="005919DE">
        <w:rPr>
          <w:rStyle w:val="StyleUnderline"/>
          <w:highlight w:val="cyan"/>
        </w:rPr>
        <w:t xml:space="preserve"> are </w:t>
      </w:r>
      <w:r w:rsidRPr="005919DE">
        <w:rPr>
          <w:rStyle w:val="Emphasis"/>
          <w:highlight w:val="cyan"/>
        </w:rPr>
        <w:t>eroding</w:t>
      </w:r>
      <w:r w:rsidRPr="005919DE">
        <w:rPr>
          <w:rStyle w:val="StyleUnderline"/>
        </w:rPr>
        <w:t>.</w:t>
      </w:r>
      <w:r w:rsidRPr="003B596A">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w:t>
      </w:r>
      <w:r w:rsidRPr="005919DE">
        <w:rPr>
          <w:rStyle w:val="StyleUnderline"/>
        </w:rPr>
        <w:t xml:space="preserve">European governments did not necessarily </w:t>
      </w:r>
      <w:r w:rsidRPr="005919DE">
        <w:rPr>
          <w:rStyle w:val="Emphasis"/>
        </w:rPr>
        <w:t>want</w:t>
      </w:r>
      <w:r w:rsidRPr="005919DE">
        <w:rPr>
          <w:rStyle w:val="StyleUnderline"/>
        </w:rPr>
        <w:t xml:space="preserve"> to </w:t>
      </w:r>
      <w:r w:rsidRPr="005919DE">
        <w:rPr>
          <w:rStyle w:val="Emphasis"/>
        </w:rPr>
        <w:t>ignite a war</w:t>
      </w:r>
      <w:r w:rsidRPr="005919DE">
        <w:rPr>
          <w:rStyle w:val="StyleUnderline"/>
        </w:rPr>
        <w:t xml:space="preserve"> among</w:t>
      </w:r>
      <w:r w:rsidRPr="003B596A">
        <w:rPr>
          <w:sz w:val="16"/>
        </w:rPr>
        <w:t xml:space="preserve"> the </w:t>
      </w:r>
      <w:r w:rsidRPr="005919DE">
        <w:rPr>
          <w:rStyle w:val="Emphasis"/>
        </w:rPr>
        <w:t>great powers</w:t>
      </w:r>
      <w:r w:rsidRPr="005919DE">
        <w:rPr>
          <w:rStyle w:val="StyleUnderline"/>
        </w:rPr>
        <w:t xml:space="preserve">. By </w:t>
      </w:r>
      <w:r w:rsidRPr="005919DE">
        <w:rPr>
          <w:rStyle w:val="Emphasis"/>
        </w:rPr>
        <w:t>reducing their interdependence</w:t>
      </w:r>
      <w:r w:rsidRPr="005919DE">
        <w:rPr>
          <w:rStyle w:val="StyleUnderline"/>
        </w:rPr>
        <w:t xml:space="preserve">, however, they </w:t>
      </w:r>
      <w:r w:rsidRPr="005919DE">
        <w:rPr>
          <w:rStyle w:val="Emphasis"/>
        </w:rPr>
        <w:t>made that option conceivable</w:t>
      </w:r>
      <w:r w:rsidRPr="005919DE">
        <w:rPr>
          <w:rStyle w:val="StyleUnderline"/>
        </w:rPr>
        <w:t>.</w:t>
      </w:r>
      <w:r>
        <w:rPr>
          <w:rStyle w:val="StyleUnderline"/>
        </w:rPr>
        <w:t xml:space="preserve"> </w:t>
      </w:r>
      <w:r w:rsidRPr="003B596A">
        <w:rPr>
          <w:sz w:val="16"/>
        </w:rPr>
        <w:t>…</w:t>
      </w:r>
      <w:r w:rsidRPr="005919DE">
        <w:rPr>
          <w:rStyle w:val="StyleUnderline"/>
        </w:rPr>
        <w:t xml:space="preserve">the backlash to globalization that preceded the Great War seems to be </w:t>
      </w:r>
      <w:r w:rsidRPr="005919DE">
        <w:rPr>
          <w:rStyle w:val="Emphasis"/>
        </w:rPr>
        <w:t>reprised in the current moment</w:t>
      </w:r>
      <w:r w:rsidRPr="003B596A">
        <w:rPr>
          <w:sz w:val="16"/>
        </w:rPr>
        <w:t xml:space="preserve">. Indeed, there are ways in which the current moment is scarier than the pre-1914 era. Back then, the world’s hegemon, the United Kingdom, acted as a brake on economic closure. In 2019, the United States is the protectionist with its foot on the accelerator. </w:t>
      </w:r>
      <w:r w:rsidRPr="00DD2764">
        <w:rPr>
          <w:rStyle w:val="StyleUnderline"/>
        </w:rPr>
        <w:t xml:space="preserve">The </w:t>
      </w:r>
      <w:r w:rsidRPr="005919DE">
        <w:rPr>
          <w:rStyle w:val="Emphasis"/>
          <w:highlight w:val="cyan"/>
        </w:rPr>
        <w:t>constraints</w:t>
      </w:r>
      <w:r w:rsidRPr="005919DE">
        <w:rPr>
          <w:rStyle w:val="StyleUnderline"/>
          <w:highlight w:val="cyan"/>
        </w:rPr>
        <w:t xml:space="preserve"> of</w:t>
      </w:r>
      <w:r w:rsidRPr="00DD2764">
        <w:rPr>
          <w:rStyle w:val="StyleUnderline"/>
        </w:rPr>
        <w:t xml:space="preserve"> </w:t>
      </w:r>
      <w:r w:rsidRPr="00DD2764">
        <w:rPr>
          <w:rStyle w:val="Emphasis"/>
        </w:rPr>
        <w:t>Sino-American</w:t>
      </w:r>
      <w:r w:rsidRPr="005919DE">
        <w:rPr>
          <w:rStyle w:val="Emphasis"/>
          <w:highlight w:val="cyan"/>
        </w:rPr>
        <w:t xml:space="preserve"> interdependence</w:t>
      </w:r>
      <w:r w:rsidRPr="003B596A">
        <w:rPr>
          <w:sz w:val="16"/>
        </w:rPr>
        <w:t>—what economist Larry Summers once called “</w:t>
      </w:r>
      <w:r w:rsidRPr="005919DE">
        <w:rPr>
          <w:rStyle w:val="StyleUnderline"/>
        </w:rPr>
        <w:t xml:space="preserve">the financial </w:t>
      </w:r>
      <w:r w:rsidRPr="005919DE">
        <w:rPr>
          <w:rStyle w:val="Emphasis"/>
        </w:rPr>
        <w:t>balance of terror</w:t>
      </w:r>
      <w:r w:rsidRPr="005919DE">
        <w:rPr>
          <w:rStyle w:val="StyleUnderline"/>
        </w:rPr>
        <w:t>”—</w:t>
      </w:r>
      <w:r w:rsidRPr="005919DE">
        <w:rPr>
          <w:rStyle w:val="Emphasis"/>
          <w:highlight w:val="cyan"/>
        </w:rPr>
        <w:t>no longer look</w:t>
      </w:r>
      <w:r w:rsidRPr="005919DE">
        <w:rPr>
          <w:rStyle w:val="Emphasis"/>
        </w:rPr>
        <w:t xml:space="preserve"> so </w:t>
      </w:r>
      <w:r w:rsidRPr="005919DE">
        <w:rPr>
          <w:rStyle w:val="Emphasis"/>
          <w:highlight w:val="cyan"/>
        </w:rPr>
        <w:t>binding</w:t>
      </w:r>
      <w:r w:rsidRPr="005919DE">
        <w:rPr>
          <w:rStyle w:val="StyleUnderline"/>
        </w:rPr>
        <w:t xml:space="preserve">. And </w:t>
      </w:r>
      <w:r w:rsidRPr="005919DE">
        <w:rPr>
          <w:rStyle w:val="StyleUnderline"/>
          <w:highlight w:val="cyan"/>
        </w:rPr>
        <w:t>there are</w:t>
      </w:r>
      <w:r w:rsidRPr="005919DE">
        <w:rPr>
          <w:rStyle w:val="StyleUnderline"/>
        </w:rPr>
        <w:t xml:space="preserve"> </w:t>
      </w:r>
      <w:r w:rsidRPr="005919DE">
        <w:rPr>
          <w:rStyle w:val="Emphasis"/>
        </w:rPr>
        <w:t xml:space="preserve">far too many </w:t>
      </w:r>
      <w:r w:rsidRPr="005919DE">
        <w:rPr>
          <w:rStyle w:val="Emphasis"/>
          <w:highlight w:val="cyan"/>
        </w:rPr>
        <w:t>hot spots</w:t>
      </w:r>
      <w:r w:rsidRPr="003B596A">
        <w:rPr>
          <w:sz w:val="16"/>
        </w:rPr>
        <w:t xml:space="preserve">—the </w:t>
      </w:r>
      <w:r w:rsidRPr="005919DE">
        <w:rPr>
          <w:rStyle w:val="Emphasis"/>
          <w:highlight w:val="cyan"/>
        </w:rPr>
        <w:t>Korea</w:t>
      </w:r>
      <w:r w:rsidRPr="003B596A">
        <w:rPr>
          <w:sz w:val="16"/>
        </w:rPr>
        <w:t xml:space="preserve">n peninsula, </w:t>
      </w:r>
      <w:r w:rsidRPr="005919DE">
        <w:rPr>
          <w:rStyle w:val="StyleUnderline"/>
          <w:highlight w:val="cyan"/>
        </w:rPr>
        <w:t xml:space="preserve">the </w:t>
      </w:r>
      <w:r w:rsidRPr="005919DE">
        <w:rPr>
          <w:rStyle w:val="Emphasis"/>
          <w:highlight w:val="cyan"/>
        </w:rPr>
        <w:t>S</w:t>
      </w:r>
      <w:r w:rsidRPr="003B596A">
        <w:rPr>
          <w:sz w:val="16"/>
        </w:rPr>
        <w:t xml:space="preserve">outh </w:t>
      </w:r>
      <w:r w:rsidRPr="005919DE">
        <w:rPr>
          <w:rStyle w:val="Emphasis"/>
          <w:highlight w:val="cyan"/>
        </w:rPr>
        <w:t>C</w:t>
      </w:r>
      <w:r w:rsidRPr="003B596A">
        <w:rPr>
          <w:sz w:val="16"/>
        </w:rPr>
        <w:t xml:space="preserve">hina </w:t>
      </w:r>
      <w:r w:rsidRPr="005919DE">
        <w:rPr>
          <w:rStyle w:val="Emphasis"/>
          <w:highlight w:val="cyan"/>
        </w:rPr>
        <w:t>S</w:t>
      </w:r>
      <w:r w:rsidRPr="003B596A">
        <w:rPr>
          <w:sz w:val="16"/>
        </w:rPr>
        <w:t xml:space="preserve">ea, </w:t>
      </w:r>
      <w:r w:rsidRPr="005919DE">
        <w:rPr>
          <w:rStyle w:val="Emphasis"/>
          <w:highlight w:val="cyan"/>
        </w:rPr>
        <w:t>Taiwan</w:t>
      </w:r>
      <w:r w:rsidRPr="003B596A">
        <w:rPr>
          <w:sz w:val="16"/>
        </w:rPr>
        <w:t>—</w:t>
      </w:r>
      <w:r w:rsidRPr="005919DE">
        <w:rPr>
          <w:rStyle w:val="StyleUnderline"/>
          <w:highlight w:val="cyan"/>
        </w:rPr>
        <w:t xml:space="preserve">where the </w:t>
      </w:r>
      <w:r w:rsidRPr="005919DE">
        <w:rPr>
          <w:rStyle w:val="Emphasis"/>
          <w:highlight w:val="cyan"/>
        </w:rPr>
        <w:t>kindling</w:t>
      </w:r>
      <w:r w:rsidRPr="005919DE">
        <w:rPr>
          <w:rStyle w:val="StyleUnderline"/>
          <w:highlight w:val="cyan"/>
        </w:rPr>
        <w:t xml:space="preserve"> seems</w:t>
      </w:r>
      <w:r w:rsidRPr="005919DE">
        <w:rPr>
          <w:rStyle w:val="StyleUnderline"/>
        </w:rPr>
        <w:t xml:space="preserve"> </w:t>
      </w:r>
      <w:r w:rsidRPr="005919DE">
        <w:rPr>
          <w:rStyle w:val="Emphasis"/>
        </w:rPr>
        <w:t xml:space="preserve">awfully </w:t>
      </w:r>
      <w:r w:rsidRPr="005919DE">
        <w:rPr>
          <w:rStyle w:val="Emphasis"/>
          <w:highlight w:val="cyan"/>
        </w:rPr>
        <w:t>dry</w:t>
      </w:r>
      <w:r w:rsidRPr="005919DE">
        <w:rPr>
          <w:rStyle w:val="StyleUnderline"/>
        </w:rPr>
        <w:t>.</w:t>
      </w:r>
      <w:r>
        <w:rPr>
          <w:rStyle w:val="StyleUnderline"/>
        </w:rPr>
        <w:t xml:space="preserve"> </w:t>
      </w:r>
      <w:r w:rsidRPr="003B596A">
        <w:rPr>
          <w:sz w:val="16"/>
        </w:rPr>
        <w:t xml:space="preserve">Multipolarity We can define </w:t>
      </w:r>
      <w:r w:rsidRPr="00D520C8">
        <w:rPr>
          <w:rStyle w:val="StyleUnderline"/>
        </w:rPr>
        <w:t>multipolarity</w:t>
      </w:r>
      <w:r w:rsidRPr="003B596A">
        <w:rPr>
          <w:sz w:val="16"/>
        </w:rPr>
        <w:t xml:space="preserve">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w:t>
      </w:r>
      <w:r w:rsidRPr="00D520C8">
        <w:rPr>
          <w:rStyle w:val="StyleUnderline"/>
        </w:rPr>
        <w:t xml:space="preserve">presents </w:t>
      </w:r>
      <w:r w:rsidRPr="00D520C8">
        <w:rPr>
          <w:rStyle w:val="Emphasis"/>
        </w:rPr>
        <w:t>inherently graver challenges</w:t>
      </w:r>
      <w:r w:rsidRPr="00D520C8">
        <w:rPr>
          <w:rStyle w:val="StyleUnderline"/>
        </w:rPr>
        <w:t xml:space="preserve"> to </w:t>
      </w:r>
      <w:r w:rsidRPr="00D520C8">
        <w:rPr>
          <w:rStyle w:val="Emphasis"/>
        </w:rPr>
        <w:t>peace</w:t>
      </w:r>
      <w:r w:rsidRPr="00D520C8">
        <w:rPr>
          <w:rStyle w:val="StyleUnderline"/>
        </w:rPr>
        <w:t xml:space="preserve"> and </w:t>
      </w:r>
      <w:r w:rsidRPr="00D520C8">
        <w:rPr>
          <w:rStyle w:val="Emphasis"/>
        </w:rPr>
        <w:t>stability</w:t>
      </w:r>
      <w:r w:rsidRPr="003B596A">
        <w:rPr>
          <w:sz w:val="16"/>
        </w:rPr>
        <w:t xml:space="preserve"> than do unipolar or bipolar power configurations,22 though of course none are safe or permanent. In brief, the greater the number of consequential actors, the greater the challenge of coordinating actions to avoid, manage, or de-escalate conflicts. </w:t>
      </w:r>
      <w:r w:rsidRPr="005919DE">
        <w:rPr>
          <w:rStyle w:val="StyleUnderline"/>
        </w:rPr>
        <w:t xml:space="preserve">Multipolarity also entails a </w:t>
      </w:r>
      <w:r w:rsidRPr="005919DE">
        <w:rPr>
          <w:rStyle w:val="Emphasis"/>
        </w:rPr>
        <w:t>greater potential</w:t>
      </w:r>
      <w:r w:rsidRPr="005919DE">
        <w:rPr>
          <w:rStyle w:val="StyleUnderline"/>
        </w:rPr>
        <w:t xml:space="preserve"> </w:t>
      </w:r>
      <w:r w:rsidRPr="00DD2764">
        <w:rPr>
          <w:rStyle w:val="StyleUnderline"/>
        </w:rPr>
        <w:t xml:space="preserve">for </w:t>
      </w:r>
      <w:r w:rsidRPr="00DD2764">
        <w:rPr>
          <w:rStyle w:val="Emphasis"/>
        </w:rPr>
        <w:t xml:space="preserve">sudden </w:t>
      </w:r>
      <w:r w:rsidRPr="00DD2764">
        <w:rPr>
          <w:rStyle w:val="Emphasis"/>
          <w:highlight w:val="cyan"/>
        </w:rPr>
        <w:t>changes</w:t>
      </w:r>
      <w:r w:rsidRPr="00DD2764">
        <w:rPr>
          <w:rStyle w:val="StyleUnderline"/>
          <w:highlight w:val="cyan"/>
        </w:rPr>
        <w:t xml:space="preserve"> in</w:t>
      </w:r>
      <w:r w:rsidRPr="00DD2764">
        <w:rPr>
          <w:rStyle w:val="StyleUnderline"/>
        </w:rPr>
        <w:t xml:space="preserve"> the </w:t>
      </w:r>
      <w:r w:rsidRPr="00DD2764">
        <w:rPr>
          <w:rStyle w:val="Emphasis"/>
        </w:rPr>
        <w:t xml:space="preserve">balance of </w:t>
      </w:r>
      <w:r w:rsidRPr="00DD2764">
        <w:rPr>
          <w:rStyle w:val="Emphasis"/>
          <w:highlight w:val="cyan"/>
        </w:rPr>
        <w:t>power</w:t>
      </w:r>
      <w:r w:rsidRPr="003B596A">
        <w:rPr>
          <w:sz w:val="16"/>
        </w:rPr>
        <w:t xml:space="preserve">, as one state may defect to another coalition or opt out, and as a result, </w:t>
      </w:r>
      <w:r w:rsidRPr="005919DE">
        <w:rPr>
          <w:rStyle w:val="StyleUnderline"/>
        </w:rPr>
        <w:t xml:space="preserve">the </w:t>
      </w:r>
      <w:r w:rsidRPr="005919DE">
        <w:rPr>
          <w:rStyle w:val="Emphasis"/>
        </w:rPr>
        <w:t>greater the degree</w:t>
      </w:r>
      <w:r w:rsidRPr="005919DE">
        <w:rPr>
          <w:rStyle w:val="StyleUnderline"/>
        </w:rPr>
        <w:t xml:space="preserve"> of uncertainty</w:t>
      </w:r>
      <w:r w:rsidRPr="003B596A">
        <w:rPr>
          <w:sz w:val="16"/>
        </w:rPr>
        <w:t xml:space="preserve"> experienced by all states, </w:t>
      </w:r>
      <w:r w:rsidRPr="005919DE">
        <w:rPr>
          <w:rStyle w:val="StyleUnderline"/>
        </w:rPr>
        <w:t xml:space="preserve">and the </w:t>
      </w:r>
      <w:r w:rsidRPr="005919DE">
        <w:rPr>
          <w:rStyle w:val="Emphasis"/>
        </w:rPr>
        <w:t>greater the plausibility</w:t>
      </w:r>
      <w:r w:rsidRPr="005919DE">
        <w:rPr>
          <w:rStyle w:val="StyleUnderline"/>
        </w:rPr>
        <w:t xml:space="preserve"> of downside assumptions about the </w:t>
      </w:r>
      <w:r w:rsidRPr="005919DE">
        <w:rPr>
          <w:rStyle w:val="Emphasis"/>
        </w:rPr>
        <w:t>intentions</w:t>
      </w:r>
      <w:r w:rsidRPr="005919DE">
        <w:rPr>
          <w:rStyle w:val="StyleUnderline"/>
        </w:rPr>
        <w:t xml:space="preserve"> and </w:t>
      </w:r>
      <w:r w:rsidRPr="005919DE">
        <w:rPr>
          <w:rStyle w:val="Emphasis"/>
        </w:rPr>
        <w:t>capabilities</w:t>
      </w:r>
      <w:r w:rsidRPr="005919DE">
        <w:rPr>
          <w:rStyle w:val="StyleUnderline"/>
        </w:rPr>
        <w:t xml:space="preserve"> of one’s adversaries. This psychology</w:t>
      </w:r>
      <w:r w:rsidRPr="003B596A">
        <w:rPr>
          <w:sz w:val="16"/>
        </w:rPr>
        <w:t xml:space="preserve">, always present in international politics but </w:t>
      </w:r>
      <w:r w:rsidRPr="005919DE">
        <w:rPr>
          <w:rStyle w:val="Emphasis"/>
        </w:rPr>
        <w:t>particularly powerful</w:t>
      </w:r>
      <w:r w:rsidRPr="005919DE">
        <w:rPr>
          <w:rStyle w:val="StyleUnderline"/>
        </w:rPr>
        <w:t xml:space="preserve"> in </w:t>
      </w:r>
      <w:r w:rsidRPr="005919DE">
        <w:rPr>
          <w:rStyle w:val="Emphasis"/>
        </w:rPr>
        <w:t>multipolarity</w:t>
      </w:r>
      <w:r w:rsidRPr="003B596A">
        <w:rPr>
          <w:sz w:val="16"/>
        </w:rPr>
        <w:t xml:space="preserve">, </w:t>
      </w:r>
      <w:r w:rsidRPr="005919DE">
        <w:rPr>
          <w:rStyle w:val="Emphasis"/>
          <w:highlight w:val="cyan"/>
        </w:rPr>
        <w:t>heightens</w:t>
      </w:r>
      <w:r w:rsidRPr="00DD2764">
        <w:rPr>
          <w:rStyle w:val="Emphasis"/>
        </w:rPr>
        <w:t xml:space="preserve"> the </w:t>
      </w:r>
      <w:r w:rsidRPr="005919DE">
        <w:rPr>
          <w:rStyle w:val="Emphasis"/>
          <w:highlight w:val="cyan"/>
        </w:rPr>
        <w:t>potential</w:t>
      </w:r>
      <w:r w:rsidRPr="005919DE">
        <w:rPr>
          <w:rStyle w:val="StyleUnderline"/>
          <w:highlight w:val="cyan"/>
        </w:rPr>
        <w:t xml:space="preserve"> for </w:t>
      </w:r>
      <w:r w:rsidRPr="005919DE">
        <w:rPr>
          <w:rStyle w:val="Emphasis"/>
          <w:highlight w:val="cyan"/>
        </w:rPr>
        <w:t>escalation</w:t>
      </w:r>
      <w:r w:rsidRPr="005919DE">
        <w:rPr>
          <w:rStyle w:val="Emphasis"/>
        </w:rPr>
        <w:t xml:space="preserve"> of minor conflicts</w:t>
      </w:r>
      <w:r w:rsidRPr="003B596A">
        <w:rPr>
          <w:sz w:val="16"/>
        </w:rPr>
        <w:t xml:space="preserve">, </w:t>
      </w:r>
      <w:r w:rsidRPr="005919DE">
        <w:rPr>
          <w:rStyle w:val="StyleUnderline"/>
          <w:highlight w:val="cyan"/>
        </w:rPr>
        <w:t>and</w:t>
      </w:r>
      <w:r w:rsidRPr="005919DE">
        <w:rPr>
          <w:rStyle w:val="StyleUnderline"/>
        </w:rPr>
        <w:t xml:space="preserve"> of states </w:t>
      </w:r>
      <w:r w:rsidRPr="005919DE">
        <w:rPr>
          <w:rStyle w:val="Emphasis"/>
        </w:rPr>
        <w:t>launching preventive</w:t>
      </w:r>
      <w:r w:rsidRPr="005919DE">
        <w:rPr>
          <w:rStyle w:val="StyleUnderline"/>
        </w:rPr>
        <w:t xml:space="preserve"> or </w:t>
      </w:r>
      <w:r w:rsidRPr="005919DE">
        <w:rPr>
          <w:rStyle w:val="Emphasis"/>
          <w:highlight w:val="cyan"/>
        </w:rPr>
        <w:t>preemptive wars</w:t>
      </w:r>
      <w:r w:rsidRPr="005919DE">
        <w:rPr>
          <w:rStyle w:val="StyleUnderline"/>
        </w:rPr>
        <w:t xml:space="preserve">. </w:t>
      </w:r>
      <w:r w:rsidRPr="00DD2764">
        <w:rPr>
          <w:rStyle w:val="StyleUnderline"/>
          <w:highlight w:val="cyan"/>
        </w:rPr>
        <w:t>In</w:t>
      </w:r>
      <w:r w:rsidRPr="00DD2764">
        <w:rPr>
          <w:rStyle w:val="StyleUnderline"/>
        </w:rPr>
        <w:t xml:space="preserve"> </w:t>
      </w:r>
      <w:r w:rsidRPr="005919DE">
        <w:rPr>
          <w:rStyle w:val="Emphasis"/>
          <w:highlight w:val="cyan"/>
        </w:rPr>
        <w:t>multipolarity</w:t>
      </w:r>
      <w:r w:rsidRPr="005919DE">
        <w:rPr>
          <w:rStyle w:val="StyleUnderline"/>
          <w:highlight w:val="cyan"/>
        </w:rPr>
        <w:t>, states are</w:t>
      </w:r>
      <w:r w:rsidRPr="00DD2764">
        <w:rPr>
          <w:rStyle w:val="StyleUnderline"/>
        </w:rPr>
        <w:t xml:space="preserve"> </w:t>
      </w:r>
      <w:r w:rsidRPr="00DD2764">
        <w:rPr>
          <w:rStyle w:val="Emphasis"/>
        </w:rPr>
        <w:t xml:space="preserve">always </w:t>
      </w:r>
      <w:r w:rsidRPr="005919DE">
        <w:rPr>
          <w:rStyle w:val="Emphasis"/>
          <w:highlight w:val="cyan"/>
        </w:rPr>
        <w:t>on edge</w:t>
      </w:r>
      <w:r w:rsidRPr="005919DE">
        <w:rPr>
          <w:rStyle w:val="StyleUnderline"/>
        </w:rPr>
        <w:t xml:space="preserve">, entertaining </w:t>
      </w:r>
      <w:r w:rsidRPr="005919DE">
        <w:rPr>
          <w:rStyle w:val="Emphasis"/>
        </w:rPr>
        <w:t>worst-case scenarios</w:t>
      </w:r>
      <w:r w:rsidRPr="003B596A">
        <w:rPr>
          <w:sz w:val="16"/>
        </w:rPr>
        <w:t xml:space="preserve"> about actual and potential enemies, </w:t>
      </w:r>
      <w:r w:rsidRPr="005919DE">
        <w:rPr>
          <w:rStyle w:val="StyleUnderline"/>
          <w:highlight w:val="cyan"/>
        </w:rPr>
        <w:t xml:space="preserve">and </w:t>
      </w:r>
      <w:r w:rsidRPr="005919DE">
        <w:rPr>
          <w:rStyle w:val="Emphasis"/>
          <w:highlight w:val="cyan"/>
        </w:rPr>
        <w:t>acting on</w:t>
      </w:r>
      <w:r w:rsidRPr="00DD2764">
        <w:rPr>
          <w:rStyle w:val="Emphasis"/>
        </w:rPr>
        <w:t xml:space="preserve"> these</w:t>
      </w:r>
      <w:r w:rsidRPr="005919DE">
        <w:rPr>
          <w:rStyle w:val="Emphasis"/>
          <w:highlight w:val="cyan"/>
        </w:rPr>
        <w:t xml:space="preserve"> fears</w:t>
      </w:r>
      <w:r w:rsidRPr="005919DE">
        <w:rPr>
          <w:rStyle w:val="StyleUnderline"/>
        </w:rPr>
        <w:t>—</w:t>
      </w:r>
      <w:r w:rsidRPr="005919DE">
        <w:rPr>
          <w:rStyle w:val="Emphasis"/>
        </w:rPr>
        <w:t>expanding</w:t>
      </w:r>
      <w:r w:rsidRPr="005919DE">
        <w:rPr>
          <w:rStyle w:val="StyleUnderline"/>
        </w:rPr>
        <w:t xml:space="preserve"> their armies, introducing </w:t>
      </w:r>
      <w:r w:rsidRPr="005919DE">
        <w:rPr>
          <w:rStyle w:val="Emphasis"/>
        </w:rPr>
        <w:t>new weapon systems</w:t>
      </w:r>
      <w:r w:rsidRPr="005919DE">
        <w:rPr>
          <w:rStyle w:val="StyleUnderline"/>
        </w:rPr>
        <w:t xml:space="preserve">, </w:t>
      </w:r>
      <w:r w:rsidRPr="005919DE">
        <w:rPr>
          <w:rStyle w:val="Emphasis"/>
        </w:rPr>
        <w:t>altering doctrine</w:t>
      </w:r>
      <w:r w:rsidRPr="005919DE">
        <w:rPr>
          <w:rStyle w:val="StyleUnderline"/>
        </w:rPr>
        <w:t xml:space="preserve"> to relax constraints on the use of force—in ways that </w:t>
      </w:r>
      <w:r w:rsidRPr="005919DE">
        <w:rPr>
          <w:rStyle w:val="Emphasis"/>
        </w:rPr>
        <w:t>reinforce</w:t>
      </w:r>
      <w:r w:rsidRPr="005919DE">
        <w:rPr>
          <w:rStyle w:val="StyleUnderline"/>
        </w:rPr>
        <w:t xml:space="preserve"> the </w:t>
      </w:r>
      <w:r w:rsidRPr="005919DE">
        <w:rPr>
          <w:rStyle w:val="Emphasis"/>
        </w:rPr>
        <w:t>worst fears of others</w:t>
      </w:r>
      <w:r w:rsidRPr="005919DE">
        <w:rPr>
          <w:rStyle w:val="StyleUnderline"/>
        </w:rPr>
        <w:t>.</w:t>
      </w:r>
      <w:r>
        <w:rPr>
          <w:rStyle w:val="StyleUnderline"/>
        </w:rPr>
        <w:t xml:space="preserve"> </w:t>
      </w:r>
      <w:r w:rsidRPr="003B596A">
        <w:rPr>
          <w:sz w:val="16"/>
        </w:rPr>
        <w:t xml:space="preserve">The risks inherent in multipolarity are heightened by the attendant weakening of global institutions. Even in a state-centric system, such institutions can facilitate communication and transparency, helping states to manage conflicts by reducing the potential for misperception and escalation toward war. But, as Waheguru Pal Singh Sidhu argues in his chapter on the United Nations, the influence of multilateral institutions as agent and actor is clearly in decline, a result of bottom-up populist/nationalist pressures experienced in many countries, as well as the coordination problems that increase in a system of multiple great powers. As conflict resolution institutions atrophy, great powers will find themselves in “security dilemmas”23 in which verification of a rival’s intentions is unavailable, and worst-case assumptions fill the gap created by uncertainty. And the supply of conflicts will expand as a result of growing nationalism and populism, which are premised on hostility, paranoia, and isolation, with governments seeking political legitimacy through external conflict, producing a siege mentality that deliberately cuts off communication with other states. Finally, </w:t>
      </w:r>
      <w:r w:rsidRPr="005919DE">
        <w:rPr>
          <w:rStyle w:val="StyleUnderline"/>
          <w:highlight w:val="cyan"/>
        </w:rPr>
        <w:t xml:space="preserve">the </w:t>
      </w:r>
      <w:r w:rsidRPr="005919DE">
        <w:rPr>
          <w:rStyle w:val="Emphasis"/>
          <w:highlight w:val="cyan"/>
        </w:rPr>
        <w:t>transition</w:t>
      </w:r>
      <w:r w:rsidRPr="005919DE">
        <w:rPr>
          <w:rStyle w:val="Emphasis"/>
        </w:rPr>
        <w:t xml:space="preserve"> from unipolarity</w:t>
      </w:r>
      <w:r w:rsidRPr="003B596A">
        <w:rPr>
          <w:sz w:val="16"/>
        </w:rPr>
        <w:t xml:space="preserve"> (roughly 1989–2007) </w:t>
      </w:r>
      <w:r w:rsidRPr="005919DE">
        <w:rPr>
          <w:rStyle w:val="StyleUnderline"/>
        </w:rPr>
        <w:t xml:space="preserve">to </w:t>
      </w:r>
      <w:r w:rsidRPr="005919DE">
        <w:rPr>
          <w:rStyle w:val="Emphasis"/>
        </w:rPr>
        <w:t>multipolarity</w:t>
      </w:r>
      <w:r w:rsidRPr="005919DE">
        <w:rPr>
          <w:rStyle w:val="StyleUnderline"/>
        </w:rPr>
        <w:t xml:space="preserve"> </w:t>
      </w:r>
      <w:r w:rsidRPr="005919DE">
        <w:rPr>
          <w:rStyle w:val="StyleUnderline"/>
          <w:highlight w:val="cyan"/>
        </w:rPr>
        <w:t>is</w:t>
      </w:r>
      <w:r w:rsidRPr="00D520C8">
        <w:rPr>
          <w:rStyle w:val="StyleUnderline"/>
        </w:rPr>
        <w:t xml:space="preserve"> </w:t>
      </w:r>
      <w:r w:rsidRPr="00D520C8">
        <w:rPr>
          <w:rStyle w:val="Emphasis"/>
        </w:rPr>
        <w:t>unregulated</w:t>
      </w:r>
      <w:r w:rsidRPr="00D520C8">
        <w:rPr>
          <w:rStyle w:val="StyleUnderline"/>
        </w:rPr>
        <w:t xml:space="preserve"> and </w:t>
      </w:r>
      <w:r w:rsidRPr="005919DE">
        <w:rPr>
          <w:rStyle w:val="Emphasis"/>
          <w:highlight w:val="cyan"/>
        </w:rPr>
        <w:t>hazardous</w:t>
      </w:r>
      <w:r w:rsidRPr="005919DE">
        <w:rPr>
          <w:rStyle w:val="StyleUnderline"/>
          <w:highlight w:val="cyan"/>
        </w:rPr>
        <w:t>, as the</w:t>
      </w:r>
      <w:r w:rsidRPr="005919DE">
        <w:rPr>
          <w:rStyle w:val="StyleUnderline"/>
        </w:rPr>
        <w:t xml:space="preserve"> existing </w:t>
      </w:r>
      <w:r w:rsidRPr="005919DE">
        <w:rPr>
          <w:rStyle w:val="StyleUnderline"/>
          <w:highlight w:val="cyan"/>
        </w:rPr>
        <w:t xml:space="preserve">superpower </w:t>
      </w:r>
      <w:r w:rsidRPr="00DD2764">
        <w:rPr>
          <w:rStyle w:val="Emphasis"/>
        </w:rPr>
        <w:t>fears</w:t>
      </w:r>
      <w:r w:rsidRPr="00DD2764">
        <w:rPr>
          <w:rStyle w:val="StyleUnderline"/>
        </w:rPr>
        <w:t xml:space="preserve"> and </w:t>
      </w:r>
      <w:r w:rsidRPr="005919DE">
        <w:rPr>
          <w:rStyle w:val="Emphasis"/>
          <w:highlight w:val="cyan"/>
        </w:rPr>
        <w:t>resists</w:t>
      </w:r>
      <w:r w:rsidRPr="005919DE">
        <w:rPr>
          <w:rStyle w:val="StyleUnderline"/>
          <w:highlight w:val="cyan"/>
        </w:rPr>
        <w:t xml:space="preserve"> </w:t>
      </w:r>
      <w:r w:rsidRPr="005919DE">
        <w:rPr>
          <w:rStyle w:val="Emphasis"/>
          <w:highlight w:val="cyan"/>
        </w:rPr>
        <w:t>challenges</w:t>
      </w:r>
      <w:r w:rsidRPr="005919DE">
        <w:rPr>
          <w:rStyle w:val="StyleUnderline"/>
        </w:rPr>
        <w:t xml:space="preserve"> to its primacy</w:t>
      </w:r>
      <w:r w:rsidRPr="003B596A">
        <w:rPr>
          <w:sz w:val="16"/>
        </w:rPr>
        <w:t xml:space="preserve"> from a rising power or powers, while the rising power entertains new ambitions as entitlements now within its reach. </w:t>
      </w:r>
      <w:r w:rsidRPr="005919DE">
        <w:rPr>
          <w:rStyle w:val="StyleUnderline"/>
        </w:rPr>
        <w:t xml:space="preserve">Such a “power transition” and its dangers were identified by </w:t>
      </w:r>
      <w:r w:rsidRPr="005919DE">
        <w:rPr>
          <w:rStyle w:val="Emphasis"/>
        </w:rPr>
        <w:t>Thucydides</w:t>
      </w:r>
      <w:r w:rsidRPr="003B596A">
        <w:rPr>
          <w:sz w:val="16"/>
        </w:rPr>
        <w:t xml:space="preserve">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w:t>
      </w:r>
      <w:r w:rsidRPr="005919DE">
        <w:rPr>
          <w:rStyle w:val="Emphasis"/>
        </w:rPr>
        <w:t>all three</w:t>
      </w:r>
      <w:r w:rsidRPr="005919DE">
        <w:rPr>
          <w:rStyle w:val="StyleUnderline"/>
        </w:rPr>
        <w:t xml:space="preserve"> great powers are entering a period of </w:t>
      </w:r>
      <w:r w:rsidRPr="005919DE">
        <w:rPr>
          <w:rStyle w:val="Emphasis"/>
        </w:rPr>
        <w:t>nuclear weapons competition</w:t>
      </w:r>
      <w:r w:rsidRPr="003B596A">
        <w:rPr>
          <w:sz w:val="16"/>
        </w:rPr>
        <w:t xml:space="preserve"> unconstrained by the major Cold War arms control regimes. In a period of rapid advances in technology and worsening great power relations, the nuclear competition will be a defining characteristic of the next decade and beyond</w:t>
      </w:r>
      <w:r w:rsidRPr="005919DE">
        <w:rPr>
          <w:rStyle w:val="StyleUnderline"/>
        </w:rPr>
        <w:t xml:space="preserve">. This dynamic will also </w:t>
      </w:r>
      <w:r w:rsidRPr="005919DE">
        <w:rPr>
          <w:rStyle w:val="Emphasis"/>
        </w:rPr>
        <w:t>complicate</w:t>
      </w:r>
      <w:r w:rsidRPr="005919DE">
        <w:rPr>
          <w:rStyle w:val="StyleUnderline"/>
        </w:rPr>
        <w:t xml:space="preserve"> </w:t>
      </w:r>
      <w:r w:rsidRPr="003B596A">
        <w:rPr>
          <w:sz w:val="16"/>
        </w:rPr>
        <w:t xml:space="preserve">nuclear </w:t>
      </w:r>
      <w:r w:rsidRPr="005919DE">
        <w:rPr>
          <w:rStyle w:val="Emphasis"/>
        </w:rPr>
        <w:t>nonproliferation efforts</w:t>
      </w:r>
      <w:r w:rsidRPr="005919DE">
        <w:rPr>
          <w:rStyle w:val="StyleUnderline"/>
        </w:rPr>
        <w:t xml:space="preserve">, as both </w:t>
      </w:r>
      <w:r w:rsidRPr="005919DE">
        <w:rPr>
          <w:rStyle w:val="StyleUnderline"/>
          <w:highlight w:val="cyan"/>
        </w:rPr>
        <w:t xml:space="preserve">the </w:t>
      </w:r>
      <w:r w:rsidRPr="005919DE">
        <w:rPr>
          <w:rStyle w:val="Emphasis"/>
          <w:highlight w:val="cyan"/>
        </w:rPr>
        <w:t>demand</w:t>
      </w:r>
      <w:r w:rsidRPr="005919DE">
        <w:rPr>
          <w:rStyle w:val="StyleUnderline"/>
          <w:highlight w:val="cyan"/>
        </w:rPr>
        <w:t xml:space="preserve"> for </w:t>
      </w:r>
      <w:r w:rsidRPr="005919DE">
        <w:rPr>
          <w:rStyle w:val="Emphasis"/>
          <w:highlight w:val="cyan"/>
        </w:rPr>
        <w:t>nuc</w:t>
      </w:r>
      <w:r w:rsidRPr="005919DE">
        <w:rPr>
          <w:rStyle w:val="Emphasis"/>
        </w:rPr>
        <w:t>lear weapon</w:t>
      </w:r>
      <w:r w:rsidRPr="005919DE">
        <w:rPr>
          <w:rStyle w:val="Emphasis"/>
          <w:highlight w:val="cyan"/>
        </w:rPr>
        <w:t>s</w:t>
      </w:r>
      <w:r w:rsidRPr="003B596A">
        <w:rPr>
          <w:sz w:val="16"/>
        </w:rPr>
        <w:t xml:space="preserve"> (a consequence of rising regional and global insecurity), </w:t>
      </w:r>
      <w:r w:rsidRPr="00D520C8">
        <w:rPr>
          <w:rStyle w:val="StyleUnderline"/>
        </w:rPr>
        <w:t xml:space="preserve">and </w:t>
      </w:r>
      <w:r w:rsidRPr="00D520C8">
        <w:rPr>
          <w:rStyle w:val="Emphasis"/>
        </w:rPr>
        <w:t>supply</w:t>
      </w:r>
      <w:r w:rsidRPr="00D520C8">
        <w:rPr>
          <w:rStyle w:val="StyleUnderline"/>
        </w:rPr>
        <w:t xml:space="preserve"> of </w:t>
      </w:r>
      <w:r w:rsidRPr="00D520C8">
        <w:rPr>
          <w:rStyle w:val="Emphasis"/>
        </w:rPr>
        <w:t>nuclear materials</w:t>
      </w:r>
      <w:r w:rsidRPr="00D520C8">
        <w:rPr>
          <w:rStyle w:val="StyleUnderline"/>
        </w:rPr>
        <w:t xml:space="preserve"> and </w:t>
      </w:r>
      <w:r w:rsidRPr="00D520C8">
        <w:rPr>
          <w:rStyle w:val="Emphasis"/>
        </w:rPr>
        <w:t>technology</w:t>
      </w:r>
      <w:r w:rsidRPr="003B596A">
        <w:rPr>
          <w:sz w:val="16"/>
        </w:rPr>
        <w:t xml:space="preserve"> (a result of the weakening of the nonproliferation regime and deteriorating great power relations) </w:t>
      </w:r>
      <w:r w:rsidRPr="005919DE">
        <w:rPr>
          <w:rStyle w:val="StyleUnderline"/>
          <w:highlight w:val="cyan"/>
        </w:rPr>
        <w:t xml:space="preserve">will </w:t>
      </w:r>
      <w:r w:rsidRPr="005919DE">
        <w:rPr>
          <w:rStyle w:val="Emphasis"/>
          <w:highlight w:val="cyan"/>
        </w:rPr>
        <w:t>increase</w:t>
      </w:r>
      <w:r w:rsidRPr="003B596A">
        <w:rPr>
          <w:sz w:val="16"/>
        </w:rPr>
        <w:t xml:space="preserve">. </w:t>
      </w:r>
      <w:r w:rsidRPr="005919DE">
        <w:rPr>
          <w:rStyle w:val="StyleUnderline"/>
        </w:rPr>
        <w:t xml:space="preserve">Will </w:t>
      </w:r>
      <w:r w:rsidRPr="005919DE">
        <w:rPr>
          <w:rStyle w:val="Emphasis"/>
        </w:rPr>
        <w:t>deterrence prevent war</w:t>
      </w:r>
      <w:r w:rsidRPr="005919DE">
        <w:rPr>
          <w:rStyle w:val="StyleUnderline"/>
        </w:rPr>
        <w:t xml:space="preserve"> in a </w:t>
      </w:r>
      <w:r w:rsidRPr="00D520C8">
        <w:rPr>
          <w:rStyle w:val="StyleUnderline"/>
        </w:rPr>
        <w:t xml:space="preserve">world of </w:t>
      </w:r>
      <w:r w:rsidRPr="00D520C8">
        <w:rPr>
          <w:rStyle w:val="Emphasis"/>
        </w:rPr>
        <w:t>several nuclear weapons states</w:t>
      </w:r>
      <w:r w:rsidRPr="003B596A">
        <w:rPr>
          <w:sz w:val="16"/>
        </w:rPr>
        <w:t xml:space="preserve">, (the current nuclear powers plus </w:t>
      </w:r>
      <w:r w:rsidRPr="005919DE">
        <w:rPr>
          <w:rStyle w:val="Emphasis"/>
          <w:highlight w:val="cyan"/>
        </w:rPr>
        <w:t>So</w:t>
      </w:r>
      <w:r w:rsidRPr="005919DE">
        <w:rPr>
          <w:rStyle w:val="Emphasis"/>
        </w:rPr>
        <w:t xml:space="preserve">uth </w:t>
      </w:r>
      <w:r w:rsidRPr="005919DE">
        <w:rPr>
          <w:rStyle w:val="Emphasis"/>
          <w:highlight w:val="cyan"/>
        </w:rPr>
        <w:t>Ko</w:t>
      </w:r>
      <w:r w:rsidRPr="005919DE">
        <w:rPr>
          <w:rStyle w:val="Emphasis"/>
        </w:rPr>
        <w:t>rea</w:t>
      </w:r>
      <w:r w:rsidRPr="005919DE">
        <w:rPr>
          <w:rStyle w:val="StyleUnderline"/>
        </w:rPr>
        <w:t xml:space="preserve">, </w:t>
      </w:r>
      <w:r w:rsidRPr="005919DE">
        <w:rPr>
          <w:rStyle w:val="Emphasis"/>
          <w:highlight w:val="cyan"/>
        </w:rPr>
        <w:t>Iran</w:t>
      </w:r>
      <w:r w:rsidRPr="005919DE">
        <w:rPr>
          <w:rStyle w:val="StyleUnderline"/>
        </w:rPr>
        <w:t xml:space="preserve">, </w:t>
      </w:r>
      <w:r w:rsidRPr="005919DE">
        <w:rPr>
          <w:rStyle w:val="Emphasis"/>
          <w:highlight w:val="cyan"/>
        </w:rPr>
        <w:t>Saudi</w:t>
      </w:r>
      <w:r w:rsidRPr="003B596A">
        <w:rPr>
          <w:sz w:val="16"/>
        </w:rPr>
        <w:t xml:space="preserve"> Arabia, </w:t>
      </w:r>
      <w:r w:rsidRPr="005919DE">
        <w:rPr>
          <w:rStyle w:val="Emphasis"/>
          <w:highlight w:val="cyan"/>
        </w:rPr>
        <w:t>Japan</w:t>
      </w:r>
      <w:r w:rsidRPr="003B596A">
        <w:rPr>
          <w:sz w:val="16"/>
        </w:rPr>
        <w:t xml:space="preserve">, </w:t>
      </w:r>
      <w:r w:rsidRPr="005919DE">
        <w:rPr>
          <w:rStyle w:val="Emphasis"/>
          <w:highlight w:val="cyan"/>
        </w:rPr>
        <w:t>Turkey</w:t>
      </w:r>
      <w:r w:rsidRPr="003B596A">
        <w:rPr>
          <w:sz w:val="16"/>
        </w:rPr>
        <w:t xml:space="preserve">), as it helped to do during the bipolar Cold War? </w:t>
      </w:r>
      <w:r w:rsidRPr="005919DE">
        <w:rPr>
          <w:rStyle w:val="Emphasis"/>
        </w:rPr>
        <w:t>Some</w:t>
      </w:r>
      <w:r w:rsidRPr="003B596A">
        <w:rPr>
          <w:sz w:val="16"/>
        </w:rPr>
        <w:t xml:space="preserve"> neorealist observers </w:t>
      </w:r>
      <w:r w:rsidRPr="005919DE">
        <w:rPr>
          <w:rStyle w:val="StyleUnderline"/>
        </w:rPr>
        <w:t>view</w:t>
      </w:r>
      <w:r w:rsidRPr="003B596A">
        <w:rPr>
          <w:sz w:val="16"/>
        </w:rPr>
        <w:t xml:space="preserve"> nuclear weapons </w:t>
      </w:r>
      <w:r w:rsidRPr="005919DE">
        <w:rPr>
          <w:rStyle w:val="Emphasis"/>
        </w:rPr>
        <w:t>prolif</w:t>
      </w:r>
      <w:r w:rsidRPr="003B596A">
        <w:rPr>
          <w:sz w:val="16"/>
        </w:rPr>
        <w:t xml:space="preserve">eration </w:t>
      </w:r>
      <w:r w:rsidRPr="005919DE">
        <w:rPr>
          <w:rStyle w:val="StyleUnderline"/>
        </w:rPr>
        <w:t xml:space="preserve">as </w:t>
      </w:r>
      <w:r w:rsidRPr="005919DE">
        <w:rPr>
          <w:rStyle w:val="Emphasis"/>
        </w:rPr>
        <w:t>stabilizing</w:t>
      </w:r>
      <w:r w:rsidRPr="003B596A">
        <w:rPr>
          <w:sz w:val="16"/>
        </w:rPr>
        <w:t xml:space="preserve">, </w:t>
      </w:r>
      <w:r w:rsidRPr="005919DE">
        <w:rPr>
          <w:rStyle w:val="StyleUnderline"/>
        </w:rPr>
        <w:t xml:space="preserve">extending the </w:t>
      </w:r>
      <w:r w:rsidRPr="005919DE">
        <w:rPr>
          <w:rStyle w:val="Emphasis"/>
        </w:rPr>
        <w:t>balance of terror</w:t>
      </w:r>
      <w:r w:rsidRPr="003B596A">
        <w:rPr>
          <w:sz w:val="16"/>
        </w:rPr>
        <w:t xml:space="preserve">, and the imperative of </w:t>
      </w:r>
      <w:r w:rsidRPr="005919DE">
        <w:rPr>
          <w:rStyle w:val="Emphasis"/>
        </w:rPr>
        <w:t>restraint</w:t>
      </w:r>
      <w:r w:rsidRPr="003B596A">
        <w:rPr>
          <w:sz w:val="16"/>
        </w:rPr>
        <w:t xml:space="preserve">, to new nuclear weapons states with much to fight over (Saudi Arabia and Iran, for example).27 </w:t>
      </w:r>
      <w:r w:rsidRPr="005919DE">
        <w:rPr>
          <w:rStyle w:val="StyleUnderline"/>
        </w:rPr>
        <w:t>Others</w:t>
      </w:r>
      <w:r w:rsidRPr="003B596A">
        <w:rPr>
          <w:sz w:val="16"/>
        </w:rPr>
        <w:t xml:space="preserve">,28 </w:t>
      </w:r>
      <w:r w:rsidRPr="005919DE">
        <w:rPr>
          <w:rStyle w:val="StyleUnderline"/>
        </w:rPr>
        <w:t xml:space="preserve">examining issues of </w:t>
      </w:r>
      <w:r w:rsidRPr="005919DE">
        <w:rPr>
          <w:rStyle w:val="Emphasis"/>
        </w:rPr>
        <w:t>c</w:t>
      </w:r>
      <w:r w:rsidRPr="003B596A">
        <w:rPr>
          <w:sz w:val="16"/>
        </w:rPr>
        <w:t xml:space="preserve">ommand and </w:t>
      </w:r>
      <w:r w:rsidRPr="005919DE">
        <w:rPr>
          <w:rStyle w:val="Emphasis"/>
        </w:rPr>
        <w:t>c</w:t>
      </w:r>
      <w:r w:rsidRPr="003B596A">
        <w:rPr>
          <w:sz w:val="16"/>
        </w:rPr>
        <w:t xml:space="preserve">ontrol </w:t>
      </w:r>
      <w:r w:rsidRPr="005919DE">
        <w:rPr>
          <w:rStyle w:val="StyleUnderline"/>
        </w:rPr>
        <w:t xml:space="preserve">of </w:t>
      </w:r>
      <w:r w:rsidRPr="005919DE">
        <w:rPr>
          <w:rStyle w:val="Emphasis"/>
          <w:highlight w:val="cyan"/>
        </w:rPr>
        <w:t>nuclear</w:t>
      </w:r>
      <w:r w:rsidRPr="005919DE">
        <w:rPr>
          <w:rStyle w:val="Emphasis"/>
        </w:rPr>
        <w:t xml:space="preserve"> weapons</w:t>
      </w:r>
      <w:r w:rsidRPr="005919DE">
        <w:rPr>
          <w:rStyle w:val="StyleUnderline"/>
        </w:rPr>
        <w:t xml:space="preserve"> deployment and </w:t>
      </w:r>
      <w:r w:rsidRPr="005919DE">
        <w:rPr>
          <w:rStyle w:val="Emphasis"/>
          <w:highlight w:val="cyan"/>
        </w:rPr>
        <w:t>use</w:t>
      </w:r>
      <w:r w:rsidRPr="005919DE">
        <w:rPr>
          <w:rStyle w:val="StyleUnderline"/>
          <w:highlight w:val="cyan"/>
        </w:rPr>
        <w:t xml:space="preserve"> by </w:t>
      </w:r>
      <w:r w:rsidRPr="005919DE">
        <w:rPr>
          <w:rStyle w:val="Emphasis"/>
          <w:highlight w:val="cyan"/>
        </w:rPr>
        <w:t>new</w:t>
      </w:r>
      <w:r w:rsidRPr="005919DE">
        <w:rPr>
          <w:rStyle w:val="Emphasis"/>
        </w:rPr>
        <w:t xml:space="preserve">ly acquiring </w:t>
      </w:r>
      <w:r w:rsidRPr="005919DE">
        <w:rPr>
          <w:rStyle w:val="Emphasis"/>
          <w:highlight w:val="cyan"/>
        </w:rPr>
        <w:t>states</w:t>
      </w:r>
      <w:r w:rsidRPr="003B596A">
        <w:rPr>
          <w:sz w:val="16"/>
        </w:rPr>
        <w:t xml:space="preserve">, </w:t>
      </w:r>
      <w:r w:rsidRPr="005919DE">
        <w:rPr>
          <w:rStyle w:val="Emphasis"/>
          <w:highlight w:val="cyan"/>
        </w:rPr>
        <w:t>asymmetries</w:t>
      </w:r>
      <w:r w:rsidRPr="005919DE">
        <w:rPr>
          <w:rStyle w:val="StyleUnderline"/>
          <w:highlight w:val="cyan"/>
        </w:rPr>
        <w:t xml:space="preserve"> in doctrines</w:t>
      </w:r>
      <w:r w:rsidRPr="003B596A">
        <w:rPr>
          <w:sz w:val="16"/>
        </w:rPr>
        <w:t xml:space="preserve">, force structures, and capabilities between rivals, </w:t>
      </w:r>
      <w:r w:rsidRPr="005919DE">
        <w:rPr>
          <w:rStyle w:val="StyleUnderline"/>
        </w:rPr>
        <w:t xml:space="preserve">the </w:t>
      </w:r>
      <w:r w:rsidRPr="005919DE">
        <w:rPr>
          <w:rStyle w:val="Emphasis"/>
        </w:rPr>
        <w:t>perils</w:t>
      </w:r>
      <w:r w:rsidRPr="005919DE">
        <w:rPr>
          <w:rStyle w:val="StyleUnderline"/>
        </w:rPr>
        <w:t xml:space="preserve"> of </w:t>
      </w:r>
      <w:r w:rsidRPr="005919DE">
        <w:rPr>
          <w:rStyle w:val="Emphasis"/>
        </w:rPr>
        <w:t>variable rates</w:t>
      </w:r>
      <w:r w:rsidRPr="005919DE">
        <w:rPr>
          <w:rStyle w:val="StyleUnderline"/>
        </w:rPr>
        <w:t xml:space="preserve"> in </w:t>
      </w:r>
      <w:r w:rsidRPr="005919DE">
        <w:rPr>
          <w:rStyle w:val="Emphasis"/>
        </w:rPr>
        <w:t>transition</w:t>
      </w:r>
      <w:r w:rsidRPr="005919DE">
        <w:rPr>
          <w:rStyle w:val="StyleUnderline"/>
        </w:rPr>
        <w:t xml:space="preserve"> to </w:t>
      </w:r>
      <w:r w:rsidRPr="005919DE">
        <w:rPr>
          <w:rStyle w:val="Emphasis"/>
        </w:rPr>
        <w:t>weapons deployment</w:t>
      </w:r>
      <w:r w:rsidRPr="003B596A">
        <w:rPr>
          <w:sz w:val="16"/>
        </w:rPr>
        <w:t xml:space="preserve">, </w:t>
      </w:r>
      <w:r w:rsidRPr="005919DE">
        <w:rPr>
          <w:rStyle w:val="StyleUnderline"/>
          <w:highlight w:val="cyan"/>
        </w:rPr>
        <w:t xml:space="preserve">problems of </w:t>
      </w:r>
      <w:r w:rsidRPr="005919DE">
        <w:rPr>
          <w:rStyle w:val="Emphasis"/>
          <w:highlight w:val="cyan"/>
        </w:rPr>
        <w:t>communication</w:t>
      </w:r>
      <w:r w:rsidRPr="005919DE">
        <w:rPr>
          <w:rStyle w:val="StyleUnderline"/>
          <w:highlight w:val="cyan"/>
        </w:rPr>
        <w:t xml:space="preserve"> between states with </w:t>
      </w:r>
      <w:r w:rsidRPr="005919DE">
        <w:rPr>
          <w:rStyle w:val="Emphasis"/>
          <w:highlight w:val="cyan"/>
        </w:rPr>
        <w:t>deep</w:t>
      </w:r>
      <w:r w:rsidRPr="005919DE">
        <w:rPr>
          <w:rStyle w:val="Emphasis"/>
        </w:rPr>
        <w:t xml:space="preserve"> mutual </w:t>
      </w:r>
      <w:r w:rsidRPr="005919DE">
        <w:rPr>
          <w:rStyle w:val="Emphasis"/>
          <w:highlight w:val="cyan"/>
        </w:rPr>
        <w:t>grievances</w:t>
      </w:r>
      <w:r w:rsidRPr="005919DE">
        <w:rPr>
          <w:rStyle w:val="StyleUnderline"/>
        </w:rPr>
        <w:t xml:space="preserve">, the </w:t>
      </w:r>
      <w:r w:rsidRPr="005919DE">
        <w:rPr>
          <w:rStyle w:val="Emphasis"/>
        </w:rPr>
        <w:t xml:space="preserve">heightened risk of </w:t>
      </w:r>
      <w:r w:rsidRPr="005919DE">
        <w:rPr>
          <w:rStyle w:val="Emphasis"/>
          <w:highlight w:val="cyan"/>
        </w:rPr>
        <w:t>transfer</w:t>
      </w:r>
      <w:r w:rsidRPr="005919DE">
        <w:rPr>
          <w:rStyle w:val="StyleUnderline"/>
        </w:rPr>
        <w:t xml:space="preserve"> of</w:t>
      </w:r>
      <w:r w:rsidRPr="003B596A">
        <w:rPr>
          <w:sz w:val="16"/>
        </w:rPr>
        <w:t xml:space="preserve"> such </w:t>
      </w:r>
      <w:r w:rsidRPr="005919DE">
        <w:rPr>
          <w:rStyle w:val="StyleUnderline"/>
        </w:rPr>
        <w:t xml:space="preserve">weapons </w:t>
      </w:r>
      <w:r w:rsidRPr="005919DE">
        <w:rPr>
          <w:rStyle w:val="StyleUnderline"/>
          <w:highlight w:val="cyan"/>
        </w:rPr>
        <w:t xml:space="preserve">to </w:t>
      </w:r>
      <w:r w:rsidRPr="005919DE">
        <w:rPr>
          <w:rStyle w:val="Emphasis"/>
          <w:highlight w:val="cyan"/>
        </w:rPr>
        <w:t>non-state actors</w:t>
      </w:r>
      <w:r w:rsidRPr="003B596A">
        <w:rPr>
          <w:sz w:val="16"/>
        </w:rPr>
        <w:t xml:space="preserve">, </w:t>
      </w:r>
      <w:r w:rsidRPr="005919DE">
        <w:rPr>
          <w:rStyle w:val="StyleUnderline"/>
        </w:rPr>
        <w:t xml:space="preserve">have </w:t>
      </w:r>
      <w:r w:rsidRPr="005919DE">
        <w:rPr>
          <w:rStyle w:val="Emphasis"/>
        </w:rPr>
        <w:t>grave doubts</w:t>
      </w:r>
      <w:r w:rsidRPr="005919DE">
        <w:rPr>
          <w:rStyle w:val="StyleUnderline"/>
        </w:rPr>
        <w:t xml:space="preserve"> about the safety of a </w:t>
      </w:r>
      <w:r w:rsidRPr="005919DE">
        <w:rPr>
          <w:rStyle w:val="Emphasis"/>
        </w:rPr>
        <w:t>multipolar</w:t>
      </w:r>
      <w:r w:rsidRPr="005919DE">
        <w:rPr>
          <w:rStyle w:val="StyleUnderline"/>
        </w:rPr>
        <w:t>,</w:t>
      </w:r>
      <w:r w:rsidRPr="003B596A">
        <w:rPr>
          <w:sz w:val="16"/>
        </w:rPr>
        <w:t xml:space="preserve"> </w:t>
      </w:r>
      <w:r w:rsidRPr="005919DE">
        <w:rPr>
          <w:rStyle w:val="Emphasis"/>
        </w:rPr>
        <w:t>nuclear-armed world</w:t>
      </w:r>
      <w:r w:rsidRPr="003B596A">
        <w:rPr>
          <w:sz w:val="16"/>
        </w:rPr>
        <w:t xml:space="preserve">.29 We can at least conclude that prudence dictates heightened efforts to slow the pace of proliferation,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w:t>
      </w:r>
      <w:r w:rsidRPr="005919DE">
        <w:rPr>
          <w:rStyle w:val="StyleUnderline"/>
          <w:highlight w:val="cyan"/>
        </w:rPr>
        <w:t xml:space="preserve">The </w:t>
      </w:r>
      <w:r w:rsidRPr="005919DE">
        <w:rPr>
          <w:rStyle w:val="Emphasis"/>
          <w:highlight w:val="cyan"/>
        </w:rPr>
        <w:t>clearest</w:t>
      </w:r>
      <w:r w:rsidRPr="003B596A">
        <w:rPr>
          <w:sz w:val="16"/>
        </w:rPr>
        <w:t xml:space="preserve"> and most frequently cited </w:t>
      </w:r>
      <w:r w:rsidRPr="005919DE">
        <w:rPr>
          <w:rStyle w:val="Emphasis"/>
          <w:highlight w:val="cyan"/>
        </w:rPr>
        <w:t>ev</w:t>
      </w:r>
      <w:r w:rsidRPr="005919DE">
        <w:rPr>
          <w:rStyle w:val="Emphasis"/>
        </w:rPr>
        <w:t>idence</w:t>
      </w:r>
      <w:r w:rsidRPr="003B596A">
        <w:rPr>
          <w:sz w:val="16"/>
        </w:rPr>
        <w:t xml:space="preserve"> </w:t>
      </w:r>
      <w:r w:rsidRPr="005919DE">
        <w:rPr>
          <w:rStyle w:val="StyleUnderline"/>
          <w:highlight w:val="cyan"/>
        </w:rPr>
        <w:t>for a</w:t>
      </w:r>
      <w:r w:rsidRPr="005919DE">
        <w:rPr>
          <w:rStyle w:val="StyleUnderline"/>
        </w:rPr>
        <w:t xml:space="preserve"> </w:t>
      </w:r>
      <w:r w:rsidRPr="005919DE">
        <w:rPr>
          <w:rStyle w:val="Emphasis"/>
        </w:rPr>
        <w:t xml:space="preserve">widening </w:t>
      </w:r>
      <w:r w:rsidRPr="005919DE">
        <w:rPr>
          <w:rStyle w:val="Emphasis"/>
          <w:highlight w:val="cyan"/>
        </w:rPr>
        <w:t>distribution</w:t>
      </w:r>
      <w:r w:rsidRPr="005919DE">
        <w:rPr>
          <w:rStyle w:val="StyleUnderline"/>
          <w:highlight w:val="cyan"/>
        </w:rPr>
        <w:t xml:space="preserve"> of</w:t>
      </w:r>
      <w:r w:rsidRPr="005919DE">
        <w:rPr>
          <w:rStyle w:val="StyleUnderline"/>
        </w:rPr>
        <w:t xml:space="preserve"> global </w:t>
      </w:r>
      <w:r w:rsidRPr="005919DE">
        <w:rPr>
          <w:rStyle w:val="StyleUnderline"/>
          <w:highlight w:val="cyan"/>
        </w:rPr>
        <w:t xml:space="preserve">power </w:t>
      </w:r>
      <w:r w:rsidRPr="005919DE">
        <w:rPr>
          <w:rStyle w:val="Emphasis"/>
          <w:highlight w:val="cyan"/>
        </w:rPr>
        <w:t>away</w:t>
      </w:r>
      <w:r w:rsidRPr="005919DE">
        <w:rPr>
          <w:rStyle w:val="StyleUnderline"/>
          <w:highlight w:val="cyan"/>
        </w:rPr>
        <w:t xml:space="preserve"> from America</w:t>
      </w:r>
      <w:r w:rsidRPr="005919DE">
        <w:rPr>
          <w:rStyle w:val="StyleUnderline"/>
        </w:rPr>
        <w:t xml:space="preserve">n unipolarity </w:t>
      </w:r>
      <w:r w:rsidRPr="005919DE">
        <w:rPr>
          <w:rStyle w:val="StyleUnderline"/>
          <w:highlight w:val="cyan"/>
        </w:rPr>
        <w:t>is</w:t>
      </w:r>
      <w:r w:rsidRPr="005919DE">
        <w:rPr>
          <w:rStyle w:val="StyleUnderline"/>
        </w:rPr>
        <w:t xml:space="preserve"> the </w:t>
      </w:r>
      <w:r w:rsidRPr="005919DE">
        <w:rPr>
          <w:rStyle w:val="Emphasis"/>
        </w:rPr>
        <w:t xml:space="preserve">narrowing gap in </w:t>
      </w:r>
      <w:r w:rsidRPr="005919DE">
        <w:rPr>
          <w:rStyle w:val="Emphasis"/>
          <w:highlight w:val="cyan"/>
        </w:rPr>
        <w:t>GDP</w:t>
      </w:r>
      <w:r w:rsidRPr="005919DE">
        <w:rPr>
          <w:rStyle w:val="StyleUnderline"/>
        </w:rPr>
        <w:t xml:space="preserve"> between the US and China</w:t>
      </w:r>
      <w:r w:rsidRPr="003B596A">
        <w:rPr>
          <w:sz w:val="16"/>
        </w:rPr>
        <w:t xml:space="preserve">.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w:t>
      </w:r>
      <w:r w:rsidRPr="005919DE">
        <w:rPr>
          <w:rStyle w:val="StyleUnderline"/>
          <w:highlight w:val="cyan"/>
        </w:rPr>
        <w:t>GDP is</w:t>
      </w:r>
      <w:r w:rsidRPr="003B596A">
        <w:rPr>
          <w:sz w:val="16"/>
        </w:rPr>
        <w:t xml:space="preserve"> a good place to start, as </w:t>
      </w:r>
      <w:r w:rsidRPr="005919DE">
        <w:rPr>
          <w:rStyle w:val="StyleUnderline"/>
          <w:highlight w:val="cyan"/>
        </w:rPr>
        <w:t xml:space="preserve">the </w:t>
      </w:r>
      <w:r w:rsidRPr="005919DE">
        <w:rPr>
          <w:rStyle w:val="Emphasis"/>
          <w:highlight w:val="cyan"/>
        </w:rPr>
        <w:t>single most useful measure</w:t>
      </w:r>
      <w:r w:rsidRPr="005919DE">
        <w:rPr>
          <w:rStyle w:val="StyleUnderline"/>
          <w:highlight w:val="cyan"/>
        </w:rPr>
        <w:t xml:space="preserve"> and</w:t>
      </w:r>
      <w:r w:rsidRPr="005919DE">
        <w:rPr>
          <w:rStyle w:val="StyleUnderline"/>
        </w:rPr>
        <w:t xml:space="preserve"> </w:t>
      </w:r>
      <w:r w:rsidRPr="005919DE">
        <w:rPr>
          <w:rStyle w:val="Emphasis"/>
        </w:rPr>
        <w:t xml:space="preserve">long-term </w:t>
      </w:r>
      <w:r w:rsidRPr="005919DE">
        <w:rPr>
          <w:rStyle w:val="Emphasis"/>
          <w:highlight w:val="cyan"/>
        </w:rPr>
        <w:t>predictor of power</w:t>
      </w:r>
      <w:r w:rsidRPr="005919DE">
        <w:rPr>
          <w:rStyle w:val="StyleUnderline"/>
          <w:highlight w:val="cyan"/>
        </w:rPr>
        <w:t xml:space="preserve">. It is from the </w:t>
      </w:r>
      <w:r w:rsidRPr="005919DE">
        <w:rPr>
          <w:rStyle w:val="Emphasis"/>
          <w:highlight w:val="cyan"/>
        </w:rPr>
        <w:t>overall economy</w:t>
      </w:r>
      <w:r w:rsidRPr="005919DE">
        <w:rPr>
          <w:rStyle w:val="StyleUnderline"/>
          <w:highlight w:val="cyan"/>
        </w:rPr>
        <w:t xml:space="preserve"> that states </w:t>
      </w:r>
      <w:r w:rsidRPr="005919DE">
        <w:rPr>
          <w:rStyle w:val="Emphasis"/>
          <w:highlight w:val="cyan"/>
        </w:rPr>
        <w:t>extract</w:t>
      </w:r>
      <w:r w:rsidRPr="005919DE">
        <w:rPr>
          <w:rStyle w:val="StyleUnderline"/>
          <w:highlight w:val="cyan"/>
        </w:rPr>
        <w:t xml:space="preserve"> and</w:t>
      </w:r>
      <w:r w:rsidRPr="005919DE">
        <w:rPr>
          <w:rStyle w:val="StyleUnderline"/>
        </w:rPr>
        <w:t xml:space="preserve"> </w:t>
      </w:r>
      <w:r w:rsidRPr="00D520C8">
        <w:rPr>
          <w:rStyle w:val="Emphasis"/>
          <w:highlight w:val="cyan"/>
        </w:rPr>
        <w:t>apply</w:t>
      </w:r>
      <w:r w:rsidRPr="005919DE">
        <w:rPr>
          <w:rStyle w:val="Emphasis"/>
        </w:rPr>
        <w:t xml:space="preserve"> material </w:t>
      </w:r>
      <w:r w:rsidRPr="005919DE">
        <w:rPr>
          <w:rStyle w:val="Emphasis"/>
          <w:highlight w:val="cyan"/>
        </w:rPr>
        <w:t>power</w:t>
      </w:r>
      <w:r w:rsidRPr="005919DE">
        <w:rPr>
          <w:rStyle w:val="StyleUnderline"/>
        </w:rPr>
        <w:t xml:space="preserve"> to </w:t>
      </w:r>
      <w:r w:rsidRPr="005919DE">
        <w:rPr>
          <w:rStyle w:val="Emphasis"/>
        </w:rPr>
        <w:t>leverage desired behavior</w:t>
      </w:r>
      <w:r w:rsidRPr="005919DE">
        <w:rPr>
          <w:rStyle w:val="StyleUnderline"/>
        </w:rPr>
        <w:t xml:space="preserve"> from other states</w:t>
      </w:r>
      <w:r w:rsidRPr="003B596A">
        <w:rPr>
          <w:sz w:val="16"/>
        </w:rPr>
        <w:t xml:space="preserve">.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 </w:t>
      </w:r>
      <w:r w:rsidRPr="003B596A">
        <w:rPr>
          <w:sz w:val="16"/>
          <w:szCs w:val="12"/>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3B596A">
        <w:rPr>
          <w:sz w:val="16"/>
          <w:szCs w:val="18"/>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w:t>
      </w:r>
      <w:r w:rsidRPr="003B596A">
        <w:rPr>
          <w:sz w:val="16"/>
        </w:rPr>
        <w:t xml:space="preserve">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w:t>
      </w:r>
      <w:r w:rsidRPr="005919DE">
        <w:rPr>
          <w:rStyle w:val="StyleUnderline"/>
        </w:rPr>
        <w:t xml:space="preserve">Commitment to </w:t>
      </w:r>
      <w:r w:rsidRPr="005919DE">
        <w:rPr>
          <w:rStyle w:val="Emphasis"/>
        </w:rPr>
        <w:t>democratic norms</w:t>
      </w:r>
      <w:r w:rsidRPr="005919DE">
        <w:rPr>
          <w:rStyle w:val="StyleUnderline"/>
        </w:rPr>
        <w:t xml:space="preserve"> and practices</w:t>
      </w:r>
      <w:r w:rsidRPr="003B596A">
        <w:rPr>
          <w:sz w:val="16"/>
        </w:rPr>
        <w:t>—freedom of speech and of the press, independent judiciaries, protection of minority rights—</w:t>
      </w:r>
      <w:r w:rsidRPr="005919DE">
        <w:rPr>
          <w:rStyle w:val="StyleUnderline"/>
        </w:rPr>
        <w:t xml:space="preserve">is </w:t>
      </w:r>
      <w:r w:rsidRPr="005919DE">
        <w:rPr>
          <w:rStyle w:val="Emphasis"/>
        </w:rPr>
        <w:t>in decline</w:t>
      </w:r>
      <w:r w:rsidRPr="003B596A">
        <w:rPr>
          <w:sz w:val="16"/>
        </w:rPr>
        <w:t xml:space="preserve">. The decline is evident across the global system and encompasses all major powers, from India and China, to Europe, to the US. </w:t>
      </w:r>
      <w:r w:rsidRPr="005919DE">
        <w:rPr>
          <w:rStyle w:val="Emphasis"/>
          <w:highlight w:val="cyan"/>
        </w:rPr>
        <w:t>Right-wing populist</w:t>
      </w:r>
      <w:r w:rsidRPr="005919DE">
        <w:rPr>
          <w:rStyle w:val="Emphasis"/>
        </w:rPr>
        <w:t xml:space="preserve"> partie</w:t>
      </w:r>
      <w:r w:rsidRPr="005919DE">
        <w:rPr>
          <w:rStyle w:val="Emphasis"/>
          <w:highlight w:val="cyan"/>
        </w:rPr>
        <w:t>s</w:t>
      </w:r>
      <w:r w:rsidRPr="005919DE">
        <w:rPr>
          <w:rStyle w:val="StyleUnderline"/>
        </w:rPr>
        <w:t xml:space="preserve"> have </w:t>
      </w:r>
      <w:r w:rsidRPr="005919DE">
        <w:rPr>
          <w:rStyle w:val="Emphasis"/>
          <w:highlight w:val="cyan"/>
        </w:rPr>
        <w:t>assumed power</w:t>
      </w:r>
      <w:r w:rsidRPr="003B596A">
        <w:rPr>
          <w:sz w:val="16"/>
        </w:rPr>
        <w:t xml:space="preserve">, or constitute a politically significant minority, </w:t>
      </w:r>
      <w:r w:rsidRPr="005919DE">
        <w:rPr>
          <w:rStyle w:val="StyleUnderline"/>
        </w:rPr>
        <w:t xml:space="preserve">in a </w:t>
      </w:r>
      <w:r w:rsidRPr="005919DE">
        <w:rPr>
          <w:rStyle w:val="Emphasis"/>
        </w:rPr>
        <w:t>lengthening list</w:t>
      </w:r>
      <w:r w:rsidRPr="005919DE">
        <w:rPr>
          <w:rStyle w:val="StyleUnderline"/>
        </w:rPr>
        <w:t xml:space="preserve"> of democratic states</w:t>
      </w:r>
      <w:r w:rsidRPr="003B596A">
        <w:rPr>
          <w:sz w:val="16"/>
        </w:rPr>
        <w:t xml:space="preserve">, including both new (Hungary, Poland) and established (India, the US, the UK) democracies. </w:t>
      </w:r>
      <w:r w:rsidRPr="005919DE">
        <w:rPr>
          <w:rStyle w:val="Emphasis"/>
          <w:highlight w:val="cyan"/>
        </w:rPr>
        <w:t>Nationalism</w:t>
      </w:r>
      <w:r w:rsidRPr="003B596A">
        <w:rPr>
          <w:sz w:val="16"/>
        </w:rPr>
        <w:t xml:space="preserve">, frequently dismissed by liberal globalization advocates as a weak force when confronted by market democracies’ presumed inherent superiority, </w:t>
      </w:r>
      <w:r w:rsidRPr="005919DE">
        <w:rPr>
          <w:rStyle w:val="StyleUnderline"/>
        </w:rPr>
        <w:t xml:space="preserve">has </w:t>
      </w:r>
      <w:r w:rsidRPr="005919DE">
        <w:rPr>
          <w:rStyle w:val="StyleUnderline"/>
          <w:highlight w:val="cyan"/>
        </w:rPr>
        <w:t xml:space="preserve">experienced a </w:t>
      </w:r>
      <w:r w:rsidRPr="005919DE">
        <w:rPr>
          <w:rStyle w:val="Emphasis"/>
          <w:highlight w:val="cyan"/>
        </w:rPr>
        <w:t>resurgence</w:t>
      </w:r>
      <w:r w:rsidRPr="003B596A">
        <w:rPr>
          <w:sz w:val="16"/>
        </w:rPr>
        <w:t xml:space="preserv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w:t>
      </w:r>
      <w:r w:rsidRPr="005919DE">
        <w:rPr>
          <w:rStyle w:val="StyleUnderline"/>
        </w:rPr>
        <w:t xml:space="preserve">Is it </w:t>
      </w:r>
      <w:r w:rsidRPr="005919DE">
        <w:rPr>
          <w:rStyle w:val="Emphasis"/>
        </w:rPr>
        <w:t>merely coincidence</w:t>
      </w:r>
      <w:r w:rsidRPr="005919DE">
        <w:rPr>
          <w:rStyle w:val="StyleUnderline"/>
        </w:rPr>
        <w:t xml:space="preserve"> that the period of </w:t>
      </w:r>
      <w:r w:rsidRPr="005919DE">
        <w:rPr>
          <w:rStyle w:val="Emphasis"/>
          <w:highlight w:val="cyan"/>
        </w:rPr>
        <w:t>democratic decline</w:t>
      </w:r>
      <w:r w:rsidRPr="003B596A">
        <w:rPr>
          <w:sz w:val="16"/>
        </w:rPr>
        <w:t xml:space="preserve"> documented by Freedom House, </w:t>
      </w:r>
      <w:r w:rsidRPr="005919DE">
        <w:rPr>
          <w:rStyle w:val="Emphasis"/>
          <w:highlight w:val="cyan"/>
        </w:rPr>
        <w:t>coincides</w:t>
      </w:r>
      <w:r w:rsidRPr="00691963">
        <w:rPr>
          <w:rStyle w:val="Emphasis"/>
        </w:rPr>
        <w:t xml:space="preserve"> precisely</w:t>
      </w:r>
      <w:r w:rsidRPr="00691963">
        <w:rPr>
          <w:rStyle w:val="StyleUnderline"/>
        </w:rPr>
        <w:t xml:space="preserve"> </w:t>
      </w:r>
      <w:r w:rsidRPr="005919DE">
        <w:rPr>
          <w:rStyle w:val="StyleUnderline"/>
          <w:highlight w:val="cyan"/>
        </w:rPr>
        <w:t>with</w:t>
      </w:r>
      <w:r w:rsidRPr="005919DE">
        <w:rPr>
          <w:rStyle w:val="StyleUnderline"/>
        </w:rPr>
        <w:t xml:space="preserve"> the global financial and </w:t>
      </w:r>
      <w:r w:rsidRPr="005919DE">
        <w:rPr>
          <w:rStyle w:val="Emphasis"/>
          <w:highlight w:val="cyan"/>
        </w:rPr>
        <w:t>economic crisis</w:t>
      </w:r>
      <w:r w:rsidRPr="005919DE">
        <w:rPr>
          <w:rStyle w:val="StyleUnderline"/>
        </w:rPr>
        <w:t xml:space="preserve">? </w:t>
      </w:r>
      <w:r w:rsidRPr="005919DE">
        <w:rPr>
          <w:rStyle w:val="Emphasis"/>
          <w:highlight w:val="cyan"/>
        </w:rPr>
        <w:t>Lower growth</w:t>
      </w:r>
      <w:r w:rsidRPr="005919DE">
        <w:rPr>
          <w:rStyle w:val="StyleUnderline"/>
        </w:rPr>
        <w:t xml:space="preserve">, increasing </w:t>
      </w:r>
      <w:r w:rsidRPr="005919DE">
        <w:rPr>
          <w:rStyle w:val="Emphasis"/>
          <w:highlight w:val="cyan"/>
        </w:rPr>
        <w:t>joblessness</w:t>
      </w:r>
      <w:r w:rsidRPr="005919DE">
        <w:rPr>
          <w:rStyle w:val="StyleUnderline"/>
        </w:rPr>
        <w:t xml:space="preserve">, </w:t>
      </w:r>
      <w:r w:rsidRPr="005919DE">
        <w:rPr>
          <w:rStyle w:val="Emphasis"/>
          <w:highlight w:val="cyan"/>
        </w:rPr>
        <w:t>wage stagnation</w:t>
      </w:r>
      <w:r w:rsidRPr="005919DE">
        <w:rPr>
          <w:rStyle w:val="StyleUnderline"/>
        </w:rPr>
        <w:t xml:space="preserve">, </w:t>
      </w:r>
      <w:r w:rsidRPr="005919DE">
        <w:rPr>
          <w:rStyle w:val="Emphasis"/>
        </w:rPr>
        <w:t>superimposed</w:t>
      </w:r>
      <w:r w:rsidRPr="003B596A">
        <w:rPr>
          <w:sz w:val="16"/>
        </w:rPr>
        <w:t xml:space="preserve"> </w:t>
      </w:r>
      <w:r w:rsidRPr="005919DE">
        <w:rPr>
          <w:rStyle w:val="StyleUnderline"/>
        </w:rPr>
        <w:t>on longer-term</w:t>
      </w:r>
      <w:r w:rsidRPr="003B596A">
        <w:rPr>
          <w:sz w:val="16"/>
        </w:rPr>
        <w:t xml:space="preserve"> widening of </w:t>
      </w:r>
      <w:r w:rsidRPr="005919DE">
        <w:rPr>
          <w:rStyle w:val="Emphasis"/>
        </w:rPr>
        <w:t>inequality</w:t>
      </w:r>
      <w:r w:rsidRPr="003B596A">
        <w:rPr>
          <w:sz w:val="16"/>
        </w:rPr>
        <w:t xml:space="preserve"> and declining mobility, </w:t>
      </w:r>
      <w:r w:rsidRPr="005919DE">
        <w:rPr>
          <w:rStyle w:val="StyleUnderline"/>
          <w:highlight w:val="cyan"/>
        </w:rPr>
        <w:t>constitute a</w:t>
      </w:r>
      <w:r w:rsidRPr="005919DE">
        <w:rPr>
          <w:rStyle w:val="StyleUnderline"/>
        </w:rPr>
        <w:t xml:space="preserve"> </w:t>
      </w:r>
      <w:r w:rsidRPr="005919DE">
        <w:rPr>
          <w:rStyle w:val="Emphasis"/>
        </w:rPr>
        <w:t xml:space="preserve">forbidding </w:t>
      </w:r>
      <w:r w:rsidRPr="005919DE">
        <w:rPr>
          <w:rStyle w:val="Emphasis"/>
          <w:highlight w:val="cyan"/>
        </w:rPr>
        <w:t>stress test</w:t>
      </w:r>
      <w:r w:rsidRPr="00691963">
        <w:rPr>
          <w:rStyle w:val="StyleUnderline"/>
        </w:rPr>
        <w:t xml:space="preserve"> for </w:t>
      </w:r>
      <w:r w:rsidRPr="00691963">
        <w:rPr>
          <w:rStyle w:val="Emphasis"/>
        </w:rPr>
        <w:t>democratic systems</w:t>
      </w:r>
      <w:r w:rsidRPr="00691963">
        <w:rPr>
          <w:rStyle w:val="StyleUnderline"/>
        </w:rPr>
        <w:t xml:space="preserve">, and many </w:t>
      </w:r>
      <w:r w:rsidRPr="00691963">
        <w:rPr>
          <w:rStyle w:val="Emphasis"/>
        </w:rPr>
        <w:t>co</w:t>
      </w:r>
      <w:r w:rsidRPr="005919DE">
        <w:rPr>
          <w:rStyle w:val="Emphasis"/>
        </w:rPr>
        <w:t>ntinue to fail</w:t>
      </w:r>
      <w:r w:rsidRPr="003B596A">
        <w:rPr>
          <w:sz w:val="16"/>
        </w:rPr>
        <w:t xml:space="preserve">. And if we are correct about secular stagnation, the stress will continue, and authoritarianism’s fourteen-year run will not be over for some time. </w:t>
      </w:r>
      <w:r w:rsidRPr="005919DE">
        <w:rPr>
          <w:rStyle w:val="StyleUnderline"/>
        </w:rPr>
        <w:t xml:space="preserve">The </w:t>
      </w:r>
      <w:r w:rsidRPr="005919DE">
        <w:rPr>
          <w:rStyle w:val="Emphasis"/>
        </w:rPr>
        <w:t>antidemocratic trend</w:t>
      </w:r>
      <w:r w:rsidRPr="005919DE">
        <w:rPr>
          <w:rStyle w:val="StyleUnderline"/>
        </w:rPr>
        <w:t xml:space="preserve"> will gain </w:t>
      </w:r>
      <w:r w:rsidRPr="005919DE">
        <w:rPr>
          <w:rStyle w:val="Emphasis"/>
        </w:rPr>
        <w:t>additional impetus</w:t>
      </w:r>
      <w:r w:rsidRPr="005919DE">
        <w:rPr>
          <w:rStyle w:val="StyleUnderline"/>
        </w:rPr>
        <w:t xml:space="preserve"> from the </w:t>
      </w:r>
      <w:r w:rsidRPr="005919DE">
        <w:rPr>
          <w:rStyle w:val="Emphasis"/>
        </w:rPr>
        <w:t>illiberal direction</w:t>
      </w:r>
      <w:r w:rsidRPr="005919DE">
        <w:rPr>
          <w:rStyle w:val="StyleUnderline"/>
        </w:rPr>
        <w:t xml:space="preserve"> of </w:t>
      </w:r>
      <w:r w:rsidRPr="005919DE">
        <w:rPr>
          <w:rStyle w:val="Emphasis"/>
        </w:rPr>
        <w:t>globalization</w:t>
      </w:r>
      <w:r w:rsidRPr="003B596A">
        <w:rPr>
          <w:sz w:val="16"/>
        </w:rPr>
        <w:t xml:space="preserve">,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w:t>
      </w:r>
      <w:r w:rsidRPr="005919DE">
        <w:rPr>
          <w:rStyle w:val="StyleUnderline"/>
        </w:rPr>
        <w:t xml:space="preserve">Convergence of </w:t>
      </w:r>
      <w:r w:rsidRPr="005919DE">
        <w:rPr>
          <w:rStyle w:val="Emphasis"/>
        </w:rPr>
        <w:t>norms</w:t>
      </w:r>
      <w:r w:rsidRPr="005919DE">
        <w:rPr>
          <w:rStyle w:val="StyleUnderline"/>
        </w:rPr>
        <w:t xml:space="preserve">, </w:t>
      </w:r>
      <w:r w:rsidRPr="005919DE">
        <w:rPr>
          <w:rStyle w:val="Emphasis"/>
        </w:rPr>
        <w:t>practices</w:t>
      </w:r>
      <w:r w:rsidRPr="005919DE">
        <w:rPr>
          <w:rStyle w:val="StyleUnderline"/>
        </w:rPr>
        <w:t xml:space="preserve">, </w:t>
      </w:r>
      <w:r w:rsidRPr="005919DE">
        <w:rPr>
          <w:rStyle w:val="Emphasis"/>
        </w:rPr>
        <w:t>policies</w:t>
      </w:r>
      <w:r w:rsidRPr="005919DE">
        <w:rPr>
          <w:rStyle w:val="StyleUnderline"/>
        </w:rPr>
        <w:t xml:space="preserve"> is </w:t>
      </w:r>
      <w:r w:rsidRPr="005919DE">
        <w:rPr>
          <w:rStyle w:val="Emphasis"/>
        </w:rPr>
        <w:t>out of the question</w:t>
      </w:r>
      <w:r w:rsidRPr="005919DE">
        <w:rPr>
          <w:rStyle w:val="StyleUnderline"/>
        </w:rPr>
        <w:t xml:space="preserve">. </w:t>
      </w:r>
      <w:r w:rsidRPr="005919DE">
        <w:rPr>
          <w:rStyle w:val="Emphasis"/>
          <w:highlight w:val="cyan"/>
        </w:rPr>
        <w:t>Global collective action</w:t>
      </w:r>
      <w:r w:rsidRPr="005919DE">
        <w:rPr>
          <w:rStyle w:val="StyleUnderline"/>
        </w:rPr>
        <w:t xml:space="preserve">, </w:t>
      </w:r>
      <w:r w:rsidRPr="005919DE">
        <w:rPr>
          <w:rStyle w:val="Emphasis"/>
        </w:rPr>
        <w:t>even</w:t>
      </w:r>
      <w:r w:rsidRPr="005919DE">
        <w:rPr>
          <w:rStyle w:val="StyleUnderline"/>
        </w:rPr>
        <w:t xml:space="preserve"> in the face of global crises, </w:t>
      </w:r>
      <w:r w:rsidRPr="005919DE">
        <w:rPr>
          <w:rStyle w:val="StyleUnderline"/>
          <w:highlight w:val="cyan"/>
        </w:rPr>
        <w:t xml:space="preserve">will be a </w:t>
      </w:r>
      <w:r w:rsidRPr="005919DE">
        <w:rPr>
          <w:rStyle w:val="Emphasis"/>
          <w:highlight w:val="cyan"/>
        </w:rPr>
        <w:t>long shot</w:t>
      </w:r>
      <w:r w:rsidRPr="003B596A">
        <w:rPr>
          <w:sz w:val="16"/>
        </w:rPr>
        <w:t xml:space="preserve">.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conflict is observed within weak states, sometimes promoted by regional competitors, by terrorist groups, or by great powers, acting through surrogates or by indirect means. Sometimes, as in Syria, this </w:t>
      </w:r>
      <w:r w:rsidRPr="005919DE">
        <w:rPr>
          <w:rStyle w:val="StyleUnderline"/>
          <w:highlight w:val="cyan"/>
        </w:rPr>
        <w:t xml:space="preserve">conflict </w:t>
      </w:r>
      <w:r w:rsidRPr="005919DE">
        <w:rPr>
          <w:rStyle w:val="Emphasis"/>
          <w:highlight w:val="cyan"/>
        </w:rPr>
        <w:t>spills over</w:t>
      </w:r>
      <w:r w:rsidRPr="005919DE">
        <w:rPr>
          <w:rStyle w:val="StyleUnderline"/>
          <w:highlight w:val="cyan"/>
        </w:rPr>
        <w:t xml:space="preserve"> to</w:t>
      </w:r>
      <w:r w:rsidRPr="005919DE">
        <w:rPr>
          <w:rStyle w:val="StyleUnderline"/>
        </w:rPr>
        <w:t xml:space="preserve"> </w:t>
      </w:r>
      <w:r w:rsidRPr="005919DE">
        <w:rPr>
          <w:rStyle w:val="Emphasis"/>
        </w:rPr>
        <w:t>contiguous states</w:t>
      </w:r>
      <w:r w:rsidRPr="005919DE">
        <w:rPr>
          <w:rStyle w:val="StyleUnderline"/>
        </w:rPr>
        <w:t xml:space="preserve"> and contributes to </w:t>
      </w:r>
      <w:r w:rsidRPr="005919DE">
        <w:rPr>
          <w:rStyle w:val="Emphasis"/>
          <w:highlight w:val="cyan"/>
        </w:rPr>
        <w:t>regional instability</w:t>
      </w:r>
      <w:r w:rsidRPr="003B596A">
        <w:rPr>
          <w:sz w:val="16"/>
        </w:rPr>
        <w:t xml:space="preserve">, and challenges other regions to respond effectively, a challenge that Europe has not met. Much of this will continue, but </w:t>
      </w:r>
      <w:r w:rsidRPr="005919DE">
        <w:rPr>
          <w:rStyle w:val="StyleUnderline"/>
        </w:rPr>
        <w:t xml:space="preserve">the </w:t>
      </w:r>
      <w:r w:rsidRPr="005919DE">
        <w:rPr>
          <w:rStyle w:val="Emphasis"/>
        </w:rPr>
        <w:t>global significance</w:t>
      </w:r>
      <w:r w:rsidRPr="005919DE">
        <w:rPr>
          <w:rStyle w:val="StyleUnderline"/>
        </w:rPr>
        <w:t xml:space="preserve"> of such local conflicts will be greatly </w:t>
      </w:r>
      <w:r w:rsidRPr="005919DE">
        <w:rPr>
          <w:rStyle w:val="Emphasis"/>
        </w:rPr>
        <w:t>magnified</w:t>
      </w:r>
      <w:r w:rsidRPr="005919DE">
        <w:rPr>
          <w:rStyle w:val="StyleUnderline"/>
        </w:rPr>
        <w:t xml:space="preserve"> by </w:t>
      </w:r>
      <w:r w:rsidRPr="005919DE">
        <w:rPr>
          <w:rStyle w:val="Emphasis"/>
        </w:rPr>
        <w:t>increasing great power conflict</w:t>
      </w:r>
      <w:r w:rsidRPr="005919DE">
        <w:rPr>
          <w:rStyle w:val="StyleUnderline"/>
        </w:rPr>
        <w:t xml:space="preserve">, which will </w:t>
      </w:r>
      <w:r w:rsidRPr="005919DE">
        <w:rPr>
          <w:rStyle w:val="Emphasis"/>
        </w:rPr>
        <w:t>feed</w:t>
      </w:r>
      <w:r w:rsidRPr="003B596A">
        <w:rPr>
          <w:sz w:val="16"/>
        </w:rPr>
        <w:t>—rather than manage or resolve—</w:t>
      </w:r>
      <w:r w:rsidRPr="005919DE">
        <w:rPr>
          <w:rStyle w:val="Emphasis"/>
        </w:rPr>
        <w:t>local instabilities</w:t>
      </w:r>
      <w:r w:rsidRPr="003B596A">
        <w:rPr>
          <w:sz w:val="16"/>
        </w:rPr>
        <w:t xml:space="preserve"> and will in turn be exacerbated by them. </w:t>
      </w:r>
      <w:r w:rsidRPr="005919DE">
        <w:rPr>
          <w:rStyle w:val="StyleUnderline"/>
          <w:highlight w:val="cyan"/>
        </w:rPr>
        <w:t>Great powers will</w:t>
      </w:r>
      <w:r w:rsidRPr="003B596A">
        <w:rPr>
          <w:sz w:val="16"/>
        </w:rPr>
        <w:t xml:space="preserve"> jockey for advantage, support their local partners, </w:t>
      </w:r>
      <w:r w:rsidRPr="005919DE">
        <w:rPr>
          <w:rStyle w:val="Emphasis"/>
          <w:highlight w:val="cyan"/>
        </w:rPr>
        <w:t>escalate preemptively</w:t>
      </w:r>
      <w:r w:rsidRPr="003B596A">
        <w:rPr>
          <w:sz w:val="16"/>
        </w:rPr>
        <w:t xml:space="preserve">. Conflicts initially confined to failing states or unstable regions will be redefined by great powers as global in scope and significance.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t>
      </w:r>
      <w:r w:rsidRPr="005919DE">
        <w:rPr>
          <w:rStyle w:val="StyleUnderline"/>
        </w:rPr>
        <w:t xml:space="preserve">We can </w:t>
      </w:r>
      <w:r w:rsidRPr="005919DE">
        <w:rPr>
          <w:rStyle w:val="Emphasis"/>
        </w:rPr>
        <w:t>easily observe</w:t>
      </w:r>
      <w:r w:rsidRPr="003B596A">
        <w:rPr>
          <w:sz w:val="16"/>
        </w:rPr>
        <w:t xml:space="preserve"> increased </w:t>
      </w:r>
      <w:r w:rsidRPr="005919DE">
        <w:rPr>
          <w:rStyle w:val="Emphasis"/>
        </w:rPr>
        <w:t>conflict</w:t>
      </w:r>
      <w:r w:rsidRPr="003B596A">
        <w:rPr>
          <w:sz w:val="16"/>
        </w:rPr>
        <w:t xml:space="preserve"> </w:t>
      </w:r>
      <w:r w:rsidRPr="005919DE">
        <w:rPr>
          <w:rStyle w:val="StyleUnderline"/>
        </w:rPr>
        <w:t xml:space="preserve">in </w:t>
      </w:r>
      <w:r w:rsidRPr="005919DE">
        <w:rPr>
          <w:rStyle w:val="Emphasis"/>
        </w:rPr>
        <w:t>US-China relations</w:t>
      </w:r>
      <w:r w:rsidRPr="005919DE">
        <w:rPr>
          <w:rStyle w:val="StyleUnderline"/>
        </w:rPr>
        <w:t xml:space="preserve">, as we will in </w:t>
      </w:r>
      <w:r w:rsidRPr="005919DE">
        <w:rPr>
          <w:rStyle w:val="Emphasis"/>
        </w:rPr>
        <w:t>US-Russia relations</w:t>
      </w:r>
      <w:r w:rsidRPr="003B596A">
        <w:rPr>
          <w:sz w:val="16"/>
        </w:rPr>
        <w:t xml:space="preserve"> as future US administrations try to make up for ground lost during the Trump presidency, especially in the Middle East. </w:t>
      </w:r>
      <w:r w:rsidRPr="005919DE">
        <w:rPr>
          <w:rStyle w:val="StyleUnderline"/>
        </w:rPr>
        <w:t xml:space="preserve">We can observe it among powerful </w:t>
      </w:r>
      <w:r w:rsidRPr="005919DE">
        <w:rPr>
          <w:rStyle w:val="StyleUnderline"/>
          <w:highlight w:val="cyan"/>
        </w:rPr>
        <w:t>states with</w:t>
      </w:r>
      <w:r w:rsidRPr="005919DE">
        <w:rPr>
          <w:rStyle w:val="StyleUnderline"/>
        </w:rPr>
        <w:t xml:space="preserve"> mutual historical grievances, now with </w:t>
      </w:r>
      <w:r w:rsidRPr="005919DE">
        <w:rPr>
          <w:rStyle w:val="StyleUnderline"/>
          <w:highlight w:val="cyan"/>
        </w:rPr>
        <w:t xml:space="preserve">a </w:t>
      </w:r>
      <w:r w:rsidRPr="005919DE">
        <w:rPr>
          <w:rStyle w:val="Emphasis"/>
          <w:highlight w:val="cyan"/>
        </w:rPr>
        <w:t>weakening</w:t>
      </w:r>
      <w:r w:rsidRPr="005919DE">
        <w:rPr>
          <w:rStyle w:val="Emphasis"/>
        </w:rPr>
        <w:t xml:space="preserve"> presence</w:t>
      </w:r>
      <w:r w:rsidRPr="005919DE">
        <w:rPr>
          <w:rStyle w:val="StyleUnderline"/>
        </w:rPr>
        <w:t xml:space="preserve"> of the </w:t>
      </w:r>
      <w:r w:rsidRPr="005919DE">
        <w:rPr>
          <w:rStyle w:val="Emphasis"/>
        </w:rPr>
        <w:t xml:space="preserve">hegemonic </w:t>
      </w:r>
      <w:r w:rsidRPr="005919DE">
        <w:rPr>
          <w:rStyle w:val="Emphasis"/>
          <w:highlight w:val="cyan"/>
        </w:rPr>
        <w:t>security guarantor</w:t>
      </w:r>
      <w:r w:rsidRPr="003B596A">
        <w:rPr>
          <w:sz w:val="16"/>
        </w:rPr>
        <w:t xml:space="preserve"> and having to </w:t>
      </w:r>
      <w:r w:rsidRPr="005919DE">
        <w:rPr>
          <w:rStyle w:val="StyleUnderline"/>
          <w:highlight w:val="cyan"/>
        </w:rPr>
        <w:t>consider</w:t>
      </w:r>
      <w:r w:rsidRPr="003B596A">
        <w:rPr>
          <w:sz w:val="16"/>
        </w:rPr>
        <w:t xml:space="preserve"> the </w:t>
      </w:r>
      <w:r w:rsidRPr="005919DE">
        <w:rPr>
          <w:rStyle w:val="Emphasis"/>
          <w:highlight w:val="cyan"/>
        </w:rPr>
        <w:t>renationalization</w:t>
      </w:r>
      <w:r w:rsidRPr="003B596A">
        <w:rPr>
          <w:sz w:val="16"/>
        </w:rPr>
        <w:t xml:space="preserve"> of their defense: </w:t>
      </w:r>
      <w:r w:rsidRPr="005919DE">
        <w:rPr>
          <w:rStyle w:val="Emphasis"/>
        </w:rPr>
        <w:t>Japan-So</w:t>
      </w:r>
      <w:r w:rsidRPr="005919DE">
        <w:rPr>
          <w:rStyle w:val="StyleUnderline"/>
        </w:rPr>
        <w:t xml:space="preserve">uth </w:t>
      </w:r>
      <w:r w:rsidRPr="005919DE">
        <w:rPr>
          <w:rStyle w:val="Emphasis"/>
        </w:rPr>
        <w:t>Ko</w:t>
      </w:r>
      <w:r w:rsidRPr="005919DE">
        <w:rPr>
          <w:rStyle w:val="StyleUnderline"/>
        </w:rPr>
        <w:t>rea</w:t>
      </w:r>
      <w:r w:rsidRPr="003B596A">
        <w:rPr>
          <w:sz w:val="16"/>
        </w:rPr>
        <w:t xml:space="preserve">, </w:t>
      </w:r>
      <w:r w:rsidRPr="005919DE">
        <w:rPr>
          <w:rStyle w:val="Emphasis"/>
        </w:rPr>
        <w:t>Germany-France</w:t>
      </w:r>
      <w:r w:rsidRPr="003B596A">
        <w:rPr>
          <w:sz w:val="16"/>
        </w:rPr>
        <w:t xml:space="preserve">. </w:t>
      </w:r>
      <w:r w:rsidRPr="005919DE">
        <w:rPr>
          <w:rStyle w:val="StyleUnderline"/>
        </w:rPr>
        <w:t xml:space="preserve">We can observe it among </w:t>
      </w:r>
      <w:r w:rsidRPr="005919DE">
        <w:rPr>
          <w:rStyle w:val="Emphasis"/>
        </w:rPr>
        <w:t>historical rivals</w:t>
      </w:r>
      <w:r w:rsidRPr="003B596A">
        <w:rPr>
          <w:sz w:val="16"/>
        </w:rPr>
        <w:t xml:space="preserve"> operating in rapidly changing security landscapes: </w:t>
      </w:r>
      <w:r w:rsidRPr="005919DE">
        <w:rPr>
          <w:rStyle w:val="Emphasis"/>
        </w:rPr>
        <w:t>India-China</w:t>
      </w:r>
      <w:r w:rsidRPr="005919DE">
        <w:rPr>
          <w:rStyle w:val="StyleUnderline"/>
        </w:rPr>
        <w:t xml:space="preserve">. We can observe it within the </w:t>
      </w:r>
      <w:r w:rsidRPr="005919DE">
        <w:rPr>
          <w:rStyle w:val="Emphasis"/>
        </w:rPr>
        <w:t>Mid</w:t>
      </w:r>
      <w:r w:rsidRPr="005919DE">
        <w:rPr>
          <w:rStyle w:val="StyleUnderline"/>
        </w:rPr>
        <w:t xml:space="preserve">dle </w:t>
      </w:r>
      <w:r w:rsidRPr="005919DE">
        <w:rPr>
          <w:rStyle w:val="Emphasis"/>
        </w:rPr>
        <w:t>East</w:t>
      </w:r>
      <w:r w:rsidRPr="005919DE">
        <w:rPr>
          <w:rStyle w:val="StyleUnderline"/>
        </w:rPr>
        <w:t xml:space="preserve">, as </w:t>
      </w:r>
      <w:r w:rsidRPr="005919DE">
        <w:rPr>
          <w:rStyle w:val="Emphasis"/>
        </w:rPr>
        <w:t>internal rivalries</w:t>
      </w:r>
      <w:r w:rsidRPr="005919DE">
        <w:rPr>
          <w:rStyle w:val="StyleUnderline"/>
        </w:rPr>
        <w:t xml:space="preserve"> are </w:t>
      </w:r>
      <w:r w:rsidRPr="005919DE">
        <w:rPr>
          <w:rStyle w:val="Emphasis"/>
        </w:rPr>
        <w:t>appropriated by regional powers</w:t>
      </w:r>
      <w:r w:rsidRPr="005919DE">
        <w:rPr>
          <w:rStyle w:val="StyleUnderline"/>
        </w:rPr>
        <w:t xml:space="preserve"> in a </w:t>
      </w:r>
      <w:r w:rsidRPr="005919DE">
        <w:rPr>
          <w:rStyle w:val="Emphasis"/>
        </w:rPr>
        <w:t>contest for regional dominance</w:t>
      </w:r>
      <w:r w:rsidRPr="003B596A">
        <w:rPr>
          <w:sz w:val="16"/>
        </w:rPr>
        <w:t xml:space="preserv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dangers of such a shift will become apparent as some future US president attempts to reassert US influence in the region and finds a crowded playing field. Can </w:t>
      </w:r>
      <w:r w:rsidRPr="009668E5">
        <w:rPr>
          <w:rStyle w:val="StyleUnderline"/>
          <w:highlight w:val="cyan"/>
        </w:rPr>
        <w:t xml:space="preserve">a </w:t>
      </w:r>
      <w:r w:rsidRPr="009668E5">
        <w:rPr>
          <w:rStyle w:val="Emphasis"/>
          <w:highlight w:val="cyan"/>
        </w:rPr>
        <w:t>multipolar distribution</w:t>
      </w:r>
      <w:r w:rsidRPr="009668E5">
        <w:rPr>
          <w:rStyle w:val="Emphasis"/>
        </w:rPr>
        <w:t xml:space="preserve"> of power</w:t>
      </w:r>
      <w:r w:rsidRPr="003B596A">
        <w:rPr>
          <w:sz w:val="16"/>
        </w:rPr>
        <w:t xml:space="preserve"> </w:t>
      </w:r>
      <w:r w:rsidRPr="006B3A99">
        <w:rPr>
          <w:rStyle w:val="StyleUnderline"/>
          <w:highlight w:val="cyan"/>
        </w:rPr>
        <w:t>among</w:t>
      </w:r>
      <w:r w:rsidRPr="003B596A">
        <w:rPr>
          <w:sz w:val="16"/>
        </w:rPr>
        <w:t xml:space="preserve"> several </w:t>
      </w:r>
      <w:r w:rsidRPr="006B3A99">
        <w:rPr>
          <w:rStyle w:val="StyleUnderline"/>
          <w:highlight w:val="cyan"/>
        </w:rPr>
        <w:t>states</w:t>
      </w:r>
      <w:r w:rsidRPr="003B596A">
        <w:rPr>
          <w:sz w:val="16"/>
        </w:rPr>
        <w:t xml:space="preserve"> whose interests, values, and political practices are divergent, all </w:t>
      </w:r>
      <w:r w:rsidRPr="006B3A99">
        <w:rPr>
          <w:rStyle w:val="StyleUnderline"/>
          <w:highlight w:val="cyan"/>
        </w:rPr>
        <w:t>experiencing</w:t>
      </w:r>
      <w:r w:rsidRPr="006B3A99">
        <w:rPr>
          <w:rStyle w:val="StyleUnderline"/>
        </w:rPr>
        <w:t xml:space="preserve"> </w:t>
      </w:r>
      <w:r w:rsidRPr="006B3A99">
        <w:rPr>
          <w:rStyle w:val="Emphasis"/>
        </w:rPr>
        <w:t xml:space="preserve">bottom-up </w:t>
      </w:r>
      <w:r w:rsidRPr="006B3A99">
        <w:rPr>
          <w:rStyle w:val="Emphasis"/>
          <w:highlight w:val="cyan"/>
        </w:rPr>
        <w:t xml:space="preserve">nationalist </w:t>
      </w:r>
      <w:r w:rsidRPr="009668E5">
        <w:rPr>
          <w:rStyle w:val="Emphasis"/>
          <w:highlight w:val="cyan"/>
        </w:rPr>
        <w:t>pressures</w:t>
      </w:r>
      <w:r w:rsidRPr="003B596A">
        <w:rPr>
          <w:sz w:val="16"/>
        </w:rPr>
        <w:t xml:space="preserve">, all seeking advantages in the oversupply of regional instability, be made to work? I think not. </w:t>
      </w:r>
      <w:r w:rsidRPr="005919DE">
        <w:rPr>
          <w:rStyle w:val="StyleUnderline"/>
        </w:rPr>
        <w:t xml:space="preserve">Will this more dangerous world </w:t>
      </w:r>
      <w:r w:rsidRPr="006B3A99">
        <w:rPr>
          <w:rStyle w:val="Emphasis"/>
          <w:highlight w:val="cyan"/>
        </w:rPr>
        <w:t>descend</w:t>
      </w:r>
      <w:r w:rsidRPr="006B3A99">
        <w:rPr>
          <w:rStyle w:val="StyleUnderline"/>
          <w:highlight w:val="cyan"/>
        </w:rPr>
        <w:t xml:space="preserve"> into </w:t>
      </w:r>
      <w:r w:rsidRPr="006B3A99">
        <w:rPr>
          <w:rStyle w:val="Emphasis"/>
          <w:highlight w:val="cyan"/>
        </w:rPr>
        <w:t xml:space="preserve">direct military </w:t>
      </w:r>
      <w:r w:rsidRPr="005919DE">
        <w:rPr>
          <w:rStyle w:val="Emphasis"/>
          <w:highlight w:val="cyan"/>
        </w:rPr>
        <w:t>confrontation</w:t>
      </w:r>
      <w:r w:rsidRPr="005919DE">
        <w:rPr>
          <w:rStyle w:val="StyleUnderline"/>
          <w:highlight w:val="cyan"/>
        </w:rPr>
        <w:t xml:space="preserve"> between </w:t>
      </w:r>
      <w:r w:rsidRPr="005919DE">
        <w:rPr>
          <w:rStyle w:val="Emphasis"/>
          <w:highlight w:val="cyan"/>
        </w:rPr>
        <w:t>great powers</w:t>
      </w:r>
      <w:r w:rsidRPr="005919DE">
        <w:rPr>
          <w:rStyle w:val="StyleUnderline"/>
        </w:rPr>
        <w:t xml:space="preserve">, </w:t>
      </w:r>
      <w:r w:rsidRPr="006B3A99">
        <w:rPr>
          <w:rStyle w:val="StyleUnderline"/>
          <w:highlight w:val="cyan"/>
        </w:rPr>
        <w:t>and</w:t>
      </w:r>
      <w:r w:rsidRPr="005919DE">
        <w:rPr>
          <w:rStyle w:val="StyleUnderline"/>
        </w:rPr>
        <w:t xml:space="preserve"> </w:t>
      </w:r>
      <w:r w:rsidRPr="006B3A99">
        <w:rPr>
          <w:rStyle w:val="StyleUnderline"/>
        </w:rPr>
        <w:t>could</w:t>
      </w:r>
      <w:r w:rsidRPr="005919DE">
        <w:rPr>
          <w:rStyle w:val="StyleUnderline"/>
        </w:rPr>
        <w:t xml:space="preserve"> such confrontation </w:t>
      </w:r>
      <w:r w:rsidRPr="005919DE">
        <w:rPr>
          <w:rStyle w:val="Emphasis"/>
          <w:highlight w:val="cyan"/>
        </w:rPr>
        <w:t>lead to use of nuc</w:t>
      </w:r>
      <w:r w:rsidRPr="005919DE">
        <w:rPr>
          <w:rStyle w:val="Emphasis"/>
        </w:rPr>
        <w:t>lear weapon</w:t>
      </w:r>
      <w:r w:rsidRPr="005919DE">
        <w:rPr>
          <w:rStyle w:val="Emphasis"/>
          <w:highlight w:val="cyan"/>
        </w:rPr>
        <w:t>s</w:t>
      </w:r>
      <w:r w:rsidRPr="005919DE">
        <w:rPr>
          <w:rStyle w:val="StyleUnderline"/>
        </w:rPr>
        <w:t>?</w:t>
      </w:r>
      <w:r w:rsidRPr="003B596A">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collapse of the Cold War era nuclear arms control regime, the threat to the Non-Proliferation Treaty represented by the demise of the JCPOA, and multiple indications of an accelerating nuclear arms race among the three principle powers, augurs badly. Given the structural forces at play, and without predicting the worst, we are indeed entering perilous times. </w:t>
      </w:r>
      <w:r w:rsidRPr="003B596A">
        <w:rPr>
          <w:sz w:val="16"/>
          <w:szCs w:val="18"/>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w:t>
      </w:r>
      <w:r w:rsidRPr="003B596A">
        <w:rPr>
          <w:sz w:val="16"/>
        </w:rPr>
        <w:t xml:space="preserve">Global Warming The question posed at the beginning of this section is whether the international system, evolving toward multipolarity and rising nationalism, will find the collective political capital to confront challenges as they arise. Global warming is the mother of all challenges, and the weakness in the system’s capacity to respond is clear. </w:t>
      </w:r>
      <w:r w:rsidRPr="00D520C8">
        <w:rPr>
          <w:rStyle w:val="StyleUnderline"/>
          <w:highlight w:val="cyan"/>
        </w:rPr>
        <w:t>With</w:t>
      </w:r>
      <w:r w:rsidRPr="00D520C8">
        <w:rPr>
          <w:rStyle w:val="StyleUnderline"/>
        </w:rPr>
        <w:t xml:space="preserve"> the two </w:t>
      </w:r>
      <w:r w:rsidRPr="00D520C8">
        <w:rPr>
          <w:rStyle w:val="Emphasis"/>
          <w:highlight w:val="cyan"/>
        </w:rPr>
        <w:t>major</w:t>
      </w:r>
      <w:r w:rsidRPr="003B596A">
        <w:rPr>
          <w:sz w:val="16"/>
        </w:rPr>
        <w:t xml:space="preserve"> political/</w:t>
      </w:r>
      <w:r w:rsidRPr="00D520C8">
        <w:rPr>
          <w:rStyle w:val="Emphasis"/>
        </w:rPr>
        <w:t>economic powers</w:t>
      </w:r>
      <w:r w:rsidRPr="00D520C8">
        <w:rPr>
          <w:rStyle w:val="StyleUnderline"/>
        </w:rPr>
        <w:t xml:space="preserve"> and </w:t>
      </w:r>
      <w:r w:rsidRPr="00D520C8">
        <w:rPr>
          <w:rStyle w:val="Emphasis"/>
        </w:rPr>
        <w:t>g</w:t>
      </w:r>
      <w:r w:rsidRPr="00D520C8">
        <w:rPr>
          <w:rStyle w:val="StyleUnderline"/>
        </w:rPr>
        <w:t>reen</w:t>
      </w:r>
      <w:r w:rsidRPr="00D520C8">
        <w:rPr>
          <w:rStyle w:val="Emphasis"/>
        </w:rPr>
        <w:t>h</w:t>
      </w:r>
      <w:r w:rsidRPr="00D520C8">
        <w:rPr>
          <w:rStyle w:val="StyleUnderline"/>
        </w:rPr>
        <w:t xml:space="preserve">ouse </w:t>
      </w:r>
      <w:r w:rsidRPr="00D520C8">
        <w:rPr>
          <w:rStyle w:val="Emphasis"/>
        </w:rPr>
        <w:t>g</w:t>
      </w:r>
      <w:r w:rsidRPr="00D520C8">
        <w:rPr>
          <w:rStyle w:val="StyleUnderline"/>
        </w:rPr>
        <w:t xml:space="preserve">as </w:t>
      </w:r>
      <w:r w:rsidRPr="00D520C8">
        <w:rPr>
          <w:rStyle w:val="StyleUnderline"/>
          <w:highlight w:val="cyan"/>
        </w:rPr>
        <w:t xml:space="preserve">emitters </w:t>
      </w:r>
      <w:r w:rsidRPr="00D520C8">
        <w:rPr>
          <w:rStyle w:val="Emphasis"/>
          <w:highlight w:val="cyan"/>
        </w:rPr>
        <w:t>locked</w:t>
      </w:r>
      <w:r w:rsidRPr="00D520C8">
        <w:rPr>
          <w:rStyle w:val="StyleUnderline"/>
          <w:highlight w:val="cyan"/>
        </w:rPr>
        <w:t xml:space="preserve"> in</w:t>
      </w:r>
      <w:r w:rsidRPr="00D520C8">
        <w:rPr>
          <w:rStyle w:val="StyleUnderline"/>
        </w:rPr>
        <w:t xml:space="preserve"> </w:t>
      </w:r>
      <w:r w:rsidRPr="00D520C8">
        <w:rPr>
          <w:rStyle w:val="Emphasis"/>
        </w:rPr>
        <w:t xml:space="preserve">deepening geopolitical </w:t>
      </w:r>
      <w:r w:rsidRPr="00D520C8">
        <w:rPr>
          <w:rStyle w:val="Emphasis"/>
          <w:highlight w:val="cyan"/>
        </w:rPr>
        <w:t>conflict</w:t>
      </w:r>
      <w:r w:rsidRPr="003B596A">
        <w:rPr>
          <w:sz w:val="16"/>
        </w:rPr>
        <w:t xml:space="preserve"> (and with one of them locked in climate change denial, possibly through 2024), </w:t>
      </w:r>
      <w:r w:rsidRPr="00D520C8">
        <w:rPr>
          <w:rStyle w:val="StyleUnderline"/>
          <w:highlight w:val="cyan"/>
        </w:rPr>
        <w:t xml:space="preserve">the </w:t>
      </w:r>
      <w:r w:rsidRPr="00D520C8">
        <w:rPr>
          <w:rStyle w:val="Emphasis"/>
          <w:highlight w:val="cyan"/>
        </w:rPr>
        <w:t>chances</w:t>
      </w:r>
      <w:r w:rsidRPr="00D520C8">
        <w:rPr>
          <w:rStyle w:val="StyleUnderline"/>
          <w:highlight w:val="cyan"/>
        </w:rPr>
        <w:t xml:space="preserve"> of</w:t>
      </w:r>
      <w:r w:rsidRPr="00D520C8">
        <w:rPr>
          <w:rStyle w:val="StyleUnderline"/>
        </w:rPr>
        <w:t xml:space="preserve"> significantly </w:t>
      </w:r>
      <w:r w:rsidRPr="00D520C8">
        <w:rPr>
          <w:rStyle w:val="Emphasis"/>
          <w:highlight w:val="cyan"/>
        </w:rPr>
        <w:t>slowing</w:t>
      </w:r>
      <w:r w:rsidRPr="00D520C8">
        <w:rPr>
          <w:rStyle w:val="StyleUnderline"/>
        </w:rPr>
        <w:t xml:space="preserve"> global </w:t>
      </w:r>
      <w:r w:rsidRPr="00D520C8">
        <w:rPr>
          <w:rStyle w:val="StyleUnderline"/>
          <w:highlight w:val="cyan"/>
        </w:rPr>
        <w:t>warming</w:t>
      </w:r>
      <w:r w:rsidRPr="00D520C8">
        <w:rPr>
          <w:rStyle w:val="StyleUnderline"/>
        </w:rPr>
        <w:t xml:space="preserve"> </w:t>
      </w:r>
      <w:r w:rsidRPr="003B596A">
        <w:rPr>
          <w:sz w:val="16"/>
        </w:rPr>
        <w:t xml:space="preserve">or even ameliorating its effects </w:t>
      </w:r>
      <w:r w:rsidRPr="00D520C8">
        <w:rPr>
          <w:rStyle w:val="StyleUnderline"/>
          <w:highlight w:val="cyan"/>
        </w:rPr>
        <w:t>are</w:t>
      </w:r>
      <w:r w:rsidRPr="00D520C8">
        <w:rPr>
          <w:rStyle w:val="StyleUnderline"/>
        </w:rPr>
        <w:t xml:space="preserve"> </w:t>
      </w:r>
      <w:r w:rsidRPr="00D520C8">
        <w:rPr>
          <w:rStyle w:val="Emphasis"/>
        </w:rPr>
        <w:t xml:space="preserve">very </w:t>
      </w:r>
      <w:r w:rsidRPr="00D520C8">
        <w:rPr>
          <w:rStyle w:val="Emphasis"/>
          <w:highlight w:val="cyan"/>
        </w:rPr>
        <w:t>slim</w:t>
      </w:r>
      <w:r w:rsidRPr="00D520C8">
        <w:rPr>
          <w:rStyle w:val="StyleUnderline"/>
        </w:rPr>
        <w:t>.</w:t>
      </w:r>
      <w:r w:rsidRPr="003B596A">
        <w:rPr>
          <w:sz w:val="16"/>
        </w:rPr>
        <w:t xml:space="preserve"> We are reduced to the default option, </w:t>
      </w:r>
      <w:r w:rsidRPr="00D520C8">
        <w:rPr>
          <w:rStyle w:val="Emphasis"/>
        </w:rPr>
        <w:t>nation-specific adaptation</w:t>
      </w:r>
      <w:r w:rsidRPr="00D520C8">
        <w:rPr>
          <w:rStyle w:val="StyleUnderline"/>
        </w:rPr>
        <w:t xml:space="preserve"> to climate change</w:t>
      </w:r>
      <w:r w:rsidRPr="003B596A">
        <w:rPr>
          <w:sz w:val="16"/>
        </w:rPr>
        <w:t xml:space="preserve">, which </w:t>
      </w:r>
      <w:r w:rsidRPr="00D520C8">
        <w:rPr>
          <w:rStyle w:val="StyleUnderline"/>
        </w:rPr>
        <w:t xml:space="preserve">will impose </w:t>
      </w:r>
      <w:r w:rsidRPr="00D520C8">
        <w:rPr>
          <w:rStyle w:val="Emphasis"/>
        </w:rPr>
        <w:t>rising</w:t>
      </w:r>
      <w:r w:rsidRPr="003B596A">
        <w:rPr>
          <w:sz w:val="16"/>
        </w:rPr>
        <w:t xml:space="preserve"> human, political and economic </w:t>
      </w:r>
      <w:r w:rsidRPr="00D520C8">
        <w:rPr>
          <w:rStyle w:val="Emphasis"/>
        </w:rPr>
        <w:t>costs</w:t>
      </w:r>
      <w:r w:rsidRPr="003B596A">
        <w:rPr>
          <w:sz w:val="16"/>
        </w:rPr>
        <w:t xml:space="preserve"> on all, and will widen the gap between rich countries with adaptive capacity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(IPCC), the major source of information on global warming, has consistently underpredicted the rate of climate deterioration. This holds true even for its “worst-case scenarios,”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This strengthens the scientific case for urgency—to both severely limit greenhouse gas emissions, and to increase investment in ameliorating the effects. Unfortunately, </w:t>
      </w:r>
      <w:r w:rsidRPr="00D520C8">
        <w:rPr>
          <w:rStyle w:val="StyleUnderline"/>
        </w:rPr>
        <w:t xml:space="preserve">the crisis comes at a moment when the </w:t>
      </w:r>
      <w:r w:rsidRPr="00D520C8">
        <w:rPr>
          <w:rStyle w:val="Emphasis"/>
        </w:rPr>
        <w:t>climate for collective action</w:t>
      </w:r>
      <w:r w:rsidRPr="00D520C8">
        <w:rPr>
          <w:rStyle w:val="StyleUnderline"/>
        </w:rPr>
        <w:t xml:space="preserve"> is </w:t>
      </w:r>
      <w:r w:rsidRPr="00D520C8">
        <w:rPr>
          <w:rStyle w:val="Emphasis"/>
        </w:rPr>
        <w:t>ice cold</w:t>
      </w:r>
      <w:r w:rsidRPr="00D520C8">
        <w:rPr>
          <w:rStyle w:val="StyleUnderline"/>
        </w:rPr>
        <w:t xml:space="preserve">. </w:t>
      </w:r>
      <w:r w:rsidRPr="00D520C8">
        <w:rPr>
          <w:rStyle w:val="Emphasis"/>
        </w:rPr>
        <w:t xml:space="preserve">Geopolitical </w:t>
      </w:r>
      <w:r w:rsidRPr="00D520C8">
        <w:rPr>
          <w:rStyle w:val="Emphasis"/>
          <w:highlight w:val="cyan"/>
        </w:rPr>
        <w:t>competition</w:t>
      </w:r>
      <w:r w:rsidRPr="00D520C8">
        <w:rPr>
          <w:rStyle w:val="StyleUnderline"/>
          <w:highlight w:val="cyan"/>
        </w:rPr>
        <w:t xml:space="preserve"> incentivizes states to </w:t>
      </w:r>
      <w:r w:rsidRPr="00D520C8">
        <w:rPr>
          <w:rStyle w:val="Emphasis"/>
          <w:highlight w:val="cyan"/>
        </w:rPr>
        <w:t>out produce each other</w:t>
      </w:r>
      <w:r w:rsidRPr="00D520C8">
        <w:rPr>
          <w:rStyle w:val="StyleUnderline"/>
          <w:highlight w:val="cyan"/>
        </w:rPr>
        <w:t>,</w:t>
      </w:r>
      <w:r w:rsidRPr="00D520C8">
        <w:rPr>
          <w:rStyle w:val="StyleUnderline"/>
        </w:rPr>
        <w:t xml:space="preserve"> </w:t>
      </w:r>
      <w:r w:rsidRPr="00D520C8">
        <w:rPr>
          <w:rStyle w:val="Emphasis"/>
        </w:rPr>
        <w:t>regardless</w:t>
      </w:r>
      <w:r w:rsidRPr="00D520C8">
        <w:rPr>
          <w:rStyle w:val="StyleUnderline"/>
        </w:rPr>
        <w:t xml:space="preserve"> of the </w:t>
      </w:r>
      <w:r w:rsidRPr="00D520C8">
        <w:rPr>
          <w:rStyle w:val="Emphasis"/>
        </w:rPr>
        <w:t>environmental effects</w:t>
      </w:r>
      <w:r w:rsidRPr="00D520C8">
        <w:rPr>
          <w:rStyle w:val="StyleUnderline"/>
        </w:rPr>
        <w:t xml:space="preserve">. Multipolarity </w:t>
      </w:r>
      <w:r w:rsidRPr="00D520C8">
        <w:rPr>
          <w:rStyle w:val="Emphasis"/>
        </w:rPr>
        <w:t>complicates collective action</w:t>
      </w:r>
      <w:r w:rsidRPr="00D520C8">
        <w:rPr>
          <w:rStyle w:val="StyleUnderline"/>
        </w:rPr>
        <w:t xml:space="preserve">. </w:t>
      </w:r>
      <w:r w:rsidRPr="00D520C8">
        <w:rPr>
          <w:rStyle w:val="Emphasis"/>
          <w:highlight w:val="cyan"/>
        </w:rPr>
        <w:t>Economic stagnation</w:t>
      </w:r>
      <w:r w:rsidRPr="00D520C8">
        <w:rPr>
          <w:rStyle w:val="StyleUnderline"/>
          <w:highlight w:val="cyan"/>
        </w:rPr>
        <w:t xml:space="preserve"> </w:t>
      </w:r>
      <w:r w:rsidRPr="00D520C8">
        <w:rPr>
          <w:rStyle w:val="Emphasis"/>
          <w:highlight w:val="cyan"/>
        </w:rPr>
        <w:t>mandates</w:t>
      </w:r>
      <w:r w:rsidRPr="00D520C8">
        <w:rPr>
          <w:rStyle w:val="StyleUnderline"/>
          <w:highlight w:val="cyan"/>
        </w:rPr>
        <w:t xml:space="preserve"> job creation, making regulation</w:t>
      </w:r>
      <w:r w:rsidRPr="00D520C8">
        <w:rPr>
          <w:rStyle w:val="StyleUnderline"/>
        </w:rPr>
        <w:t xml:space="preserve"> </w:t>
      </w:r>
      <w:r w:rsidRPr="00D520C8">
        <w:rPr>
          <w:rStyle w:val="Emphasis"/>
        </w:rPr>
        <w:t xml:space="preserve">politically </w:t>
      </w:r>
      <w:r w:rsidRPr="00D520C8">
        <w:rPr>
          <w:rStyle w:val="Emphasis"/>
          <w:highlight w:val="cyan"/>
        </w:rPr>
        <w:t>toxic</w:t>
      </w:r>
      <w:r w:rsidRPr="00D520C8">
        <w:rPr>
          <w:rStyle w:val="StyleUnderline"/>
          <w:highlight w:val="cyan"/>
        </w:rPr>
        <w:t xml:space="preserve">. </w:t>
      </w:r>
      <w:r w:rsidRPr="00D520C8">
        <w:rPr>
          <w:rStyle w:val="Emphasis"/>
          <w:highlight w:val="cyan"/>
        </w:rPr>
        <w:t>Bottom-up nationalism</w:t>
      </w:r>
      <w:r w:rsidRPr="003B596A">
        <w:rPr>
          <w:sz w:val="16"/>
        </w:rPr>
        <w:t xml:space="preserve">/populism </w:t>
      </w:r>
      <w:r w:rsidRPr="00D520C8">
        <w:rPr>
          <w:rStyle w:val="StyleUnderline"/>
          <w:highlight w:val="cyan"/>
        </w:rPr>
        <w:t>causes states to pursue “</w:t>
      </w:r>
      <w:r w:rsidRPr="00D520C8">
        <w:rPr>
          <w:rStyle w:val="Emphasis"/>
          <w:highlight w:val="cyan"/>
        </w:rPr>
        <w:t>relative</w:t>
      </w:r>
      <w:r w:rsidRPr="00D520C8">
        <w:rPr>
          <w:rStyle w:val="StyleUnderline"/>
          <w:highlight w:val="cyan"/>
        </w:rPr>
        <w:t xml:space="preserve"> gains,”</w:t>
      </w:r>
      <w:r w:rsidRPr="00D520C8">
        <w:rPr>
          <w:rStyle w:val="StyleUnderline"/>
        </w:rPr>
        <w:t xml:space="preserve"> meaning that if the nation is </w:t>
      </w:r>
      <w:r w:rsidRPr="00D520C8">
        <w:rPr>
          <w:rStyle w:val="Emphasis"/>
        </w:rPr>
        <w:t>seen</w:t>
      </w:r>
      <w:r w:rsidRPr="00D520C8">
        <w:rPr>
          <w:rStyle w:val="StyleUnderline"/>
        </w:rPr>
        <w:t xml:space="preserve"> as gaining in a no-</w:t>
      </w:r>
      <w:r w:rsidRPr="00D520C8">
        <w:rPr>
          <w:rStyle w:val="Emphasis"/>
        </w:rPr>
        <w:t>holds-barred economic competition</w:t>
      </w:r>
      <w:r w:rsidRPr="00D520C8">
        <w:rPr>
          <w:rStyle w:val="StyleUnderline"/>
        </w:rPr>
        <w:t xml:space="preserve"> with others, the </w:t>
      </w:r>
      <w:r w:rsidRPr="00D520C8">
        <w:rPr>
          <w:rStyle w:val="Emphasis"/>
        </w:rPr>
        <w:t>negative environmental effects</w:t>
      </w:r>
      <w:r w:rsidRPr="00D520C8">
        <w:rPr>
          <w:rStyle w:val="StyleUnderline"/>
        </w:rPr>
        <w:t xml:space="preserve"> can be </w:t>
      </w:r>
      <w:r w:rsidRPr="00D520C8">
        <w:rPr>
          <w:rStyle w:val="Emphasis"/>
        </w:rPr>
        <w:t>tolerated</w:t>
      </w:r>
      <w:r w:rsidRPr="003B596A">
        <w:rPr>
          <w:sz w:val="16"/>
        </w:rPr>
        <w:t>.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62CCFCD0" w14:textId="77777777" w:rsidR="00D57467" w:rsidRPr="002723C6" w:rsidRDefault="00D57467" w:rsidP="00D57467">
      <w:pPr>
        <w:pStyle w:val="Heading4"/>
        <w:rPr>
          <w:rFonts w:cs="Arial"/>
          <w:b w:val="0"/>
          <w:bCs/>
        </w:rPr>
      </w:pPr>
      <w:r w:rsidRPr="002723C6">
        <w:rPr>
          <w:rFonts w:cs="Arial"/>
        </w:rPr>
        <w:t xml:space="preserve">Pursuit of </w:t>
      </w:r>
      <w:r w:rsidRPr="002723C6">
        <w:rPr>
          <w:rFonts w:cs="Arial"/>
          <w:u w:val="single"/>
        </w:rPr>
        <w:t>growth</w:t>
      </w:r>
      <w:r w:rsidRPr="002723C6">
        <w:rPr>
          <w:rFonts w:cs="Arial"/>
        </w:rPr>
        <w:t xml:space="preserve"> is </w:t>
      </w:r>
      <w:r w:rsidRPr="002723C6">
        <w:rPr>
          <w:rFonts w:cs="Arial"/>
          <w:u w:val="single"/>
        </w:rPr>
        <w:t>inevitable</w:t>
      </w:r>
      <w:r w:rsidRPr="002723C6">
        <w:rPr>
          <w:rFonts w:cs="Arial"/>
        </w:rPr>
        <w:t xml:space="preserve">, and economic </w:t>
      </w:r>
      <w:r w:rsidRPr="002723C6">
        <w:rPr>
          <w:rFonts w:cs="Arial"/>
          <w:u w:val="single"/>
        </w:rPr>
        <w:t>collapse</w:t>
      </w:r>
      <w:r w:rsidRPr="002723C6">
        <w:rPr>
          <w:rFonts w:cs="Arial"/>
        </w:rPr>
        <w:t xml:space="preserve"> causes </w:t>
      </w:r>
      <w:r w:rsidRPr="002723C6">
        <w:rPr>
          <w:rFonts w:cs="Arial"/>
          <w:u w:val="single"/>
        </w:rPr>
        <w:t>extinction</w:t>
      </w:r>
      <w:r w:rsidRPr="002723C6">
        <w:rPr>
          <w:rFonts w:cs="Arial"/>
          <w:b w:val="0"/>
          <w:bCs/>
        </w:rPr>
        <w:t>---trade, disease, technology, climate change, oppression, and disinformation</w:t>
      </w:r>
    </w:p>
    <w:p w14:paraId="6D0B9106" w14:textId="77777777" w:rsidR="00D57467" w:rsidRPr="002723C6" w:rsidRDefault="00D57467" w:rsidP="00D57467">
      <w:r w:rsidRPr="002723C6">
        <w:rPr>
          <w:rStyle w:val="Style13ptBold"/>
        </w:rPr>
        <w:t>Posen 21</w:t>
      </w:r>
      <w:r w:rsidRPr="002723C6">
        <w:t>, is the president of the Peterson Institute for International Economics, PhD at Harvard University. (Adam, February 2021, “Rebuilding the Global Economy,” Peterson Institute for International Economics, https://bit.ly/3jLZZ2n)</w:t>
      </w:r>
    </w:p>
    <w:p w14:paraId="6FC78EBC" w14:textId="77777777" w:rsidR="00D57467" w:rsidRPr="002723C6" w:rsidRDefault="00D57467" w:rsidP="00D57467">
      <w:pPr>
        <w:rPr>
          <w:sz w:val="16"/>
        </w:rPr>
      </w:pPr>
      <w:r w:rsidRPr="002723C6">
        <w:rPr>
          <w:rStyle w:val="StyleUnderline"/>
        </w:rPr>
        <w:t xml:space="preserve">The world economy is experiencing a </w:t>
      </w:r>
      <w:r w:rsidRPr="002723C6">
        <w:rPr>
          <w:rStyle w:val="Emphasis"/>
        </w:rPr>
        <w:t>corrosion of globalization</w:t>
      </w:r>
      <w:r w:rsidRPr="002723C6">
        <w:rPr>
          <w:sz w:val="16"/>
        </w:rPr>
        <w:t xml:space="preserve">. The web of economic and commercial ties across the world is fraying, with more frequent and larger gaps in it—even as trade in goods, services, and technology shifts locations and in some places grows. For </w:t>
      </w:r>
      <w:r w:rsidRPr="002723C6">
        <w:rPr>
          <w:rStyle w:val="StyleUnderline"/>
        </w:rPr>
        <w:t>globalization is multidimensional</w:t>
      </w:r>
      <w:r w:rsidRPr="002723C6">
        <w:rPr>
          <w:sz w:val="16"/>
        </w:rPr>
        <w:t>,</w:t>
      </w:r>
      <w:r w:rsidRPr="002723C6">
        <w:rPr>
          <w:rStyle w:val="StyleUnderline"/>
        </w:rPr>
        <w:t xml:space="preserve"> encompassing much more than international trade</w:t>
      </w:r>
      <w:r w:rsidRPr="002723C6">
        <w:rPr>
          <w:sz w:val="16"/>
        </w:rPr>
        <w:t xml:space="preserve">, though </w:t>
      </w:r>
      <w:r w:rsidRPr="002723C6">
        <w:rPr>
          <w:rStyle w:val="Emphasis"/>
        </w:rPr>
        <w:t>panic about trade</w:t>
      </w:r>
      <w:r w:rsidRPr="002723C6">
        <w:rPr>
          <w:rStyle w:val="StyleUnderline"/>
        </w:rPr>
        <w:t xml:space="preserve"> gets most of the political and press attention</w:t>
      </w:r>
      <w:r w:rsidRPr="002723C6">
        <w:rPr>
          <w:sz w:val="16"/>
        </w:rPr>
        <w:t xml:space="preserve">. </w:t>
      </w:r>
      <w:r w:rsidRPr="002723C6">
        <w:rPr>
          <w:rStyle w:val="StyleUnderline"/>
        </w:rPr>
        <w:t>What matters for human welfare is the quality</w:t>
      </w:r>
      <w:r w:rsidRPr="002723C6">
        <w:rPr>
          <w:sz w:val="16"/>
        </w:rPr>
        <w:t xml:space="preserve">, not the quantity, </w:t>
      </w:r>
      <w:r w:rsidRPr="002723C6">
        <w:rPr>
          <w:rStyle w:val="StyleUnderline"/>
        </w:rPr>
        <w:t>of globalization</w:t>
      </w:r>
      <w:r w:rsidRPr="002723C6">
        <w:rPr>
          <w:sz w:val="16"/>
        </w:rPr>
        <w:t xml:space="preserve">. </w:t>
      </w:r>
      <w:r w:rsidRPr="004F73B7">
        <w:rPr>
          <w:rStyle w:val="StyleUnderline"/>
          <w:highlight w:val="cyan"/>
        </w:rPr>
        <w:t>As</w:t>
      </w:r>
      <w:r w:rsidRPr="000472FC">
        <w:rPr>
          <w:rStyle w:val="StyleUnderline"/>
        </w:rPr>
        <w:t xml:space="preserve"> global </w:t>
      </w:r>
      <w:r w:rsidRPr="004F73B7">
        <w:rPr>
          <w:rStyle w:val="StyleUnderline"/>
          <w:highlight w:val="cyan"/>
        </w:rPr>
        <w:t xml:space="preserve">economic integration </w:t>
      </w:r>
      <w:r w:rsidRPr="004F73B7">
        <w:rPr>
          <w:rStyle w:val="Emphasis"/>
          <w:highlight w:val="cyan"/>
        </w:rPr>
        <w:t>deteriorates</w:t>
      </w:r>
      <w:r w:rsidRPr="002723C6">
        <w:rPr>
          <w:sz w:val="16"/>
        </w:rPr>
        <w:t xml:space="preserve">, its </w:t>
      </w:r>
      <w:r w:rsidRPr="004F73B7">
        <w:rPr>
          <w:rStyle w:val="StyleUnderline"/>
          <w:highlight w:val="cyan"/>
        </w:rPr>
        <w:t>benefits</w:t>
      </w:r>
      <w:r w:rsidRPr="002723C6">
        <w:rPr>
          <w:rStyle w:val="StyleUnderline"/>
        </w:rPr>
        <w:t xml:space="preserve"> for everyone </w:t>
      </w:r>
      <w:r w:rsidRPr="004F73B7">
        <w:rPr>
          <w:rStyle w:val="StyleUnderline"/>
          <w:highlight w:val="cyan"/>
        </w:rPr>
        <w:t>are eroding</w:t>
      </w:r>
      <w:r w:rsidRPr="002723C6">
        <w:rPr>
          <w:sz w:val="16"/>
        </w:rPr>
        <w:t xml:space="preserve">. </w:t>
      </w:r>
      <w:r w:rsidRPr="002723C6">
        <w:rPr>
          <w:rStyle w:val="StyleUnderline"/>
        </w:rPr>
        <w:t>Worldwide</w:t>
      </w:r>
      <w:r w:rsidRPr="002723C6">
        <w:rPr>
          <w:sz w:val="16"/>
        </w:rPr>
        <w:t xml:space="preserve">, </w:t>
      </w:r>
      <w:r w:rsidRPr="002723C6">
        <w:rPr>
          <w:rStyle w:val="StyleUnderline"/>
        </w:rPr>
        <w:t>people want</w:t>
      </w:r>
      <w:r w:rsidRPr="002723C6">
        <w:rPr>
          <w:sz w:val="16"/>
        </w:rPr>
        <w:t xml:space="preserve"> to be left in </w:t>
      </w:r>
      <w:r w:rsidRPr="002723C6">
        <w:rPr>
          <w:rStyle w:val="StyleUnderline"/>
        </w:rPr>
        <w:t>peace</w:t>
      </w:r>
      <w:r w:rsidRPr="002723C6">
        <w:rPr>
          <w:sz w:val="16"/>
        </w:rPr>
        <w:t>, make a decent living, educate their children, look after their families, and, if possible, save for the future.</w:t>
      </w:r>
      <w:r w:rsidRPr="002723C6">
        <w:rPr>
          <w:rStyle w:val="StyleUnderline"/>
        </w:rPr>
        <w:t xml:space="preserve"> For decades</w:t>
      </w:r>
      <w:r w:rsidRPr="002723C6">
        <w:rPr>
          <w:sz w:val="16"/>
        </w:rPr>
        <w:t xml:space="preserve"> that </w:t>
      </w:r>
      <w:r w:rsidRPr="002723C6">
        <w:rPr>
          <w:rStyle w:val="StyleUnderline"/>
        </w:rPr>
        <w:t xml:space="preserve">simple but profound state of </w:t>
      </w:r>
      <w:r w:rsidRPr="002723C6">
        <w:rPr>
          <w:rStyle w:val="Emphasis"/>
        </w:rPr>
        <w:t>economic safety</w:t>
      </w:r>
      <w:r w:rsidRPr="002723C6">
        <w:rPr>
          <w:rStyle w:val="StyleUnderline"/>
        </w:rPr>
        <w:t xml:space="preserve"> and freedom became ever more widely attained, largely hand-in-hand with increased international openness</w:t>
      </w:r>
      <w:r w:rsidRPr="002723C6">
        <w:rPr>
          <w:sz w:val="16"/>
        </w:rPr>
        <w:t xml:space="preserve">. But we have been going mostly in the wrong direction on both counts since at least 2008, well before COVID-19. </w:t>
      </w:r>
      <w:r w:rsidRPr="004F73B7">
        <w:rPr>
          <w:rStyle w:val="StyleUnderline"/>
          <w:highlight w:val="cyan"/>
        </w:rPr>
        <w:t>The</w:t>
      </w:r>
      <w:r w:rsidRPr="002723C6">
        <w:rPr>
          <w:rStyle w:val="StyleUnderline"/>
        </w:rPr>
        <w:t xml:space="preserve"> economic and social impact of the </w:t>
      </w:r>
      <w:r w:rsidRPr="004F73B7">
        <w:rPr>
          <w:rStyle w:val="StyleUnderline"/>
          <w:highlight w:val="cyan"/>
        </w:rPr>
        <w:t>pandemic has</w:t>
      </w:r>
      <w:r w:rsidRPr="002723C6">
        <w:rPr>
          <w:rStyle w:val="StyleUnderline"/>
        </w:rPr>
        <w:t xml:space="preserve"> not just </w:t>
      </w:r>
      <w:r w:rsidRPr="004F73B7">
        <w:rPr>
          <w:rStyle w:val="StyleUnderline"/>
          <w:highlight w:val="cyan"/>
        </w:rPr>
        <w:t>accelerated</w:t>
      </w:r>
      <w:r w:rsidRPr="002723C6">
        <w:rPr>
          <w:rStyle w:val="StyleUnderline"/>
        </w:rPr>
        <w:t xml:space="preserve"> the </w:t>
      </w:r>
      <w:r w:rsidRPr="004F73B7">
        <w:rPr>
          <w:rStyle w:val="StyleUnderline"/>
          <w:highlight w:val="cyan"/>
        </w:rPr>
        <w:t>corrosion of commerce and</w:t>
      </w:r>
      <w:r w:rsidRPr="002723C6">
        <w:rPr>
          <w:rStyle w:val="StyleUnderline"/>
        </w:rPr>
        <w:t xml:space="preserve"> relationships across borders but also </w:t>
      </w:r>
      <w:r w:rsidRPr="004F73B7">
        <w:rPr>
          <w:rStyle w:val="StyleUnderline"/>
          <w:highlight w:val="cyan"/>
        </w:rPr>
        <w:t>made undeniable the extreme vulnerability</w:t>
      </w:r>
      <w:r w:rsidRPr="002723C6">
        <w:rPr>
          <w:rStyle w:val="StyleUnderline"/>
        </w:rPr>
        <w:t xml:space="preserve"> of the world’s population </w:t>
      </w:r>
      <w:r w:rsidRPr="004F73B7">
        <w:rPr>
          <w:rStyle w:val="StyleUnderline"/>
          <w:highlight w:val="cyan"/>
        </w:rPr>
        <w:t>to</w:t>
      </w:r>
      <w:r w:rsidRPr="002723C6">
        <w:rPr>
          <w:rStyle w:val="StyleUnderline"/>
        </w:rPr>
        <w:t xml:space="preserve"> </w:t>
      </w:r>
      <w:r w:rsidRPr="002723C6">
        <w:rPr>
          <w:rStyle w:val="Emphasis"/>
        </w:rPr>
        <w:t>disease</w:t>
      </w:r>
      <w:r w:rsidRPr="002723C6">
        <w:rPr>
          <w:sz w:val="16"/>
        </w:rPr>
        <w:t>,</w:t>
      </w:r>
      <w:r w:rsidRPr="002723C6">
        <w:t xml:space="preserve"> </w:t>
      </w:r>
      <w:r w:rsidRPr="004F73B7">
        <w:rPr>
          <w:rStyle w:val="Emphasis"/>
          <w:highlight w:val="cyan"/>
        </w:rPr>
        <w:t>economic insecurity</w:t>
      </w:r>
      <w:r w:rsidRPr="002723C6">
        <w:rPr>
          <w:sz w:val="16"/>
        </w:rPr>
        <w:t xml:space="preserve">, </w:t>
      </w:r>
      <w:r w:rsidRPr="004F73B7">
        <w:rPr>
          <w:rStyle w:val="StyleUnderline"/>
          <w:highlight w:val="cyan"/>
        </w:rPr>
        <w:t>and</w:t>
      </w:r>
      <w:r w:rsidRPr="002723C6">
        <w:rPr>
          <w:rStyle w:val="StyleUnderline"/>
        </w:rPr>
        <w:t xml:space="preserve"> </w:t>
      </w:r>
      <w:r w:rsidRPr="002723C6">
        <w:rPr>
          <w:rStyle w:val="Emphasis"/>
        </w:rPr>
        <w:t>exclusion</w:t>
      </w:r>
      <w:r w:rsidRPr="002723C6">
        <w:rPr>
          <w:sz w:val="16"/>
        </w:rPr>
        <w:t>. As a result,</w:t>
      </w:r>
      <w:r w:rsidRPr="002723C6">
        <w:rPr>
          <w:rStyle w:val="StyleUnderline"/>
        </w:rPr>
        <w:t xml:space="preserve"> the risks of the most genuinely </w:t>
      </w:r>
      <w:r w:rsidRPr="004F73B7">
        <w:rPr>
          <w:rStyle w:val="Emphasis"/>
          <w:highlight w:val="cyan"/>
        </w:rPr>
        <w:t>existential threats</w:t>
      </w:r>
      <w:r w:rsidRPr="002723C6">
        <w:rPr>
          <w:sz w:val="16"/>
        </w:rPr>
        <w:t>—</w:t>
      </w:r>
      <w:r w:rsidRPr="004F73B7">
        <w:rPr>
          <w:rStyle w:val="Emphasis"/>
          <w:highlight w:val="cyan"/>
        </w:rPr>
        <w:t>climate change</w:t>
      </w:r>
      <w:r w:rsidRPr="002723C6">
        <w:t xml:space="preserve">, </w:t>
      </w:r>
      <w:r w:rsidRPr="004F73B7">
        <w:rPr>
          <w:rStyle w:val="Emphasis"/>
          <w:highlight w:val="cyan"/>
        </w:rPr>
        <w:t>tech</w:t>
      </w:r>
      <w:r w:rsidRPr="002723C6">
        <w:rPr>
          <w:rStyle w:val="Emphasis"/>
        </w:rPr>
        <w:t>nological slowdown</w:t>
      </w:r>
      <w:r w:rsidRPr="002723C6">
        <w:rPr>
          <w:sz w:val="16"/>
        </w:rPr>
        <w:t xml:space="preserve">, </w:t>
      </w:r>
      <w:r w:rsidRPr="002723C6">
        <w:rPr>
          <w:rStyle w:val="StyleUnderline"/>
        </w:rPr>
        <w:t xml:space="preserve">racial and gender-based </w:t>
      </w:r>
      <w:r w:rsidRPr="004F73B7">
        <w:rPr>
          <w:rStyle w:val="Emphasis"/>
          <w:highlight w:val="cyan"/>
        </w:rPr>
        <w:t>oppression</w:t>
      </w:r>
      <w:r w:rsidRPr="002723C6">
        <w:rPr>
          <w:sz w:val="16"/>
        </w:rPr>
        <w:t xml:space="preserve">, </w:t>
      </w:r>
      <w:r w:rsidRPr="002723C6">
        <w:rPr>
          <w:rStyle w:val="Emphasis"/>
        </w:rPr>
        <w:t xml:space="preserve">digital </w:t>
      </w:r>
      <w:r w:rsidRPr="004F73B7">
        <w:rPr>
          <w:rStyle w:val="Emphasis"/>
          <w:highlight w:val="cyan"/>
        </w:rPr>
        <w:t>disinformation</w:t>
      </w:r>
      <w:r w:rsidRPr="002723C6">
        <w:rPr>
          <w:rStyle w:val="StyleUnderline"/>
        </w:rPr>
        <w:t xml:space="preserve"> </w:t>
      </w:r>
      <w:r w:rsidRPr="004F73B7">
        <w:rPr>
          <w:rStyle w:val="StyleUnderline"/>
          <w:highlight w:val="cyan"/>
        </w:rPr>
        <w:t>and</w:t>
      </w:r>
      <w:r w:rsidRPr="002723C6">
        <w:rPr>
          <w:rStyle w:val="StyleUnderline"/>
        </w:rPr>
        <w:t xml:space="preserve"> removal of privacy</w:t>
      </w:r>
      <w:r w:rsidRPr="002723C6">
        <w:rPr>
          <w:sz w:val="16"/>
        </w:rPr>
        <w:t xml:space="preserve">, </w:t>
      </w:r>
      <w:r w:rsidRPr="002723C6">
        <w:rPr>
          <w:rStyle w:val="StyleUnderline"/>
        </w:rPr>
        <w:t>aging populations</w:t>
      </w:r>
      <w:r w:rsidRPr="002723C6">
        <w:rPr>
          <w:sz w:val="16"/>
        </w:rPr>
        <w:t xml:space="preserve">, </w:t>
      </w:r>
      <w:r w:rsidRPr="002723C6">
        <w:rPr>
          <w:rStyle w:val="StyleUnderline"/>
        </w:rPr>
        <w:t>and the</w:t>
      </w:r>
      <w:r w:rsidRPr="002723C6">
        <w:rPr>
          <w:sz w:val="16"/>
        </w:rPr>
        <w:t xml:space="preserve"> likely </w:t>
      </w:r>
      <w:r w:rsidRPr="002723C6">
        <w:rPr>
          <w:rStyle w:val="StyleUnderline"/>
        </w:rPr>
        <w:t xml:space="preserve">recurrence of </w:t>
      </w:r>
      <w:r w:rsidRPr="004F73B7">
        <w:rPr>
          <w:rStyle w:val="StyleUnderline"/>
          <w:highlight w:val="cyan"/>
        </w:rPr>
        <w:t>epidemics</w:t>
      </w:r>
      <w:r w:rsidRPr="002723C6">
        <w:rPr>
          <w:sz w:val="16"/>
        </w:rPr>
        <w:t xml:space="preserve">—have risen. </w:t>
      </w:r>
      <w:r w:rsidRPr="002723C6">
        <w:rPr>
          <w:rStyle w:val="StyleUnderline"/>
        </w:rPr>
        <w:t xml:space="preserve">All of </w:t>
      </w:r>
      <w:r w:rsidRPr="004F73B7">
        <w:rPr>
          <w:rStyle w:val="StyleUnderline"/>
          <w:highlight w:val="cyan"/>
        </w:rPr>
        <w:t xml:space="preserve">these threats are </w:t>
      </w:r>
      <w:r w:rsidRPr="004F73B7">
        <w:rPr>
          <w:rStyle w:val="Emphasis"/>
          <w:highlight w:val="cyan"/>
        </w:rPr>
        <w:t>global</w:t>
      </w:r>
      <w:r w:rsidRPr="002723C6">
        <w:rPr>
          <w:sz w:val="16"/>
        </w:rPr>
        <w:t xml:space="preserve">, in that they are common to all humanity, </w:t>
      </w:r>
      <w:r w:rsidRPr="004F73B7">
        <w:rPr>
          <w:rStyle w:val="StyleUnderline"/>
          <w:highlight w:val="cyan"/>
        </w:rPr>
        <w:t>and</w:t>
      </w:r>
      <w:r w:rsidRPr="002723C6">
        <w:rPr>
          <w:rStyle w:val="StyleUnderline"/>
        </w:rPr>
        <w:t xml:space="preserve"> can be lastingly reduced only by global cooperative action</w:t>
      </w:r>
      <w:r w:rsidRPr="002723C6">
        <w:rPr>
          <w:sz w:val="16"/>
        </w:rPr>
        <w:t xml:space="preserve">. </w:t>
      </w:r>
      <w:r w:rsidRPr="002723C6">
        <w:rPr>
          <w:rStyle w:val="StyleUnderline"/>
        </w:rPr>
        <w:t xml:space="preserve">All of these threats are </w:t>
      </w:r>
      <w:r w:rsidRPr="004F73B7">
        <w:rPr>
          <w:rStyle w:val="Emphasis"/>
          <w:highlight w:val="cyan"/>
        </w:rPr>
        <w:t>economic</w:t>
      </w:r>
      <w:r w:rsidRPr="002723C6">
        <w:rPr>
          <w:sz w:val="16"/>
        </w:rPr>
        <w:t xml:space="preserve">, in that beyond their direct human toll, </w:t>
      </w:r>
      <w:r w:rsidRPr="002723C6">
        <w:rPr>
          <w:rStyle w:val="StyleUnderline"/>
        </w:rPr>
        <w:t xml:space="preserve">their causes and </w:t>
      </w:r>
      <w:r w:rsidRPr="004F73B7">
        <w:rPr>
          <w:rStyle w:val="StyleUnderline"/>
          <w:highlight w:val="cyan"/>
        </w:rPr>
        <w:t xml:space="preserve">lasting impact are </w:t>
      </w:r>
      <w:r w:rsidRPr="004F73B7">
        <w:rPr>
          <w:rStyle w:val="Emphasis"/>
          <w:highlight w:val="cyan"/>
        </w:rPr>
        <w:t>meaningfully changed</w:t>
      </w:r>
      <w:r w:rsidRPr="004F73B7">
        <w:rPr>
          <w:rStyle w:val="StyleUnderline"/>
          <w:highlight w:val="cyan"/>
        </w:rPr>
        <w:t xml:space="preserve"> by our </w:t>
      </w:r>
      <w:r w:rsidRPr="004F73B7">
        <w:rPr>
          <w:rStyle w:val="Emphasis"/>
          <w:highlight w:val="cyan"/>
        </w:rPr>
        <w:t>economic activities</w:t>
      </w:r>
      <w:r w:rsidRPr="004F73B7">
        <w:rPr>
          <w:rStyle w:val="StyleUnderline"/>
          <w:highlight w:val="cyan"/>
        </w:rPr>
        <w:t xml:space="preserve"> and </w:t>
      </w:r>
      <w:r w:rsidRPr="004F73B7">
        <w:rPr>
          <w:rStyle w:val="Emphasis"/>
          <w:highlight w:val="cyan"/>
        </w:rPr>
        <w:t>policies</w:t>
      </w:r>
      <w:r w:rsidRPr="002723C6">
        <w:rPr>
          <w:sz w:val="16"/>
        </w:rPr>
        <w:t>. Both markets and international institutions have failed to deliver economic safety in the absence of global engagement by governments. S</w:t>
      </w:r>
      <w:r w:rsidRPr="002723C6">
        <w:rPr>
          <w:rStyle w:val="StyleUnderline"/>
        </w:rPr>
        <w:t>uccessful economic cooperation needs specific constructive policies with tangible deliverable results</w:t>
      </w:r>
      <w:r w:rsidRPr="002723C6">
        <w:rPr>
          <w:sz w:val="16"/>
        </w:rPr>
        <w:t xml:space="preserve">. That is why we at the Peterson Institute for International Economics (PIIE) have provided work plans for Rebuilding the Global Economy. </w:t>
      </w:r>
      <w:r w:rsidRPr="002723C6">
        <w:rPr>
          <w:rStyle w:val="StyleUnderline"/>
        </w:rPr>
        <w:t>At the start of a new US presidential term</w:t>
      </w:r>
      <w:r w:rsidRPr="002723C6">
        <w:rPr>
          <w:sz w:val="16"/>
        </w:rPr>
        <w:t>, w</w:t>
      </w:r>
      <w:r w:rsidRPr="002723C6">
        <w:rPr>
          <w:rStyle w:val="StyleUnderline"/>
        </w:rPr>
        <w:t>e are telling policymakers what needs to be repaired by defining critical and practical priorities and solutions</w:t>
      </w:r>
      <w:r w:rsidRPr="002723C6">
        <w:rPr>
          <w:sz w:val="16"/>
        </w:rPr>
        <w:t xml:space="preserve">. Our series, featuring memoranda to policymakers and virtual events with experts, were published on a rolling basis in November and December 2020, accompanied by online public meetings. This PIIE Briefing republishes their papers to guide policymakers in 2021. Rebuilding is a very deliberate and, we believe, apt verb for the task at hand. </w:t>
      </w:r>
      <w:r w:rsidRPr="004F73B7">
        <w:rPr>
          <w:rStyle w:val="StyleUnderline"/>
          <w:highlight w:val="cyan"/>
        </w:rPr>
        <w:t xml:space="preserve">The </w:t>
      </w:r>
      <w:r w:rsidRPr="004F73B7">
        <w:rPr>
          <w:rStyle w:val="Emphasis"/>
          <w:highlight w:val="cyan"/>
        </w:rPr>
        <w:t>global economy continues to exist</w:t>
      </w:r>
      <w:r w:rsidRPr="002723C6">
        <w:rPr>
          <w:sz w:val="16"/>
        </w:rPr>
        <w:t xml:space="preserve">, </w:t>
      </w:r>
      <w:r w:rsidRPr="004F73B7">
        <w:rPr>
          <w:rStyle w:val="StyleUnderline"/>
          <w:highlight w:val="cyan"/>
        </w:rPr>
        <w:t>and</w:t>
      </w:r>
      <w:r w:rsidRPr="002723C6">
        <w:rPr>
          <w:rStyle w:val="StyleUnderline"/>
        </w:rPr>
        <w:t xml:space="preserve"> it i</w:t>
      </w:r>
      <w:r w:rsidRPr="004F73B7">
        <w:rPr>
          <w:rStyle w:val="StyleUnderline"/>
          <w:highlight w:val="cyan"/>
        </w:rPr>
        <w:t>s necessary for</w:t>
      </w:r>
      <w:r w:rsidRPr="002723C6">
        <w:rPr>
          <w:rStyle w:val="StyleUnderline"/>
        </w:rPr>
        <w:t xml:space="preserve"> the future well-being of all people</w:t>
      </w:r>
      <w:r w:rsidRPr="002723C6">
        <w:rPr>
          <w:sz w:val="16"/>
        </w:rPr>
        <w:t xml:space="preserve">, </w:t>
      </w:r>
      <w:r w:rsidRPr="004F73B7">
        <w:rPr>
          <w:rStyle w:val="StyleUnderline"/>
          <w:highlight w:val="cyan"/>
        </w:rPr>
        <w:t>whether or not governments decide to withdraw</w:t>
      </w:r>
      <w:r w:rsidRPr="002723C6">
        <w:rPr>
          <w:rStyle w:val="StyleUnderline"/>
        </w:rPr>
        <w:t xml:space="preserve"> from it</w:t>
      </w:r>
      <w:r w:rsidRPr="002723C6">
        <w:rPr>
          <w:sz w:val="16"/>
        </w:rPr>
        <w:t xml:space="preserve">. People and nations need a safe structure in which to conduct their economic lives, to join communities, and to be left in privacy. The building, however, has been allowed to sink into disrepair and, in some ways, has ceased to be fit for purpose. The architecture of the 1940s, updated on the fly in the early 1970s and again after 1989, does not meet today’s standards of inclusion and accessibility, does not have room enough for many growing (and some already grown) economies, and is inadequate shelter against the environmental threats we now face. </w:t>
      </w:r>
      <w:r w:rsidRPr="002723C6">
        <w:rPr>
          <w:rStyle w:val="StyleUnderline"/>
        </w:rPr>
        <w:t xml:space="preserve">But </w:t>
      </w:r>
      <w:r w:rsidRPr="004F73B7">
        <w:rPr>
          <w:rStyle w:val="StyleUnderline"/>
          <w:highlight w:val="cyan"/>
        </w:rPr>
        <w:t xml:space="preserve">the global </w:t>
      </w:r>
      <w:r w:rsidRPr="004F73B7">
        <w:rPr>
          <w:rStyle w:val="Emphasis"/>
          <w:highlight w:val="cyan"/>
        </w:rPr>
        <w:t>economy is repairable</w:t>
      </w:r>
      <w:r w:rsidRPr="002723C6">
        <w:rPr>
          <w:rStyle w:val="StyleUnderline"/>
        </w:rPr>
        <w:t>.</w:t>
      </w:r>
      <w:r w:rsidRPr="002723C6">
        <w:rPr>
          <w:sz w:val="16"/>
        </w:rPr>
        <w:t xml:space="preserve"> </w:t>
      </w:r>
      <w:r w:rsidRPr="002723C6">
        <w:rPr>
          <w:rStyle w:val="StyleUnderline"/>
        </w:rPr>
        <w:t xml:space="preserve">What is needed now are </w:t>
      </w:r>
      <w:r w:rsidRPr="004F73B7">
        <w:rPr>
          <w:rStyle w:val="StyleUnderline"/>
          <w:highlight w:val="cyan"/>
        </w:rPr>
        <w:t>actionable plans</w:t>
      </w:r>
      <w:r w:rsidRPr="002723C6">
        <w:rPr>
          <w:rStyle w:val="StyleUnderline"/>
        </w:rPr>
        <w:t xml:space="preserve"> setting out clear priorities for economic policymakers</w:t>
      </w:r>
      <w:r w:rsidRPr="002723C6">
        <w:rPr>
          <w:sz w:val="16"/>
        </w:rPr>
        <w:t xml:space="preserve">. These </w:t>
      </w:r>
      <w:r w:rsidRPr="002723C6">
        <w:rPr>
          <w:rStyle w:val="StyleUnderline"/>
        </w:rPr>
        <w:t>plans</w:t>
      </w:r>
      <w:r w:rsidRPr="004F73B7">
        <w:rPr>
          <w:rStyle w:val="StyleUnderline"/>
          <w:highlight w:val="cyan"/>
        </w:rPr>
        <w:t xml:space="preserve"> must </w:t>
      </w:r>
      <w:r w:rsidRPr="004F73B7">
        <w:rPr>
          <w:rStyle w:val="Emphasis"/>
          <w:highlight w:val="cyan"/>
        </w:rPr>
        <w:t>reject the status quo</w:t>
      </w:r>
      <w:r w:rsidRPr="002723C6">
        <w:rPr>
          <w:sz w:val="16"/>
        </w:rPr>
        <w:t xml:space="preserve"> and must be objective and specific in their assessment of what can be salvaged and repaired as opposed to what should be torn down and replaced. These </w:t>
      </w:r>
      <w:r w:rsidRPr="002723C6">
        <w:rPr>
          <w:rStyle w:val="StyleUnderline"/>
        </w:rPr>
        <w:t>plans must not</w:t>
      </w:r>
      <w:r w:rsidRPr="002723C6">
        <w:rPr>
          <w:sz w:val="16"/>
        </w:rPr>
        <w:t xml:space="preserve">, however, </w:t>
      </w:r>
      <w:r w:rsidRPr="002723C6">
        <w:rPr>
          <w:rStyle w:val="StyleUnderline"/>
        </w:rPr>
        <w:t>be grandiose architectural fantasies</w:t>
      </w:r>
      <w:r w:rsidRPr="002723C6">
        <w:rPr>
          <w:sz w:val="16"/>
        </w:rPr>
        <w:t>—</w:t>
      </w:r>
      <w:r w:rsidRPr="002723C6">
        <w:rPr>
          <w:rStyle w:val="StyleUnderline"/>
        </w:rPr>
        <w:t>we all have to continue living and working in the global economy even while substantial renovation is underway</w:t>
      </w:r>
      <w:r w:rsidRPr="002723C6">
        <w:rPr>
          <w:sz w:val="16"/>
        </w:rPr>
        <w:t xml:space="preserve">, </w:t>
      </w:r>
      <w:r w:rsidRPr="002723C6">
        <w:rPr>
          <w:rStyle w:val="StyleUnderline"/>
        </w:rPr>
        <w:t>and there are limits to how far people want to be disrupted</w:t>
      </w:r>
      <w:r w:rsidRPr="002723C6">
        <w:rPr>
          <w:sz w:val="16"/>
        </w:rPr>
        <w:t>. This is where the Peterson Institute can make a meaningful contribution. The starting point for our Rebuilding the Global Economy program is a set of 39 memos targeted at specific senior policymakers in the US government, the European Union, and international organizations. In these memos we have specified what the policymaker and their agency or department should prioritize to rebuild the global economy in their remit, what critical things they should stop doing or reverse immediately, and what institutional relationship they need to change or repair.</w:t>
      </w:r>
    </w:p>
    <w:p w14:paraId="55BBB05E" w14:textId="77777777" w:rsidR="00D57467" w:rsidRPr="002723C6" w:rsidRDefault="00D57467" w:rsidP="00D57467">
      <w:pPr>
        <w:pStyle w:val="Heading4"/>
        <w:rPr>
          <w:rFonts w:cs="Arial"/>
        </w:rPr>
      </w:pPr>
      <w:r>
        <w:rPr>
          <w:rFonts w:cs="Arial"/>
        </w:rPr>
        <w:t>P</w:t>
      </w:r>
      <w:r w:rsidRPr="002723C6">
        <w:rPr>
          <w:rFonts w:cs="Arial"/>
        </w:rPr>
        <w:t xml:space="preserve">revents </w:t>
      </w:r>
      <w:r w:rsidRPr="002723C6">
        <w:rPr>
          <w:rFonts w:cs="Arial"/>
          <w:u w:val="single"/>
        </w:rPr>
        <w:t>war</w:t>
      </w:r>
      <w:r w:rsidRPr="002723C6">
        <w:rPr>
          <w:rFonts w:cs="Arial"/>
        </w:rPr>
        <w:t xml:space="preserve"> with China</w:t>
      </w:r>
      <w:r w:rsidRPr="002723C6">
        <w:rPr>
          <w:rFonts w:cs="Arial"/>
          <w:b w:val="0"/>
          <w:bCs/>
        </w:rPr>
        <w:t>---geopolitical tensions, interdependence, and decline</w:t>
      </w:r>
    </w:p>
    <w:p w14:paraId="1C69D98C" w14:textId="77777777" w:rsidR="00D57467" w:rsidRPr="002723C6" w:rsidRDefault="00D57467" w:rsidP="00D57467">
      <w:r w:rsidRPr="002723C6">
        <w:rPr>
          <w:rStyle w:val="Style13ptBold"/>
        </w:rPr>
        <w:t>Nye 21</w:t>
      </w:r>
      <w:r w:rsidRPr="002723C6">
        <w:t>, is a professor of political science at Harvard University and former dean of the Kennedy School of Government, recently ranked as the most influential scholar on American Foreign Policy among international relations scholars. (Joseph, 3-3-2021, “The factors that could lead to war between the US and China,” Australian Strategic Policy Institute, https://www.aspistrategist.org.au/the-factors-that-could-lead-to-war-between-the-us-and-china/)</w:t>
      </w:r>
    </w:p>
    <w:p w14:paraId="23CB89B5" w14:textId="4C14113B" w:rsidR="00D57467" w:rsidRDefault="00D57467" w:rsidP="00D57467">
      <w:pPr>
        <w:rPr>
          <w:sz w:val="16"/>
        </w:rPr>
      </w:pPr>
      <w:r w:rsidRPr="002723C6">
        <w:rPr>
          <w:sz w:val="16"/>
        </w:rPr>
        <w:t xml:space="preserve">When China’s foreign minister, Wang Yi, recently called for a reset of bilateral relations with the United States, a White House spokesperson replied that </w:t>
      </w:r>
      <w:r w:rsidRPr="002723C6">
        <w:rPr>
          <w:rStyle w:val="StyleUnderline"/>
        </w:rPr>
        <w:t xml:space="preserve">the US saw the relationship as one of </w:t>
      </w:r>
      <w:r w:rsidRPr="00D57467">
        <w:rPr>
          <w:rStyle w:val="Emphasis"/>
        </w:rPr>
        <w:t xml:space="preserve">strong </w:t>
      </w:r>
      <w:r w:rsidRPr="004F73B7">
        <w:rPr>
          <w:rStyle w:val="Emphasis"/>
          <w:highlight w:val="cyan"/>
        </w:rPr>
        <w:t>competition</w:t>
      </w:r>
      <w:r w:rsidRPr="002723C6">
        <w:rPr>
          <w:rStyle w:val="StyleUnderline"/>
        </w:rPr>
        <w:t xml:space="preserve"> that </w:t>
      </w:r>
      <w:r w:rsidRPr="004F73B7">
        <w:rPr>
          <w:rStyle w:val="StyleUnderline"/>
          <w:highlight w:val="cyan"/>
        </w:rPr>
        <w:t>required</w:t>
      </w:r>
      <w:r w:rsidRPr="00D57467">
        <w:rPr>
          <w:rStyle w:val="StyleUnderline"/>
        </w:rPr>
        <w:t xml:space="preserve"> a </w:t>
      </w:r>
      <w:r w:rsidRPr="00D57467">
        <w:rPr>
          <w:rStyle w:val="Emphasis"/>
        </w:rPr>
        <w:t xml:space="preserve">position of </w:t>
      </w:r>
      <w:r w:rsidRPr="004F73B7">
        <w:rPr>
          <w:rStyle w:val="Emphasis"/>
          <w:highlight w:val="cyan"/>
        </w:rPr>
        <w:t>strength</w:t>
      </w:r>
      <w:r w:rsidRPr="002723C6">
        <w:rPr>
          <w:sz w:val="16"/>
        </w:rPr>
        <w:t xml:space="preserve">. It’s clear that President Joe Biden’s administration is not simply reversing Donald Trump’s policies. Some </w:t>
      </w:r>
      <w:r w:rsidRPr="002723C6">
        <w:rPr>
          <w:rStyle w:val="StyleUnderline"/>
        </w:rPr>
        <w:t>analysts</w:t>
      </w:r>
      <w:r w:rsidRPr="002723C6">
        <w:rPr>
          <w:sz w:val="16"/>
        </w:rPr>
        <w:t xml:space="preserve">, </w:t>
      </w:r>
      <w:r w:rsidRPr="002723C6">
        <w:rPr>
          <w:rStyle w:val="StyleUnderline"/>
        </w:rPr>
        <w:t xml:space="preserve">citing </w:t>
      </w:r>
      <w:r w:rsidRPr="002723C6">
        <w:rPr>
          <w:rStyle w:val="Emphasis"/>
        </w:rPr>
        <w:t>Thucydides</w:t>
      </w:r>
      <w:r w:rsidRPr="002723C6">
        <w:rPr>
          <w:rStyle w:val="StyleUnderline"/>
        </w:rPr>
        <w:t>’</w:t>
      </w:r>
      <w:r w:rsidRPr="002723C6">
        <w:rPr>
          <w:sz w:val="16"/>
        </w:rPr>
        <w:t xml:space="preserve"> attribution of the Peloponnesian War to Sparta’s fear of a rising Athens, </w:t>
      </w:r>
      <w:r w:rsidRPr="002723C6">
        <w:rPr>
          <w:rStyle w:val="StyleUnderline"/>
        </w:rPr>
        <w:t xml:space="preserve">believe </w:t>
      </w:r>
      <w:r w:rsidRPr="004F73B7">
        <w:rPr>
          <w:rStyle w:val="StyleUnderline"/>
          <w:highlight w:val="cyan"/>
        </w:rPr>
        <w:t xml:space="preserve">the </w:t>
      </w:r>
      <w:r w:rsidRPr="004F73B7">
        <w:rPr>
          <w:rStyle w:val="Emphasis"/>
          <w:highlight w:val="cyan"/>
        </w:rPr>
        <w:t>US–China relationship</w:t>
      </w:r>
      <w:r w:rsidRPr="004F73B7">
        <w:rPr>
          <w:rStyle w:val="StyleUnderline"/>
          <w:highlight w:val="cyan"/>
        </w:rPr>
        <w:t xml:space="preserve"> is entering a period of </w:t>
      </w:r>
      <w:r w:rsidRPr="00D57467">
        <w:rPr>
          <w:rStyle w:val="StyleUnderline"/>
          <w:highlight w:val="cyan"/>
        </w:rPr>
        <w:t>conflict</w:t>
      </w:r>
      <w:r w:rsidRPr="002723C6">
        <w:rPr>
          <w:rStyle w:val="StyleUnderline"/>
        </w:rPr>
        <w:t xml:space="preserve"> pitting an established hegemon against an increasingly powerful challenger</w:t>
      </w:r>
      <w:r w:rsidRPr="002723C6">
        <w:rPr>
          <w:sz w:val="16"/>
        </w:rPr>
        <w:t xml:space="preserve">. I am not that pessimistic. In my view, </w:t>
      </w:r>
      <w:r w:rsidRPr="004F73B7">
        <w:rPr>
          <w:rStyle w:val="Emphasis"/>
          <w:highlight w:val="cyan"/>
        </w:rPr>
        <w:t>economic</w:t>
      </w:r>
      <w:r w:rsidRPr="002723C6">
        <w:rPr>
          <w:rStyle w:val="StyleUnderline"/>
        </w:rPr>
        <w:t xml:space="preserve"> and ecological </w:t>
      </w:r>
      <w:r w:rsidRPr="004F73B7">
        <w:rPr>
          <w:rStyle w:val="Emphasis"/>
          <w:highlight w:val="cyan"/>
        </w:rPr>
        <w:t>interdependence</w:t>
      </w:r>
      <w:r w:rsidRPr="004F73B7">
        <w:rPr>
          <w:rStyle w:val="StyleUnderline"/>
          <w:highlight w:val="cyan"/>
        </w:rPr>
        <w:t xml:space="preserve"> reduces</w:t>
      </w:r>
      <w:r w:rsidRPr="00D57467">
        <w:rPr>
          <w:rStyle w:val="StyleUnderline"/>
        </w:rPr>
        <w:t xml:space="preserve"> the </w:t>
      </w:r>
      <w:r w:rsidRPr="004F73B7">
        <w:rPr>
          <w:rStyle w:val="StyleUnderline"/>
          <w:highlight w:val="cyan"/>
        </w:rPr>
        <w:t>probability of</w:t>
      </w:r>
      <w:r w:rsidRPr="002723C6">
        <w:rPr>
          <w:rStyle w:val="StyleUnderline"/>
        </w:rPr>
        <w:t xml:space="preserve"> a real cold </w:t>
      </w:r>
      <w:r w:rsidRPr="004F73B7">
        <w:rPr>
          <w:rStyle w:val="StyleUnderline"/>
          <w:highlight w:val="cyan"/>
        </w:rPr>
        <w:t>war</w:t>
      </w:r>
      <w:r w:rsidRPr="002723C6">
        <w:rPr>
          <w:sz w:val="16"/>
        </w:rPr>
        <w:t xml:space="preserve">, much less a hot one, </w:t>
      </w:r>
      <w:r w:rsidRPr="002723C6">
        <w:rPr>
          <w:rStyle w:val="StyleUnderline"/>
        </w:rPr>
        <w:t>because both countries have an incentive to cooperate in a number of areas</w:t>
      </w:r>
      <w:r w:rsidRPr="002723C6">
        <w:rPr>
          <w:sz w:val="16"/>
        </w:rPr>
        <w:t xml:space="preserve">. At the same time, miscalculation is always possible and some see the danger of ‘sleepwalking’ into catastrophe, as happened with World War I. </w:t>
      </w:r>
      <w:r w:rsidRPr="002723C6">
        <w:rPr>
          <w:rStyle w:val="StyleUnderline"/>
        </w:rPr>
        <w:t xml:space="preserve">History is replete with cases of misperception about </w:t>
      </w:r>
      <w:r w:rsidRPr="002723C6">
        <w:rPr>
          <w:rStyle w:val="Emphasis"/>
        </w:rPr>
        <w:t>changing power balances</w:t>
      </w:r>
      <w:r w:rsidRPr="002723C6">
        <w:rPr>
          <w:sz w:val="16"/>
        </w:rPr>
        <w:t xml:space="preserve">. For example, when US President Richard Nixon visited China in 1972, he wanted to balance what he saw as a growing Soviet threat to a declining America. But what Nixon interpreted as decline was really the return to normal of America’s artificially high share of global output after World War II. Nixon proclaimed multipolarity, but what followed was the end of the Soviet Union and America’s unipolar moment two decades later. Today, some </w:t>
      </w:r>
      <w:r w:rsidRPr="004F73B7">
        <w:rPr>
          <w:rStyle w:val="StyleUnderline"/>
          <w:highlight w:val="cyan"/>
        </w:rPr>
        <w:t xml:space="preserve">Chinese analysts </w:t>
      </w:r>
      <w:r w:rsidRPr="004F73B7">
        <w:rPr>
          <w:rStyle w:val="Emphasis"/>
          <w:highlight w:val="cyan"/>
        </w:rPr>
        <w:t>underestimate America’s resilience</w:t>
      </w:r>
      <w:r w:rsidRPr="002723C6">
        <w:rPr>
          <w:rStyle w:val="StyleUnderline"/>
        </w:rPr>
        <w:t xml:space="preserve"> and predict Chinese dominance</w:t>
      </w:r>
      <w:r w:rsidRPr="002723C6">
        <w:rPr>
          <w:sz w:val="16"/>
        </w:rPr>
        <w:t xml:space="preserve"> but </w:t>
      </w:r>
      <w:r w:rsidRPr="002723C6">
        <w:rPr>
          <w:rStyle w:val="StyleUnderline"/>
        </w:rPr>
        <w:t>this</w:t>
      </w:r>
      <w:r w:rsidRPr="002723C6">
        <w:rPr>
          <w:sz w:val="16"/>
        </w:rPr>
        <w:t xml:space="preserve">, too, </w:t>
      </w:r>
      <w:r w:rsidRPr="002723C6">
        <w:rPr>
          <w:rStyle w:val="StyleUnderline"/>
        </w:rPr>
        <w:t xml:space="preserve">could turn out to be a dangerous </w:t>
      </w:r>
      <w:r w:rsidRPr="00D57467">
        <w:rPr>
          <w:rStyle w:val="StyleUnderline"/>
        </w:rPr>
        <w:t>miscalculation. It is equally dangerous for Americans to over- or underestimate Chinese power, and the</w:t>
      </w:r>
      <w:r w:rsidRPr="002723C6">
        <w:rPr>
          <w:rStyle w:val="StyleUnderline"/>
        </w:rPr>
        <w:t xml:space="preserve"> US contains groups with economic and political incentives to do both</w:t>
      </w:r>
      <w:r w:rsidRPr="002723C6">
        <w:rPr>
          <w:sz w:val="16"/>
        </w:rPr>
        <w:t xml:space="preserve">. Measured in dollars, </w:t>
      </w:r>
      <w:r w:rsidRPr="004F73B7">
        <w:rPr>
          <w:rStyle w:val="StyleUnderline"/>
          <w:highlight w:val="cyan"/>
        </w:rPr>
        <w:t>China’s economy is</w:t>
      </w:r>
      <w:r w:rsidRPr="002723C6">
        <w:rPr>
          <w:rStyle w:val="StyleUnderline"/>
        </w:rPr>
        <w:t xml:space="preserve"> about </w:t>
      </w:r>
      <w:r w:rsidRPr="004F73B7">
        <w:rPr>
          <w:rStyle w:val="Emphasis"/>
          <w:highlight w:val="cyan"/>
        </w:rPr>
        <w:t>two-thirds</w:t>
      </w:r>
      <w:r w:rsidRPr="004F73B7">
        <w:rPr>
          <w:rStyle w:val="StyleUnderline"/>
          <w:highlight w:val="cyan"/>
        </w:rPr>
        <w:t xml:space="preserve"> the</w:t>
      </w:r>
      <w:r w:rsidRPr="002723C6">
        <w:rPr>
          <w:rStyle w:val="StyleUnderline"/>
        </w:rPr>
        <w:t xml:space="preserve"> size of that of the US</w:t>
      </w:r>
      <w:r w:rsidRPr="002723C6">
        <w:rPr>
          <w:sz w:val="16"/>
        </w:rPr>
        <w:t xml:space="preserve">, </w:t>
      </w:r>
      <w:r w:rsidRPr="002723C6">
        <w:rPr>
          <w:rStyle w:val="StyleUnderline"/>
        </w:rPr>
        <w:t xml:space="preserve">but many </w:t>
      </w:r>
      <w:r w:rsidRPr="004F73B7">
        <w:rPr>
          <w:rStyle w:val="StyleUnderline"/>
          <w:highlight w:val="cyan"/>
        </w:rPr>
        <w:t>economists expect China to surpass</w:t>
      </w:r>
      <w:r w:rsidRPr="002723C6">
        <w:rPr>
          <w:sz w:val="16"/>
        </w:rPr>
        <w:t xml:space="preserve"> the US sometime </w:t>
      </w:r>
      <w:r w:rsidRPr="004F73B7">
        <w:rPr>
          <w:rStyle w:val="StyleUnderline"/>
          <w:highlight w:val="cyan"/>
        </w:rPr>
        <w:t>in</w:t>
      </w:r>
      <w:r w:rsidRPr="002723C6">
        <w:rPr>
          <w:rStyle w:val="StyleUnderline"/>
        </w:rPr>
        <w:t xml:space="preserve"> the </w:t>
      </w:r>
      <w:r w:rsidRPr="004F73B7">
        <w:rPr>
          <w:rStyle w:val="StyleUnderline"/>
          <w:highlight w:val="cyan"/>
        </w:rPr>
        <w:t>2030s</w:t>
      </w:r>
      <w:r w:rsidRPr="002723C6">
        <w:rPr>
          <w:sz w:val="16"/>
        </w:rPr>
        <w:t xml:space="preserve">, </w:t>
      </w:r>
      <w:r w:rsidRPr="004F73B7">
        <w:rPr>
          <w:rStyle w:val="StyleUnderline"/>
          <w:highlight w:val="cyan"/>
        </w:rPr>
        <w:t>depending on</w:t>
      </w:r>
      <w:r w:rsidRPr="002723C6">
        <w:rPr>
          <w:sz w:val="16"/>
        </w:rPr>
        <w:t xml:space="preserve"> what one assumes about </w:t>
      </w:r>
      <w:r w:rsidRPr="002723C6">
        <w:rPr>
          <w:rStyle w:val="StyleUnderline"/>
        </w:rPr>
        <w:t xml:space="preserve">Chinese and American </w:t>
      </w:r>
      <w:r w:rsidRPr="004F73B7">
        <w:rPr>
          <w:rStyle w:val="Emphasis"/>
          <w:highlight w:val="cyan"/>
        </w:rPr>
        <w:t>growth rates</w:t>
      </w:r>
      <w:r w:rsidRPr="002723C6">
        <w:rPr>
          <w:sz w:val="16"/>
        </w:rPr>
        <w:t xml:space="preserve">. Will American leaders acknowledge this change in a way that permits a constructive relationship, or will they succumb to fear? Will Chinese leaders take more risks, or will Chinese and Americans learn to cooperate in producing global public goods under a changing distribution of power? Recall that </w:t>
      </w:r>
      <w:r w:rsidRPr="004F73B7">
        <w:rPr>
          <w:rStyle w:val="StyleUnderline"/>
          <w:highlight w:val="cyan"/>
        </w:rPr>
        <w:t>Thucydides attributed</w:t>
      </w:r>
      <w:r w:rsidRPr="002723C6">
        <w:rPr>
          <w:sz w:val="16"/>
        </w:rPr>
        <w:t xml:space="preserve"> the </w:t>
      </w:r>
      <w:r w:rsidRPr="004F73B7">
        <w:rPr>
          <w:rStyle w:val="StyleUnderline"/>
          <w:highlight w:val="cyan"/>
        </w:rPr>
        <w:t>war</w:t>
      </w:r>
      <w:r w:rsidRPr="002723C6">
        <w:rPr>
          <w:sz w:val="16"/>
        </w:rPr>
        <w:t xml:space="preserve"> that ripped apart the ancient Greek worl</w:t>
      </w:r>
      <w:r w:rsidRPr="002723C6">
        <w:t xml:space="preserve">d </w:t>
      </w:r>
      <w:r w:rsidRPr="004F73B7">
        <w:rPr>
          <w:rStyle w:val="StyleUnderline"/>
          <w:highlight w:val="cyan"/>
        </w:rPr>
        <w:t>to</w:t>
      </w:r>
      <w:r w:rsidRPr="002723C6">
        <w:rPr>
          <w:rStyle w:val="StyleUnderline"/>
        </w:rPr>
        <w:t xml:space="preserve"> two causes</w:t>
      </w:r>
      <w:r w:rsidRPr="002723C6">
        <w:rPr>
          <w:sz w:val="16"/>
        </w:rPr>
        <w:t xml:space="preserve">: </w:t>
      </w:r>
      <w:r w:rsidRPr="004F73B7">
        <w:rPr>
          <w:rStyle w:val="StyleUnderline"/>
          <w:highlight w:val="cyan"/>
        </w:rPr>
        <w:t xml:space="preserve">the </w:t>
      </w:r>
      <w:r w:rsidRPr="004F73B7">
        <w:rPr>
          <w:rStyle w:val="Emphasis"/>
          <w:highlight w:val="cyan"/>
        </w:rPr>
        <w:t>rise of a new power</w:t>
      </w:r>
      <w:r w:rsidRPr="004F73B7">
        <w:rPr>
          <w:rStyle w:val="StyleUnderline"/>
          <w:highlight w:val="cyan"/>
        </w:rPr>
        <w:t xml:space="preserve"> and</w:t>
      </w:r>
      <w:r w:rsidRPr="002723C6">
        <w:rPr>
          <w:rStyle w:val="StyleUnderline"/>
        </w:rPr>
        <w:t xml:space="preserve"> the </w:t>
      </w:r>
      <w:r w:rsidRPr="004F73B7">
        <w:rPr>
          <w:rStyle w:val="StyleUnderline"/>
          <w:highlight w:val="cyan"/>
        </w:rPr>
        <w:t>fear</w:t>
      </w:r>
      <w:r w:rsidRPr="002723C6">
        <w:rPr>
          <w:rStyle w:val="StyleUnderline"/>
        </w:rPr>
        <w:t xml:space="preserve"> that this created in the established power</w:t>
      </w:r>
      <w:r w:rsidRPr="002723C6">
        <w:rPr>
          <w:sz w:val="16"/>
        </w:rPr>
        <w:t xml:space="preserve">. The second cause is as important as the first. </w:t>
      </w:r>
      <w:r w:rsidRPr="002723C6">
        <w:rPr>
          <w:rStyle w:val="StyleUnderline"/>
        </w:rPr>
        <w:t>The US and China must avoid exaggerated fears that could create a new cold or hot war</w:t>
      </w:r>
      <w:r w:rsidRPr="002723C6">
        <w:rPr>
          <w:sz w:val="16"/>
        </w:rPr>
        <w:t xml:space="preserve">. Even if China surpasses the US to become the world’s largest economy, national income is not the only measure of geopolitical power. China ranks well behind the US in soft power and US military expenditure is nearly four times that of China. While Chinese military capabilities have been increasing in recent years, analysts who look carefully at the military balance conclude that China will not, say, be able to exclude the US from the Western Pacific. On the other hand, the US was once the world’s largest trading economy and its largest bilateral lender. Today, nearly 100 countries count China as their largest trading partner, compared to 57 for the US. China plans to lend more than US$1 trillion for infrastructure projects with its Belt and Road Initiative over the next decade, while the US has cut back aid. </w:t>
      </w:r>
      <w:r w:rsidRPr="002723C6">
        <w:rPr>
          <w:rStyle w:val="StyleUnderline"/>
        </w:rPr>
        <w:t>China will gain economic power from the sheer size of its market as well as its overseas investments and development assistance</w:t>
      </w:r>
      <w:r w:rsidRPr="002723C6">
        <w:rPr>
          <w:sz w:val="16"/>
        </w:rPr>
        <w:t>.</w:t>
      </w:r>
      <w:r w:rsidRPr="002723C6">
        <w:rPr>
          <w:rStyle w:val="StyleUnderline"/>
        </w:rPr>
        <w:t xml:space="preserve"> China’s overall power relative to the US is likely to increase</w:t>
      </w:r>
      <w:r w:rsidRPr="002723C6">
        <w:rPr>
          <w:sz w:val="16"/>
        </w:rPr>
        <w:t xml:space="preserve">. Nonetheless, balances of power are hard to judge. </w:t>
      </w:r>
      <w:r w:rsidRPr="002723C6">
        <w:rPr>
          <w:rStyle w:val="StyleUnderline"/>
        </w:rPr>
        <w:t>The US will retain some long-term power advantages that contrast with areas of Chinese vulnerability</w:t>
      </w:r>
      <w:r w:rsidRPr="002723C6">
        <w:rPr>
          <w:sz w:val="16"/>
        </w:rPr>
        <w:t xml:space="preserve">. One is geography. The US is surrounded by oceans and neighbours that are likely to remain friendly. China has borders with 14 countries, and territorial disputes with India, Japan and Vietnam set limits on its hard and soft power. Energy is another area where America has an advantage. A decade ago, the US was dependent on imported energy, but the shale revolution transformed North America from energy importer to exporter. At the same time, China became more dependent on energy imports from the Middle East, which it must transport along sea routes that highlight its problematic relations with India and other countries. The US also has demographic advantages. It is the only major developed country that is projected to hold its global ranking (third) in terms of population. While the rate of US population growth has slowed in recent years, it will not turn negative, as in Russia, Europe, and Japan. China, meanwhile, rightly fears ‘growing old before it grows rich.’ China’s labour force peaked in 2015 and India will soon overtake it as the world’s most populous country. America also remains at the forefront in key technologies (bio, nano and information) that are central to 21st-century economic growth. China is investing heavily in research and development, and competes well in some fields. But 15 of the world’s top 20 research universities are in the US; none is in China. Those who proclaim Pax Sinica and American decline fail to take account of the full range of power resources. </w:t>
      </w:r>
      <w:r w:rsidRPr="004F73B7">
        <w:rPr>
          <w:rStyle w:val="StyleUnderline"/>
          <w:highlight w:val="cyan"/>
        </w:rPr>
        <w:t>American hubris is</w:t>
      </w:r>
      <w:r w:rsidRPr="00D57467">
        <w:rPr>
          <w:rStyle w:val="StyleUnderline"/>
        </w:rPr>
        <w:t xml:space="preserve"> always </w:t>
      </w:r>
      <w:r w:rsidRPr="004F73B7">
        <w:rPr>
          <w:rStyle w:val="StyleUnderline"/>
          <w:highlight w:val="cyan"/>
        </w:rPr>
        <w:t>a danger</w:t>
      </w:r>
      <w:r w:rsidRPr="002723C6">
        <w:rPr>
          <w:rStyle w:val="StyleUnderline"/>
        </w:rPr>
        <w:t xml:space="preserve"> but so is exaggerated fear</w:t>
      </w:r>
      <w:r w:rsidRPr="002723C6">
        <w:rPr>
          <w:sz w:val="16"/>
        </w:rPr>
        <w:t xml:space="preserve">, </w:t>
      </w:r>
      <w:r w:rsidRPr="002723C6">
        <w:rPr>
          <w:rStyle w:val="StyleUnderline"/>
        </w:rPr>
        <w:t xml:space="preserve">which can lead to </w:t>
      </w:r>
      <w:r w:rsidRPr="00D57467">
        <w:rPr>
          <w:rStyle w:val="StyleUnderline"/>
        </w:rPr>
        <w:t xml:space="preserve">overreaction. </w:t>
      </w:r>
      <w:r w:rsidRPr="00D57467">
        <w:rPr>
          <w:rStyle w:val="StyleUnderline"/>
          <w:highlight w:val="cyan"/>
        </w:rPr>
        <w:t xml:space="preserve">Equally </w:t>
      </w:r>
      <w:r w:rsidRPr="004F73B7">
        <w:rPr>
          <w:rStyle w:val="StyleUnderline"/>
          <w:highlight w:val="cyan"/>
        </w:rPr>
        <w:t xml:space="preserve">dangerous is rising Chinese </w:t>
      </w:r>
      <w:r w:rsidRPr="00D57467">
        <w:rPr>
          <w:rStyle w:val="StyleUnderline"/>
          <w:highlight w:val="cyan"/>
        </w:rPr>
        <w:t xml:space="preserve">nationalism, which, combined </w:t>
      </w:r>
      <w:r w:rsidRPr="004F73B7">
        <w:rPr>
          <w:rStyle w:val="StyleUnderline"/>
          <w:highlight w:val="cyan"/>
        </w:rPr>
        <w:t xml:space="preserve">with a </w:t>
      </w:r>
      <w:r w:rsidRPr="004F73B7">
        <w:rPr>
          <w:rStyle w:val="Emphasis"/>
          <w:highlight w:val="cyan"/>
        </w:rPr>
        <w:t>belief in American decline</w:t>
      </w:r>
      <w:r w:rsidRPr="00D57467">
        <w:rPr>
          <w:rStyle w:val="StyleUnderline"/>
        </w:rPr>
        <w:t xml:space="preserve">, </w:t>
      </w:r>
      <w:r w:rsidRPr="004F73B7">
        <w:rPr>
          <w:rStyle w:val="StyleUnderline"/>
          <w:highlight w:val="cyan"/>
        </w:rPr>
        <w:t xml:space="preserve">leads China to take </w:t>
      </w:r>
      <w:r w:rsidRPr="004F73B7">
        <w:rPr>
          <w:rStyle w:val="Emphasis"/>
          <w:highlight w:val="cyan"/>
        </w:rPr>
        <w:t xml:space="preserve">greater </w:t>
      </w:r>
      <w:r w:rsidRPr="00D57467">
        <w:rPr>
          <w:rStyle w:val="Emphasis"/>
          <w:highlight w:val="cyan"/>
        </w:rPr>
        <w:t>risks</w:t>
      </w:r>
      <w:r w:rsidRPr="00D57467">
        <w:rPr>
          <w:rStyle w:val="StyleUnderline"/>
          <w:highlight w:val="cyan"/>
        </w:rPr>
        <w:t xml:space="preserve">. Both </w:t>
      </w:r>
      <w:r w:rsidRPr="004F73B7">
        <w:rPr>
          <w:rStyle w:val="StyleUnderline"/>
          <w:highlight w:val="cyan"/>
        </w:rPr>
        <w:t xml:space="preserve">sides must beware of </w:t>
      </w:r>
      <w:r w:rsidRPr="004F73B7">
        <w:rPr>
          <w:rStyle w:val="Emphasis"/>
          <w:highlight w:val="cyan"/>
        </w:rPr>
        <w:t>miscalc</w:t>
      </w:r>
      <w:r w:rsidRPr="00D57467">
        <w:rPr>
          <w:rStyle w:val="Emphasis"/>
        </w:rPr>
        <w:t>ulation</w:t>
      </w:r>
      <w:r w:rsidRPr="002723C6">
        <w:rPr>
          <w:sz w:val="16"/>
        </w:rPr>
        <w:t>. After all, more often than not, the greatest risk we face is our own capacity for error.</w:t>
      </w:r>
    </w:p>
    <w:p w14:paraId="38E5D4C2" w14:textId="77777777" w:rsidR="00D57467" w:rsidRPr="002723C6" w:rsidRDefault="00D57467" w:rsidP="00D57467"/>
    <w:p w14:paraId="526EA0EC" w14:textId="77777777" w:rsidR="00D57467" w:rsidRPr="002723C6" w:rsidRDefault="00D57467" w:rsidP="00D57467">
      <w:pPr>
        <w:pStyle w:val="Heading4"/>
        <w:rPr>
          <w:rFonts w:cs="Arial"/>
        </w:rPr>
      </w:pPr>
      <w:r>
        <w:rPr>
          <w:rFonts w:cs="Arial"/>
        </w:rPr>
        <w:t>Taiwan g</w:t>
      </w:r>
      <w:r w:rsidRPr="002723C6">
        <w:rPr>
          <w:rFonts w:cs="Arial"/>
        </w:rPr>
        <w:t xml:space="preserve">oes </w:t>
      </w:r>
      <w:r w:rsidRPr="00761DF6">
        <w:rPr>
          <w:rFonts w:cs="Arial"/>
          <w:u w:val="single"/>
        </w:rPr>
        <w:t>nuclear</w:t>
      </w:r>
    </w:p>
    <w:p w14:paraId="7920521A" w14:textId="77777777" w:rsidR="00D57467" w:rsidRPr="002723C6" w:rsidRDefault="00D57467" w:rsidP="00D57467">
      <w:r w:rsidRPr="002723C6">
        <w:rPr>
          <w:rStyle w:val="Style13ptBold"/>
        </w:rPr>
        <w:t>Talmadge 18</w:t>
      </w:r>
      <w:r w:rsidRPr="002723C6">
        <w:t xml:space="preserve">, Associate Professor of Security Studies at the Edmund A. Walsh School of Foreign Service at Georgetown University. (Caitlin, 10/15/18, "Beijing’s Nuclear Option: Why a U.S.-Chinese War Could Spiral Out of Control", </w:t>
      </w:r>
      <w:r w:rsidRPr="002723C6">
        <w:rPr>
          <w:i/>
          <w:iCs/>
        </w:rPr>
        <w:t>Foreign Affairs</w:t>
      </w:r>
      <w:r w:rsidRPr="002723C6">
        <w:t>, https://www.foreignaffairs.com/articles/china/2018-10-15/beijings-nuclear-option)</w:t>
      </w:r>
    </w:p>
    <w:p w14:paraId="67FA9D83" w14:textId="77777777" w:rsidR="00D57467" w:rsidRPr="002723C6" w:rsidRDefault="00D57467" w:rsidP="00D57467">
      <w:pPr>
        <w:rPr>
          <w:b/>
          <w:iCs/>
          <w:u w:val="single"/>
          <w:bdr w:val="single" w:sz="8" w:space="0" w:color="auto"/>
        </w:rPr>
      </w:pPr>
      <w:r w:rsidRPr="002723C6">
        <w:rPr>
          <w:sz w:val="16"/>
        </w:rPr>
        <w:t xml:space="preserve">As China’s power has grown in recent years, so, too, has the risk of war with the United States. Under President Xi Jinping, </w:t>
      </w:r>
      <w:r w:rsidRPr="002723C6">
        <w:rPr>
          <w:rStyle w:val="StyleUnderline"/>
        </w:rPr>
        <w:t xml:space="preserve">China has </w:t>
      </w:r>
      <w:r w:rsidRPr="002723C6">
        <w:rPr>
          <w:rStyle w:val="Emphasis"/>
        </w:rPr>
        <w:t>increased</w:t>
      </w:r>
      <w:r w:rsidRPr="002723C6">
        <w:rPr>
          <w:rStyle w:val="StyleUnderline"/>
        </w:rPr>
        <w:t xml:space="preserve"> its</w:t>
      </w:r>
      <w:r w:rsidRPr="002723C6">
        <w:rPr>
          <w:sz w:val="16"/>
        </w:rPr>
        <w:t xml:space="preserve"> political and economic </w:t>
      </w:r>
      <w:r w:rsidRPr="002723C6">
        <w:rPr>
          <w:rStyle w:val="StyleUnderline"/>
        </w:rPr>
        <w:t xml:space="preserve">pressure on Taiwan and built </w:t>
      </w:r>
      <w:r w:rsidRPr="002723C6">
        <w:rPr>
          <w:rStyle w:val="Emphasis"/>
        </w:rPr>
        <w:t>military installations</w:t>
      </w:r>
      <w:r w:rsidRPr="002723C6">
        <w:rPr>
          <w:rStyle w:val="StyleUnderline"/>
        </w:rPr>
        <w:t xml:space="preserve"> on coral reefs in the </w:t>
      </w:r>
      <w:r w:rsidRPr="002723C6">
        <w:rPr>
          <w:rStyle w:val="Emphasis"/>
        </w:rPr>
        <w:t>S</w:t>
      </w:r>
      <w:r w:rsidRPr="002723C6">
        <w:rPr>
          <w:sz w:val="16"/>
        </w:rPr>
        <w:t xml:space="preserve">outh </w:t>
      </w:r>
      <w:r w:rsidRPr="002723C6">
        <w:rPr>
          <w:rStyle w:val="Emphasis"/>
        </w:rPr>
        <w:t>C</w:t>
      </w:r>
      <w:r w:rsidRPr="002723C6">
        <w:rPr>
          <w:sz w:val="16"/>
        </w:rPr>
        <w:t xml:space="preserve">hina </w:t>
      </w:r>
      <w:r w:rsidRPr="002723C6">
        <w:rPr>
          <w:rStyle w:val="Emphasis"/>
        </w:rPr>
        <w:t>S</w:t>
      </w:r>
      <w:r w:rsidRPr="002723C6">
        <w:rPr>
          <w:sz w:val="16"/>
        </w:rPr>
        <w:t xml:space="preserve">ea, fueling Washington’s fears that </w:t>
      </w:r>
      <w:r w:rsidRPr="002723C6">
        <w:rPr>
          <w:rStyle w:val="StyleUnderline"/>
        </w:rPr>
        <w:t xml:space="preserve">Chinese expansionism will </w:t>
      </w:r>
      <w:r w:rsidRPr="002723C6">
        <w:rPr>
          <w:rStyle w:val="Emphasis"/>
        </w:rPr>
        <w:t>threaten U.S. allies</w:t>
      </w:r>
      <w:r w:rsidRPr="002723C6">
        <w:rPr>
          <w:rStyle w:val="StyleUnderline"/>
        </w:rPr>
        <w:t xml:space="preserve"> and </w:t>
      </w:r>
      <w:r w:rsidRPr="002723C6">
        <w:rPr>
          <w:rStyle w:val="Emphasis"/>
        </w:rPr>
        <w:t>influence</w:t>
      </w:r>
      <w:r w:rsidRPr="002723C6">
        <w:rPr>
          <w:rStyle w:val="StyleUnderline"/>
        </w:rPr>
        <w:t xml:space="preserve"> in the region</w:t>
      </w:r>
      <w:r w:rsidRPr="002723C6">
        <w:rPr>
          <w:sz w:val="16"/>
        </w:rPr>
        <w:t xml:space="preserve">. U.S. destroyers have transited the Taiwan Strait, to loud protests from Beijing. American policymakers have wondered aloud whether they should send an aircraft carrier through the strait as well. Chinese fighter jets have intercepted U.S. aircraft in the skies above the South China Sea. Meanwhile, U.S. President Donald Trump has brought long-simmering economic disputes to a rolling boil. A war between the two countries remains unlikely, but the prospect of </w:t>
      </w:r>
      <w:r w:rsidRPr="002723C6">
        <w:rPr>
          <w:rStyle w:val="StyleUnderline"/>
        </w:rPr>
        <w:t xml:space="preserve">a </w:t>
      </w:r>
      <w:r w:rsidRPr="004F73B7">
        <w:rPr>
          <w:rStyle w:val="Emphasis"/>
          <w:highlight w:val="cyan"/>
        </w:rPr>
        <w:t>military confrontation</w:t>
      </w:r>
      <w:r w:rsidRPr="002723C6">
        <w:rPr>
          <w:rStyle w:val="StyleUnderline"/>
        </w:rPr>
        <w:t>—resulting, for example, from a Chinese campaign against Taiwan—</w:t>
      </w:r>
      <w:r w:rsidRPr="004F73B7">
        <w:rPr>
          <w:rStyle w:val="Emphasis"/>
          <w:highlight w:val="cyan"/>
        </w:rPr>
        <w:t>no longer seems</w:t>
      </w:r>
      <w:r w:rsidRPr="002723C6">
        <w:rPr>
          <w:rStyle w:val="StyleUnderline"/>
        </w:rPr>
        <w:t xml:space="preserve"> as </w:t>
      </w:r>
      <w:r w:rsidRPr="004F73B7">
        <w:rPr>
          <w:rStyle w:val="Emphasis"/>
          <w:highlight w:val="cyan"/>
        </w:rPr>
        <w:t>implausible</w:t>
      </w:r>
      <w:r w:rsidRPr="002723C6">
        <w:rPr>
          <w:sz w:val="16"/>
        </w:rPr>
        <w:t xml:space="preserve"> as it once did. And </w:t>
      </w:r>
      <w:r w:rsidRPr="002723C6">
        <w:rPr>
          <w:rStyle w:val="StyleUnderline"/>
        </w:rPr>
        <w:t xml:space="preserve">the </w:t>
      </w:r>
      <w:r w:rsidRPr="004F73B7">
        <w:rPr>
          <w:rStyle w:val="StyleUnderline"/>
          <w:highlight w:val="cyan"/>
        </w:rPr>
        <w:t>odds of</w:t>
      </w:r>
      <w:r w:rsidRPr="002723C6">
        <w:rPr>
          <w:rStyle w:val="StyleUnderline"/>
        </w:rPr>
        <w:t xml:space="preserve"> such a </w:t>
      </w:r>
      <w:r w:rsidRPr="004F73B7">
        <w:rPr>
          <w:rStyle w:val="StyleUnderline"/>
          <w:highlight w:val="cyan"/>
        </w:rPr>
        <w:t xml:space="preserve">confrontation </w:t>
      </w:r>
      <w:r w:rsidRPr="004F73B7">
        <w:rPr>
          <w:rStyle w:val="Emphasis"/>
          <w:highlight w:val="cyan"/>
        </w:rPr>
        <w:t>going nuclear</w:t>
      </w:r>
      <w:r w:rsidRPr="004F73B7">
        <w:rPr>
          <w:rStyle w:val="StyleUnderline"/>
          <w:highlight w:val="cyan"/>
        </w:rPr>
        <w:t xml:space="preserve"> are </w:t>
      </w:r>
      <w:r w:rsidRPr="004F73B7">
        <w:rPr>
          <w:rStyle w:val="Emphasis"/>
          <w:highlight w:val="cyan"/>
        </w:rPr>
        <w:t>high</w:t>
      </w:r>
      <w:r w:rsidRPr="002723C6">
        <w:rPr>
          <w:rStyle w:val="Emphasis"/>
        </w:rPr>
        <w:t>er</w:t>
      </w:r>
      <w:r w:rsidRPr="002723C6">
        <w:rPr>
          <w:rStyle w:val="StyleUnderline"/>
        </w:rPr>
        <w:t xml:space="preserve"> than most policymakers and analysts </w:t>
      </w:r>
      <w:r w:rsidRPr="002723C6">
        <w:rPr>
          <w:rStyle w:val="Emphasis"/>
        </w:rPr>
        <w:t>think</w:t>
      </w:r>
      <w:r w:rsidRPr="002723C6">
        <w:rPr>
          <w:rStyle w:val="StyleUnderline"/>
        </w:rPr>
        <w:t xml:space="preserve">. </w:t>
      </w:r>
      <w:r w:rsidRPr="002723C6">
        <w:rPr>
          <w:sz w:val="16"/>
        </w:rPr>
        <w:t xml:space="preserve">Members of China’s strategic com­munity tend to dismiss such concerns. Likewise, U.S. studies of a potential war with China often exclude nuclear weapons from the analysis entirely, treating them as basically irrelevant to the course of a conflict. Asked about the issue in 2015, Dennis Blair, the former commander of U.S. forces in the Indo-Pacific, estimated the likelihood of a U.S.-Chinese nuclear crisis as “somewhere between nil and zero.” </w:t>
      </w:r>
      <w:r w:rsidRPr="002723C6">
        <w:rPr>
          <w:rStyle w:val="StyleUnderline"/>
        </w:rPr>
        <w:t xml:space="preserve">This assurance is </w:t>
      </w:r>
      <w:r w:rsidRPr="002723C6">
        <w:rPr>
          <w:rStyle w:val="Emphasis"/>
        </w:rPr>
        <w:t>misguided</w:t>
      </w:r>
      <w:r w:rsidRPr="002723C6">
        <w:rPr>
          <w:sz w:val="16"/>
        </w:rPr>
        <w:t xml:space="preserve">. If deployed against China, </w:t>
      </w:r>
      <w:r w:rsidRPr="002723C6">
        <w:rPr>
          <w:rStyle w:val="StyleUnderline"/>
        </w:rPr>
        <w:t xml:space="preserve">the Pentagon’s preferred style of </w:t>
      </w:r>
      <w:r w:rsidRPr="002723C6">
        <w:rPr>
          <w:sz w:val="16"/>
        </w:rPr>
        <w:t xml:space="preserve">conventional </w:t>
      </w:r>
      <w:r w:rsidRPr="002723C6">
        <w:rPr>
          <w:rStyle w:val="StyleUnderline"/>
        </w:rPr>
        <w:t>warfare would be a</w:t>
      </w:r>
      <w:r w:rsidRPr="002723C6">
        <w:rPr>
          <w:sz w:val="16"/>
        </w:rPr>
        <w:t xml:space="preserve"> potential </w:t>
      </w:r>
      <w:r w:rsidRPr="002723C6">
        <w:rPr>
          <w:rStyle w:val="Emphasis"/>
        </w:rPr>
        <w:t>recipe for nuclear escalation</w:t>
      </w:r>
      <w:r w:rsidRPr="002723C6">
        <w:rPr>
          <w:sz w:val="16"/>
        </w:rPr>
        <w:t xml:space="preserve">. Since the end of the Cold War, </w:t>
      </w:r>
      <w:r w:rsidRPr="002723C6">
        <w:rPr>
          <w:rStyle w:val="StyleUnderline"/>
        </w:rPr>
        <w:t>the U</w:t>
      </w:r>
      <w:r w:rsidRPr="002723C6">
        <w:rPr>
          <w:sz w:val="16"/>
        </w:rPr>
        <w:t xml:space="preserve">nited </w:t>
      </w:r>
      <w:r w:rsidRPr="002723C6">
        <w:rPr>
          <w:rStyle w:val="StyleUnderline"/>
        </w:rPr>
        <w:t>S</w:t>
      </w:r>
      <w:r w:rsidRPr="002723C6">
        <w:rPr>
          <w:sz w:val="16"/>
        </w:rPr>
        <w:t xml:space="preserve">tates’ </w:t>
      </w:r>
      <w:r w:rsidRPr="002723C6">
        <w:rPr>
          <w:rStyle w:val="StyleUnderline"/>
        </w:rPr>
        <w:t>signature approach to war has been simple: punch deep into enemy territory in order to rapidly knock out the opponent’s key military assets</w:t>
      </w:r>
      <w:r w:rsidRPr="002723C6">
        <w:rPr>
          <w:sz w:val="16"/>
        </w:rPr>
        <w:t xml:space="preserve"> at minimal cost. But the Pentagon developed this formula in wars against Afghanistan, Iraq, Libya, and Serbia, none of which was a nuclear power. </w:t>
      </w:r>
      <w:r w:rsidRPr="004F73B7">
        <w:rPr>
          <w:rStyle w:val="StyleUnderline"/>
          <w:highlight w:val="cyan"/>
        </w:rPr>
        <w:t>China</w:t>
      </w:r>
      <w:r w:rsidRPr="002723C6">
        <w:rPr>
          <w:sz w:val="16"/>
        </w:rPr>
        <w:t xml:space="preserve">, by contrast, not only </w:t>
      </w:r>
      <w:r w:rsidRPr="004F73B7">
        <w:rPr>
          <w:rStyle w:val="StyleUnderline"/>
          <w:highlight w:val="cyan"/>
        </w:rPr>
        <w:t>has nuc</w:t>
      </w:r>
      <w:r w:rsidRPr="002723C6">
        <w:rPr>
          <w:rStyle w:val="StyleUnderline"/>
        </w:rPr>
        <w:t>lear weapon</w:t>
      </w:r>
      <w:r w:rsidRPr="004F73B7">
        <w:rPr>
          <w:rStyle w:val="StyleUnderline"/>
          <w:highlight w:val="cyan"/>
        </w:rPr>
        <w:t>s</w:t>
      </w:r>
      <w:r w:rsidRPr="002723C6">
        <w:rPr>
          <w:sz w:val="16"/>
        </w:rPr>
        <w:t xml:space="preserve">; it has also </w:t>
      </w:r>
      <w:r w:rsidRPr="004F73B7">
        <w:rPr>
          <w:rStyle w:val="Emphasis"/>
          <w:highlight w:val="cyan"/>
        </w:rPr>
        <w:t>intermingled</w:t>
      </w:r>
      <w:r w:rsidRPr="002723C6">
        <w:rPr>
          <w:sz w:val="16"/>
        </w:rPr>
        <w:t xml:space="preserve"> them </w:t>
      </w:r>
      <w:r w:rsidRPr="004F73B7">
        <w:rPr>
          <w:rStyle w:val="StyleUnderline"/>
          <w:highlight w:val="cyan"/>
        </w:rPr>
        <w:t>with</w:t>
      </w:r>
      <w:r w:rsidRPr="002723C6">
        <w:rPr>
          <w:sz w:val="16"/>
        </w:rPr>
        <w:t xml:space="preserve"> its </w:t>
      </w:r>
      <w:r w:rsidRPr="004F73B7">
        <w:rPr>
          <w:rStyle w:val="Emphasis"/>
          <w:highlight w:val="cyan"/>
        </w:rPr>
        <w:t>conventional</w:t>
      </w:r>
      <w:r w:rsidRPr="002723C6">
        <w:rPr>
          <w:sz w:val="16"/>
        </w:rPr>
        <w:t xml:space="preserve"> military </w:t>
      </w:r>
      <w:r w:rsidRPr="004F73B7">
        <w:rPr>
          <w:rStyle w:val="Emphasis"/>
          <w:highlight w:val="cyan"/>
        </w:rPr>
        <w:t>forces</w:t>
      </w:r>
      <w:r w:rsidRPr="002723C6">
        <w:rPr>
          <w:rStyle w:val="StyleUnderline"/>
        </w:rPr>
        <w:t xml:space="preserve">, making it difficult to </w:t>
      </w:r>
      <w:r w:rsidRPr="002723C6">
        <w:rPr>
          <w:rStyle w:val="Emphasis"/>
        </w:rPr>
        <w:t>attack one</w:t>
      </w:r>
      <w:r w:rsidRPr="002723C6">
        <w:rPr>
          <w:rStyle w:val="StyleUnderline"/>
        </w:rPr>
        <w:t xml:space="preserve"> without </w:t>
      </w:r>
      <w:r w:rsidRPr="002723C6">
        <w:rPr>
          <w:rStyle w:val="Emphasis"/>
        </w:rPr>
        <w:t>attacking the other</w:t>
      </w:r>
      <w:r w:rsidRPr="002723C6">
        <w:rPr>
          <w:sz w:val="16"/>
        </w:rPr>
        <w:t xml:space="preserve">. This means that </w:t>
      </w:r>
      <w:r w:rsidRPr="004F73B7">
        <w:rPr>
          <w:rStyle w:val="StyleUnderline"/>
          <w:highlight w:val="cyan"/>
        </w:rPr>
        <w:t xml:space="preserve">a </w:t>
      </w:r>
      <w:r w:rsidRPr="004F73B7">
        <w:rPr>
          <w:rStyle w:val="Emphasis"/>
          <w:highlight w:val="cyan"/>
        </w:rPr>
        <w:t>major</w:t>
      </w:r>
      <w:r w:rsidRPr="002723C6">
        <w:rPr>
          <w:sz w:val="16"/>
        </w:rPr>
        <w:t xml:space="preserve"> U.S. military </w:t>
      </w:r>
      <w:r w:rsidRPr="004F73B7">
        <w:rPr>
          <w:rStyle w:val="Emphasis"/>
          <w:highlight w:val="cyan"/>
        </w:rPr>
        <w:t>campaign</w:t>
      </w:r>
      <w:r w:rsidRPr="002723C6">
        <w:rPr>
          <w:sz w:val="16"/>
        </w:rPr>
        <w:t xml:space="preserve"> </w:t>
      </w:r>
      <w:r w:rsidRPr="002723C6">
        <w:rPr>
          <w:rStyle w:val="StyleUnderline"/>
        </w:rPr>
        <w:t xml:space="preserve">targeting China’s conventional forces </w:t>
      </w:r>
      <w:r w:rsidRPr="004F73B7">
        <w:rPr>
          <w:rStyle w:val="StyleUnderline"/>
          <w:highlight w:val="cyan"/>
        </w:rPr>
        <w:t>would</w:t>
      </w:r>
      <w:r w:rsidRPr="002723C6">
        <w:rPr>
          <w:rStyle w:val="StyleUnderline"/>
        </w:rPr>
        <w:t xml:space="preserve"> likely also </w:t>
      </w:r>
      <w:r w:rsidRPr="004F73B7">
        <w:rPr>
          <w:rStyle w:val="Emphasis"/>
          <w:highlight w:val="cyan"/>
        </w:rPr>
        <w:t>threaten its nuclear arsenal</w:t>
      </w:r>
      <w:r w:rsidRPr="002723C6">
        <w:rPr>
          <w:sz w:val="16"/>
        </w:rPr>
        <w:t xml:space="preserve">. Faced with such a threat, </w:t>
      </w:r>
      <w:r w:rsidRPr="004F73B7">
        <w:rPr>
          <w:rStyle w:val="StyleUnderline"/>
          <w:highlight w:val="cyan"/>
        </w:rPr>
        <w:t>Chinese leaders could</w:t>
      </w:r>
      <w:r w:rsidRPr="002723C6">
        <w:rPr>
          <w:rStyle w:val="StyleUnderline"/>
        </w:rPr>
        <w:t xml:space="preserve"> decide to </w:t>
      </w:r>
      <w:r w:rsidRPr="004F73B7">
        <w:rPr>
          <w:rStyle w:val="Emphasis"/>
          <w:highlight w:val="cyan"/>
        </w:rPr>
        <w:t>use</w:t>
      </w:r>
      <w:r w:rsidRPr="002723C6">
        <w:rPr>
          <w:rStyle w:val="Emphasis"/>
        </w:rPr>
        <w:t xml:space="preserve"> their </w:t>
      </w:r>
      <w:r w:rsidRPr="004F73B7">
        <w:rPr>
          <w:rStyle w:val="Emphasis"/>
          <w:highlight w:val="cyan"/>
        </w:rPr>
        <w:t>nuc</w:t>
      </w:r>
      <w:r w:rsidRPr="002723C6">
        <w:rPr>
          <w:rStyle w:val="StyleUnderline"/>
        </w:rPr>
        <w:t>lear weapon</w:t>
      </w:r>
      <w:r w:rsidRPr="004F73B7">
        <w:rPr>
          <w:rStyle w:val="Emphasis"/>
          <w:highlight w:val="cyan"/>
        </w:rPr>
        <w:t>s</w:t>
      </w:r>
      <w:r w:rsidRPr="002723C6">
        <w:rPr>
          <w:rStyle w:val="StyleUnderline"/>
        </w:rPr>
        <w:t xml:space="preserve"> </w:t>
      </w:r>
      <w:r w:rsidRPr="004F73B7">
        <w:rPr>
          <w:rStyle w:val="StyleUnderline"/>
          <w:highlight w:val="cyan"/>
        </w:rPr>
        <w:t xml:space="preserve">while they were </w:t>
      </w:r>
      <w:r w:rsidRPr="004F73B7">
        <w:rPr>
          <w:rStyle w:val="Emphasis"/>
          <w:highlight w:val="cyan"/>
        </w:rPr>
        <w:t>still able to.</w:t>
      </w:r>
      <w:r w:rsidRPr="002723C6">
        <w:rPr>
          <w:b/>
          <w:iCs/>
          <w:u w:val="single"/>
          <w:bdr w:val="single" w:sz="8" w:space="0" w:color="auto"/>
        </w:rPr>
        <w:t xml:space="preserve"> </w:t>
      </w:r>
      <w:r w:rsidRPr="002723C6">
        <w:rPr>
          <w:sz w:val="16"/>
        </w:rPr>
        <w:t xml:space="preserve">As U.S. and Chinese leaders navigate a relationship fraught with mutual suspicion, they must come to grips with the fact that </w:t>
      </w:r>
      <w:r w:rsidRPr="002723C6">
        <w:rPr>
          <w:rStyle w:val="StyleUnderline"/>
        </w:rPr>
        <w:t xml:space="preserve">a conventional war could </w:t>
      </w:r>
      <w:r w:rsidRPr="002723C6">
        <w:rPr>
          <w:rStyle w:val="Emphasis"/>
        </w:rPr>
        <w:t>skid into a nuclear confrontation</w:t>
      </w:r>
      <w:r w:rsidRPr="002723C6">
        <w:rPr>
          <w:sz w:val="16"/>
        </w:rPr>
        <w:t xml:space="preserve">. Although this risk is not high in absolute terms, its consequences for the region and the world would be devastating. As long as the United States and China continue to pursue their current grand strategies, </w:t>
      </w:r>
      <w:r w:rsidRPr="002723C6">
        <w:rPr>
          <w:rStyle w:val="StyleUnderline"/>
        </w:rPr>
        <w:t xml:space="preserve">the risk is </w:t>
      </w:r>
      <w:r w:rsidRPr="002723C6">
        <w:rPr>
          <w:rStyle w:val="Emphasis"/>
        </w:rPr>
        <w:t>likely to endure</w:t>
      </w:r>
      <w:r w:rsidRPr="002723C6">
        <w:rPr>
          <w:sz w:val="16"/>
        </w:rPr>
        <w:t xml:space="preserve">. This means that leaders on both sides should dispense with the illusion that they can easily fight a limited war. They should focus instead on managing or resolving the political, economic, and military tensions that might lead to a conflict in the first place. A NEW KIND OF THREAT There are some reasons for optimism. For one, China has long stood out for its nonaggressive nuclear doctrine. After its first nuclear test, in 1964, China largely avoided the Cold War arms race, building a much smaller and simpler nuclear arsenal than its resources would have allowed. Chinese leaders have consistently characterized nuclear weapons as useful only for deterring nuclear aggression and coercion. Historically, this narrow purpose required only a handful of nuclear weapons that could ensure Chinese retaliation in the event of an attack. To this day, China maintains a “no first use” pledge, promising that it will never be the first to use nuclear weapons. The prospect of a nuclear conflict can also seem like a relic of the Cold War. Back then, the United States and its allies lived in fear of a Warsaw Pact offensive rapidly overrunning Europe. NATO stood ready to use nuclear weapons first to stalemate such an attack. Both Washington and Moscow also consistently worried that their nuclear forces could be taken out in a bolt-from-the-blue nuclear strike by the other side. This mutual fear increased the risk that one superpower might rush to launch in the erroneous belief that it was already under attack. Initially, the danger of unauthorized strikes also loomed large. In the 1950s, lax safety procedures for U.S. nuclear weapons stationed on NATO soil, as well as minimal civilian oversight of U.S. military commanders, raised a serious risk that nuclear escalation could have occurred without explicit orders from the U.S. president. The good news is that these Cold War worries have little bearing on U.S.-Chinese relations today. Neither country could rapidly overrun the other’s territory in a conventional war. Neither seems worried about a nuclear bolt from the blue. And civilian political control of nuclear weapons is relatively strong in both countries. What remains, in theory, is the comforting logic of mutual deterrence: in a war between two nuclear powers, neither side will launch a nuclear strike for fear that its enemy will respond in kind. The bad news is that </w:t>
      </w:r>
      <w:r w:rsidRPr="002723C6">
        <w:rPr>
          <w:rStyle w:val="StyleUnderline"/>
        </w:rPr>
        <w:t xml:space="preserve">one other trigger remains: a </w:t>
      </w:r>
      <w:r w:rsidRPr="002723C6">
        <w:rPr>
          <w:rStyle w:val="Emphasis"/>
        </w:rPr>
        <w:t>conventional war</w:t>
      </w:r>
      <w:r w:rsidRPr="002723C6">
        <w:rPr>
          <w:rStyle w:val="StyleUnderline"/>
        </w:rPr>
        <w:t xml:space="preserve"> that </w:t>
      </w:r>
      <w:r w:rsidRPr="002723C6">
        <w:rPr>
          <w:rStyle w:val="Emphasis"/>
        </w:rPr>
        <w:t>threatens China’s nuclear arsenal</w:t>
      </w:r>
      <w:r w:rsidRPr="002723C6">
        <w:rPr>
          <w:sz w:val="16"/>
        </w:rPr>
        <w:t xml:space="preserve">. </w:t>
      </w:r>
      <w:r w:rsidRPr="004F73B7">
        <w:rPr>
          <w:rStyle w:val="Emphasis"/>
          <w:highlight w:val="cyan"/>
        </w:rPr>
        <w:t>Conventional forces</w:t>
      </w:r>
      <w:r w:rsidRPr="004F73B7">
        <w:rPr>
          <w:rStyle w:val="StyleUnderline"/>
          <w:highlight w:val="cyan"/>
        </w:rPr>
        <w:t xml:space="preserve"> can</w:t>
      </w:r>
      <w:r w:rsidRPr="002723C6">
        <w:rPr>
          <w:rStyle w:val="StyleUnderline"/>
        </w:rPr>
        <w:t xml:space="preserve"> threaten nuclear forces in ways that </w:t>
      </w:r>
      <w:r w:rsidRPr="004F73B7">
        <w:rPr>
          <w:rStyle w:val="Emphasis"/>
          <w:highlight w:val="cyan"/>
        </w:rPr>
        <w:t>generate pressures to escalate</w:t>
      </w:r>
      <w:r w:rsidRPr="002723C6">
        <w:rPr>
          <w:rStyle w:val="StyleUnderline"/>
        </w:rPr>
        <w:t>—</w:t>
      </w:r>
      <w:r w:rsidRPr="004F73B7">
        <w:rPr>
          <w:rStyle w:val="Emphasis"/>
          <w:highlight w:val="cyan"/>
        </w:rPr>
        <w:t>especially</w:t>
      </w:r>
      <w:r w:rsidRPr="004F73B7">
        <w:rPr>
          <w:rStyle w:val="StyleUnderline"/>
          <w:highlight w:val="cyan"/>
        </w:rPr>
        <w:t xml:space="preserve"> when</w:t>
      </w:r>
      <w:r w:rsidRPr="002723C6">
        <w:rPr>
          <w:rStyle w:val="StyleUnderline"/>
        </w:rPr>
        <w:t xml:space="preserve"> ever more capable U.S. conventional </w:t>
      </w:r>
      <w:r w:rsidRPr="004F73B7">
        <w:rPr>
          <w:rStyle w:val="StyleUnderline"/>
          <w:highlight w:val="cyan"/>
        </w:rPr>
        <w:t>forces face adversaries with</w:t>
      </w:r>
      <w:r w:rsidRPr="002723C6">
        <w:rPr>
          <w:rStyle w:val="StyleUnderline"/>
        </w:rPr>
        <w:t xml:space="preserve"> relatively </w:t>
      </w:r>
      <w:r w:rsidRPr="004F73B7">
        <w:rPr>
          <w:rStyle w:val="Emphasis"/>
          <w:highlight w:val="cyan"/>
        </w:rPr>
        <w:t>small</w:t>
      </w:r>
      <w:r w:rsidRPr="004F73B7">
        <w:rPr>
          <w:rStyle w:val="StyleUnderline"/>
          <w:highlight w:val="cyan"/>
        </w:rPr>
        <w:t xml:space="preserve"> and </w:t>
      </w:r>
      <w:r w:rsidRPr="004F73B7">
        <w:rPr>
          <w:rStyle w:val="Emphasis"/>
          <w:highlight w:val="cyan"/>
        </w:rPr>
        <w:t>fragile nuclear arsenals</w:t>
      </w:r>
      <w:r w:rsidRPr="004F73B7">
        <w:rPr>
          <w:rStyle w:val="StyleUnderline"/>
          <w:highlight w:val="cyan"/>
        </w:rPr>
        <w:t>, such as China.</w:t>
      </w:r>
      <w:r w:rsidRPr="002723C6">
        <w:rPr>
          <w:rStyle w:val="StyleUnderline"/>
        </w:rPr>
        <w:t xml:space="preserve"> If U.S. operations </w:t>
      </w:r>
      <w:r w:rsidRPr="002723C6">
        <w:rPr>
          <w:rStyle w:val="Emphasis"/>
        </w:rPr>
        <w:t>endangered</w:t>
      </w:r>
      <w:r w:rsidRPr="002723C6">
        <w:rPr>
          <w:rStyle w:val="StyleUnderline"/>
        </w:rPr>
        <w:t xml:space="preserve"> or </w:t>
      </w:r>
      <w:r w:rsidRPr="002723C6">
        <w:rPr>
          <w:rStyle w:val="Emphasis"/>
        </w:rPr>
        <w:t>damaged</w:t>
      </w:r>
      <w:r w:rsidRPr="002723C6">
        <w:rPr>
          <w:rStyle w:val="StyleUnderline"/>
        </w:rPr>
        <w:t xml:space="preserve"> China’s nuclear forces, Chinese leaders might come to think that Washington had aims </w:t>
      </w:r>
      <w:r w:rsidRPr="002723C6">
        <w:rPr>
          <w:rStyle w:val="Emphasis"/>
        </w:rPr>
        <w:t>beyond</w:t>
      </w:r>
      <w:r w:rsidRPr="002723C6">
        <w:rPr>
          <w:rStyle w:val="StyleUnderline"/>
        </w:rPr>
        <w:t xml:space="preserve"> winning the </w:t>
      </w:r>
      <w:r w:rsidRPr="002723C6">
        <w:rPr>
          <w:rStyle w:val="Emphasis"/>
        </w:rPr>
        <w:t>conventional war</w:t>
      </w:r>
      <w:r w:rsidRPr="002723C6">
        <w:rPr>
          <w:sz w:val="16"/>
        </w:rPr>
        <w:t>—</w:t>
      </w:r>
      <w:r w:rsidRPr="002723C6">
        <w:rPr>
          <w:rStyle w:val="StyleUnderline"/>
        </w:rPr>
        <w:t xml:space="preserve">that it might be seeking to </w:t>
      </w:r>
      <w:r w:rsidRPr="002723C6">
        <w:rPr>
          <w:strike/>
          <w:sz w:val="16"/>
        </w:rPr>
        <w:t>disable</w:t>
      </w:r>
      <w:r w:rsidRPr="002723C6">
        <w:rPr>
          <w:sz w:val="16"/>
        </w:rPr>
        <w:t xml:space="preserve"> or </w:t>
      </w:r>
      <w:r w:rsidRPr="002723C6">
        <w:rPr>
          <w:rStyle w:val="Emphasis"/>
        </w:rPr>
        <w:t>destroy China’s nuclear arsenal outright</w:t>
      </w:r>
      <w:r w:rsidRPr="002723C6">
        <w:rPr>
          <w:rStyle w:val="StyleUnderline"/>
        </w:rPr>
        <w:t xml:space="preserve">, perhaps as a </w:t>
      </w:r>
      <w:r w:rsidRPr="002723C6">
        <w:rPr>
          <w:rStyle w:val="Emphasis"/>
        </w:rPr>
        <w:t>prelude to regime change</w:t>
      </w:r>
      <w:r w:rsidRPr="002723C6">
        <w:rPr>
          <w:rStyle w:val="StyleUnderline"/>
        </w:rPr>
        <w:t xml:space="preserve">. In the </w:t>
      </w:r>
      <w:r w:rsidRPr="002723C6">
        <w:rPr>
          <w:rStyle w:val="Emphasis"/>
        </w:rPr>
        <w:t>fog of war</w:t>
      </w:r>
      <w:r w:rsidRPr="002723C6">
        <w:rPr>
          <w:rStyle w:val="StyleUnderline"/>
        </w:rPr>
        <w:t xml:space="preserve">, Beijing might reluctantly conclude that </w:t>
      </w:r>
      <w:r w:rsidRPr="002723C6">
        <w:rPr>
          <w:rStyle w:val="Emphasis"/>
        </w:rPr>
        <w:t>limited nuclear escalation</w:t>
      </w:r>
      <w:r w:rsidRPr="002723C6">
        <w:rPr>
          <w:sz w:val="16"/>
        </w:rPr>
        <w:t>—an initial strike small enough that it could avoid full-scale U.S. retaliation—</w:t>
      </w:r>
      <w:r w:rsidRPr="002723C6">
        <w:rPr>
          <w:rStyle w:val="StyleUnderline"/>
        </w:rPr>
        <w:t>was</w:t>
      </w:r>
      <w:r w:rsidRPr="002723C6">
        <w:rPr>
          <w:sz w:val="16"/>
        </w:rPr>
        <w:t xml:space="preserve"> a </w:t>
      </w:r>
      <w:r w:rsidRPr="002723C6">
        <w:rPr>
          <w:rStyle w:val="Emphasis"/>
        </w:rPr>
        <w:t>viable</w:t>
      </w:r>
      <w:r w:rsidRPr="002723C6">
        <w:rPr>
          <w:sz w:val="16"/>
        </w:rPr>
        <w:t xml:space="preserve"> option to defend itself. STRAIT SHOOTERS </w:t>
      </w:r>
      <w:r w:rsidRPr="002723C6">
        <w:rPr>
          <w:rStyle w:val="StyleUnderline"/>
        </w:rPr>
        <w:t xml:space="preserve">The most worrisome flash point for a U.S.-Chinese war is </w:t>
      </w:r>
      <w:r w:rsidRPr="002723C6">
        <w:rPr>
          <w:rStyle w:val="Emphasis"/>
        </w:rPr>
        <w:t>Taiwan</w:t>
      </w:r>
      <w:r w:rsidRPr="002723C6">
        <w:rPr>
          <w:rStyle w:val="StyleUnderline"/>
        </w:rPr>
        <w:t>.</w:t>
      </w:r>
      <w:r w:rsidRPr="002723C6">
        <w:rPr>
          <w:sz w:val="16"/>
        </w:rPr>
        <w:t xml:space="preserve"> Beijing’s long-term objective of reunifying the island with mainland China is clearly in conflict with Washington’s longstanding desire to maintain the status quo in the strait. It is not difficult to imagine how this might lead to war. For example, </w:t>
      </w:r>
      <w:r w:rsidRPr="002723C6">
        <w:rPr>
          <w:rStyle w:val="StyleUnderline"/>
        </w:rPr>
        <w:t xml:space="preserve">China could decide that the political or military window for regaining control over the island was closing and </w:t>
      </w:r>
      <w:r w:rsidRPr="002723C6">
        <w:rPr>
          <w:rStyle w:val="Emphasis"/>
        </w:rPr>
        <w:t>launch an attack</w:t>
      </w:r>
      <w:r w:rsidRPr="002723C6">
        <w:rPr>
          <w:sz w:val="16"/>
        </w:rPr>
        <w:t xml:space="preserve">, using air and naval forces to blockade Taiwanese harbors or bombard the island. Although U.S. law does not require Washington to intervene in such a scenario, the Taiwan Relations Act states that the United States will “consider any effort to determine the future of Taiwan by other than peaceful means, including by boycotts or embargoes, a threat to the peace and security of the Western Pacific area and of grave concern to the United States.” Were Washington to intervene on Taipei’s behalf, the world’s sole superpower and its rising competitor would find themselves in the first great-power war of the twenty-first century. In the course of such a war, </w:t>
      </w:r>
      <w:r w:rsidRPr="002723C6">
        <w:rPr>
          <w:rStyle w:val="StyleUnderline"/>
        </w:rPr>
        <w:t xml:space="preserve">U.S. conventional military operations would likely </w:t>
      </w:r>
      <w:r w:rsidRPr="002723C6">
        <w:rPr>
          <w:rStyle w:val="Emphasis"/>
        </w:rPr>
        <w:t>threaten</w:t>
      </w:r>
      <w:r w:rsidRPr="002723C6">
        <w:rPr>
          <w:sz w:val="16"/>
        </w:rPr>
        <w:t xml:space="preserve">, </w:t>
      </w:r>
      <w:r w:rsidRPr="002723C6">
        <w:rPr>
          <w:strike/>
          <w:sz w:val="16"/>
        </w:rPr>
        <w:t>disable</w:t>
      </w:r>
      <w:r w:rsidRPr="002723C6">
        <w:rPr>
          <w:sz w:val="16"/>
        </w:rPr>
        <w:t xml:space="preserve">, or outright eliminate some </w:t>
      </w:r>
      <w:r w:rsidRPr="002723C6">
        <w:rPr>
          <w:rStyle w:val="StyleUnderline"/>
        </w:rPr>
        <w:t xml:space="preserve">Chinese </w:t>
      </w:r>
      <w:r w:rsidRPr="002723C6">
        <w:rPr>
          <w:rStyle w:val="Emphasis"/>
        </w:rPr>
        <w:t>nuclear capabilities</w:t>
      </w:r>
      <w:r w:rsidRPr="002723C6">
        <w:rPr>
          <w:sz w:val="16"/>
        </w:rPr>
        <w:t xml:space="preserve">—whether doing so was Washington’s stated objective or not. In fact, if the United States engaged in the style of warfare it has practiced over the last 30 years, </w:t>
      </w:r>
      <w:r w:rsidRPr="002723C6">
        <w:rPr>
          <w:rStyle w:val="StyleUnderline"/>
        </w:rPr>
        <w:t xml:space="preserve">this outcome would be </w:t>
      </w:r>
      <w:r w:rsidRPr="002723C6">
        <w:rPr>
          <w:rStyle w:val="Emphasis"/>
        </w:rPr>
        <w:t>all but guaranteed</w:t>
      </w:r>
      <w:r w:rsidRPr="002723C6">
        <w:rPr>
          <w:sz w:val="16"/>
        </w:rPr>
        <w:t xml:space="preserve">. Consider submarine warfare. China could use its conventionally armed attack submarines to blockade Taiwanese harbors or bomb the island, or to attack U.S. and allied forces in the region. If that happened, </w:t>
      </w:r>
      <w:r w:rsidRPr="002723C6">
        <w:rPr>
          <w:rStyle w:val="StyleUnderline"/>
        </w:rPr>
        <w:t xml:space="preserve">the U.S. Navy would almost certainly undertake </w:t>
      </w:r>
      <w:r w:rsidRPr="004F73B7">
        <w:rPr>
          <w:rStyle w:val="StyleUnderline"/>
          <w:highlight w:val="cyan"/>
        </w:rPr>
        <w:t xml:space="preserve">an </w:t>
      </w:r>
      <w:r w:rsidRPr="004F73B7">
        <w:rPr>
          <w:rStyle w:val="Emphasis"/>
          <w:highlight w:val="cyan"/>
        </w:rPr>
        <w:t>antisubmarine campaign</w:t>
      </w:r>
      <w:r w:rsidRPr="002723C6">
        <w:rPr>
          <w:rStyle w:val="StyleUnderline"/>
        </w:rPr>
        <w:t xml:space="preserve">, which </w:t>
      </w:r>
      <w:r w:rsidRPr="004F73B7">
        <w:rPr>
          <w:rStyle w:val="StyleUnderline"/>
          <w:highlight w:val="cyan"/>
        </w:rPr>
        <w:t>would</w:t>
      </w:r>
      <w:r w:rsidRPr="002723C6">
        <w:rPr>
          <w:rStyle w:val="StyleUnderline"/>
        </w:rPr>
        <w:t xml:space="preserve"> likely </w:t>
      </w:r>
      <w:r w:rsidRPr="004F73B7">
        <w:rPr>
          <w:rStyle w:val="StyleUnderline"/>
          <w:highlight w:val="cyan"/>
        </w:rPr>
        <w:t>threaten China’s</w:t>
      </w:r>
      <w:r w:rsidRPr="002723C6">
        <w:rPr>
          <w:sz w:val="16"/>
        </w:rPr>
        <w:t xml:space="preserve"> “boomers,” the four </w:t>
      </w:r>
      <w:r w:rsidRPr="004F73B7">
        <w:rPr>
          <w:rStyle w:val="Emphasis"/>
          <w:highlight w:val="cyan"/>
        </w:rPr>
        <w:t>nuclear</w:t>
      </w:r>
      <w:r w:rsidRPr="002723C6">
        <w:rPr>
          <w:sz w:val="16"/>
        </w:rPr>
        <w:t xml:space="preserve">-armed </w:t>
      </w:r>
      <w:r w:rsidRPr="002723C6">
        <w:rPr>
          <w:rStyle w:val="Emphasis"/>
        </w:rPr>
        <w:t xml:space="preserve">ballistic missile </w:t>
      </w:r>
      <w:r w:rsidRPr="004F73B7">
        <w:rPr>
          <w:rStyle w:val="Emphasis"/>
          <w:highlight w:val="cyan"/>
        </w:rPr>
        <w:t>submarines</w:t>
      </w:r>
      <w:r w:rsidRPr="002723C6">
        <w:rPr>
          <w:sz w:val="16"/>
        </w:rPr>
        <w:t xml:space="preserve"> that form its naval nuclear deterrent. China’s conventionally armed and nuclear-armed submarines share the same shore-based communications system; </w:t>
      </w:r>
      <w:r w:rsidRPr="002723C6">
        <w:rPr>
          <w:rStyle w:val="StyleUnderline"/>
        </w:rPr>
        <w:t xml:space="preserve">a U.S. attack on these transmitters would thus not only disrupt the activities of China’s attack submarine force but also cut off its boomers from </w:t>
      </w:r>
      <w:r w:rsidRPr="002723C6">
        <w:rPr>
          <w:rStyle w:val="Emphasis"/>
        </w:rPr>
        <w:t>contact with Beijing</w:t>
      </w:r>
      <w:r w:rsidRPr="002723C6">
        <w:rPr>
          <w:sz w:val="16"/>
        </w:rPr>
        <w:t xml:space="preserve">, leaving Chinese leaders unsure of the fate of their naval nuclear force. In addition, nuclear ballistic missile submarines depend on attack submarines for protection, just as lumbering bomber aircraft rely on nimble fighter jets. If the United States started sinking Chinese attack submarines, it would be sinking the very force that protects China’s ballistic missile submarines, leaving the latter dramatically more vulnerable. Even more dangerous, </w:t>
      </w:r>
      <w:r w:rsidRPr="002723C6">
        <w:rPr>
          <w:rStyle w:val="StyleUnderline"/>
        </w:rPr>
        <w:t xml:space="preserve">U.S. forces hunting Chinese attack submarines could </w:t>
      </w:r>
      <w:r w:rsidRPr="002723C6">
        <w:rPr>
          <w:rStyle w:val="Emphasis"/>
        </w:rPr>
        <w:t>inadvertently</w:t>
      </w:r>
      <w:r w:rsidRPr="002723C6">
        <w:rPr>
          <w:rStyle w:val="StyleUnderline"/>
        </w:rPr>
        <w:t xml:space="preserve"> sink a Chinese boomer instead</w:t>
      </w:r>
      <w:r w:rsidRPr="002723C6">
        <w:rPr>
          <w:sz w:val="16"/>
        </w:rPr>
        <w:t xml:space="preserve">. After all, at least some Chinese attack submarines might be escorting ballistic missile submarines, especially in wartime, when China might flush its boomers from their ports and try to send them within range of the continental United States. Since correctly identifying targets remains one of the trickiest challenges of undersea warfare, a U.S. submarine crew might come within shooting range of a Chinese submarine without being sure of its type, especially in a crowded, noisy environment like the Taiwan Strait. </w:t>
      </w:r>
      <w:r w:rsidRPr="002723C6">
        <w:rPr>
          <w:rStyle w:val="StyleUnderline"/>
        </w:rPr>
        <w:t xml:space="preserve">Platitudes about caution are </w:t>
      </w:r>
      <w:r w:rsidRPr="002723C6">
        <w:rPr>
          <w:rStyle w:val="Emphasis"/>
        </w:rPr>
        <w:t>easy in peacetime</w:t>
      </w:r>
      <w:r w:rsidRPr="002723C6">
        <w:rPr>
          <w:rStyle w:val="StyleUnderline"/>
        </w:rPr>
        <w:t xml:space="preserve">. In wartime, when Chinese attack submarines might already have launched </w:t>
      </w:r>
      <w:r w:rsidRPr="002723C6">
        <w:rPr>
          <w:rStyle w:val="Emphasis"/>
        </w:rPr>
        <w:t>deadly strikes</w:t>
      </w:r>
      <w:r w:rsidRPr="002723C6">
        <w:rPr>
          <w:rStyle w:val="StyleUnderline"/>
        </w:rPr>
        <w:t xml:space="preserve">, the U.S. crew might decide to </w:t>
      </w:r>
      <w:r w:rsidRPr="002723C6">
        <w:rPr>
          <w:rStyle w:val="Emphasis"/>
        </w:rPr>
        <w:t>shoot first</w:t>
      </w:r>
      <w:r w:rsidRPr="002723C6">
        <w:rPr>
          <w:rStyle w:val="StyleUnderline"/>
        </w:rPr>
        <w:t xml:space="preserve"> and </w:t>
      </w:r>
      <w:r w:rsidRPr="002723C6">
        <w:rPr>
          <w:rStyle w:val="Emphasis"/>
        </w:rPr>
        <w:t>ask questions later.</w:t>
      </w:r>
      <w:r w:rsidRPr="002723C6">
        <w:rPr>
          <w:sz w:val="16"/>
        </w:rPr>
        <w:t xml:space="preserve"> Adding to China’s sense of vulnerability, the small size of its nuclear-armed submarine force means that just two such incidents would eliminate half of its sea-based deterrent. Meanwhile, any Chinese boomers that escaped this fate would likely be cut off from communication with onshore commanders, left without an escort force, and unable to return to destroyed ports. If that happened, China would essentially have no naval nuclear deterrent. </w:t>
      </w:r>
      <w:r w:rsidRPr="002723C6">
        <w:rPr>
          <w:rStyle w:val="StyleUnderline"/>
        </w:rPr>
        <w:t xml:space="preserve">The situation is similar onshore, where any U.S. military campaign would have to contend with China’s growing land-based conventional ballistic missile force. Much of this force is </w:t>
      </w:r>
      <w:r w:rsidRPr="002723C6">
        <w:rPr>
          <w:rStyle w:val="Emphasis"/>
        </w:rPr>
        <w:t>within range of Taiwan</w:t>
      </w:r>
      <w:r w:rsidRPr="002723C6">
        <w:rPr>
          <w:sz w:val="16"/>
        </w:rPr>
        <w:t xml:space="preserve">, ready to launch ballistic missiles against the island or at any allies coming to its aid. Once again, U.S. victory would hinge on the ability to degrade this conventional ballistic missile force. And once again, it would be virtually impossible to do so while leaving China’s nuclear ballistic missile force unscathed. </w:t>
      </w:r>
      <w:r w:rsidRPr="004F73B7">
        <w:rPr>
          <w:rStyle w:val="StyleUnderline"/>
          <w:highlight w:val="cyan"/>
        </w:rPr>
        <w:t>Chinese conventional and nuclear</w:t>
      </w:r>
      <w:r w:rsidRPr="002723C6">
        <w:rPr>
          <w:rStyle w:val="StyleUnderline"/>
        </w:rPr>
        <w:t xml:space="preserve"> ballistic </w:t>
      </w:r>
      <w:r w:rsidRPr="004F73B7">
        <w:rPr>
          <w:rStyle w:val="StyleUnderline"/>
          <w:highlight w:val="cyan"/>
        </w:rPr>
        <w:t>missiles are</w:t>
      </w:r>
      <w:r w:rsidRPr="002723C6">
        <w:rPr>
          <w:rStyle w:val="StyleUnderline"/>
        </w:rPr>
        <w:t xml:space="preserve"> often </w:t>
      </w:r>
      <w:r w:rsidRPr="004F73B7">
        <w:rPr>
          <w:rStyle w:val="Emphasis"/>
          <w:highlight w:val="cyan"/>
        </w:rPr>
        <w:t xml:space="preserve">attached to the same </w:t>
      </w:r>
      <w:r w:rsidRPr="002723C6">
        <w:rPr>
          <w:rStyle w:val="Emphasis"/>
        </w:rPr>
        <w:t xml:space="preserve">base </w:t>
      </w:r>
      <w:r w:rsidRPr="004F73B7">
        <w:rPr>
          <w:rStyle w:val="Emphasis"/>
          <w:highlight w:val="cyan"/>
        </w:rPr>
        <w:t>headquarters</w:t>
      </w:r>
      <w:r w:rsidRPr="002723C6">
        <w:rPr>
          <w:rStyle w:val="StyleUnderline"/>
        </w:rPr>
        <w:t xml:space="preserve">, meaning that they likely share </w:t>
      </w:r>
      <w:r w:rsidRPr="002723C6">
        <w:rPr>
          <w:rStyle w:val="Emphasis"/>
        </w:rPr>
        <w:t>transportation</w:t>
      </w:r>
      <w:r w:rsidRPr="002723C6">
        <w:rPr>
          <w:rStyle w:val="StyleUnderline"/>
        </w:rPr>
        <w:t xml:space="preserve"> and </w:t>
      </w:r>
      <w:r w:rsidRPr="002723C6">
        <w:rPr>
          <w:rStyle w:val="Emphasis"/>
        </w:rPr>
        <w:t>supply networks</w:t>
      </w:r>
      <w:r w:rsidRPr="002723C6">
        <w:rPr>
          <w:rStyle w:val="StyleUnderline"/>
        </w:rPr>
        <w:t xml:space="preserve">, </w:t>
      </w:r>
      <w:r w:rsidRPr="002723C6">
        <w:rPr>
          <w:rStyle w:val="Emphasis"/>
        </w:rPr>
        <w:t>patrol routes</w:t>
      </w:r>
      <w:r w:rsidRPr="002723C6">
        <w:rPr>
          <w:rStyle w:val="StyleUnderline"/>
        </w:rPr>
        <w:t xml:space="preserve">, and other </w:t>
      </w:r>
      <w:r w:rsidRPr="002723C6">
        <w:rPr>
          <w:rStyle w:val="Emphasis"/>
        </w:rPr>
        <w:t>supporting infrastructure</w:t>
      </w:r>
      <w:r w:rsidRPr="002723C6">
        <w:rPr>
          <w:sz w:val="16"/>
        </w:rPr>
        <w:t xml:space="preserve">. </w:t>
      </w:r>
      <w:r w:rsidRPr="002723C6">
        <w:rPr>
          <w:rStyle w:val="StyleUnderline"/>
        </w:rPr>
        <w:t>It is</w:t>
      </w:r>
      <w:r w:rsidRPr="002723C6">
        <w:rPr>
          <w:sz w:val="16"/>
        </w:rPr>
        <w:t xml:space="preserve"> also </w:t>
      </w:r>
      <w:r w:rsidRPr="002723C6">
        <w:rPr>
          <w:rStyle w:val="StyleUnderline"/>
        </w:rPr>
        <w:t xml:space="preserve">possible that they </w:t>
      </w:r>
      <w:r w:rsidRPr="002723C6">
        <w:rPr>
          <w:rStyle w:val="Emphasis"/>
        </w:rPr>
        <w:t>share</w:t>
      </w:r>
      <w:r w:rsidRPr="002723C6">
        <w:rPr>
          <w:rStyle w:val="StyleUnderline"/>
        </w:rPr>
        <w:t xml:space="preserve"> some </w:t>
      </w:r>
      <w:r w:rsidRPr="002723C6">
        <w:rPr>
          <w:rStyle w:val="Emphasis"/>
        </w:rPr>
        <w:t>c</w:t>
      </w:r>
      <w:r w:rsidRPr="002723C6">
        <w:rPr>
          <w:rStyle w:val="StyleUnderline"/>
        </w:rPr>
        <w:t>ommand-and-</w:t>
      </w:r>
      <w:r w:rsidRPr="002723C6">
        <w:rPr>
          <w:rStyle w:val="Emphasis"/>
        </w:rPr>
        <w:t>c</w:t>
      </w:r>
      <w:r w:rsidRPr="002723C6">
        <w:rPr>
          <w:rStyle w:val="StyleUnderline"/>
        </w:rPr>
        <w:t xml:space="preserve">ontrol </w:t>
      </w:r>
      <w:r w:rsidRPr="002723C6">
        <w:rPr>
          <w:rStyle w:val="Emphasis"/>
        </w:rPr>
        <w:t>networks</w:t>
      </w:r>
      <w:r w:rsidRPr="002723C6">
        <w:rPr>
          <w:sz w:val="16"/>
        </w:rPr>
        <w:t xml:space="preserve">, </w:t>
      </w:r>
      <w:r w:rsidRPr="002723C6">
        <w:rPr>
          <w:rStyle w:val="StyleUnderline"/>
        </w:rPr>
        <w:t>or that the U</w:t>
      </w:r>
      <w:r w:rsidRPr="002723C6">
        <w:rPr>
          <w:sz w:val="16"/>
        </w:rPr>
        <w:t xml:space="preserve">nited </w:t>
      </w:r>
      <w:r w:rsidRPr="002723C6">
        <w:rPr>
          <w:rStyle w:val="StyleUnderline"/>
        </w:rPr>
        <w:t>S</w:t>
      </w:r>
      <w:r w:rsidRPr="002723C6">
        <w:rPr>
          <w:sz w:val="16"/>
        </w:rPr>
        <w:t xml:space="preserve">tates would </w:t>
      </w:r>
      <w:r w:rsidRPr="002723C6">
        <w:rPr>
          <w:rStyle w:val="StyleUnderline"/>
        </w:rPr>
        <w:t xml:space="preserve">be </w:t>
      </w:r>
      <w:r w:rsidRPr="002723C6">
        <w:rPr>
          <w:rStyle w:val="Emphasis"/>
        </w:rPr>
        <w:t>unable to distinguish</w:t>
      </w:r>
      <w:r w:rsidRPr="002723C6">
        <w:rPr>
          <w:rStyle w:val="StyleUnderline"/>
        </w:rPr>
        <w:t xml:space="preserve"> between the conventional and nuclear networks even if they were physically separate.</w:t>
      </w:r>
      <w:r w:rsidRPr="002723C6">
        <w:rPr>
          <w:u w:val="single"/>
        </w:rPr>
        <w:t xml:space="preserve"> </w:t>
      </w:r>
      <w:r w:rsidRPr="002723C6">
        <w:rPr>
          <w:sz w:val="16"/>
        </w:rPr>
        <w:t xml:space="preserve">To add to the challenge, </w:t>
      </w:r>
      <w:r w:rsidRPr="002723C6">
        <w:rPr>
          <w:rStyle w:val="StyleUnderline"/>
        </w:rPr>
        <w:t xml:space="preserve">some of China’s ballistic missiles can carry either a conventional or a nuclear warhead, and </w:t>
      </w:r>
      <w:r w:rsidRPr="004F73B7">
        <w:rPr>
          <w:rStyle w:val="StyleUnderline"/>
          <w:highlight w:val="cyan"/>
        </w:rPr>
        <w:t>the two</w:t>
      </w:r>
      <w:r w:rsidRPr="002723C6">
        <w:rPr>
          <w:rStyle w:val="StyleUnderline"/>
        </w:rPr>
        <w:t xml:space="preserve"> versions </w:t>
      </w:r>
      <w:r w:rsidRPr="004F73B7">
        <w:rPr>
          <w:rStyle w:val="StyleUnderline"/>
          <w:highlight w:val="cyan"/>
        </w:rPr>
        <w:t>are</w:t>
      </w:r>
      <w:r w:rsidRPr="002723C6">
        <w:rPr>
          <w:rStyle w:val="StyleUnderline"/>
        </w:rPr>
        <w:t xml:space="preserve"> virtually </w:t>
      </w:r>
      <w:r w:rsidRPr="004F73B7">
        <w:rPr>
          <w:rStyle w:val="Emphasis"/>
          <w:highlight w:val="cyan"/>
        </w:rPr>
        <w:t>indistinguishable</w:t>
      </w:r>
      <w:r w:rsidRPr="002723C6">
        <w:rPr>
          <w:rStyle w:val="Emphasis"/>
        </w:rPr>
        <w:t xml:space="preserve"> to U.S. aerial surveillance</w:t>
      </w:r>
      <w:r w:rsidRPr="002723C6">
        <w:rPr>
          <w:sz w:val="16"/>
        </w:rPr>
        <w:t xml:space="preserve">. In a war, </w:t>
      </w:r>
      <w:r w:rsidRPr="002723C6">
        <w:rPr>
          <w:rStyle w:val="StyleUnderline"/>
        </w:rPr>
        <w:t xml:space="preserve">targeting the conventional variants would likely mean </w:t>
      </w:r>
      <w:r w:rsidRPr="002723C6">
        <w:rPr>
          <w:rStyle w:val="Emphasis"/>
        </w:rPr>
        <w:t>destroying</w:t>
      </w:r>
      <w:r w:rsidRPr="002723C6">
        <w:rPr>
          <w:rStyle w:val="StyleUnderline"/>
        </w:rPr>
        <w:t xml:space="preserve"> some </w:t>
      </w:r>
      <w:r w:rsidRPr="002723C6">
        <w:rPr>
          <w:rStyle w:val="Emphasis"/>
        </w:rPr>
        <w:t>nuclear ones in the process</w:t>
      </w:r>
      <w:r w:rsidRPr="002723C6">
        <w:rPr>
          <w:rStyle w:val="StyleUnderline"/>
        </w:rPr>
        <w:t>.</w:t>
      </w:r>
      <w:r w:rsidRPr="002723C6">
        <w:rPr>
          <w:sz w:val="16"/>
        </w:rPr>
        <w:t xml:space="preserve"> Furthermore, sending manned aircraft to attack Chinese missile launch sites and bases would require at least partial control of the airspace over China, which in turn would require weakening Chinese air defenses. But degrading China’s coastal air defense network in order to fight a conventional war would also leave much of its nuclear force without protection. Once China was under attack, its leaders might come to fear that even intercontinental ballistic missiles located deep in the country’s interior were vulnerable. For years, observers have pointed to the U.S. military’s failed attempts to locate and destroy Iraqi Scud missiles during the 1990–91 Gulf War as evidence that mobile missiles are virtually impervious to attack. Therefore, the thinking goes, China could retain a nuclear deterrent no matter what harm U.S. forces inflicted on its coastal areas. Yet recent research suggests otherwise. Chinese intercontinental ballistic missiles are larger and less mobile than the Iraqi Scuds were, and they are harder to move without detection. The United States is also likely to have been tracking them much more closely in peacetime. As a result, China is unlikely to view a failed Scud hunt in Iraq nearly 30 years ago as reassurance that its residual nuclear force is safe today, especially during an ongoing, high-intensity conventional war. China’s vehement criticism of a U.S. regional missile defense system designed to guard against a potential North Korean attack already reflects these latent fears. Beijing’s worry is that this system could help Washington block the handful of missiles China might launch in the aftermath of a U.S. attack on its arsenal. That sort of campaign might seem much more plausible in Beijing’s eyes if a conventional war had already begun to seriously undermine other parts of China’s nuclear deterrent. It does not help that China’s real-time awareness of the state of its forces would probably be limited, since blinding the adversary is a standard part of the U.S. military playbook. </w:t>
      </w:r>
      <w:r w:rsidRPr="002723C6">
        <w:rPr>
          <w:rStyle w:val="StyleUnderline"/>
        </w:rPr>
        <w:t xml:space="preserve">Put simply, the favored U.S. strategy to </w:t>
      </w:r>
      <w:r w:rsidRPr="002723C6">
        <w:rPr>
          <w:rStyle w:val="Emphasis"/>
        </w:rPr>
        <w:t>ensure a conventional victory</w:t>
      </w:r>
      <w:r w:rsidRPr="002723C6">
        <w:rPr>
          <w:rStyle w:val="StyleUnderline"/>
        </w:rPr>
        <w:t xml:space="preserve"> would likely </w:t>
      </w:r>
      <w:r w:rsidRPr="002723C6">
        <w:rPr>
          <w:rStyle w:val="Emphasis"/>
        </w:rPr>
        <w:t>endanger</w:t>
      </w:r>
      <w:r w:rsidRPr="002723C6">
        <w:rPr>
          <w:rStyle w:val="StyleUnderline"/>
        </w:rPr>
        <w:t xml:space="preserve"> much of China’s nuclear arsenal </w:t>
      </w:r>
      <w:r w:rsidRPr="002723C6">
        <w:rPr>
          <w:rStyle w:val="Emphasis"/>
        </w:rPr>
        <w:t>in the process</w:t>
      </w:r>
      <w:r w:rsidRPr="002723C6">
        <w:rPr>
          <w:rStyle w:val="StyleUnderline"/>
        </w:rPr>
        <w:t>, at sea and on la</w:t>
      </w:r>
      <w:r w:rsidRPr="002723C6">
        <w:rPr>
          <w:sz w:val="16"/>
        </w:rPr>
        <w:t xml:space="preserve">nd. </w:t>
      </w:r>
      <w:r w:rsidRPr="002723C6">
        <w:rPr>
          <w:rStyle w:val="StyleUnderline"/>
        </w:rPr>
        <w:t>Whether the U</w:t>
      </w:r>
      <w:r w:rsidRPr="002723C6">
        <w:rPr>
          <w:sz w:val="16"/>
        </w:rPr>
        <w:t xml:space="preserve">nited </w:t>
      </w:r>
      <w:r w:rsidRPr="002723C6">
        <w:rPr>
          <w:rStyle w:val="StyleUnderline"/>
        </w:rPr>
        <w:t>S</w:t>
      </w:r>
      <w:r w:rsidRPr="002723C6">
        <w:rPr>
          <w:sz w:val="16"/>
        </w:rPr>
        <w:t xml:space="preserve">tates </w:t>
      </w:r>
      <w:r w:rsidRPr="002723C6">
        <w:rPr>
          <w:rStyle w:val="Emphasis"/>
        </w:rPr>
        <w:t>actually intended</w:t>
      </w:r>
      <w:r w:rsidRPr="002723C6">
        <w:rPr>
          <w:rStyle w:val="StyleUnderline"/>
        </w:rPr>
        <w:t xml:space="preserve"> to target all of China’s nuclear weapons would be </w:t>
      </w:r>
      <w:r w:rsidRPr="002723C6">
        <w:rPr>
          <w:rStyle w:val="Emphasis"/>
        </w:rPr>
        <w:t>incidental</w:t>
      </w:r>
      <w:r w:rsidRPr="002723C6">
        <w:rPr>
          <w:rStyle w:val="StyleUnderline"/>
        </w:rPr>
        <w:t xml:space="preserve">. </w:t>
      </w:r>
      <w:r w:rsidRPr="002723C6">
        <w:rPr>
          <w:rStyle w:val="Emphasis"/>
        </w:rPr>
        <w:t>All that would matter</w:t>
      </w:r>
      <w:r w:rsidRPr="002723C6">
        <w:rPr>
          <w:rStyle w:val="StyleUnderline"/>
        </w:rPr>
        <w:t xml:space="preserve"> is that Chinese leaders would </w:t>
      </w:r>
      <w:r w:rsidRPr="002723C6">
        <w:rPr>
          <w:rStyle w:val="Emphasis"/>
        </w:rPr>
        <w:t xml:space="preserve">consider them threatened. </w:t>
      </w:r>
      <w:r w:rsidRPr="002723C6">
        <w:rPr>
          <w:sz w:val="16"/>
        </w:rPr>
        <w:t xml:space="preserve">LESSONS FROM THE PAST At that point, the question becomes, </w:t>
      </w:r>
      <w:r w:rsidRPr="002723C6">
        <w:rPr>
          <w:rStyle w:val="StyleUnderline"/>
        </w:rPr>
        <w:t>How will China react? Will it practice restraint and uphold the “no first use” pledge once its nuclear forces appear to be under attack?</w:t>
      </w:r>
      <w:r w:rsidRPr="002723C6">
        <w:rPr>
          <w:sz w:val="16"/>
        </w:rPr>
        <w:t xml:space="preserve"> Or will it use those weapons while it still can, gambling that limited escalation will either halt the U.S. campaign or intimidate Washington into backing down? Chinese writings and statements remain deliberately ambiguous on this point. It is unclear which exact set of capabilities China considers part of its core nuclear deterrent and which it considers less crucial. For example, if China already recognizes that its sea-based nuclear deterrent is relatively small and weak, then losing some of its ballistic missile submarines in a war might not prompt any radical discontinuity in its calculus. The danger lies in </w:t>
      </w:r>
      <w:r w:rsidRPr="002723C6">
        <w:rPr>
          <w:rStyle w:val="StyleUnderline"/>
        </w:rPr>
        <w:t xml:space="preserve">wartime developments that could </w:t>
      </w:r>
      <w:r w:rsidRPr="002723C6">
        <w:rPr>
          <w:rStyle w:val="Emphasis"/>
        </w:rPr>
        <w:t>shift China’s assumptions</w:t>
      </w:r>
      <w:r w:rsidRPr="002723C6">
        <w:rPr>
          <w:rStyle w:val="StyleUnderline"/>
        </w:rPr>
        <w:t xml:space="preserve"> about U.S. intentions. </w:t>
      </w:r>
      <w:r w:rsidRPr="004F73B7">
        <w:rPr>
          <w:rStyle w:val="StyleUnderline"/>
          <w:highlight w:val="cyan"/>
        </w:rPr>
        <w:t xml:space="preserve">If Beijing interprets the </w:t>
      </w:r>
      <w:r w:rsidRPr="004F73B7">
        <w:rPr>
          <w:rStyle w:val="Emphasis"/>
          <w:highlight w:val="cyan"/>
        </w:rPr>
        <w:t>erosion</w:t>
      </w:r>
      <w:r w:rsidRPr="004F73B7">
        <w:rPr>
          <w:sz w:val="16"/>
          <w:highlight w:val="cyan"/>
        </w:rPr>
        <w:t xml:space="preserve"> </w:t>
      </w:r>
      <w:r w:rsidRPr="004F73B7">
        <w:rPr>
          <w:rStyle w:val="StyleUnderline"/>
          <w:highlight w:val="cyan"/>
        </w:rPr>
        <w:t>of its</w:t>
      </w:r>
      <w:r w:rsidRPr="002723C6">
        <w:rPr>
          <w:sz w:val="16"/>
        </w:rPr>
        <w:t xml:space="preserve"> sea- and land-based </w:t>
      </w:r>
      <w:r w:rsidRPr="002723C6">
        <w:rPr>
          <w:rStyle w:val="StyleUnderline"/>
        </w:rPr>
        <w:t xml:space="preserve">nuclear </w:t>
      </w:r>
      <w:r w:rsidRPr="004F73B7">
        <w:rPr>
          <w:rStyle w:val="StyleUnderline"/>
          <w:highlight w:val="cyan"/>
        </w:rPr>
        <w:t>forces</w:t>
      </w:r>
      <w:r w:rsidRPr="002723C6">
        <w:rPr>
          <w:rStyle w:val="StyleUnderline"/>
        </w:rPr>
        <w:t xml:space="preserve"> as a deliberate effort to destroy its nuclear deterrent, or perhaps even </w:t>
      </w:r>
      <w:r w:rsidRPr="004F73B7">
        <w:rPr>
          <w:rStyle w:val="StyleUnderline"/>
          <w:highlight w:val="cyan"/>
        </w:rPr>
        <w:t xml:space="preserve">as a </w:t>
      </w:r>
      <w:r w:rsidRPr="004F73B7">
        <w:rPr>
          <w:rStyle w:val="Emphasis"/>
          <w:highlight w:val="cyan"/>
        </w:rPr>
        <w:t>prelude to a nuclear attack</w:t>
      </w:r>
      <w:r w:rsidRPr="004F73B7">
        <w:rPr>
          <w:rStyle w:val="StyleUnderline"/>
          <w:highlight w:val="cyan"/>
        </w:rPr>
        <w:t>, it might see limited</w:t>
      </w:r>
      <w:r w:rsidRPr="002723C6">
        <w:rPr>
          <w:rStyle w:val="StyleUnderline"/>
        </w:rPr>
        <w:t xml:space="preserve"> nuclear </w:t>
      </w:r>
      <w:r w:rsidRPr="004F73B7">
        <w:rPr>
          <w:rStyle w:val="StyleUnderline"/>
          <w:highlight w:val="cyan"/>
        </w:rPr>
        <w:t>escalation as a way to</w:t>
      </w:r>
      <w:r w:rsidRPr="002723C6">
        <w:rPr>
          <w:rStyle w:val="StyleUnderline"/>
        </w:rPr>
        <w:t xml:space="preserve"> </w:t>
      </w:r>
      <w:r w:rsidRPr="002723C6">
        <w:rPr>
          <w:rStyle w:val="Emphasis"/>
        </w:rPr>
        <w:t xml:space="preserve">force an </w:t>
      </w:r>
      <w:r w:rsidRPr="004F73B7">
        <w:rPr>
          <w:rStyle w:val="Emphasis"/>
          <w:highlight w:val="cyan"/>
        </w:rPr>
        <w:t>end</w:t>
      </w:r>
      <w:r w:rsidRPr="002723C6">
        <w:rPr>
          <w:rStyle w:val="Emphasis"/>
        </w:rPr>
        <w:t xml:space="preserve"> to </w:t>
      </w:r>
      <w:r w:rsidRPr="004F73B7">
        <w:rPr>
          <w:rStyle w:val="Emphasis"/>
          <w:highlight w:val="cyan"/>
        </w:rPr>
        <w:t>the conflict</w:t>
      </w:r>
      <w:r w:rsidRPr="002723C6">
        <w:rPr>
          <w:sz w:val="16"/>
        </w:rPr>
        <w:t xml:space="preserve">. For example, </w:t>
      </w:r>
      <w:r w:rsidRPr="002723C6">
        <w:rPr>
          <w:rStyle w:val="StyleUnderline"/>
        </w:rPr>
        <w:t xml:space="preserve">China could use nuclear weapons to instantaneously destroy the U.S. air bases that posed the </w:t>
      </w:r>
      <w:r w:rsidRPr="002723C6">
        <w:rPr>
          <w:rStyle w:val="Emphasis"/>
        </w:rPr>
        <w:t>biggest threat to its arsenal</w:t>
      </w:r>
      <w:r w:rsidRPr="002723C6">
        <w:rPr>
          <w:sz w:val="16"/>
        </w:rPr>
        <w:t xml:space="preserve">. </w:t>
      </w:r>
      <w:r w:rsidRPr="002723C6">
        <w:rPr>
          <w:rStyle w:val="StyleUnderline"/>
        </w:rPr>
        <w:t xml:space="preserve">It could also launch a nuclear strike </w:t>
      </w:r>
      <w:r w:rsidRPr="002723C6">
        <w:rPr>
          <w:rStyle w:val="Emphasis"/>
        </w:rPr>
        <w:t>with no direct military purpose</w:t>
      </w:r>
      <w:r w:rsidRPr="002723C6">
        <w:rPr>
          <w:sz w:val="16"/>
        </w:rPr>
        <w:t>—on an unpopulated area or at sea—</w:t>
      </w:r>
      <w:r w:rsidRPr="002723C6">
        <w:rPr>
          <w:rStyle w:val="StyleUnderline"/>
        </w:rPr>
        <w:t xml:space="preserve">as a way to </w:t>
      </w:r>
      <w:r w:rsidRPr="002723C6">
        <w:rPr>
          <w:rStyle w:val="Emphasis"/>
        </w:rPr>
        <w:t>signal</w:t>
      </w:r>
      <w:r w:rsidRPr="002723C6">
        <w:rPr>
          <w:rStyle w:val="StyleUnderline"/>
        </w:rPr>
        <w:t xml:space="preserve"> that the United States had </w:t>
      </w:r>
      <w:r w:rsidRPr="002723C6">
        <w:rPr>
          <w:rStyle w:val="Emphasis"/>
        </w:rPr>
        <w:t>crossed a redline.</w:t>
      </w:r>
    </w:p>
    <w:p w14:paraId="1479A45A" w14:textId="77777777" w:rsidR="00D57467" w:rsidRPr="002723C6" w:rsidRDefault="00D57467" w:rsidP="00D57467">
      <w:pPr>
        <w:pStyle w:val="Heading4"/>
        <w:rPr>
          <w:rFonts w:cs="Arial"/>
        </w:rPr>
      </w:pPr>
      <w:r w:rsidRPr="002723C6">
        <w:rPr>
          <w:rFonts w:cs="Arial"/>
        </w:rPr>
        <w:t>Coordinated “</w:t>
      </w:r>
      <w:r w:rsidRPr="002723C6">
        <w:rPr>
          <w:rFonts w:cs="Arial"/>
          <w:u w:val="single"/>
        </w:rPr>
        <w:t>container management</w:t>
      </w:r>
      <w:r w:rsidRPr="002723C6">
        <w:rPr>
          <w:rFonts w:cs="Arial"/>
        </w:rPr>
        <w:t xml:space="preserve">” is causing global </w:t>
      </w:r>
      <w:r w:rsidRPr="002723C6">
        <w:rPr>
          <w:rFonts w:cs="Arial"/>
          <w:u w:val="single"/>
        </w:rPr>
        <w:t>food shortages</w:t>
      </w:r>
    </w:p>
    <w:p w14:paraId="19A2CA8B" w14:textId="77777777" w:rsidR="00D57467" w:rsidRPr="002723C6" w:rsidRDefault="00D57467" w:rsidP="00D57467">
      <w:r w:rsidRPr="002723C6">
        <w:rPr>
          <w:rStyle w:val="Style13ptBold"/>
        </w:rPr>
        <w:t>Murray et al 21</w:t>
      </w:r>
      <w:r w:rsidRPr="002723C6">
        <w:t>, reporters for Bloomberg. (Brendon, with Isis Almeida, Ann Koh and Michael Hirtzer, Feb 3, 2021, Container crunch upends global food trade while ships queue at U.S. ports, https://www.japantimes.co.jp/news/2021/02/03/world/food-shipping-global-economy-covid-19-u-s-china/)</w:t>
      </w:r>
    </w:p>
    <w:p w14:paraId="1540F2AB" w14:textId="77777777" w:rsidR="00D57467" w:rsidRPr="002723C6" w:rsidRDefault="00D57467" w:rsidP="00D57467">
      <w:pPr>
        <w:rPr>
          <w:sz w:val="16"/>
        </w:rPr>
      </w:pPr>
      <w:r w:rsidRPr="004F73B7">
        <w:rPr>
          <w:rStyle w:val="StyleUnderline"/>
          <w:highlight w:val="cyan"/>
        </w:rPr>
        <w:t xml:space="preserve">Food is </w:t>
      </w:r>
      <w:r w:rsidRPr="004F73B7">
        <w:rPr>
          <w:rStyle w:val="Emphasis"/>
          <w:highlight w:val="cyan"/>
        </w:rPr>
        <w:t>piling up</w:t>
      </w:r>
      <w:r w:rsidRPr="004F73B7">
        <w:rPr>
          <w:rStyle w:val="StyleUnderline"/>
          <w:highlight w:val="cyan"/>
        </w:rPr>
        <w:t xml:space="preserve"> in</w:t>
      </w:r>
      <w:r w:rsidRPr="002723C6">
        <w:rPr>
          <w:rStyle w:val="StyleUnderline"/>
        </w:rPr>
        <w:t xml:space="preserve"> all </w:t>
      </w:r>
      <w:r w:rsidRPr="004F73B7">
        <w:rPr>
          <w:rStyle w:val="StyleUnderline"/>
          <w:highlight w:val="cyan"/>
        </w:rPr>
        <w:t xml:space="preserve">the wrong places, thanks to carriers hauling </w:t>
      </w:r>
      <w:r w:rsidRPr="004F73B7">
        <w:rPr>
          <w:rStyle w:val="Emphasis"/>
          <w:highlight w:val="cyan"/>
        </w:rPr>
        <w:t>empty shipping containers</w:t>
      </w:r>
      <w:r w:rsidRPr="002723C6">
        <w:rPr>
          <w:sz w:val="16"/>
        </w:rPr>
        <w:t xml:space="preserve">. Global competition for the ribbed steel containers means that </w:t>
      </w:r>
      <w:r w:rsidRPr="004F73B7">
        <w:rPr>
          <w:rStyle w:val="Emphasis"/>
          <w:highlight w:val="cyan"/>
        </w:rPr>
        <w:t>Thailand</w:t>
      </w:r>
      <w:r w:rsidRPr="004F73B7">
        <w:rPr>
          <w:rStyle w:val="StyleUnderline"/>
          <w:highlight w:val="cyan"/>
        </w:rPr>
        <w:t xml:space="preserve"> can’t ship</w:t>
      </w:r>
      <w:r w:rsidRPr="002723C6">
        <w:rPr>
          <w:rStyle w:val="StyleUnderline"/>
        </w:rPr>
        <w:t xml:space="preserve"> its </w:t>
      </w:r>
      <w:r w:rsidRPr="004F73B7">
        <w:rPr>
          <w:rStyle w:val="StyleUnderline"/>
          <w:highlight w:val="cyan"/>
        </w:rPr>
        <w:t>rice</w:t>
      </w:r>
      <w:r w:rsidRPr="002723C6">
        <w:rPr>
          <w:rStyle w:val="StyleUnderline"/>
        </w:rPr>
        <w:t xml:space="preserve">, </w:t>
      </w:r>
      <w:r w:rsidRPr="004F73B7">
        <w:rPr>
          <w:rStyle w:val="Emphasis"/>
          <w:highlight w:val="cyan"/>
        </w:rPr>
        <w:t>Canada</w:t>
      </w:r>
      <w:r w:rsidRPr="004F73B7">
        <w:rPr>
          <w:rStyle w:val="StyleUnderline"/>
          <w:highlight w:val="cyan"/>
        </w:rPr>
        <w:t xml:space="preserve"> is</w:t>
      </w:r>
      <w:r w:rsidRPr="002723C6">
        <w:rPr>
          <w:rStyle w:val="StyleUnderline"/>
        </w:rPr>
        <w:t xml:space="preserve"> stuck </w:t>
      </w:r>
      <w:r w:rsidRPr="004F73B7">
        <w:rPr>
          <w:rStyle w:val="StyleUnderline"/>
          <w:highlight w:val="cyan"/>
        </w:rPr>
        <w:t>with peas</w:t>
      </w:r>
      <w:r w:rsidRPr="002723C6">
        <w:rPr>
          <w:rStyle w:val="StyleUnderline"/>
        </w:rPr>
        <w:t xml:space="preserve"> and India can’t offload its mountain of sugar.</w:t>
      </w:r>
      <w:r w:rsidRPr="002723C6">
        <w:rPr>
          <w:sz w:val="16"/>
        </w:rPr>
        <w:t xml:space="preserve"> </w:t>
      </w:r>
      <w:r w:rsidRPr="004F73B7">
        <w:rPr>
          <w:rStyle w:val="StyleUnderline"/>
          <w:highlight w:val="cyan"/>
        </w:rPr>
        <w:t>Shipping empty boxes</w:t>
      </w:r>
      <w:r w:rsidRPr="002723C6">
        <w:rPr>
          <w:rStyle w:val="StyleUnderline"/>
        </w:rPr>
        <w:t xml:space="preserve"> back to China </w:t>
      </w:r>
      <w:r w:rsidRPr="004F73B7">
        <w:rPr>
          <w:rStyle w:val="StyleUnderline"/>
          <w:highlight w:val="cyan"/>
        </w:rPr>
        <w:t xml:space="preserve">has become so </w:t>
      </w:r>
      <w:r w:rsidRPr="004F73B7">
        <w:rPr>
          <w:rStyle w:val="Emphasis"/>
          <w:highlight w:val="cyan"/>
        </w:rPr>
        <w:t>profitable</w:t>
      </w:r>
      <w:r w:rsidRPr="004F73B7">
        <w:rPr>
          <w:rStyle w:val="StyleUnderline"/>
          <w:highlight w:val="cyan"/>
        </w:rPr>
        <w:t xml:space="preserve"> that even</w:t>
      </w:r>
      <w:r w:rsidRPr="002723C6">
        <w:rPr>
          <w:rStyle w:val="StyleUnderline"/>
        </w:rPr>
        <w:t xml:space="preserve"> some </w:t>
      </w:r>
      <w:r w:rsidRPr="004F73B7">
        <w:rPr>
          <w:rStyle w:val="StyleUnderline"/>
          <w:highlight w:val="cyan"/>
        </w:rPr>
        <w:t>American soybean shippers are having to fight for containers</w:t>
      </w:r>
      <w:r w:rsidRPr="002723C6">
        <w:rPr>
          <w:rStyle w:val="StyleUnderline"/>
        </w:rPr>
        <w:t xml:space="preserve"> to supply hungry Asian buyers</w:t>
      </w:r>
      <w:r w:rsidRPr="002723C6">
        <w:rPr>
          <w:sz w:val="16"/>
        </w:rPr>
        <w:t xml:space="preserve">. Strikes in Argentina have also boosted Asian demand for U.S. agriculture products, adding to competition for boxes. “People aren’t getting their goods where they need them,” said Steve Kranig, director of logistics at IM-EX Global Inc., a freight forwarder that handles cargoes including rice, bananas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containers---making it far more profitable to send them back empty than to refill them. There are also signs </w:t>
      </w:r>
      <w:r w:rsidRPr="002723C6">
        <w:rPr>
          <w:rStyle w:val="StyleUnderline"/>
        </w:rPr>
        <w:t xml:space="preserve">the </w:t>
      </w:r>
      <w:r w:rsidRPr="004F73B7">
        <w:rPr>
          <w:rStyle w:val="StyleUnderline"/>
          <w:highlight w:val="cyan"/>
        </w:rPr>
        <w:t>soaring</w:t>
      </w:r>
      <w:r w:rsidRPr="002723C6">
        <w:rPr>
          <w:rStyle w:val="StyleUnderline"/>
        </w:rPr>
        <w:t xml:space="preserve"> freight </w:t>
      </w:r>
      <w:r w:rsidRPr="004F73B7">
        <w:rPr>
          <w:rStyle w:val="StyleUnderline"/>
          <w:highlight w:val="cyan"/>
        </w:rPr>
        <w:t>rates are boosting</w:t>
      </w:r>
      <w:r w:rsidRPr="002723C6">
        <w:rPr>
          <w:rStyle w:val="StyleUnderline"/>
        </w:rPr>
        <w:t xml:space="preserve"> the </w:t>
      </w:r>
      <w:r w:rsidRPr="004F73B7">
        <w:rPr>
          <w:rStyle w:val="Emphasis"/>
          <w:highlight w:val="cyan"/>
        </w:rPr>
        <w:t>cost</w:t>
      </w:r>
      <w:r w:rsidRPr="004F73B7">
        <w:rPr>
          <w:rStyle w:val="StyleUnderline"/>
          <w:highlight w:val="cyan"/>
        </w:rPr>
        <w:t xml:space="preserve"> of</w:t>
      </w:r>
      <w:r w:rsidRPr="002723C6">
        <w:rPr>
          <w:sz w:val="16"/>
        </w:rPr>
        <w:t xml:space="preserve"> some </w:t>
      </w:r>
      <w:r w:rsidRPr="004F73B7">
        <w:rPr>
          <w:rStyle w:val="StyleUnderline"/>
          <w:highlight w:val="cyan"/>
        </w:rPr>
        <w:t>foods</w:t>
      </w:r>
      <w:r w:rsidRPr="002723C6">
        <w:rPr>
          <w:sz w:val="16"/>
        </w:rPr>
        <w:t xml:space="preserve">. White sugar prices surged to a three-year high last month, and </w:t>
      </w:r>
      <w:r w:rsidRPr="002723C6">
        <w:rPr>
          <w:rStyle w:val="StyleUnderline"/>
        </w:rPr>
        <w:t>delays in food-grade soybean shipments from the U.S. could mean higher tofu and soy milk costs for consumers in Asia,</w:t>
      </w:r>
      <w:r w:rsidRPr="002723C6">
        <w:rPr>
          <w:sz w:val="16"/>
        </w:rPr>
        <w:t xml:space="preserve"> said Eric Wenberg, executive director of the Specialty Soya and Grains Alliance. While it’s not entirely uncommon for containers to transit back empty after a voyage, carriers usually try to backfill them to profit from shipping rates in both directions. </w:t>
      </w:r>
      <w:r w:rsidRPr="002723C6">
        <w:rPr>
          <w:rStyle w:val="StyleUnderline"/>
        </w:rPr>
        <w:t>But the cost of carrying goods from China to the U.S. is almost 10 times higher than the opposite journey, prompting liners to favor empty boxes instead of loading them</w:t>
      </w:r>
      <w:r w:rsidRPr="002723C6">
        <w:rPr>
          <w:sz w:val="16"/>
        </w:rPr>
        <w:t xml:space="preserve">, Freightos data showed. ‘Shortage of everything’ At the port of Los Angeles, the U.S.’s biggest for container cargo, </w:t>
      </w:r>
      <w:r w:rsidRPr="004F73B7">
        <w:rPr>
          <w:rStyle w:val="Emphasis"/>
          <w:highlight w:val="cyan"/>
        </w:rPr>
        <w:t>three in every four</w:t>
      </w:r>
      <w:r w:rsidRPr="004F73B7">
        <w:rPr>
          <w:rStyle w:val="StyleUnderline"/>
          <w:highlight w:val="cyan"/>
        </w:rPr>
        <w:t xml:space="preserve"> boxes</w:t>
      </w:r>
      <w:r w:rsidRPr="002723C6">
        <w:rPr>
          <w:rStyle w:val="StyleUnderline"/>
        </w:rPr>
        <w:t xml:space="preserve"> going back to Asia </w:t>
      </w:r>
      <w:r w:rsidRPr="004F73B7">
        <w:rPr>
          <w:rStyle w:val="StyleUnderline"/>
          <w:highlight w:val="cyan"/>
        </w:rPr>
        <w:t>are traveling empty</w:t>
      </w:r>
      <w:r w:rsidRPr="002723C6">
        <w:rPr>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w:t>
      </w:r>
      <w:r w:rsidRPr="002723C6">
        <w:rPr>
          <w:rStyle w:val="StyleUnderline"/>
        </w:rPr>
        <w:t>Pulses in general are struggling getting on the ships</w:t>
      </w:r>
      <w:r w:rsidRPr="002723C6">
        <w:rPr>
          <w:sz w:val="16"/>
        </w:rPr>
        <w:t>,” he said, referring to crops like peas and lentils.</w:t>
      </w:r>
      <w:r w:rsidRPr="002723C6">
        <w:rPr>
          <w:rStyle w:val="StyleUnderline"/>
        </w:rPr>
        <w:t xml:space="preserve"> Canada is the world’s second-largest producer of pulses</w:t>
      </w:r>
      <w:r w:rsidRPr="002723C6">
        <w:rPr>
          <w:sz w:val="16"/>
        </w:rPr>
        <w:t>.</w:t>
      </w:r>
      <w:r w:rsidRPr="002723C6">
        <w:rPr>
          <w:rStyle w:val="StyleUnderline"/>
        </w:rPr>
        <w:t xml:space="preserve"> India, the world’s second-largest sugar producer</w:t>
      </w:r>
      <w:r w:rsidRPr="002723C6">
        <w:rPr>
          <w:sz w:val="16"/>
        </w:rPr>
        <w:t>,</w:t>
      </w:r>
      <w:r w:rsidRPr="002723C6">
        <w:t xml:space="preserve"> </w:t>
      </w:r>
      <w:r w:rsidRPr="002723C6">
        <w:rPr>
          <w:rStyle w:val="StyleUnderline"/>
        </w:rPr>
        <w:t>exported</w:t>
      </w:r>
      <w:r w:rsidRPr="002723C6">
        <w:rPr>
          <w:sz w:val="16"/>
        </w:rPr>
        <w:t xml:space="preserve"> only 70,000 metric tons in January, </w:t>
      </w:r>
      <w:r w:rsidRPr="002723C6">
        <w:rPr>
          <w:rStyle w:val="StyleUnderline"/>
        </w:rPr>
        <w:t>less than a fifth of the volume shipped a year earlier</w:t>
      </w:r>
      <w:r w:rsidRPr="002723C6">
        <w:rPr>
          <w:sz w:val="16"/>
        </w:rPr>
        <w:t>, said Ravi Gupta, president of Shree Renuka Sugars Ltd., the nation’s top refiner. Vietnam, the largest producer of the robusta coffee beans used to make instant drinks and espresso, is also struggling to export. Shipments dropped more than 20% in November and December, said Le Tien Hung, chairman of Simexco Dak Lak, Vietnam’s No. 2 exporter. Around the world, some foodstuff buyers are waiting while others have halted purchases altogether, traders say. “It’s been like that since December,” said Kranig of IM-EX Global. “</w:t>
      </w:r>
      <w:r w:rsidRPr="004F73B7">
        <w:rPr>
          <w:rStyle w:val="StyleUnderline"/>
          <w:highlight w:val="cyan"/>
        </w:rPr>
        <w:t>You’re going to get</w:t>
      </w:r>
      <w:r w:rsidRPr="002723C6">
        <w:rPr>
          <w:sz w:val="16"/>
        </w:rPr>
        <w:t xml:space="preserve"> not only </w:t>
      </w:r>
      <w:r w:rsidRPr="004F73B7">
        <w:rPr>
          <w:rStyle w:val="StyleUnderline"/>
          <w:highlight w:val="cyan"/>
        </w:rPr>
        <w:t xml:space="preserve">a </w:t>
      </w:r>
      <w:r w:rsidRPr="004F73B7">
        <w:rPr>
          <w:rStyle w:val="Emphasis"/>
          <w:highlight w:val="cyan"/>
        </w:rPr>
        <w:t>shortage of food</w:t>
      </w:r>
      <w:r w:rsidRPr="002723C6">
        <w:rPr>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restaurants and office towers. </w:t>
      </w:r>
      <w:r w:rsidRPr="002723C6">
        <w:rPr>
          <w:rStyle w:val="StyleUnderline"/>
        </w:rPr>
        <w:t xml:space="preserve">The </w:t>
      </w:r>
      <w:r w:rsidRPr="002723C6">
        <w:rPr>
          <w:rStyle w:val="Emphasis"/>
        </w:rPr>
        <w:t>container crunch</w:t>
      </w:r>
      <w:r w:rsidRPr="002723C6">
        <w:rPr>
          <w:rStyle w:val="StyleUnderline"/>
        </w:rPr>
        <w:t xml:space="preserve"> comes just as American shippers are trying to boost exports of everything from soybeans to grain meals to Asia.</w:t>
      </w:r>
      <w:r w:rsidRPr="002723C6">
        <w:rPr>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77AA3820" w14:textId="77777777" w:rsidR="00D57467" w:rsidRPr="002723C6" w:rsidRDefault="00D57467" w:rsidP="00D57467">
      <w:pPr>
        <w:pStyle w:val="Heading4"/>
        <w:rPr>
          <w:rFonts w:cs="Arial"/>
        </w:rPr>
      </w:pPr>
      <w:r w:rsidRPr="002723C6">
        <w:rPr>
          <w:rFonts w:cs="Arial"/>
        </w:rPr>
        <w:t xml:space="preserve">Food </w:t>
      </w:r>
      <w:r w:rsidRPr="002723C6">
        <w:rPr>
          <w:rFonts w:cs="Arial"/>
          <w:u w:val="single"/>
        </w:rPr>
        <w:t>shortages</w:t>
      </w:r>
      <w:r w:rsidRPr="002723C6">
        <w:rPr>
          <w:rFonts w:cs="Arial"/>
        </w:rPr>
        <w:t xml:space="preserve"> cause </w:t>
      </w:r>
      <w:r w:rsidRPr="002723C6">
        <w:rPr>
          <w:rFonts w:cs="Arial"/>
          <w:u w:val="single"/>
        </w:rPr>
        <w:t>extinction</w:t>
      </w:r>
    </w:p>
    <w:p w14:paraId="583811B2" w14:textId="77777777" w:rsidR="00D57467" w:rsidRPr="002723C6" w:rsidRDefault="00D57467" w:rsidP="00D57467">
      <w:r w:rsidRPr="002723C6">
        <w:rPr>
          <w:rStyle w:val="Style13ptBold"/>
        </w:rPr>
        <w:t>FDI 12</w:t>
      </w:r>
      <w:r w:rsidRPr="002723C6">
        <w:t xml:space="preserve">, is a Research institute providing strategic analysis of Australia’s global interests, citing Lindsay Falvery, PhD in Agricultural Science and former  Professor at the University of Melbourne’s Institute of Land and Environment (Future Directions International, “Food and Water Insecurity: International Conflict Triggers &amp; Potential Conflict Points,” </w:t>
      </w:r>
      <w:hyperlink r:id="rId10" w:history="1">
        <w:r w:rsidRPr="002723C6">
          <w:rPr>
            <w:rStyle w:val="Hyperlink"/>
          </w:rPr>
          <w:t>http://www.futuredirections.org.au/workshop-papers/537-international-conflict-triggers-and-potential-conflict-points-resulting-from-food-and-water-insecurity.html</w:t>
        </w:r>
      </w:hyperlink>
      <w:r w:rsidRPr="002723C6">
        <w:t>)</w:t>
      </w:r>
    </w:p>
    <w:p w14:paraId="7A0BAD0E" w14:textId="77777777" w:rsidR="00D57467" w:rsidRPr="002723C6" w:rsidRDefault="00D57467" w:rsidP="00D57467">
      <w:pPr>
        <w:rPr>
          <w:sz w:val="8"/>
        </w:rPr>
      </w:pPr>
      <w:r w:rsidRPr="002723C6">
        <w:rPr>
          <w:bCs/>
          <w:u w:val="single"/>
        </w:rPr>
        <w:t xml:space="preserve">There is a </w:t>
      </w:r>
      <w:r w:rsidRPr="002723C6">
        <w:rPr>
          <w:b/>
          <w:iCs/>
          <w:u w:val="single"/>
          <w:bdr w:val="single" w:sz="8" w:space="0" w:color="auto"/>
        </w:rPr>
        <w:t>growing appreciation</w:t>
      </w:r>
      <w:r w:rsidRPr="002723C6">
        <w:rPr>
          <w:sz w:val="8"/>
        </w:rPr>
        <w:t xml:space="preserve"> </w:t>
      </w:r>
      <w:r w:rsidRPr="002723C6">
        <w:rPr>
          <w:bCs/>
          <w:u w:val="single"/>
        </w:rPr>
        <w:t>that</w:t>
      </w:r>
      <w:r w:rsidRPr="002723C6">
        <w:rPr>
          <w:sz w:val="8"/>
        </w:rPr>
        <w:t xml:space="preserve"> the </w:t>
      </w:r>
      <w:r w:rsidRPr="004F73B7">
        <w:rPr>
          <w:bCs/>
          <w:highlight w:val="cyan"/>
          <w:u w:val="single"/>
        </w:rPr>
        <w:t>conflicts</w:t>
      </w:r>
      <w:r w:rsidRPr="002723C6">
        <w:rPr>
          <w:bCs/>
          <w:u w:val="single"/>
        </w:rPr>
        <w:t xml:space="preserve"> in the next century </w:t>
      </w:r>
      <w:r w:rsidRPr="004F73B7">
        <w:rPr>
          <w:bCs/>
          <w:highlight w:val="cyan"/>
          <w:u w:val="single"/>
        </w:rPr>
        <w:t xml:space="preserve">will </w:t>
      </w:r>
      <w:r w:rsidRPr="004F73B7">
        <w:rPr>
          <w:b/>
          <w:iCs/>
          <w:highlight w:val="cyan"/>
          <w:u w:val="single"/>
          <w:bdr w:val="single" w:sz="8" w:space="0" w:color="auto"/>
        </w:rPr>
        <w:t>most likely</w:t>
      </w:r>
      <w:r w:rsidRPr="004F73B7">
        <w:rPr>
          <w:bCs/>
          <w:highlight w:val="cyan"/>
          <w:u w:val="single"/>
        </w:rPr>
        <w:t xml:space="preserve"> be fought over a lack of resources</w:t>
      </w:r>
      <w:r w:rsidRPr="002723C6">
        <w:rPr>
          <w:bCs/>
          <w:u w:val="single"/>
        </w:rPr>
        <w:t xml:space="preserve">. </w:t>
      </w:r>
      <w:r w:rsidRPr="002723C6">
        <w:rPr>
          <w:sz w:val="8"/>
        </w:rPr>
        <w:t xml:space="preserve">Yet, in a sense, </w:t>
      </w:r>
      <w:r w:rsidRPr="002723C6">
        <w:rPr>
          <w:bCs/>
          <w:u w:val="single"/>
        </w:rPr>
        <w:t>this is not new. Researchers point to the French and Russian revolutions as</w:t>
      </w:r>
      <w:r w:rsidRPr="002723C6">
        <w:rPr>
          <w:sz w:val="8"/>
        </w:rPr>
        <w:t xml:space="preserve"> conflicts </w:t>
      </w:r>
      <w:r w:rsidRPr="002723C6">
        <w:rPr>
          <w:bCs/>
          <w:u w:val="single"/>
        </w:rPr>
        <w:t>induced by a lack of food.</w:t>
      </w:r>
      <w:r w:rsidRPr="002723C6">
        <w:rPr>
          <w:sz w:val="8"/>
        </w:rPr>
        <w:t xml:space="preserve"> More recently, </w:t>
      </w:r>
      <w:r w:rsidRPr="002723C6">
        <w:rPr>
          <w:b/>
          <w:iCs/>
          <w:u w:val="single"/>
          <w:bdr w:val="single" w:sz="8" w:space="0" w:color="auto"/>
        </w:rPr>
        <w:t>Germany’s World War Two</w:t>
      </w:r>
      <w:r w:rsidRPr="002723C6">
        <w:rPr>
          <w:bCs/>
          <w:u w:val="single"/>
        </w:rPr>
        <w:t xml:space="preserve"> efforts are said to have been inspired</w:t>
      </w:r>
      <w:r w:rsidRPr="002723C6">
        <w:rPr>
          <w:sz w:val="8"/>
        </w:rPr>
        <w:t xml:space="preserve">, at least in part, </w:t>
      </w:r>
      <w:r w:rsidRPr="002723C6">
        <w:rPr>
          <w:bCs/>
          <w:u w:val="single"/>
        </w:rPr>
        <w:t>by its perceived need to gain access to more food</w:t>
      </w:r>
      <w:r w:rsidRPr="002723C6">
        <w:rPr>
          <w:sz w:val="8"/>
        </w:rPr>
        <w:t xml:space="preserve">. Yet the general sense among those that attended FDI’s recent workshops, was that </w:t>
      </w:r>
      <w:r w:rsidRPr="002723C6">
        <w:rPr>
          <w:bCs/>
          <w:u w:val="single"/>
        </w:rPr>
        <w:t xml:space="preserve">the scale of the problem in the future could be </w:t>
      </w:r>
      <w:r w:rsidRPr="002723C6">
        <w:rPr>
          <w:b/>
          <w:iCs/>
          <w:u w:val="single"/>
          <w:bdr w:val="single" w:sz="8" w:space="0" w:color="auto"/>
        </w:rPr>
        <w:t>significantly greater</w:t>
      </w:r>
      <w:r w:rsidRPr="002723C6">
        <w:rPr>
          <w:sz w:val="8"/>
        </w:rPr>
        <w:t xml:space="preserve"> as a result of population pressures, changing weather, urbanisation, migration, loss of arable land and other farm inputs, and increased affluence in the developing world. In his book, Small Farmers Secure Food, </w:t>
      </w:r>
      <w:r w:rsidRPr="002723C6">
        <w:rPr>
          <w:bCs/>
          <w:u w:val="single"/>
        </w:rPr>
        <w:t>Lindsay Falvey</w:t>
      </w:r>
      <w:r w:rsidRPr="002723C6">
        <w:rPr>
          <w:sz w:val="8"/>
        </w:rPr>
        <w:t xml:space="preserve">, a participant in FDI’s March 2012 workshop on the issue of food and conflict, clearly </w:t>
      </w:r>
      <w:r w:rsidRPr="002723C6">
        <w:rPr>
          <w:bCs/>
          <w:u w:val="single"/>
        </w:rPr>
        <w:t>expresses the problem</w:t>
      </w:r>
      <w:r w:rsidRPr="002723C6">
        <w:rPr>
          <w:sz w:val="8"/>
        </w:rPr>
        <w:t xml:space="preserve"> and why countries across the globe are starting to take note. . He writes (p.36), “…</w:t>
      </w:r>
      <w:r w:rsidRPr="002723C6">
        <w:rPr>
          <w:bCs/>
          <w:u w:val="single"/>
        </w:rPr>
        <w:t>if people are hungry</w:t>
      </w:r>
      <w:r w:rsidRPr="002723C6">
        <w:rPr>
          <w:sz w:val="8"/>
        </w:rPr>
        <w:t xml:space="preserve">, especially in cities, </w:t>
      </w:r>
      <w:r w:rsidRPr="002723C6">
        <w:rPr>
          <w:b/>
          <w:iCs/>
          <w:u w:val="single"/>
          <w:bdr w:val="single" w:sz="8" w:space="0" w:color="auto"/>
        </w:rPr>
        <w:t>the state is not stable</w:t>
      </w:r>
      <w:r w:rsidRPr="002723C6">
        <w:rPr>
          <w:sz w:val="8"/>
        </w:rPr>
        <w:t xml:space="preserve"> – riots, violence, breakdown of law and order and migration result.” “</w:t>
      </w:r>
      <w:r w:rsidRPr="002723C6">
        <w:rPr>
          <w:rStyle w:val="StyleUnderline"/>
        </w:rPr>
        <w:t>Hunger feeds anarchy</w:t>
      </w:r>
      <w:r w:rsidRPr="002723C6">
        <w:rPr>
          <w:sz w:val="8"/>
        </w:rPr>
        <w:t xml:space="preserve">.” This view is also shared by </w:t>
      </w:r>
      <w:r w:rsidRPr="002723C6">
        <w:rPr>
          <w:bCs/>
          <w:u w:val="single"/>
        </w:rPr>
        <w:t>Julian Cribb</w:t>
      </w:r>
      <w:r w:rsidRPr="002723C6">
        <w:rPr>
          <w:sz w:val="8"/>
        </w:rPr>
        <w:t xml:space="preserve">, who in his book, The Coming Famine, </w:t>
      </w:r>
      <w:r w:rsidRPr="002723C6">
        <w:rPr>
          <w:bCs/>
          <w:u w:val="single"/>
        </w:rPr>
        <w:t xml:space="preserve">writes that </w:t>
      </w:r>
      <w:r w:rsidRPr="004F73B7">
        <w:rPr>
          <w:bCs/>
          <w:highlight w:val="cyan"/>
          <w:u w:val="single"/>
        </w:rPr>
        <w:t>if</w:t>
      </w:r>
      <w:r w:rsidRPr="002723C6">
        <w:rPr>
          <w:bCs/>
          <w:u w:val="single"/>
        </w:rPr>
        <w:t xml:space="preserve"> “large </w:t>
      </w:r>
      <w:r w:rsidRPr="004F73B7">
        <w:rPr>
          <w:bCs/>
          <w:highlight w:val="cyan"/>
          <w:u w:val="single"/>
        </w:rPr>
        <w:t>regions</w:t>
      </w:r>
      <w:r w:rsidRPr="002723C6">
        <w:rPr>
          <w:bCs/>
          <w:u w:val="single"/>
        </w:rPr>
        <w:t xml:space="preserve"> of the world </w:t>
      </w:r>
      <w:r w:rsidRPr="004F73B7">
        <w:rPr>
          <w:bCs/>
          <w:highlight w:val="cyan"/>
          <w:u w:val="single"/>
        </w:rPr>
        <w:t>run short of food</w:t>
      </w:r>
      <w:r w:rsidRPr="002723C6">
        <w:rPr>
          <w:sz w:val="8"/>
        </w:rPr>
        <w:t xml:space="preserve">, land or water in the decades that lie ahead, then </w:t>
      </w:r>
      <w:r w:rsidRPr="002723C6">
        <w:rPr>
          <w:b/>
          <w:iCs/>
          <w:u w:val="single"/>
          <w:bdr w:val="single" w:sz="8" w:space="0" w:color="auto"/>
        </w:rPr>
        <w:t xml:space="preserve">wholesale, bloody </w:t>
      </w:r>
      <w:r w:rsidRPr="004F73B7">
        <w:rPr>
          <w:b/>
          <w:iCs/>
          <w:highlight w:val="cyan"/>
          <w:u w:val="single"/>
          <w:bdr w:val="single" w:sz="8" w:space="0" w:color="auto"/>
        </w:rPr>
        <w:t>wars are liable to follow</w:t>
      </w:r>
      <w:r w:rsidRPr="002723C6">
        <w:rPr>
          <w:sz w:val="8"/>
        </w:rPr>
        <w:t>.”  He continues: “</w:t>
      </w:r>
      <w:r w:rsidRPr="004F73B7">
        <w:rPr>
          <w:bCs/>
          <w:highlight w:val="cyan"/>
          <w:u w:val="single"/>
        </w:rPr>
        <w:t xml:space="preserve">An increasingly credible scenario for </w:t>
      </w:r>
      <w:r w:rsidRPr="004F73B7">
        <w:rPr>
          <w:b/>
          <w:iCs/>
          <w:highlight w:val="cyan"/>
          <w:u w:val="single"/>
          <w:bdr w:val="single" w:sz="8" w:space="0" w:color="auto"/>
        </w:rPr>
        <w:t>World War 3</w:t>
      </w:r>
      <w:r w:rsidRPr="004F73B7">
        <w:rPr>
          <w:bCs/>
          <w:highlight w:val="cyan"/>
          <w:u w:val="single"/>
        </w:rPr>
        <w:t xml:space="preserve"> is</w:t>
      </w:r>
      <w:r w:rsidRPr="002723C6">
        <w:rPr>
          <w:sz w:val="8"/>
        </w:rPr>
        <w:t xml:space="preserve"> not so much a confrontation of super powers and their allies, as </w:t>
      </w:r>
      <w:r w:rsidRPr="002723C6">
        <w:rPr>
          <w:bCs/>
          <w:u w:val="single"/>
        </w:rPr>
        <w:t xml:space="preserve">a </w:t>
      </w:r>
      <w:r w:rsidRPr="002723C6">
        <w:rPr>
          <w:b/>
          <w:iCs/>
          <w:u w:val="single"/>
          <w:bdr w:val="single" w:sz="8" w:space="0" w:color="auto"/>
        </w:rPr>
        <w:t xml:space="preserve">festering, </w:t>
      </w:r>
      <w:r w:rsidRPr="004F73B7">
        <w:rPr>
          <w:b/>
          <w:iCs/>
          <w:highlight w:val="cyan"/>
          <w:u w:val="single"/>
          <w:bdr w:val="single" w:sz="8" w:space="0" w:color="auto"/>
        </w:rPr>
        <w:t>self-perpetuating chain of resource conflicts</w:t>
      </w:r>
      <w:r w:rsidRPr="002723C6">
        <w:rPr>
          <w:sz w:val="8"/>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2723C6">
        <w:rPr>
          <w:bCs/>
          <w:u w:val="single"/>
        </w:rPr>
        <w:t xml:space="preserve">A </w:t>
      </w:r>
      <w:r w:rsidRPr="004F73B7">
        <w:rPr>
          <w:b/>
          <w:iCs/>
          <w:highlight w:val="cyan"/>
          <w:u w:val="single"/>
          <w:bdr w:val="single" w:sz="8" w:space="0" w:color="auto"/>
        </w:rPr>
        <w:t>study</w:t>
      </w:r>
      <w:r w:rsidRPr="004F73B7">
        <w:rPr>
          <w:bCs/>
          <w:highlight w:val="cyan"/>
          <w:u w:val="single"/>
        </w:rPr>
        <w:t xml:space="preserve"> by </w:t>
      </w:r>
      <w:r w:rsidRPr="004F73B7">
        <w:rPr>
          <w:b/>
          <w:iCs/>
          <w:highlight w:val="cyan"/>
          <w:u w:val="single"/>
          <w:bdr w:val="single" w:sz="8" w:space="0" w:color="auto"/>
        </w:rPr>
        <w:t>the I</w:t>
      </w:r>
      <w:r w:rsidRPr="002723C6">
        <w:rPr>
          <w:bCs/>
          <w:u w:val="single"/>
        </w:rPr>
        <w:t xml:space="preserve">nternational </w:t>
      </w:r>
      <w:r w:rsidRPr="004F73B7">
        <w:rPr>
          <w:b/>
          <w:iCs/>
          <w:highlight w:val="cyan"/>
          <w:u w:val="single"/>
          <w:bdr w:val="single" w:sz="8" w:space="0" w:color="auto"/>
        </w:rPr>
        <w:t>P</w:t>
      </w:r>
      <w:r w:rsidRPr="002723C6">
        <w:rPr>
          <w:bCs/>
          <w:u w:val="single"/>
        </w:rPr>
        <w:t xml:space="preserve">eace </w:t>
      </w:r>
      <w:r w:rsidRPr="004F73B7">
        <w:rPr>
          <w:b/>
          <w:iCs/>
          <w:highlight w:val="cyan"/>
          <w:u w:val="single"/>
          <w:bdr w:val="single" w:sz="8" w:space="0" w:color="auto"/>
        </w:rPr>
        <w:t>R</w:t>
      </w:r>
      <w:r w:rsidRPr="002723C6">
        <w:rPr>
          <w:bCs/>
          <w:u w:val="single"/>
        </w:rPr>
        <w:t xml:space="preserve">esearch </w:t>
      </w:r>
      <w:r w:rsidRPr="004F73B7">
        <w:rPr>
          <w:b/>
          <w:iCs/>
          <w:highlight w:val="cyan"/>
          <w:u w:val="single"/>
          <w:bdr w:val="single" w:sz="8" w:space="0" w:color="auto"/>
        </w:rPr>
        <w:t>I</w:t>
      </w:r>
      <w:r w:rsidRPr="002723C6">
        <w:rPr>
          <w:bCs/>
          <w:u w:val="single"/>
        </w:rPr>
        <w:t xml:space="preserve">nstitute </w:t>
      </w:r>
      <w:r w:rsidRPr="004F73B7">
        <w:rPr>
          <w:bCs/>
          <w:highlight w:val="cyan"/>
          <w:u w:val="single"/>
        </w:rPr>
        <w:t>indicates</w:t>
      </w:r>
      <w:r w:rsidRPr="002723C6">
        <w:rPr>
          <w:bCs/>
          <w:u w:val="single"/>
        </w:rPr>
        <w:t xml:space="preserve"> that where </w:t>
      </w:r>
      <w:r w:rsidRPr="004F73B7">
        <w:rPr>
          <w:bCs/>
          <w:highlight w:val="cyan"/>
          <w:u w:val="single"/>
        </w:rPr>
        <w:t>food security</w:t>
      </w:r>
      <w:r w:rsidRPr="002723C6">
        <w:rPr>
          <w:bCs/>
          <w:u w:val="single"/>
        </w:rPr>
        <w:t xml:space="preserve"> is an issue, it </w:t>
      </w:r>
      <w:r w:rsidRPr="004F73B7">
        <w:rPr>
          <w:bCs/>
          <w:highlight w:val="cyan"/>
          <w:u w:val="single"/>
        </w:rPr>
        <w:t>is</w:t>
      </w:r>
      <w:r w:rsidRPr="002723C6">
        <w:rPr>
          <w:bCs/>
          <w:u w:val="single"/>
        </w:rPr>
        <w:t xml:space="preserve"> more </w:t>
      </w:r>
      <w:r w:rsidRPr="004F73B7">
        <w:rPr>
          <w:bCs/>
          <w:highlight w:val="cyan"/>
          <w:u w:val="single"/>
        </w:rPr>
        <w:t>likely to result in</w:t>
      </w:r>
      <w:r w:rsidRPr="002723C6">
        <w:rPr>
          <w:bCs/>
          <w:u w:val="single"/>
        </w:rPr>
        <w:t xml:space="preserve"> some form of </w:t>
      </w:r>
      <w:r w:rsidRPr="004F73B7">
        <w:rPr>
          <w:bCs/>
          <w:highlight w:val="cyan"/>
          <w:u w:val="single"/>
        </w:rPr>
        <w:t>conflict</w:t>
      </w:r>
      <w:r w:rsidRPr="004F73B7">
        <w:rPr>
          <w:sz w:val="8"/>
          <w:highlight w:val="cyan"/>
        </w:rPr>
        <w:t>.</w:t>
      </w:r>
      <w:r w:rsidRPr="002723C6">
        <w:rPr>
          <w:sz w:val="8"/>
        </w:rPr>
        <w:t xml:space="preserve"> </w:t>
      </w:r>
      <w:r w:rsidRPr="002723C6">
        <w:rPr>
          <w:b/>
          <w:iCs/>
          <w:u w:val="single"/>
          <w:bdr w:val="single" w:sz="8" w:space="0" w:color="auto"/>
        </w:rPr>
        <w:t>Darfur, Rwanda, Eritrea and the Balkans</w:t>
      </w:r>
      <w:r w:rsidRPr="002723C6">
        <w:rPr>
          <w:bCs/>
          <w:u w:val="single"/>
        </w:rPr>
        <w:t xml:space="preserve"> experienced such wars</w:t>
      </w:r>
      <w:r w:rsidRPr="002723C6">
        <w:rPr>
          <w:sz w:val="8"/>
        </w:rPr>
        <w:t xml:space="preserve">. </w:t>
      </w:r>
      <w:r w:rsidRPr="002723C6">
        <w:rPr>
          <w:bCs/>
          <w:u w:val="single"/>
        </w:rPr>
        <w:t>Governments</w:t>
      </w:r>
      <w:r w:rsidRPr="002723C6">
        <w:rPr>
          <w:sz w:val="8"/>
        </w:rPr>
        <w:t xml:space="preserve">, especially in developed countries, </w:t>
      </w:r>
      <w:r w:rsidRPr="002723C6">
        <w:rPr>
          <w:bCs/>
          <w:u w:val="single"/>
        </w:rPr>
        <w:t xml:space="preserve">are increasingly aware of this phenomenon. </w:t>
      </w:r>
      <w:r w:rsidRPr="004F73B7">
        <w:rPr>
          <w:bCs/>
          <w:highlight w:val="cyan"/>
          <w:u w:val="single"/>
        </w:rPr>
        <w:t>The UK</w:t>
      </w:r>
      <w:r w:rsidRPr="002723C6">
        <w:rPr>
          <w:bCs/>
          <w:u w:val="single"/>
        </w:rPr>
        <w:t xml:space="preserve"> Ministry of Defence, the </w:t>
      </w:r>
      <w:r w:rsidRPr="004F73B7">
        <w:rPr>
          <w:bCs/>
          <w:highlight w:val="cyan"/>
          <w:u w:val="single"/>
        </w:rPr>
        <w:t>CIA</w:t>
      </w:r>
      <w:r w:rsidRPr="002723C6">
        <w:rPr>
          <w:bCs/>
          <w:u w:val="single"/>
        </w:rPr>
        <w:t>, the</w:t>
      </w:r>
      <w:r w:rsidRPr="002723C6">
        <w:rPr>
          <w:sz w:val="8"/>
        </w:rPr>
        <w:t xml:space="preserve"> US </w:t>
      </w:r>
      <w:r w:rsidRPr="004F73B7">
        <w:rPr>
          <w:b/>
          <w:iCs/>
          <w:highlight w:val="cyan"/>
          <w:u w:val="single"/>
          <w:bdr w:val="single" w:sz="8" w:space="0" w:color="auto"/>
        </w:rPr>
        <w:t>C</w:t>
      </w:r>
      <w:r w:rsidRPr="002723C6">
        <w:rPr>
          <w:sz w:val="8"/>
        </w:rPr>
        <w:t xml:space="preserve">enter for </w:t>
      </w:r>
      <w:r w:rsidRPr="004F73B7">
        <w:rPr>
          <w:b/>
          <w:iCs/>
          <w:highlight w:val="cyan"/>
          <w:u w:val="single"/>
          <w:bdr w:val="single" w:sz="8" w:space="0" w:color="auto"/>
        </w:rPr>
        <w:t>S</w:t>
      </w:r>
      <w:r w:rsidRPr="002723C6">
        <w:rPr>
          <w:sz w:val="8"/>
        </w:rPr>
        <w:t xml:space="preserve">trategic and </w:t>
      </w:r>
      <w:r w:rsidRPr="004F73B7">
        <w:rPr>
          <w:b/>
          <w:iCs/>
          <w:highlight w:val="cyan"/>
          <w:u w:val="single"/>
          <w:bdr w:val="single" w:sz="8" w:space="0" w:color="auto"/>
        </w:rPr>
        <w:t>I</w:t>
      </w:r>
      <w:r w:rsidRPr="002723C6">
        <w:rPr>
          <w:sz w:val="8"/>
        </w:rPr>
        <w:t xml:space="preserve">nternational </w:t>
      </w:r>
      <w:r w:rsidRPr="004F73B7">
        <w:rPr>
          <w:b/>
          <w:iCs/>
          <w:highlight w:val="cyan"/>
          <w:u w:val="single"/>
          <w:bdr w:val="single" w:sz="8" w:space="0" w:color="auto"/>
        </w:rPr>
        <w:t>S</w:t>
      </w:r>
      <w:r w:rsidRPr="002723C6">
        <w:rPr>
          <w:sz w:val="8"/>
        </w:rPr>
        <w:t xml:space="preserve">tudies </w:t>
      </w:r>
      <w:r w:rsidRPr="004F73B7">
        <w:rPr>
          <w:bCs/>
          <w:highlight w:val="cyan"/>
          <w:u w:val="single"/>
        </w:rPr>
        <w:t>and</w:t>
      </w:r>
      <w:r w:rsidRPr="002723C6">
        <w:rPr>
          <w:bCs/>
          <w:u w:val="single"/>
        </w:rPr>
        <w:t xml:space="preserve"> the </w:t>
      </w:r>
      <w:r w:rsidRPr="004F73B7">
        <w:rPr>
          <w:bCs/>
          <w:highlight w:val="cyan"/>
          <w:u w:val="single"/>
        </w:rPr>
        <w:t>Oslo</w:t>
      </w:r>
      <w:r w:rsidRPr="002723C6">
        <w:rPr>
          <w:bCs/>
          <w:u w:val="single"/>
        </w:rPr>
        <w:t xml:space="preserve"> Peace Research Institute, </w:t>
      </w:r>
      <w:r w:rsidRPr="002723C6">
        <w:rPr>
          <w:b/>
          <w:iCs/>
          <w:u w:val="single"/>
          <w:bdr w:val="single" w:sz="8" w:space="0" w:color="auto"/>
        </w:rPr>
        <w:t xml:space="preserve">all </w:t>
      </w:r>
      <w:r w:rsidRPr="004F73B7">
        <w:rPr>
          <w:b/>
          <w:iCs/>
          <w:highlight w:val="cyan"/>
          <w:u w:val="single"/>
          <w:bdr w:val="single" w:sz="8" w:space="0" w:color="auto"/>
        </w:rPr>
        <w:t>identify</w:t>
      </w:r>
      <w:r w:rsidRPr="004F73B7">
        <w:rPr>
          <w:bCs/>
          <w:highlight w:val="cyan"/>
          <w:u w:val="single"/>
        </w:rPr>
        <w:t xml:space="preserve"> famine as a potential trigger for</w:t>
      </w:r>
      <w:r w:rsidRPr="002723C6">
        <w:rPr>
          <w:sz w:val="8"/>
        </w:rPr>
        <w:t xml:space="preserve"> conflicts and possibly even </w:t>
      </w:r>
      <w:r w:rsidRPr="004F73B7">
        <w:rPr>
          <w:b/>
          <w:iCs/>
          <w:highlight w:val="cyan"/>
          <w:u w:val="single"/>
          <w:bdr w:val="single" w:sz="8" w:space="0" w:color="auto"/>
        </w:rPr>
        <w:t>nuclear war</w:t>
      </w:r>
      <w:r w:rsidRPr="002723C6">
        <w:rPr>
          <w:sz w:val="8"/>
        </w:rPr>
        <w:t>.</w:t>
      </w:r>
    </w:p>
    <w:p w14:paraId="2CFAF8A9" w14:textId="52511DF3" w:rsidR="00D57467" w:rsidRPr="002723C6" w:rsidRDefault="00D57467" w:rsidP="00D57467">
      <w:pPr>
        <w:pStyle w:val="Heading3"/>
        <w:rPr>
          <w:rFonts w:cs="Arial"/>
        </w:rPr>
      </w:pPr>
      <w:r w:rsidRPr="002723C6">
        <w:rPr>
          <w:rFonts w:cs="Arial"/>
        </w:rPr>
        <w:t>1AC---</w:t>
      </w:r>
      <w:r w:rsidR="00830B80">
        <w:rPr>
          <w:rFonts w:cs="Arial"/>
        </w:rPr>
        <w:t>Ports</w:t>
      </w:r>
    </w:p>
    <w:p w14:paraId="33222790" w14:textId="77777777" w:rsidR="00D57467" w:rsidRPr="002723C6" w:rsidRDefault="00D57467" w:rsidP="00D57467">
      <w:pPr>
        <w:pStyle w:val="Heading4"/>
        <w:rPr>
          <w:rFonts w:cs="Arial"/>
        </w:rPr>
      </w:pPr>
      <w:r w:rsidRPr="002723C6">
        <w:rPr>
          <w:rFonts w:cs="Arial"/>
        </w:rPr>
        <w:t xml:space="preserve">Advantage 2 is </w:t>
      </w:r>
      <w:r w:rsidRPr="002723C6">
        <w:rPr>
          <w:rFonts w:cs="Arial"/>
          <w:u w:val="single"/>
        </w:rPr>
        <w:t>Ports</w:t>
      </w:r>
      <w:r w:rsidRPr="002723C6">
        <w:rPr>
          <w:rFonts w:cs="Arial"/>
        </w:rPr>
        <w:t>:</w:t>
      </w:r>
    </w:p>
    <w:p w14:paraId="405493AF" w14:textId="77777777" w:rsidR="00D57467" w:rsidRPr="002723C6" w:rsidRDefault="00D57467" w:rsidP="00D57467"/>
    <w:p w14:paraId="07B26849" w14:textId="77777777" w:rsidR="00D57467" w:rsidRPr="002723C6" w:rsidRDefault="00D57467" w:rsidP="00D57467">
      <w:pPr>
        <w:pStyle w:val="Heading4"/>
        <w:rPr>
          <w:rFonts w:cs="Arial"/>
        </w:rPr>
      </w:pPr>
      <w:r w:rsidRPr="002723C6">
        <w:rPr>
          <w:rFonts w:cs="Arial"/>
        </w:rPr>
        <w:t xml:space="preserve">Shipping Alliances </w:t>
      </w:r>
      <w:r w:rsidRPr="002723C6">
        <w:rPr>
          <w:rFonts w:cs="Arial"/>
          <w:u w:val="single"/>
        </w:rPr>
        <w:t>undermine</w:t>
      </w:r>
      <w:r w:rsidRPr="002723C6">
        <w:rPr>
          <w:rFonts w:cs="Arial"/>
        </w:rPr>
        <w:t xml:space="preserve"> all efforts to reduce container ship </w:t>
      </w:r>
      <w:r w:rsidRPr="002723C6">
        <w:rPr>
          <w:rFonts w:cs="Arial"/>
          <w:u w:val="single"/>
        </w:rPr>
        <w:t>pollution</w:t>
      </w:r>
    </w:p>
    <w:p w14:paraId="6257657A" w14:textId="77777777" w:rsidR="00D57467" w:rsidRPr="002723C6" w:rsidRDefault="00D57467" w:rsidP="00D57467">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4DDCD28F" w14:textId="77777777" w:rsidR="00D57467" w:rsidRPr="002723C6" w:rsidRDefault="00D57467" w:rsidP="00D57467">
      <w:pPr>
        <w:rPr>
          <w:rStyle w:val="StyleUnderlin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4F73B7">
        <w:rPr>
          <w:rStyle w:val="Emphasis"/>
          <w:highlight w:val="cyan"/>
        </w:rPr>
        <w:t>shipping carbon emissions</w:t>
      </w:r>
      <w:r w:rsidRPr="002723C6">
        <w:rPr>
          <w:rStyle w:val="StyleUnderline"/>
        </w:rPr>
        <w:t xml:space="preserve"> </w:t>
      </w:r>
      <w:r w:rsidRPr="004F73B7">
        <w:rPr>
          <w:rStyle w:val="StyleUnderline"/>
          <w:highlight w:val="cyan"/>
        </w:rPr>
        <w:t>will rise</w:t>
      </w:r>
      <w:r w:rsidRPr="002723C6">
        <w:rPr>
          <w:rStyle w:val="StyleUnderline"/>
        </w:rPr>
        <w:t xml:space="preserve"> between 50 and </w:t>
      </w:r>
      <w:r w:rsidRPr="004F73B7">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4F73B7">
        <w:rPr>
          <w:rStyle w:val="Emphasis"/>
          <w:highlight w:val="cyan"/>
        </w:rPr>
        <w:t>port emissions</w:t>
      </w:r>
      <w:r w:rsidRPr="004F73B7">
        <w:rPr>
          <w:rStyle w:val="StyleUnderline"/>
          <w:highlight w:val="cyan"/>
        </w:rPr>
        <w:t xml:space="preserve"> are</w:t>
      </w:r>
      <w:r w:rsidRPr="002723C6">
        <w:rPr>
          <w:rStyle w:val="StyleUnderline"/>
        </w:rPr>
        <w:t xml:space="preserve"> still </w:t>
      </w:r>
      <w:r w:rsidRPr="004F73B7">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4F73B7">
        <w:rPr>
          <w:rStyle w:val="Emphasis"/>
          <w:highlight w:val="cyan"/>
        </w:rPr>
        <w:t>30 percent</w:t>
      </w:r>
      <w:r w:rsidRPr="004F73B7">
        <w:rPr>
          <w:rStyle w:val="StyleUnderline"/>
          <w:highlight w:val="cyan"/>
        </w:rPr>
        <w:t xml:space="preserve"> of atmospheric sulfur</w:t>
      </w:r>
      <w:r w:rsidRPr="002723C6">
        <w:rPr>
          <w:rStyle w:val="StyleUnderline"/>
        </w:rPr>
        <w:t xml:space="preserve"> aerosol around major shipping routes </w:t>
      </w:r>
      <w:r w:rsidRPr="004F73B7">
        <w:rPr>
          <w:rStyle w:val="StyleUnderline"/>
          <w:highlight w:val="cyan"/>
        </w:rPr>
        <w:t>is</w:t>
      </w:r>
      <w:r w:rsidRPr="002723C6">
        <w:rPr>
          <w:rStyle w:val="StyleUnderline"/>
        </w:rPr>
        <w:t xml:space="preserve"> directly </w:t>
      </w:r>
      <w:r w:rsidRPr="004F73B7">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4F73B7">
        <w:rPr>
          <w:rStyle w:val="Emphasis"/>
          <w:highlight w:val="cyan"/>
        </w:rPr>
        <w:t>Corporations</w:t>
      </w:r>
      <w:r w:rsidRPr="002723C6">
        <w:rPr>
          <w:sz w:val="16"/>
        </w:rPr>
        <w:t xml:space="preserve">, in many ways, </w:t>
      </w:r>
      <w:r w:rsidRPr="002723C6">
        <w:rPr>
          <w:rStyle w:val="StyleUnderline"/>
        </w:rPr>
        <w:t xml:space="preserve">now </w:t>
      </w:r>
      <w:r w:rsidRPr="004F73B7">
        <w:rPr>
          <w:rStyle w:val="StyleUnderline"/>
          <w:highlight w:val="cyan"/>
        </w:rPr>
        <w:t>exert greater influence</w:t>
      </w:r>
      <w:r w:rsidRPr="002723C6">
        <w:rPr>
          <w:rStyle w:val="StyleUnderline"/>
        </w:rPr>
        <w:t xml:space="preserve"> than states </w:t>
      </w:r>
      <w:r w:rsidRPr="004F73B7">
        <w:rPr>
          <w:rStyle w:val="StyleUnderline"/>
          <w:highlight w:val="cyan"/>
        </w:rPr>
        <w:t xml:space="preserve">over </w:t>
      </w:r>
      <w:r w:rsidRPr="004F73B7">
        <w:rPr>
          <w:rStyle w:val="Emphasis"/>
          <w:highlight w:val="cyan"/>
        </w:rPr>
        <w:t>global issues</w:t>
      </w:r>
      <w:r w:rsidRPr="002723C6">
        <w:rPr>
          <w:sz w:val="16"/>
        </w:rPr>
        <w:t xml:space="preserve"> of stability, equity, and efficiency. </w:t>
      </w:r>
      <w:r w:rsidRPr="002723C6">
        <w:rPr>
          <w:rStyle w:val="StyleUnderline"/>
        </w:rPr>
        <w:t xml:space="preserve">This is </w:t>
      </w:r>
      <w:r w:rsidRPr="004F73B7">
        <w:rPr>
          <w:rStyle w:val="StyleUnderline"/>
          <w:highlight w:val="cyan"/>
        </w:rPr>
        <w:t>especially</w:t>
      </w:r>
      <w:r w:rsidRPr="002723C6">
        <w:rPr>
          <w:rStyle w:val="StyleUnderline"/>
        </w:rPr>
        <w:t xml:space="preserve"> true </w:t>
      </w:r>
      <w:r w:rsidRPr="004F73B7">
        <w:rPr>
          <w:rStyle w:val="StyleUnderline"/>
          <w:highlight w:val="cyan"/>
        </w:rPr>
        <w:t>within</w:t>
      </w:r>
      <w:r w:rsidRPr="002723C6">
        <w:rPr>
          <w:rStyle w:val="StyleUnderline"/>
        </w:rPr>
        <w:t xml:space="preserve"> the </w:t>
      </w:r>
      <w:r w:rsidRPr="004F73B7">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shipping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4F73B7">
        <w:rPr>
          <w:rStyle w:val="StyleUnderline"/>
          <w:highlight w:val="cyan"/>
        </w:rPr>
        <w:t>the</w:t>
      </w:r>
      <w:r w:rsidRPr="002723C6">
        <w:rPr>
          <w:rStyle w:val="StyleUnderline"/>
        </w:rPr>
        <w:t xml:space="preserve"> shipping </w:t>
      </w:r>
      <w:r w:rsidRPr="004F73B7">
        <w:rPr>
          <w:rStyle w:val="StyleUnderline"/>
          <w:highlight w:val="cyan"/>
        </w:rPr>
        <w:t>industry continues to be</w:t>
      </w:r>
      <w:r w:rsidRPr="002723C6">
        <w:rPr>
          <w:sz w:val="16"/>
        </w:rPr>
        <w:t xml:space="preserve"> so </w:t>
      </w:r>
      <w:r w:rsidRPr="004F73B7">
        <w:rPr>
          <w:rStyle w:val="Emphasis"/>
          <w:highlight w:val="cyan"/>
        </w:rPr>
        <w:t>difficult</w:t>
      </w:r>
      <w:r w:rsidRPr="002723C6">
        <w:rPr>
          <w:rStyle w:val="StyleUnderline"/>
        </w:rPr>
        <w:t xml:space="preserve"> for states </w:t>
      </w:r>
      <w:r w:rsidRPr="004F73B7">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seas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4F73B7">
        <w:rPr>
          <w:rStyle w:val="StyleUnderline"/>
          <w:highlight w:val="cyan"/>
        </w:rPr>
        <w:t>States</w:t>
      </w:r>
      <w:r w:rsidRPr="002723C6">
        <w:rPr>
          <w:rStyle w:val="StyleUnderline"/>
        </w:rPr>
        <w:t xml:space="preserve"> actively </w:t>
      </w:r>
      <w:r w:rsidRPr="004F73B7">
        <w:rPr>
          <w:rStyle w:val="Emphasis"/>
          <w:highlight w:val="cyan"/>
        </w:rPr>
        <w:t>promoting industry autonomy</w:t>
      </w:r>
      <w:r w:rsidRPr="002723C6">
        <w:rPr>
          <w:rStyle w:val="StyleUnderline"/>
        </w:rPr>
        <w:t xml:space="preserve"> </w:t>
      </w:r>
      <w:r w:rsidRPr="004F73B7">
        <w:rPr>
          <w:rStyle w:val="StyleUnderline"/>
          <w:highlight w:val="cyan"/>
        </w:rPr>
        <w:t>gave</w:t>
      </w:r>
      <w:r w:rsidRPr="002723C6">
        <w:rPr>
          <w:rStyle w:val="StyleUnderline"/>
        </w:rPr>
        <w:t xml:space="preserve"> major </w:t>
      </w:r>
      <w:r w:rsidRPr="004F73B7">
        <w:rPr>
          <w:rStyle w:val="StyleUnderline"/>
          <w:highlight w:val="cyan"/>
        </w:rPr>
        <w:t>industry players</w:t>
      </w:r>
      <w:r w:rsidRPr="002723C6">
        <w:t xml:space="preserve"> </w:t>
      </w:r>
      <w:r w:rsidRPr="002723C6">
        <w:rPr>
          <w:sz w:val="16"/>
        </w:rPr>
        <w:t xml:space="preserve">a lot of </w:t>
      </w:r>
      <w:r w:rsidRPr="004F73B7">
        <w:rPr>
          <w:rStyle w:val="StyleUnderline"/>
          <w:highlight w:val="cyan"/>
        </w:rPr>
        <w:t>leeway</w:t>
      </w:r>
      <w:r w:rsidRPr="002723C6">
        <w:rPr>
          <w:rStyle w:val="StyleUnderline"/>
        </w:rPr>
        <w:t xml:space="preserve"> over how </w:t>
      </w:r>
      <w:r w:rsidRPr="004F73B7">
        <w:rPr>
          <w:rStyle w:val="StyleUnderline"/>
          <w:highlight w:val="cyan"/>
        </w:rPr>
        <w:t>to organize</w:t>
      </w:r>
      <w:r w:rsidRPr="002723C6">
        <w:rPr>
          <w:sz w:val="16"/>
        </w:rPr>
        <w:t xml:space="preserve">, through their own banks and insurance companies, and most notably </w:t>
      </w:r>
      <w:r w:rsidRPr="004F73B7">
        <w:rPr>
          <w:rStyle w:val="StyleUnderline"/>
          <w:highlight w:val="cyan"/>
        </w:rPr>
        <w:t>through</w:t>
      </w:r>
      <w:r w:rsidRPr="002723C6">
        <w:rPr>
          <w:sz w:val="16"/>
        </w:rPr>
        <w:t xml:space="preserve"> loosely regulated industry “conferences” (essentially </w:t>
      </w:r>
      <w:r w:rsidRPr="004F73B7">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4F73B7">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4F73B7">
        <w:rPr>
          <w:rStyle w:val="StyleUnderline"/>
          <w:highlight w:val="cyan"/>
        </w:rPr>
        <w:t>dominate</w:t>
      </w:r>
      <w:r w:rsidRPr="002723C6">
        <w:rPr>
          <w:rStyle w:val="StyleUnderline"/>
        </w:rPr>
        <w:t xml:space="preserve"> the </w:t>
      </w:r>
      <w:r w:rsidRPr="004F73B7">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2723C6">
        <w:rPr>
          <w:rStyle w:val="StyleUnderline"/>
        </w:rPr>
        <w:t>Minimal government antitrust efforts and</w:t>
      </w:r>
      <w:r w:rsidRPr="002723C6">
        <w:rPr>
          <w:sz w:val="16"/>
        </w:rPr>
        <w:t xml:space="preserve"> lingering </w:t>
      </w:r>
      <w:r w:rsidRPr="002723C6">
        <w:rPr>
          <w:rStyle w:val="StyleUnderline"/>
        </w:rPr>
        <w:t>liner shipping</w:t>
      </w:r>
      <w:r w:rsidRPr="002723C6">
        <w:rPr>
          <w:sz w:val="16"/>
        </w:rPr>
        <w:t xml:space="preserve"> block </w:t>
      </w:r>
      <w:r w:rsidRPr="002723C6">
        <w:rPr>
          <w:rStyle w:val="StyleUnderline"/>
        </w:rPr>
        <w:t>exemptions from competition policy have enabled the ongoing formation of an oligopoly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4F73B7">
        <w:rPr>
          <w:rStyle w:val="StyleUnderline"/>
          <w:highlight w:val="cyan"/>
        </w:rPr>
        <w:t xml:space="preserve">the </w:t>
      </w:r>
      <w:r w:rsidRPr="004F73B7">
        <w:rPr>
          <w:rStyle w:val="Emphasis"/>
          <w:highlight w:val="cyan"/>
        </w:rPr>
        <w:t>“flags of convenience”</w:t>
      </w:r>
      <w:r w:rsidRPr="004F73B7">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4F73B7">
        <w:rPr>
          <w:rStyle w:val="StyleUnderline"/>
          <w:highlight w:val="cyan"/>
        </w:rPr>
        <w:t>allows ships to fly the flag of a country of</w:t>
      </w:r>
      <w:r w:rsidRPr="002723C6">
        <w:rPr>
          <w:rStyle w:val="StyleUnderline"/>
        </w:rPr>
        <w:t xml:space="preserve"> its </w:t>
      </w:r>
      <w:r w:rsidRPr="004F73B7">
        <w:rPr>
          <w:rStyle w:val="StyleUnderline"/>
          <w:highlight w:val="cyan"/>
        </w:rPr>
        <w:t>choice</w:t>
      </w:r>
      <w:r w:rsidRPr="002723C6">
        <w:rPr>
          <w:rStyle w:val="StyleUnderline"/>
        </w:rPr>
        <w:t>, i</w:t>
      </w:r>
      <w:r w:rsidRPr="004F73B7">
        <w:rPr>
          <w:rStyle w:val="StyleUnderline"/>
          <w:highlight w:val="cyan"/>
        </w:rPr>
        <w:t>ncluding those with minimal</w:t>
      </w:r>
      <w:r w:rsidRPr="002723C6">
        <w:rPr>
          <w:rStyle w:val="StyleUnderline"/>
        </w:rPr>
        <w:t xml:space="preserve"> safety and </w:t>
      </w:r>
      <w:r w:rsidRPr="004F73B7">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4F73B7">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4F73B7">
        <w:rPr>
          <w:rStyle w:val="StyleUnderline"/>
          <w:highlight w:val="cyan"/>
        </w:rPr>
        <w:t>allowed major companies to exert</w:t>
      </w:r>
      <w:r w:rsidRPr="002723C6">
        <w:rPr>
          <w:rStyle w:val="StyleUnderline"/>
        </w:rPr>
        <w:t xml:space="preserve"> substantial </w:t>
      </w:r>
      <w:r w:rsidRPr="004F73B7">
        <w:rPr>
          <w:rStyle w:val="StyleUnderline"/>
          <w:highlight w:val="cyan"/>
        </w:rPr>
        <w:t>influence over</w:t>
      </w:r>
      <w:r w:rsidRPr="002723C6">
        <w:rPr>
          <w:rStyle w:val="StyleUnderline"/>
        </w:rPr>
        <w:t xml:space="preserve"> their </w:t>
      </w:r>
      <w:r w:rsidRPr="004F73B7">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4F73B7">
        <w:rPr>
          <w:rStyle w:val="StyleUnderline"/>
          <w:highlight w:val="cyan"/>
        </w:rPr>
        <w:t xml:space="preserve">influence has translated into efforts to </w:t>
      </w:r>
      <w:r w:rsidRPr="004F73B7">
        <w:rPr>
          <w:rStyle w:val="Emphasis"/>
          <w:highlight w:val="cyan"/>
        </w:rPr>
        <w:t>avoid</w:t>
      </w:r>
      <w:r w:rsidRPr="004F73B7">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4F73B7">
        <w:rPr>
          <w:rStyle w:val="StyleUnderline"/>
          <w:highlight w:val="cyan"/>
        </w:rPr>
        <w:t>the</w:t>
      </w:r>
      <w:r w:rsidRPr="002723C6">
        <w:rPr>
          <w:rStyle w:val="StyleUnderline"/>
        </w:rPr>
        <w:t xml:space="preserve"> global </w:t>
      </w:r>
      <w:r w:rsidRPr="004F73B7">
        <w:rPr>
          <w:rStyle w:val="StyleUnderline"/>
          <w:highlight w:val="cyan"/>
        </w:rPr>
        <w:t>shipping industry has been</w:t>
      </w:r>
      <w:r w:rsidRPr="002723C6">
        <w:rPr>
          <w:rStyle w:val="StyleUnderline"/>
        </w:rPr>
        <w:t xml:space="preserve"> nigh </w:t>
      </w:r>
      <w:r w:rsidRPr="004F73B7">
        <w:rPr>
          <w:rStyle w:val="Emphasis"/>
          <w:highlight w:val="cyan"/>
        </w:rPr>
        <w:t>untouchable</w:t>
      </w:r>
      <w:r w:rsidRPr="002723C6">
        <w:rPr>
          <w:rStyle w:val="StyleUnderline"/>
        </w:rPr>
        <w:t xml:space="preserve"> </w:t>
      </w:r>
      <w:r w:rsidRPr="004F73B7">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as long as it could set its own regulatory agenda.33 As the transmission belt of the global economy, it was simply too essential to all countries to risk disruption. Exemptions in Paris and Kyoto, and the so-called corporate capture of the IMO, therefore merely reflect the application of this norm to global shipping and its centrality in the global economy. That is not to say that state-led governance of shipping has not been strong and successful at times. For example, states took action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are able to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4F73B7">
        <w:rPr>
          <w:rStyle w:val="StyleUnderline"/>
          <w:highlight w:val="cyan"/>
        </w:rPr>
        <w:t>there are</w:t>
      </w:r>
      <w:r w:rsidRPr="002723C6">
        <w:rPr>
          <w:rStyle w:val="StyleUnderline"/>
        </w:rPr>
        <w:t xml:space="preserve"> a select </w:t>
      </w:r>
      <w:r w:rsidRPr="004F73B7">
        <w:rPr>
          <w:rStyle w:val="Emphasis"/>
          <w:highlight w:val="cyan"/>
        </w:rPr>
        <w:t>few companies</w:t>
      </w:r>
      <w:r w:rsidRPr="002723C6">
        <w:rPr>
          <w:rStyle w:val="StyleUnderline"/>
        </w:rPr>
        <w:t xml:space="preserve"> that are </w:t>
      </w:r>
      <w:r w:rsidRPr="004F73B7">
        <w:rPr>
          <w:rStyle w:val="StyleUnderline"/>
          <w:highlight w:val="cyan"/>
        </w:rPr>
        <w:t>proactively pushing for</w:t>
      </w:r>
      <w:r w:rsidRPr="002723C6">
        <w:rPr>
          <w:rStyle w:val="StyleUnderline"/>
        </w:rPr>
        <w:t xml:space="preserve"> better </w:t>
      </w:r>
      <w:r w:rsidRPr="004F73B7">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Beyond gaining political influence, there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in particular are increasingly employing tactics similar to Maersk’s pressuring of the Port of Hong Kong. While the majority of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lagging behind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the majority of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4F73B7">
        <w:rPr>
          <w:rStyle w:val="StyleUnderline"/>
          <w:highlight w:val="cyan"/>
        </w:rPr>
        <w:t>The</w:t>
      </w:r>
      <w:r w:rsidRPr="002723C6">
        <w:rPr>
          <w:rStyle w:val="StyleUnderline"/>
        </w:rPr>
        <w:t xml:space="preserve"> current </w:t>
      </w:r>
      <w:r w:rsidRPr="004F73B7">
        <w:rPr>
          <w:rStyle w:val="StyleUnderline"/>
          <w:highlight w:val="cyan"/>
        </w:rPr>
        <w:t>industry-led approach</w:t>
      </w:r>
      <w:r w:rsidRPr="002723C6">
        <w:rPr>
          <w:sz w:val="16"/>
        </w:rPr>
        <w:t xml:space="preserve"> nonetheless </w:t>
      </w:r>
      <w:r w:rsidRPr="004F73B7">
        <w:rPr>
          <w:rStyle w:val="Emphasis"/>
          <w:highlight w:val="cyan"/>
        </w:rPr>
        <w:t>risks</w:t>
      </w:r>
      <w:r w:rsidRPr="002723C6">
        <w:rPr>
          <w:rStyle w:val="StyleUnderline"/>
        </w:rPr>
        <w:t xml:space="preserve"> </w:t>
      </w:r>
      <w:r w:rsidRPr="004F73B7">
        <w:rPr>
          <w:rStyle w:val="StyleUnderline"/>
          <w:highlight w:val="cyan"/>
        </w:rPr>
        <w:t xml:space="preserve">being a linear solution to an </w:t>
      </w:r>
      <w:r w:rsidRPr="004F73B7">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2B869E9A" w14:textId="77777777" w:rsidR="00D57467" w:rsidRPr="002723C6" w:rsidRDefault="00D57467" w:rsidP="00D57467">
      <w:pPr>
        <w:pStyle w:val="Heading4"/>
        <w:rPr>
          <w:rFonts w:cs="Arial"/>
        </w:rPr>
      </w:pPr>
      <w:r w:rsidRPr="002723C6">
        <w:rPr>
          <w:rFonts w:cs="Arial"/>
        </w:rPr>
        <w:t xml:space="preserve">Ports are </w:t>
      </w:r>
      <w:r w:rsidRPr="002723C6">
        <w:rPr>
          <w:rFonts w:cs="Arial"/>
          <w:u w:val="single"/>
        </w:rPr>
        <w:t>hotspots</w:t>
      </w:r>
      <w:r w:rsidRPr="002723C6">
        <w:rPr>
          <w:rFonts w:cs="Arial"/>
        </w:rPr>
        <w:t xml:space="preserve"> for future </w:t>
      </w:r>
      <w:r w:rsidRPr="002723C6">
        <w:rPr>
          <w:rFonts w:cs="Arial"/>
          <w:u w:val="single"/>
        </w:rPr>
        <w:t>climate investment</w:t>
      </w:r>
    </w:p>
    <w:p w14:paraId="667F4DF0" w14:textId="77777777" w:rsidR="00D57467" w:rsidRPr="002723C6" w:rsidRDefault="00D57467" w:rsidP="00D57467">
      <w:r w:rsidRPr="002723C6">
        <w:rPr>
          <w:rStyle w:val="Style13ptBold"/>
        </w:rPr>
        <w:t>UNEP 21</w:t>
      </w:r>
      <w:r w:rsidRPr="002723C6">
        <w:t xml:space="preserve">, United Nations Environmental Programme (August 5, 2021, 5 EXAMPLES OF BEST PRACTICE TO SUSTAINABLY FINANCE THE PORT SECTOR, </w:t>
      </w:r>
      <w:hyperlink r:id="rId11" w:history="1">
        <w:r w:rsidRPr="002723C6">
          <w:rPr>
            <w:rStyle w:val="Hyperlink"/>
          </w:rPr>
          <w:t>https://www.unepfi.org/news/themes/ecosystems/5-examples-of-best-practice-to-sustainably-finance-the-port-sector/</w:t>
        </w:r>
      </w:hyperlink>
    </w:p>
    <w:p w14:paraId="3CDDE1C8" w14:textId="77777777" w:rsidR="00D57467" w:rsidRPr="002723C6" w:rsidRDefault="00D57467" w:rsidP="00D57467">
      <w:pPr>
        <w:rPr>
          <w:sz w:val="16"/>
        </w:rPr>
      </w:pPr>
      <w:r w:rsidRPr="004F73B7">
        <w:rPr>
          <w:rStyle w:val="StyleUnderline"/>
          <w:highlight w:val="cyan"/>
        </w:rPr>
        <w:t>The</w:t>
      </w:r>
      <w:r w:rsidRPr="002723C6">
        <w:rPr>
          <w:rStyle w:val="StyleUnderline"/>
        </w:rPr>
        <w:t xml:space="preserve"> blue (</w:t>
      </w:r>
      <w:r w:rsidRPr="004F73B7">
        <w:rPr>
          <w:rStyle w:val="Emphasis"/>
          <w:highlight w:val="cyan"/>
        </w:rPr>
        <w:t>ocean</w:t>
      </w:r>
      <w:r w:rsidRPr="002723C6">
        <w:rPr>
          <w:rStyle w:val="StyleUnderline"/>
        </w:rPr>
        <w:t xml:space="preserve">) </w:t>
      </w:r>
      <w:r w:rsidRPr="004F73B7">
        <w:rPr>
          <w:rStyle w:val="Emphasis"/>
          <w:highlight w:val="cyan"/>
        </w:rPr>
        <w:t>economy</w:t>
      </w:r>
      <w:r w:rsidRPr="004F73B7">
        <w:rPr>
          <w:rStyle w:val="StyleUnderline"/>
          <w:highlight w:val="cyan"/>
        </w:rPr>
        <w:t xml:space="preserve"> offers</w:t>
      </w:r>
      <w:r w:rsidRPr="002723C6">
        <w:rPr>
          <w:sz w:val="16"/>
        </w:rPr>
        <w:t xml:space="preserve"> many </w:t>
      </w:r>
      <w:r w:rsidRPr="004F73B7">
        <w:rPr>
          <w:rStyle w:val="StyleUnderline"/>
          <w:highlight w:val="cyan"/>
        </w:rPr>
        <w:t>opportunities</w:t>
      </w:r>
      <w:r w:rsidRPr="002723C6">
        <w:rPr>
          <w:rStyle w:val="StyleUnderline"/>
        </w:rPr>
        <w:t xml:space="preserve"> for private finance </w:t>
      </w:r>
      <w:r w:rsidRPr="004F73B7">
        <w:rPr>
          <w:rStyle w:val="StyleUnderline"/>
          <w:highlight w:val="cyan"/>
        </w:rPr>
        <w:t>to</w:t>
      </w:r>
      <w:r w:rsidRPr="002723C6">
        <w:rPr>
          <w:sz w:val="16"/>
        </w:rPr>
        <w:t xml:space="preserve"> lend and </w:t>
      </w:r>
      <w:r w:rsidRPr="004F73B7">
        <w:rPr>
          <w:rStyle w:val="StyleUnderline"/>
          <w:highlight w:val="cyan"/>
        </w:rPr>
        <w:t>invest in</w:t>
      </w:r>
      <w:r w:rsidRPr="002723C6">
        <w:rPr>
          <w:rStyle w:val="StyleUnderline"/>
        </w:rPr>
        <w:t xml:space="preserve"> a </w:t>
      </w:r>
      <w:r w:rsidRPr="004F73B7">
        <w:rPr>
          <w:rStyle w:val="StyleUnderline"/>
          <w:highlight w:val="cyan"/>
        </w:rPr>
        <w:t>sustainable</w:t>
      </w:r>
      <w:r w:rsidRPr="002723C6">
        <w:rPr>
          <w:sz w:val="16"/>
        </w:rPr>
        <w:t xml:space="preserve"> and nature-positive </w:t>
      </w:r>
      <w:r w:rsidRPr="002723C6">
        <w:rPr>
          <w:rStyle w:val="StyleUnderline"/>
        </w:rPr>
        <w:t>way</w:t>
      </w:r>
      <w:r w:rsidRPr="002723C6">
        <w:rPr>
          <w:sz w:val="16"/>
        </w:rPr>
        <w:t xml:space="preserve">. Here we look at some of the leading examples of best practice in social and environmental sustainability across the port sector which banks, insurers and investors can seek out. </w:t>
      </w:r>
      <w:r w:rsidRPr="004F73B7">
        <w:rPr>
          <w:rStyle w:val="StyleUnderline"/>
          <w:highlight w:val="cyan"/>
        </w:rPr>
        <w:t>Ports</w:t>
      </w:r>
      <w:r w:rsidRPr="002723C6">
        <w:rPr>
          <w:rStyle w:val="StyleUnderline"/>
        </w:rPr>
        <w:t xml:space="preserve"> are </w:t>
      </w:r>
      <w:r w:rsidRPr="004F73B7">
        <w:rPr>
          <w:rStyle w:val="StyleUnderline"/>
          <w:highlight w:val="cyan"/>
        </w:rPr>
        <w:t>gateways for</w:t>
      </w:r>
      <w:r w:rsidRPr="002723C6">
        <w:rPr>
          <w:sz w:val="16"/>
        </w:rPr>
        <w:t xml:space="preserve"> development, global trade and </w:t>
      </w:r>
      <w:r w:rsidRPr="004F73B7">
        <w:rPr>
          <w:rStyle w:val="Emphasis"/>
          <w:highlight w:val="cyan"/>
        </w:rPr>
        <w:t>maritime innovation</w:t>
      </w:r>
      <w:r w:rsidRPr="002723C6">
        <w:rPr>
          <w:rStyle w:val="StyleUnderline"/>
        </w:rPr>
        <w:t xml:space="preserve">, and being located at sea level, they are </w:t>
      </w:r>
      <w:r w:rsidRPr="004F73B7">
        <w:rPr>
          <w:rStyle w:val="StyleUnderline"/>
          <w:highlight w:val="cyan"/>
        </w:rPr>
        <w:t xml:space="preserve">on the front lines of </w:t>
      </w:r>
      <w:r w:rsidRPr="004F73B7">
        <w:rPr>
          <w:rStyle w:val="Emphasis"/>
          <w:highlight w:val="cyan"/>
        </w:rPr>
        <w:t>climate change</w:t>
      </w:r>
      <w:r w:rsidRPr="002723C6">
        <w:rPr>
          <w:sz w:val="16"/>
        </w:rPr>
        <w:t xml:space="preserve">. Ports are also clusters of companies and hubs of economic activity. With strong scale and scope advantages </w:t>
      </w:r>
      <w:r w:rsidRPr="002723C6">
        <w:rPr>
          <w:rStyle w:val="StyleUnderline"/>
        </w:rPr>
        <w:t>they are ideal hubs for sustainable maritime innovation</w:t>
      </w:r>
      <w:r w:rsidRPr="002723C6">
        <w:rPr>
          <w:sz w:val="16"/>
        </w:rPr>
        <w:t xml:space="preserve"> and have become a key part of development strategies employed by many nations (Rodrigue and Notteboom 2020). To further encourage the sustainable development of the sector, we have listed 5 examples of innovative best practice in ports that you might not know about. Check out Turning the Tide, UNEP FI’s detailed guidance on financing for the sustainable blue economy for more examples and how they may be material to your institution. The guide also includes an overview of activities to challenge or to avoid financing altogether, based on their sustainability credentials and overall risk. The recommendation may be to challenge certain activities, even where best practice is present in other areas. 1. Green transport </w:t>
      </w:r>
      <w:r w:rsidRPr="004F73B7">
        <w:rPr>
          <w:rStyle w:val="StyleUnderline"/>
          <w:highlight w:val="cyan"/>
        </w:rPr>
        <w:t>Ports are</w:t>
      </w:r>
      <w:r w:rsidRPr="002723C6">
        <w:rPr>
          <w:rStyle w:val="StyleUnderline"/>
        </w:rPr>
        <w:t xml:space="preserve"> the </w:t>
      </w:r>
      <w:r w:rsidRPr="004F73B7">
        <w:rPr>
          <w:rStyle w:val="StyleUnderline"/>
          <w:highlight w:val="cyan"/>
        </w:rPr>
        <w:t>gateways</w:t>
      </w:r>
      <w:r w:rsidRPr="002723C6">
        <w:rPr>
          <w:rStyle w:val="StyleUnderline"/>
        </w:rPr>
        <w:t xml:space="preserve"> between land and sea, </w:t>
      </w:r>
      <w:r w:rsidRPr="004F73B7">
        <w:rPr>
          <w:rStyle w:val="StyleUnderline"/>
          <w:highlight w:val="cyan"/>
        </w:rPr>
        <w:t>and can offer opportunities for linking</w:t>
      </w:r>
      <w:r w:rsidRPr="002723C6">
        <w:rPr>
          <w:rStyle w:val="StyleUnderline"/>
        </w:rPr>
        <w:t xml:space="preserve"> the blue economy </w:t>
      </w:r>
      <w:r w:rsidRPr="004F73B7">
        <w:rPr>
          <w:rStyle w:val="StyleUnderline"/>
          <w:highlight w:val="cyan"/>
        </w:rPr>
        <w:t xml:space="preserve">with the </w:t>
      </w:r>
      <w:r w:rsidRPr="004F73B7">
        <w:rPr>
          <w:rStyle w:val="Emphasis"/>
          <w:highlight w:val="cyan"/>
        </w:rPr>
        <w:t>green economy</w:t>
      </w:r>
      <w:r w:rsidRPr="002723C6">
        <w:rPr>
          <w:sz w:val="16"/>
        </w:rPr>
        <w:t xml:space="preserve">. Seek out ports or companies that provide green port-hinterland connections that are less reliant on additional travel or offer alternatives like rail terminal development. 2. Green technology </w:t>
      </w:r>
      <w:r w:rsidRPr="002723C6">
        <w:rPr>
          <w:rStyle w:val="StyleUnderline"/>
        </w:rPr>
        <w:t>Ports can be a hub for sustainable innovation</w:t>
      </w:r>
      <w:r w:rsidRPr="002723C6">
        <w:rPr>
          <w:sz w:val="16"/>
        </w:rPr>
        <w:t xml:space="preserve"> and a centre for spinning off new business opportunities. Seek out ports that have skills and systems available to support green port technologies, for example in funding green technology development, as in the case of the Maritime and Port Authority of Singapore’s Maritime Decarbonisation Centre. Another green port initiative in Singapore is led by ship management company Eastern Pacific Shipping (EPS) and entrepreneur network Techstars. The duo announced a joint-venture project to launch a global start-up accelerator, the “EPS MaritimeTech Accelerator Powered by Techstars”. Digital technology is transforming the maritime space, making it possible to advance and monitor sustainability goals in everything from port operations to fuel efficiency and sustainable fishing. A shortlist of start-up companies was chosen for an intensive three-month programme of research and development, mentorship, and collaboration. The companies then pitched their business to an audience of venture capitalists, corporate innovation leaders and industry experts (Port Technology 2019). “The maritime world has traditionally lagged behind other sectors when it comes to embracing and leveraging the power of digital solutions and new technology,” says Dhritiman Hui, the new managing director of the mentorship-driven Techstars accelerator program. “Now, the confluence of new regulation, an influx of tech-savvy entrepreneurs interested in the space, and large, deep-pocketed VC funds, intrigued by the size and the possibilities of the maritime sector, are threatening to shift that paradigm.” 3. Spatial management Ports are heavily trafficked areas with vessels arriving and departing throughout the day. This can cause impacts on wildlife and habitats. Seek out ports with policies and practices in place that protect vulnerable species and habitats and adapt to known animal aggregation migration routes – for example along the California coast annual incentives are offered for vessels to reduce speed in and around ports to avoid fatal collisions with whales and reduce noise pollution. 4. Supply chains How </w:t>
      </w:r>
      <w:r w:rsidRPr="004F73B7">
        <w:rPr>
          <w:rStyle w:val="StyleUnderline"/>
          <w:highlight w:val="cyan"/>
        </w:rPr>
        <w:t>ports</w:t>
      </w:r>
      <w:r w:rsidRPr="002723C6">
        <w:rPr>
          <w:sz w:val="16"/>
        </w:rPr>
        <w:t xml:space="preserve"> are powered and supplied carries significant environmental impacts, and </w:t>
      </w:r>
      <w:r w:rsidRPr="002723C6">
        <w:rPr>
          <w:rStyle w:val="StyleUnderline"/>
        </w:rPr>
        <w:t xml:space="preserve">when done </w:t>
      </w:r>
      <w:r w:rsidRPr="004F73B7">
        <w:rPr>
          <w:rStyle w:val="StyleUnderline"/>
          <w:highlight w:val="cyan"/>
        </w:rPr>
        <w:t xml:space="preserve">sustainably can set an </w:t>
      </w:r>
      <w:r w:rsidRPr="004F73B7">
        <w:rPr>
          <w:rStyle w:val="Emphasis"/>
          <w:highlight w:val="cyan"/>
        </w:rPr>
        <w:t>example</w:t>
      </w:r>
      <w:r w:rsidRPr="004F73B7">
        <w:rPr>
          <w:rStyle w:val="StyleUnderline"/>
          <w:highlight w:val="cyan"/>
        </w:rPr>
        <w:t xml:space="preserve"> for</w:t>
      </w:r>
      <w:r w:rsidRPr="002723C6">
        <w:rPr>
          <w:sz w:val="16"/>
        </w:rPr>
        <w:t xml:space="preserve"> their hinterlands and </w:t>
      </w:r>
      <w:r w:rsidRPr="004F73B7">
        <w:rPr>
          <w:rStyle w:val="StyleUnderline"/>
          <w:highlight w:val="cyan"/>
        </w:rPr>
        <w:t xml:space="preserve">associated </w:t>
      </w:r>
      <w:r w:rsidRPr="004F73B7">
        <w:rPr>
          <w:rStyle w:val="Emphasis"/>
          <w:highlight w:val="cyan"/>
        </w:rPr>
        <w:t>ecosystem</w:t>
      </w:r>
      <w:r w:rsidRPr="004F73B7">
        <w:rPr>
          <w:rStyle w:val="StyleUnderline"/>
          <w:highlight w:val="cyan"/>
        </w:rPr>
        <w:t xml:space="preserve"> of businesses</w:t>
      </w:r>
      <w:r w:rsidRPr="002723C6">
        <w:rPr>
          <w:rStyle w:val="StyleUnderline"/>
        </w:rPr>
        <w:t xml:space="preserve">. </w:t>
      </w:r>
      <w:r w:rsidRPr="004F73B7">
        <w:rPr>
          <w:rStyle w:val="StyleUnderline"/>
          <w:highlight w:val="cyan"/>
        </w:rPr>
        <w:t>Focusing on</w:t>
      </w:r>
      <w:r w:rsidRPr="002723C6">
        <w:rPr>
          <w:sz w:val="16"/>
        </w:rPr>
        <w:t xml:space="preserve"> renewable energy, </w:t>
      </w:r>
      <w:r w:rsidRPr="004F73B7">
        <w:rPr>
          <w:rStyle w:val="StyleUnderline"/>
          <w:highlight w:val="cyan"/>
        </w:rPr>
        <w:t>utilising waste heat</w:t>
      </w:r>
      <w:r w:rsidRPr="002723C6">
        <w:rPr>
          <w:rStyle w:val="StyleUnderline"/>
        </w:rPr>
        <w:t xml:space="preserve">, </w:t>
      </w:r>
      <w:r w:rsidRPr="004F73B7">
        <w:rPr>
          <w:rStyle w:val="StyleUnderline"/>
          <w:highlight w:val="cyan"/>
        </w:rPr>
        <w:t>carbon capture</w:t>
      </w:r>
      <w:r w:rsidRPr="002723C6">
        <w:rPr>
          <w:rStyle w:val="StyleUnderline"/>
        </w:rPr>
        <w:t xml:space="preserve"> and storage </w:t>
      </w:r>
      <w:r w:rsidRPr="004F73B7">
        <w:rPr>
          <w:rStyle w:val="StyleUnderline"/>
          <w:highlight w:val="cyan"/>
        </w:rPr>
        <w:t>as well as improving energy efficiency</w:t>
      </w:r>
      <w:r w:rsidRPr="002723C6">
        <w:rPr>
          <w:sz w:val="16"/>
        </w:rPr>
        <w:t xml:space="preserve"> are all steps that can be taken, as demonstrated by the Port of Rotterdam. Seek out ports or associated companies using green supply chains for renewable energy, waste management, and sustainable sourcing. 5. Emissions incentives </w:t>
      </w:r>
      <w:r w:rsidRPr="004F73B7">
        <w:rPr>
          <w:rStyle w:val="StyleUnderline"/>
          <w:highlight w:val="cyan"/>
        </w:rPr>
        <w:t>Ports</w:t>
      </w:r>
      <w:r w:rsidRPr="002723C6">
        <w:rPr>
          <w:rStyle w:val="StyleUnderline"/>
        </w:rPr>
        <w:t xml:space="preserve"> can </w:t>
      </w:r>
      <w:r w:rsidRPr="004F73B7">
        <w:rPr>
          <w:rStyle w:val="StyleUnderline"/>
          <w:highlight w:val="cyan"/>
        </w:rPr>
        <w:t>incentivise</w:t>
      </w:r>
      <w:r w:rsidRPr="002723C6">
        <w:rPr>
          <w:sz w:val="16"/>
        </w:rPr>
        <w:t xml:space="preserve"> their </w:t>
      </w:r>
      <w:r w:rsidRPr="004F73B7">
        <w:rPr>
          <w:rStyle w:val="Emphasis"/>
          <w:highlight w:val="cyan"/>
        </w:rPr>
        <w:t>visiting ships</w:t>
      </w:r>
      <w:r w:rsidRPr="004F73B7">
        <w:rPr>
          <w:rStyle w:val="StyleUnderline"/>
          <w:highlight w:val="cyan"/>
        </w:rPr>
        <w:t xml:space="preserve"> to</w:t>
      </w:r>
      <w:r w:rsidRPr="002723C6">
        <w:rPr>
          <w:rStyle w:val="StyleUnderline"/>
        </w:rPr>
        <w:t xml:space="preserve"> move towards </w:t>
      </w:r>
      <w:r w:rsidRPr="004F73B7">
        <w:rPr>
          <w:rStyle w:val="StyleUnderline"/>
          <w:highlight w:val="cyan"/>
        </w:rPr>
        <w:t>best practice on</w:t>
      </w:r>
      <w:r w:rsidRPr="002723C6">
        <w:rPr>
          <w:sz w:val="16"/>
        </w:rPr>
        <w:t xml:space="preserve"> e.g. </w:t>
      </w:r>
      <w:r w:rsidRPr="004F73B7">
        <w:rPr>
          <w:rStyle w:val="Emphasis"/>
          <w:highlight w:val="cyan"/>
        </w:rPr>
        <w:t>carbon emissions</w:t>
      </w:r>
      <w:r w:rsidRPr="002723C6">
        <w:rPr>
          <w:sz w:val="16"/>
        </w:rPr>
        <w:t>, for example by offering incentives for good emission ratings through discounted port fees as done by a number of ports worldwide through the Environmental Ship Index. Seek out ports that offer lower fees or other incentives to attract ships with good emissions ratings.</w:t>
      </w:r>
    </w:p>
    <w:p w14:paraId="272B7738" w14:textId="77777777" w:rsidR="00D57467" w:rsidRPr="002723C6" w:rsidRDefault="00D57467" w:rsidP="00D57467">
      <w:pPr>
        <w:pStyle w:val="Heading4"/>
        <w:rPr>
          <w:rFonts w:cs="Arial"/>
        </w:rPr>
      </w:pPr>
      <w:r w:rsidRPr="002723C6">
        <w:rPr>
          <w:rFonts w:cs="Arial"/>
        </w:rPr>
        <w:t xml:space="preserve">Container ships are </w:t>
      </w:r>
      <w:r w:rsidRPr="002723C6">
        <w:rPr>
          <w:rFonts w:cs="Arial"/>
          <w:u w:val="single"/>
        </w:rPr>
        <w:t>unregulated detriments</w:t>
      </w:r>
      <w:r w:rsidRPr="002723C6">
        <w:rPr>
          <w:rFonts w:cs="Arial"/>
        </w:rPr>
        <w:t xml:space="preserve"> to the </w:t>
      </w:r>
      <w:r w:rsidRPr="002723C6">
        <w:rPr>
          <w:rFonts w:cs="Arial"/>
          <w:u w:val="single"/>
        </w:rPr>
        <w:t>environment</w:t>
      </w:r>
    </w:p>
    <w:p w14:paraId="498976B6" w14:textId="77777777" w:rsidR="00D57467" w:rsidRPr="002723C6" w:rsidRDefault="00D57467" w:rsidP="00D57467">
      <w:r w:rsidRPr="002723C6">
        <w:rPr>
          <w:rStyle w:val="Style13ptBold"/>
        </w:rPr>
        <w:t>Hureau 21</w:t>
      </w:r>
      <w:r w:rsidRPr="002723C6">
        <w:t>, research and writer at Grover, M.A. in sustainable development at Uppsala University. (Alexandre, 2-8-2021, “Big cargo ships, big pollution,” Medium, https://medium.com/age-of-awareness/big-cargo-ships-big-pollution-834a525d7b7f)</w:t>
      </w:r>
    </w:p>
    <w:p w14:paraId="399BF604" w14:textId="77777777" w:rsidR="00D57467" w:rsidRPr="002723C6" w:rsidRDefault="00D57467" w:rsidP="00D57467">
      <w:pPr>
        <w:rPr>
          <w:sz w:val="16"/>
        </w:rPr>
      </w:pPr>
      <w:r w:rsidRPr="002723C6">
        <w:rPr>
          <w:sz w:val="16"/>
        </w:rPr>
        <w:t xml:space="preserve">Have you ever asked yourself how things get to where you are? Bananas from Ecuador? No problem. A computer from China? It’s waiting for you. Clothes from Bangladesh? Of course. Sure, there’s a lot of buzz going around about Amazon’s supply chain, but that’s usually the end of the journey for a given product. Before it gets to the merchant or the warehouse that will dispatch it to you, it has to be grown or manufactured. And, since many products originate from abroad, it has to be shipped. Often overlooked, </w:t>
      </w:r>
      <w:r w:rsidRPr="002723C6">
        <w:rPr>
          <w:rStyle w:val="StyleUnderline"/>
        </w:rPr>
        <w:t>the shipping industry serves as the bloodstream of our modern</w:t>
      </w:r>
      <w:r w:rsidRPr="002723C6">
        <w:rPr>
          <w:sz w:val="16"/>
        </w:rPr>
        <w:t xml:space="preserve">, globalized world. </w:t>
      </w:r>
      <w:r w:rsidRPr="002723C6">
        <w:rPr>
          <w:rStyle w:val="StyleUnderline"/>
        </w:rPr>
        <w:t>It</w:t>
      </w:r>
      <w:r w:rsidRPr="002723C6">
        <w:rPr>
          <w:sz w:val="16"/>
        </w:rPr>
        <w:t xml:space="preserve"> also </w:t>
      </w:r>
      <w:r w:rsidRPr="002723C6">
        <w:rPr>
          <w:rStyle w:val="StyleUnderline"/>
        </w:rPr>
        <w:t xml:space="preserve">represents </w:t>
      </w:r>
      <w:r w:rsidRPr="002723C6">
        <w:rPr>
          <w:rStyle w:val="Emphasis"/>
        </w:rPr>
        <w:t>10%</w:t>
      </w:r>
      <w:r w:rsidRPr="002723C6">
        <w:rPr>
          <w:rStyle w:val="StyleUnderline"/>
        </w:rPr>
        <w:t xml:space="preserve"> of all global transport GHG emissions</w:t>
      </w:r>
      <w:r w:rsidRPr="002723C6">
        <w:rPr>
          <w:sz w:val="16"/>
        </w:rPr>
        <w:t>, a number w</w:t>
      </w:r>
      <w:r w:rsidRPr="002723C6">
        <w:rPr>
          <w:rStyle w:val="StyleUnderline"/>
        </w:rPr>
        <w:t>hich could rise by</w:t>
      </w:r>
      <w:r w:rsidRPr="002723C6">
        <w:rPr>
          <w:sz w:val="16"/>
        </w:rPr>
        <w:t xml:space="preserve"> up to </w:t>
      </w:r>
      <w:r w:rsidRPr="002723C6">
        <w:rPr>
          <w:rStyle w:val="StyleUnderline"/>
        </w:rPr>
        <w:t>250% by 2050</w:t>
      </w:r>
      <w:r w:rsidRPr="002723C6">
        <w:rPr>
          <w:sz w:val="16"/>
        </w:rPr>
        <w:t xml:space="preserve">. In addition, </w:t>
      </w:r>
      <w:r w:rsidRPr="004F73B7">
        <w:rPr>
          <w:rStyle w:val="StyleUnderline"/>
          <w:highlight w:val="cyan"/>
        </w:rPr>
        <w:t xml:space="preserve">a </w:t>
      </w:r>
      <w:r w:rsidRPr="004F73B7">
        <w:rPr>
          <w:rStyle w:val="Emphasis"/>
          <w:highlight w:val="cyan"/>
        </w:rPr>
        <w:t>single cargo ship</w:t>
      </w:r>
      <w:r w:rsidRPr="004F73B7">
        <w:rPr>
          <w:rStyle w:val="StyleUnderline"/>
          <w:highlight w:val="cyan"/>
        </w:rPr>
        <w:t xml:space="preserve"> may cause the same</w:t>
      </w:r>
      <w:r w:rsidRPr="002723C6">
        <w:rPr>
          <w:rStyle w:val="StyleUnderline"/>
        </w:rPr>
        <w:t xml:space="preserve"> health </w:t>
      </w:r>
      <w:r w:rsidRPr="004F73B7">
        <w:rPr>
          <w:rStyle w:val="StyleUnderline"/>
          <w:highlight w:val="cyan"/>
        </w:rPr>
        <w:t xml:space="preserve">issues as </w:t>
      </w:r>
      <w:r w:rsidRPr="004F73B7">
        <w:rPr>
          <w:rStyle w:val="Emphasis"/>
          <w:highlight w:val="cyan"/>
        </w:rPr>
        <w:t>50 million cars</w:t>
      </w:r>
      <w:r w:rsidRPr="002723C6">
        <w:rPr>
          <w:rStyle w:val="StyleUnderline"/>
        </w:rPr>
        <w:t xml:space="preserve"> </w:t>
      </w:r>
      <w:r w:rsidRPr="004F73B7">
        <w:rPr>
          <w:rStyle w:val="StyleUnderline"/>
          <w:highlight w:val="cyan"/>
        </w:rPr>
        <w:t>due to</w:t>
      </w:r>
      <w:r w:rsidRPr="002723C6">
        <w:rPr>
          <w:rStyle w:val="StyleUnderline"/>
        </w:rPr>
        <w:t xml:space="preserve"> the use of </w:t>
      </w:r>
      <w:r w:rsidRPr="004F73B7">
        <w:rPr>
          <w:rStyle w:val="Emphasis"/>
          <w:highlight w:val="cyan"/>
        </w:rPr>
        <w:t>low-quality</w:t>
      </w:r>
      <w:r w:rsidRPr="002723C6">
        <w:rPr>
          <w:rStyle w:val="Emphasis"/>
        </w:rPr>
        <w:t xml:space="preserve"> bunker </w:t>
      </w:r>
      <w:r w:rsidRPr="004F73B7">
        <w:rPr>
          <w:rStyle w:val="Emphasis"/>
          <w:highlight w:val="cyan"/>
        </w:rPr>
        <w:t>fuel</w:t>
      </w:r>
      <w:r w:rsidRPr="002723C6">
        <w:rPr>
          <w:sz w:val="16"/>
        </w:rPr>
        <w:t xml:space="preserve">. This is </w:t>
      </w:r>
      <w:r w:rsidRPr="002723C6">
        <w:rPr>
          <w:rStyle w:val="StyleUnderline"/>
        </w:rPr>
        <w:t>in addition to</w:t>
      </w:r>
      <w:r w:rsidRPr="002723C6">
        <w:rPr>
          <w:sz w:val="16"/>
        </w:rPr>
        <w:t xml:space="preserve"> other issues such as the movement of species through the ballast water (pumped to keep the ships more stable), and </w:t>
      </w:r>
      <w:r w:rsidRPr="004F73B7">
        <w:rPr>
          <w:rStyle w:val="StyleUnderline"/>
          <w:highlight w:val="cyan"/>
        </w:rPr>
        <w:t xml:space="preserve">the occasional </w:t>
      </w:r>
      <w:r w:rsidRPr="004F73B7">
        <w:rPr>
          <w:rStyle w:val="Emphasis"/>
          <w:highlight w:val="cyan"/>
        </w:rPr>
        <w:t>oil spill</w:t>
      </w:r>
      <w:r w:rsidRPr="002723C6">
        <w:rPr>
          <w:rStyle w:val="StyleUnderline"/>
        </w:rPr>
        <w:t xml:space="preserve"> </w:t>
      </w:r>
      <w:r w:rsidRPr="004F73B7">
        <w:rPr>
          <w:rStyle w:val="StyleUnderline"/>
          <w:highlight w:val="cyan"/>
        </w:rPr>
        <w:t xml:space="preserve">or </w:t>
      </w:r>
      <w:r w:rsidRPr="004F73B7">
        <w:rPr>
          <w:rStyle w:val="Emphasis"/>
          <w:highlight w:val="cyan"/>
        </w:rPr>
        <w:t>loss of cargo</w:t>
      </w:r>
      <w:r w:rsidRPr="002723C6">
        <w:rPr>
          <w:sz w:val="16"/>
        </w:rPr>
        <w:t>. Despite this,</w:t>
      </w:r>
      <w:r w:rsidRPr="002723C6">
        <w:rPr>
          <w:rStyle w:val="StyleUnderline"/>
        </w:rPr>
        <w:t xml:space="preserve"> the industry has managed to continue </w:t>
      </w:r>
      <w:r w:rsidRPr="004F73B7">
        <w:rPr>
          <w:rStyle w:val="StyleUnderline"/>
          <w:highlight w:val="cyan"/>
        </w:rPr>
        <w:t>operating with</w:t>
      </w:r>
      <w:r w:rsidRPr="002723C6">
        <w:rPr>
          <w:rStyle w:val="StyleUnderline"/>
        </w:rPr>
        <w:t xml:space="preserve"> very </w:t>
      </w:r>
      <w:r w:rsidRPr="004F73B7">
        <w:rPr>
          <w:rStyle w:val="Emphasis"/>
          <w:highlight w:val="cyan"/>
        </w:rPr>
        <w:t>little oversight</w:t>
      </w:r>
      <w:r w:rsidRPr="002723C6">
        <w:rPr>
          <w:sz w:val="16"/>
        </w:rPr>
        <w:t xml:space="preserve">, </w:t>
      </w:r>
      <w:r w:rsidRPr="002723C6">
        <w:rPr>
          <w:rStyle w:val="StyleUnderline"/>
        </w:rPr>
        <w:t>having been left out of international treaties such as the Paris Agreement</w:t>
      </w:r>
      <w:r w:rsidRPr="002723C6">
        <w:rPr>
          <w:sz w:val="16"/>
        </w:rPr>
        <w:t xml:space="preserve">. To this day, even though the </w:t>
      </w:r>
      <w:r w:rsidRPr="002723C6">
        <w:rPr>
          <w:rStyle w:val="StyleUnderline"/>
        </w:rPr>
        <w:t>public and governments are starting to demand change</w:t>
      </w:r>
      <w:r w:rsidRPr="002723C6">
        <w:rPr>
          <w:sz w:val="16"/>
        </w:rPr>
        <w:t xml:space="preserve">, there is very little public information about what the world’s largest shipping companies are up to when it comes to the environment. </w:t>
      </w:r>
      <w:r w:rsidRPr="002723C6">
        <w:rPr>
          <w:rStyle w:val="StyleUnderline"/>
        </w:rPr>
        <w:t xml:space="preserve">The </w:t>
      </w:r>
      <w:r w:rsidRPr="004F73B7">
        <w:rPr>
          <w:rStyle w:val="StyleUnderline"/>
          <w:highlight w:val="cyan"/>
        </w:rPr>
        <w:t xml:space="preserve">shipping industry is in need of </w:t>
      </w:r>
      <w:r w:rsidRPr="004F73B7">
        <w:rPr>
          <w:rStyle w:val="Emphasis"/>
          <w:highlight w:val="cyan"/>
        </w:rPr>
        <w:t>reform</w:t>
      </w:r>
      <w:r w:rsidRPr="002723C6">
        <w:rPr>
          <w:rStyle w:val="StyleUnderline"/>
        </w:rPr>
        <w:t xml:space="preserve"> and </w:t>
      </w:r>
      <w:r w:rsidRPr="002723C6">
        <w:rPr>
          <w:rStyle w:val="Emphasis"/>
        </w:rPr>
        <w:t>innovation</w:t>
      </w:r>
      <w:r w:rsidRPr="002723C6">
        <w:rPr>
          <w:rStyle w:val="StyleUnderline"/>
        </w:rPr>
        <w:t>, and this change needs to happen now</w:t>
      </w:r>
      <w:r w:rsidRPr="002723C6">
        <w:rPr>
          <w:sz w:val="16"/>
        </w:rPr>
        <w:t xml:space="preserve">. </w:t>
      </w:r>
      <w:r w:rsidRPr="002723C6">
        <w:rPr>
          <w:rStyle w:val="StyleUnderline"/>
        </w:rPr>
        <w:t xml:space="preserve">Cargo ships are big </w:t>
      </w:r>
      <w:r w:rsidRPr="002723C6">
        <w:rPr>
          <w:sz w:val="16"/>
        </w:rPr>
        <w:t xml:space="preserve">It’s hard to imagine how large cargo ships are because most of us don’t hang around cargo ports on a regular basis. Common factors that dictate the maximum size of a ship include Suezmax and New Panamax. These are essentially standards dictating the maximum size a ship can have and still cross the Suez Canal and the Panama Canal. The former has a limit of 400 meters long, while the latter stops at 366 meters. Unsurprisingly, many ships aim for these upper limits, allowing them to transport vast amounts of cargo while reducing transit time as much as possible. Of course, these </w:t>
      </w:r>
      <w:r w:rsidRPr="002723C6">
        <w:rPr>
          <w:rStyle w:val="StyleUnderline"/>
        </w:rPr>
        <w:t xml:space="preserve">extremely large ships need </w:t>
      </w:r>
      <w:r w:rsidRPr="002723C6">
        <w:rPr>
          <w:rStyle w:val="Emphasis"/>
        </w:rPr>
        <w:t>extremely large engines</w:t>
      </w:r>
      <w:r w:rsidRPr="002723C6">
        <w:rPr>
          <w:rStyle w:val="StyleUnderline"/>
        </w:rPr>
        <w:t xml:space="preserve"> to power them</w:t>
      </w:r>
      <w:r w:rsidRPr="002723C6">
        <w:rPr>
          <w:sz w:val="16"/>
        </w:rPr>
        <w:t xml:space="preserve">, </w:t>
      </w:r>
      <w:r w:rsidRPr="002723C6">
        <w:rPr>
          <w:rStyle w:val="StyleUnderline"/>
        </w:rPr>
        <w:t xml:space="preserve">and as the </w:t>
      </w:r>
      <w:r w:rsidRPr="002723C6">
        <w:rPr>
          <w:rStyle w:val="Emphasis"/>
        </w:rPr>
        <w:t xml:space="preserve">size of freighters </w:t>
      </w:r>
      <w:r w:rsidRPr="002723C6">
        <w:rPr>
          <w:rStyle w:val="StyleUnderline"/>
        </w:rPr>
        <w:t>continues to expand</w:t>
      </w:r>
      <w:r w:rsidRPr="002723C6">
        <w:rPr>
          <w:sz w:val="16"/>
        </w:rPr>
        <w:t xml:space="preserve">, </w:t>
      </w:r>
      <w:r w:rsidRPr="002723C6">
        <w:rPr>
          <w:rStyle w:val="StyleUnderline"/>
        </w:rPr>
        <w:t>so does the size of their powertrain</w:t>
      </w:r>
      <w:r w:rsidRPr="002723C6">
        <w:rPr>
          <w:sz w:val="16"/>
        </w:rPr>
        <w:t xml:space="preserve">. It’s not uncommon to find engines that stand multiple stories tall and can deliver over 100,000 horsepower. As you might expect, the </w:t>
      </w:r>
      <w:r w:rsidRPr="002723C6">
        <w:rPr>
          <w:rStyle w:val="StyleUnderline"/>
        </w:rPr>
        <w:t>fuel consumption that goes along with it is equally impressive</w:t>
      </w:r>
      <w:r w:rsidRPr="002723C6">
        <w:rPr>
          <w:sz w:val="16"/>
        </w:rPr>
        <w:t xml:space="preserve">. </w:t>
      </w:r>
      <w:r w:rsidRPr="002723C6">
        <w:rPr>
          <w:rStyle w:val="StyleUnderline"/>
        </w:rPr>
        <w:t xml:space="preserve">A somewhat efficient engine may consume as much as </w:t>
      </w:r>
      <w:r w:rsidRPr="002723C6">
        <w:rPr>
          <w:rStyle w:val="Emphasis"/>
        </w:rPr>
        <w:t>1,660 gallons</w:t>
      </w:r>
      <w:r w:rsidRPr="002723C6">
        <w:rPr>
          <w:sz w:val="16"/>
        </w:rPr>
        <w:t xml:space="preserve"> (7,547 litres) </w:t>
      </w:r>
      <w:r w:rsidRPr="002723C6">
        <w:rPr>
          <w:rStyle w:val="StyleUnderline"/>
        </w:rPr>
        <w:t>of bunker fuel per hour</w:t>
      </w:r>
      <w:r w:rsidRPr="002723C6">
        <w:rPr>
          <w:sz w:val="16"/>
        </w:rPr>
        <w:t xml:space="preserve">. Now </w:t>
      </w:r>
      <w:r w:rsidRPr="002723C6">
        <w:rPr>
          <w:rStyle w:val="StyleUnderline"/>
        </w:rPr>
        <w:t>imagine the cumulative impact of these ships going around the world</w:t>
      </w:r>
      <w:r w:rsidRPr="002723C6">
        <w:rPr>
          <w:sz w:val="16"/>
        </w:rPr>
        <w:t xml:space="preserve">. </w:t>
      </w:r>
      <w:r w:rsidRPr="004F73B7">
        <w:rPr>
          <w:rStyle w:val="Emphasis"/>
          <w:highlight w:val="cyan"/>
        </w:rPr>
        <w:t>Emissions</w:t>
      </w:r>
      <w:r w:rsidRPr="004F73B7">
        <w:rPr>
          <w:rStyle w:val="StyleUnderline"/>
          <w:highlight w:val="cyan"/>
        </w:rPr>
        <w:t xml:space="preserve"> are</w:t>
      </w:r>
      <w:r w:rsidRPr="002723C6">
        <w:rPr>
          <w:rStyle w:val="StyleUnderline"/>
        </w:rPr>
        <w:t xml:space="preserve"> also </w:t>
      </w:r>
      <w:r w:rsidRPr="004F73B7">
        <w:rPr>
          <w:rStyle w:val="StyleUnderline"/>
          <w:highlight w:val="cyan"/>
        </w:rPr>
        <w:t>big</w:t>
      </w:r>
      <w:r w:rsidRPr="002723C6">
        <w:rPr>
          <w:sz w:val="16"/>
        </w:rPr>
        <w:t xml:space="preserve"> The thing is, </w:t>
      </w:r>
      <w:r w:rsidRPr="004F73B7">
        <w:rPr>
          <w:rStyle w:val="Emphasis"/>
          <w:highlight w:val="cyan"/>
        </w:rPr>
        <w:t>bunker fuel</w:t>
      </w:r>
      <w:r w:rsidRPr="002723C6">
        <w:rPr>
          <w:rStyle w:val="StyleUnderline"/>
        </w:rPr>
        <w:t xml:space="preserve"> is nothing like the oil you use in your car</w:t>
      </w:r>
      <w:r w:rsidRPr="002723C6">
        <w:rPr>
          <w:sz w:val="16"/>
        </w:rPr>
        <w:t xml:space="preserve">. Most commonly, </w:t>
      </w:r>
      <w:r w:rsidRPr="002723C6">
        <w:rPr>
          <w:rStyle w:val="StyleUnderline"/>
        </w:rPr>
        <w:t xml:space="preserve">it </w:t>
      </w:r>
      <w:r w:rsidRPr="004F73B7">
        <w:rPr>
          <w:rStyle w:val="StyleUnderline"/>
          <w:highlight w:val="cyan"/>
        </w:rPr>
        <w:t>is diesel of</w:t>
      </w:r>
      <w:r w:rsidRPr="002723C6">
        <w:rPr>
          <w:rStyle w:val="StyleUnderline"/>
        </w:rPr>
        <w:t xml:space="preserve"> such </w:t>
      </w:r>
      <w:r w:rsidRPr="004F73B7">
        <w:rPr>
          <w:rStyle w:val="StyleUnderline"/>
          <w:highlight w:val="cyan"/>
        </w:rPr>
        <w:t>low quality that</w:t>
      </w:r>
      <w:r w:rsidRPr="002723C6">
        <w:rPr>
          <w:rStyle w:val="StyleUnderline"/>
        </w:rPr>
        <w:t xml:space="preserve"> it is almost a waste when looking at oil refining</w:t>
      </w:r>
      <w:r w:rsidRPr="002723C6">
        <w:rPr>
          <w:sz w:val="16"/>
        </w:rPr>
        <w:t xml:space="preserve">. Of course, along with </w:t>
      </w:r>
      <w:r w:rsidRPr="002723C6">
        <w:rPr>
          <w:rStyle w:val="StyleUnderline"/>
        </w:rPr>
        <w:t>making it extremely cheap to run</w:t>
      </w:r>
      <w:r w:rsidRPr="002723C6">
        <w:rPr>
          <w:sz w:val="16"/>
        </w:rPr>
        <w:t xml:space="preserve">, </w:t>
      </w:r>
      <w:r w:rsidRPr="002723C6">
        <w:rPr>
          <w:rStyle w:val="StyleUnderline"/>
        </w:rPr>
        <w:t xml:space="preserve">it also </w:t>
      </w:r>
      <w:r w:rsidRPr="004F73B7">
        <w:rPr>
          <w:rStyle w:val="StyleUnderline"/>
          <w:highlight w:val="cyan"/>
        </w:rPr>
        <w:t xml:space="preserve">makes it </w:t>
      </w:r>
      <w:r w:rsidRPr="004F73B7">
        <w:rPr>
          <w:rStyle w:val="Emphasis"/>
          <w:highlight w:val="cyan"/>
        </w:rPr>
        <w:t>extremely polluting</w:t>
      </w:r>
      <w:r w:rsidRPr="002723C6">
        <w:rPr>
          <w:sz w:val="16"/>
        </w:rPr>
        <w:t xml:space="preserve">. </w:t>
      </w:r>
      <w:r w:rsidRPr="002723C6">
        <w:rPr>
          <w:rStyle w:val="StyleUnderline"/>
        </w:rPr>
        <w:t>While the global warming impact is certainly high</w:t>
      </w:r>
      <w:r w:rsidRPr="002723C6">
        <w:rPr>
          <w:sz w:val="16"/>
        </w:rPr>
        <w:t xml:space="preserve">, </w:t>
      </w:r>
      <w:r w:rsidRPr="002723C6">
        <w:rPr>
          <w:rStyle w:val="StyleUnderline"/>
        </w:rPr>
        <w:t>the other pollutants emitted by cargo ships are also very alarming</w:t>
      </w:r>
      <w:r w:rsidRPr="002723C6">
        <w:rPr>
          <w:sz w:val="16"/>
        </w:rPr>
        <w:t xml:space="preserve">. A study estimated that </w:t>
      </w:r>
      <w:r w:rsidRPr="004F73B7">
        <w:rPr>
          <w:rStyle w:val="StyleUnderline"/>
          <w:highlight w:val="cyan"/>
        </w:rPr>
        <w:t>global maritime shipping was responsible for</w:t>
      </w:r>
      <w:r w:rsidRPr="002723C6">
        <w:rPr>
          <w:rStyle w:val="StyleUnderline"/>
        </w:rPr>
        <w:t xml:space="preserve"> up to </w:t>
      </w:r>
      <w:r w:rsidRPr="004F73B7">
        <w:rPr>
          <w:rStyle w:val="Emphasis"/>
          <w:highlight w:val="cyan"/>
        </w:rPr>
        <w:t>250,000 deaths annually</w:t>
      </w:r>
      <w:r w:rsidRPr="004F73B7">
        <w:rPr>
          <w:rStyle w:val="StyleUnderline"/>
          <w:highlight w:val="cyan"/>
        </w:rPr>
        <w:t xml:space="preserve"> due to</w:t>
      </w:r>
      <w:r w:rsidRPr="002723C6">
        <w:rPr>
          <w:rStyle w:val="StyleUnderline"/>
        </w:rPr>
        <w:t xml:space="preserve"> air </w:t>
      </w:r>
      <w:r w:rsidRPr="004F73B7">
        <w:rPr>
          <w:rStyle w:val="StyleUnderline"/>
          <w:highlight w:val="cyan"/>
        </w:rPr>
        <w:t>pollution</w:t>
      </w:r>
      <w:r w:rsidRPr="002723C6">
        <w:rPr>
          <w:rStyle w:val="StyleUnderline"/>
        </w:rPr>
        <w:t xml:space="preserve">, and up to </w:t>
      </w:r>
      <w:r w:rsidRPr="002723C6">
        <w:rPr>
          <w:rStyle w:val="Emphasis"/>
        </w:rPr>
        <w:t>6.4 million</w:t>
      </w:r>
      <w:r w:rsidRPr="002723C6">
        <w:rPr>
          <w:rStyle w:val="StyleUnderline"/>
        </w:rPr>
        <w:t xml:space="preserve"> childhood asthma cases</w:t>
      </w:r>
      <w:r w:rsidRPr="002723C6">
        <w:rPr>
          <w:sz w:val="16"/>
        </w:rPr>
        <w:t xml:space="preserve">. While there are restrictions when close to shore, </w:t>
      </w:r>
      <w:r w:rsidRPr="002723C6">
        <w:rPr>
          <w:rStyle w:val="StyleUnderline"/>
        </w:rPr>
        <w:t>these ships spend most of their time in international water</w:t>
      </w:r>
      <w:r w:rsidRPr="002723C6">
        <w:rPr>
          <w:sz w:val="16"/>
        </w:rPr>
        <w:t xml:space="preserve">, </w:t>
      </w:r>
      <w:r w:rsidRPr="002723C6">
        <w:rPr>
          <w:rStyle w:val="StyleUnderline"/>
        </w:rPr>
        <w:t>where there is little supervision and the level of enforcement is low</w:t>
      </w:r>
      <w:r w:rsidRPr="002723C6">
        <w:rPr>
          <w:sz w:val="16"/>
        </w:rPr>
        <w:t xml:space="preserve">. In fact, penalties for non-compliance with environmental rules have been a large point of debate in the creation of international agreements. </w:t>
      </w:r>
      <w:r w:rsidRPr="004F73B7">
        <w:rPr>
          <w:rStyle w:val="StyleUnderline"/>
          <w:highlight w:val="cyan"/>
        </w:rPr>
        <w:t xml:space="preserve">The maritime industry is </w:t>
      </w:r>
      <w:r w:rsidRPr="004F73B7">
        <w:rPr>
          <w:rStyle w:val="Emphasis"/>
          <w:highlight w:val="cyan"/>
        </w:rPr>
        <w:t>slow</w:t>
      </w:r>
      <w:r w:rsidRPr="004F73B7">
        <w:rPr>
          <w:rStyle w:val="StyleUnderline"/>
          <w:highlight w:val="cyan"/>
        </w:rPr>
        <w:t xml:space="preserve"> to adopt</w:t>
      </w:r>
      <w:r w:rsidRPr="002723C6">
        <w:rPr>
          <w:rStyle w:val="StyleUnderline"/>
        </w:rPr>
        <w:t xml:space="preserve"> new environmental </w:t>
      </w:r>
      <w:r w:rsidRPr="004F73B7">
        <w:rPr>
          <w:rStyle w:val="StyleUnderline"/>
          <w:highlight w:val="cyan"/>
        </w:rPr>
        <w:t>standards on its own</w:t>
      </w:r>
      <w:r w:rsidRPr="002723C6">
        <w:rPr>
          <w:sz w:val="16"/>
        </w:rPr>
        <w:t xml:space="preserve">, and as all is tradition in international affairs, governments have a hard time coming to an enforceable agreement. </w:t>
      </w:r>
      <w:r w:rsidRPr="002723C6">
        <w:rPr>
          <w:rStyle w:val="StyleUnderline"/>
        </w:rPr>
        <w:t xml:space="preserve">There are other </w:t>
      </w:r>
      <w:r w:rsidRPr="002723C6">
        <w:rPr>
          <w:rStyle w:val="Emphasis"/>
        </w:rPr>
        <w:t>environmental impacts</w:t>
      </w:r>
      <w:r w:rsidRPr="002723C6">
        <w:rPr>
          <w:sz w:val="16"/>
        </w:rPr>
        <w:t xml:space="preserve"> Of course, </w:t>
      </w:r>
      <w:r w:rsidRPr="002723C6">
        <w:rPr>
          <w:rStyle w:val="Emphasis"/>
        </w:rPr>
        <w:t>air pollution</w:t>
      </w:r>
      <w:r w:rsidRPr="002723C6">
        <w:rPr>
          <w:rStyle w:val="StyleUnderline"/>
        </w:rPr>
        <w:t xml:space="preserve"> is but one negative environmental impact that maritime shipping has</w:t>
      </w:r>
      <w:r w:rsidRPr="002723C6">
        <w:rPr>
          <w:sz w:val="16"/>
        </w:rPr>
        <w:t xml:space="preserve">. It would take a very long time to cover them all, but </w:t>
      </w:r>
      <w:r w:rsidRPr="002723C6">
        <w:rPr>
          <w:rStyle w:val="StyleUnderline"/>
        </w:rPr>
        <w:t>these include</w:t>
      </w:r>
      <w:r w:rsidRPr="002723C6">
        <w:rPr>
          <w:sz w:val="16"/>
        </w:rPr>
        <w:t xml:space="preserve"> the aforementioned </w:t>
      </w:r>
      <w:r w:rsidRPr="002723C6">
        <w:rPr>
          <w:rStyle w:val="StyleUnderline"/>
        </w:rPr>
        <w:t>movement of species through water ballasts and the spills that periodically occur</w:t>
      </w:r>
      <w:r w:rsidRPr="002723C6">
        <w:rPr>
          <w:sz w:val="16"/>
        </w:rPr>
        <w:t xml:space="preserve">. Ships the size of those found in the maritime shipping industry often carry large amounts of water as ballast which they collect near the coast of one country and dump near another. In turn, </w:t>
      </w:r>
      <w:r w:rsidRPr="002723C6">
        <w:rPr>
          <w:rStyle w:val="StyleUnderline"/>
        </w:rPr>
        <w:t>t</w:t>
      </w:r>
      <w:r w:rsidRPr="004F73B7">
        <w:rPr>
          <w:rStyle w:val="StyleUnderline"/>
          <w:highlight w:val="cyan"/>
        </w:rPr>
        <w:t xml:space="preserve">hey carry </w:t>
      </w:r>
      <w:r w:rsidRPr="004F73B7">
        <w:rPr>
          <w:rStyle w:val="Emphasis"/>
          <w:highlight w:val="cyan"/>
        </w:rPr>
        <w:t>animals</w:t>
      </w:r>
      <w:r w:rsidRPr="002723C6">
        <w:rPr>
          <w:rStyle w:val="StyleUnderline"/>
        </w:rPr>
        <w:t xml:space="preserve"> and </w:t>
      </w:r>
      <w:r w:rsidRPr="002723C6">
        <w:rPr>
          <w:rStyle w:val="Emphasis"/>
        </w:rPr>
        <w:t>plants</w:t>
      </w:r>
      <w:r w:rsidRPr="002723C6">
        <w:rPr>
          <w:rStyle w:val="StyleUnderline"/>
        </w:rPr>
        <w:t xml:space="preserve"> from one place to the next</w:t>
      </w:r>
      <w:r w:rsidRPr="002723C6">
        <w:rPr>
          <w:sz w:val="16"/>
        </w:rPr>
        <w:t xml:space="preserve">, </w:t>
      </w:r>
      <w:r w:rsidRPr="002723C6">
        <w:rPr>
          <w:rStyle w:val="StyleUnderline"/>
        </w:rPr>
        <w:t xml:space="preserve">potentially </w:t>
      </w:r>
      <w:r w:rsidRPr="004F73B7">
        <w:rPr>
          <w:rStyle w:val="StyleUnderline"/>
          <w:highlight w:val="cyan"/>
        </w:rPr>
        <w:t xml:space="preserve">introducing </w:t>
      </w:r>
      <w:r w:rsidRPr="004F73B7">
        <w:rPr>
          <w:rStyle w:val="Emphasis"/>
          <w:highlight w:val="cyan"/>
        </w:rPr>
        <w:t>invasive species</w:t>
      </w:r>
      <w:r w:rsidRPr="002723C6">
        <w:rPr>
          <w:sz w:val="16"/>
        </w:rPr>
        <w:t xml:space="preserve">. A convention was adopted in 2004 to try and deal with this problem, but many countries still haven’t signed on, including large actors such as the United States. Fun fact, the International Maritime Organization apparently doesn’t have a page for the convention either. </w:t>
      </w:r>
      <w:r w:rsidRPr="002723C6">
        <w:rPr>
          <w:rStyle w:val="Emphasis"/>
        </w:rPr>
        <w:t>Spills</w:t>
      </w:r>
      <w:r w:rsidRPr="002723C6">
        <w:rPr>
          <w:sz w:val="16"/>
        </w:rPr>
        <w:t xml:space="preserve"> </w:t>
      </w:r>
      <w:r w:rsidRPr="002723C6">
        <w:rPr>
          <w:rStyle w:val="StyleUnderline"/>
        </w:rPr>
        <w:t>and</w:t>
      </w:r>
      <w:r w:rsidRPr="002723C6">
        <w:rPr>
          <w:sz w:val="16"/>
        </w:rPr>
        <w:t xml:space="preserve"> </w:t>
      </w:r>
      <w:r w:rsidRPr="002723C6">
        <w:rPr>
          <w:rStyle w:val="Emphasis"/>
        </w:rPr>
        <w:t>cargo losses</w:t>
      </w:r>
      <w:r w:rsidRPr="002723C6">
        <w:rPr>
          <w:sz w:val="16"/>
        </w:rPr>
        <w:t xml:space="preserve"> need no introduction. </w:t>
      </w:r>
      <w:r w:rsidRPr="002723C6">
        <w:rPr>
          <w:rStyle w:val="StyleUnderline"/>
        </w:rPr>
        <w:t>Every few years</w:t>
      </w:r>
      <w:r w:rsidRPr="002723C6">
        <w:rPr>
          <w:sz w:val="16"/>
        </w:rPr>
        <w:t xml:space="preserve">, </w:t>
      </w:r>
      <w:r w:rsidRPr="002723C6">
        <w:rPr>
          <w:rStyle w:val="StyleUnderline"/>
        </w:rPr>
        <w:t>a large oil spill makes the news</w:t>
      </w:r>
      <w:r w:rsidRPr="002723C6">
        <w:rPr>
          <w:sz w:val="16"/>
        </w:rPr>
        <w:t xml:space="preserve">, </w:t>
      </w:r>
      <w:r w:rsidRPr="002723C6">
        <w:rPr>
          <w:rStyle w:val="StyleUnderline"/>
        </w:rPr>
        <w:t>but only if it’s large enough</w:t>
      </w:r>
      <w:r w:rsidRPr="002723C6">
        <w:rPr>
          <w:sz w:val="16"/>
        </w:rPr>
        <w:t xml:space="preserve">. Meanwhile, some beaches have become famous for the peculiar things that wash up on them because of cargo that was lost at sea. </w:t>
      </w:r>
      <w:r w:rsidRPr="002723C6">
        <w:rPr>
          <w:rStyle w:val="Emphasis"/>
        </w:rPr>
        <w:t>Cool tech</w:t>
      </w:r>
      <w:r w:rsidRPr="002723C6">
        <w:rPr>
          <w:rStyle w:val="StyleUnderline"/>
        </w:rPr>
        <w:t xml:space="preserve"> and </w:t>
      </w:r>
      <w:r w:rsidRPr="004F73B7">
        <w:rPr>
          <w:rStyle w:val="Emphasis"/>
          <w:highlight w:val="cyan"/>
        </w:rPr>
        <w:t>innovation</w:t>
      </w:r>
      <w:r w:rsidRPr="002723C6">
        <w:rPr>
          <w:rStyle w:val="StyleUnderline"/>
        </w:rPr>
        <w:t xml:space="preserve"> </w:t>
      </w:r>
      <w:r w:rsidRPr="002723C6">
        <w:rPr>
          <w:sz w:val="16"/>
        </w:rPr>
        <w:t xml:space="preserve">Thankfully, the world is not completely asleep when it comes to the future of the maritime industry, and </w:t>
      </w:r>
      <w:r w:rsidRPr="002723C6">
        <w:rPr>
          <w:rStyle w:val="StyleUnderline"/>
        </w:rPr>
        <w:t>there is a constant flux of innovation that has been happening over the past few years</w:t>
      </w:r>
      <w:r w:rsidRPr="002723C6">
        <w:rPr>
          <w:sz w:val="16"/>
        </w:rPr>
        <w:t>. Though w</w:t>
      </w:r>
      <w:r w:rsidRPr="002723C6">
        <w:rPr>
          <w:rStyle w:val="StyleUnderline"/>
        </w:rPr>
        <w:t>hether or not some of these reach a large enough scale</w:t>
      </w:r>
      <w:r w:rsidRPr="002723C6">
        <w:rPr>
          <w:sz w:val="16"/>
        </w:rPr>
        <w:t xml:space="preserve"> to make an impact </w:t>
      </w:r>
      <w:r w:rsidRPr="004F73B7">
        <w:rPr>
          <w:rStyle w:val="StyleUnderline"/>
          <w:highlight w:val="cyan"/>
        </w:rPr>
        <w:t>will</w:t>
      </w:r>
      <w:r w:rsidRPr="002723C6">
        <w:rPr>
          <w:rStyle w:val="StyleUnderline"/>
        </w:rPr>
        <w:t xml:space="preserve"> likely </w:t>
      </w:r>
      <w:r w:rsidRPr="004F73B7">
        <w:rPr>
          <w:rStyle w:val="StyleUnderline"/>
          <w:highlight w:val="cyan"/>
        </w:rPr>
        <w:t>depend on</w:t>
      </w:r>
      <w:r w:rsidRPr="002723C6">
        <w:rPr>
          <w:sz w:val="16"/>
        </w:rPr>
        <w:t xml:space="preserve"> the price of oil and </w:t>
      </w:r>
      <w:r w:rsidRPr="004F73B7">
        <w:rPr>
          <w:rStyle w:val="Emphasis"/>
          <w:highlight w:val="cyan"/>
        </w:rPr>
        <w:t>pressure</w:t>
      </w:r>
      <w:r w:rsidRPr="004F73B7">
        <w:rPr>
          <w:rStyle w:val="StyleUnderline"/>
          <w:highlight w:val="cyan"/>
        </w:rPr>
        <w:t xml:space="preserve"> from investors and governments</w:t>
      </w:r>
      <w:r w:rsidRPr="002723C6">
        <w:rPr>
          <w:sz w:val="16"/>
        </w:rPr>
        <w:t xml:space="preserve">. Some of these innovations involve going back to previous technologies. </w:t>
      </w:r>
      <w:r w:rsidRPr="002723C6">
        <w:rPr>
          <w:rStyle w:val="StyleUnderline"/>
        </w:rPr>
        <w:t>Cargill</w:t>
      </w:r>
      <w:r w:rsidRPr="002723C6">
        <w:rPr>
          <w:sz w:val="16"/>
        </w:rPr>
        <w:t xml:space="preserve">, for instance, </w:t>
      </w:r>
      <w:r w:rsidRPr="002723C6">
        <w:rPr>
          <w:rStyle w:val="StyleUnderline"/>
        </w:rPr>
        <w:t xml:space="preserve">wants to add </w:t>
      </w:r>
      <w:r w:rsidRPr="002723C6">
        <w:rPr>
          <w:rStyle w:val="Emphasis"/>
        </w:rPr>
        <w:t>large sails</w:t>
      </w:r>
      <w:r w:rsidRPr="002723C6">
        <w:rPr>
          <w:rStyle w:val="StyleUnderline"/>
        </w:rPr>
        <w:t xml:space="preserve"> to its cargo ships in a bid to reduce their emissions</w:t>
      </w:r>
      <w:r w:rsidRPr="002723C6">
        <w:rPr>
          <w:sz w:val="16"/>
        </w:rPr>
        <w:t xml:space="preserve"> by up to 30%. There is also at least one company that aims to use modern technologies to make highly efficient cargo ships powered by sails, though at a much smaller scale than used in the current industry. </w:t>
      </w:r>
      <w:r w:rsidRPr="002723C6">
        <w:rPr>
          <w:rStyle w:val="StyleUnderline"/>
        </w:rPr>
        <w:t xml:space="preserve">There is also a lot of research happening to find </w:t>
      </w:r>
      <w:r w:rsidRPr="004F73B7">
        <w:rPr>
          <w:rStyle w:val="Emphasis"/>
          <w:highlight w:val="cyan"/>
        </w:rPr>
        <w:t>alternative energy sources</w:t>
      </w:r>
      <w:r w:rsidRPr="002723C6">
        <w:rPr>
          <w:sz w:val="16"/>
        </w:rPr>
        <w:t xml:space="preserve">. Ranging from biofuels to synthetically produced fuels powered by renewable energy, there are many options out there. </w:t>
      </w:r>
      <w:r w:rsidRPr="002723C6">
        <w:rPr>
          <w:rStyle w:val="StyleUnderline"/>
        </w:rPr>
        <w:t xml:space="preserve">The problem remains that these </w:t>
      </w:r>
      <w:r w:rsidRPr="004F73B7">
        <w:rPr>
          <w:rStyle w:val="StyleUnderline"/>
          <w:highlight w:val="cyan"/>
        </w:rPr>
        <w:t>will only</w:t>
      </w:r>
      <w:r w:rsidRPr="002723C6">
        <w:rPr>
          <w:rStyle w:val="StyleUnderline"/>
        </w:rPr>
        <w:t xml:space="preserve"> truly </w:t>
      </w:r>
      <w:r w:rsidRPr="004F73B7">
        <w:rPr>
          <w:rStyle w:val="StyleUnderline"/>
          <w:highlight w:val="cyan"/>
        </w:rPr>
        <w:t>be adopted if they</w:t>
      </w:r>
      <w:r w:rsidRPr="002723C6">
        <w:rPr>
          <w:rStyle w:val="StyleUnderline"/>
        </w:rPr>
        <w:t xml:space="preserve"> have an economic benefit for the shipping companies, or if they </w:t>
      </w:r>
      <w:r w:rsidRPr="004F73B7">
        <w:rPr>
          <w:rStyle w:val="StyleUnderline"/>
          <w:highlight w:val="cyan"/>
        </w:rPr>
        <w:t xml:space="preserve">are </w:t>
      </w:r>
      <w:r w:rsidRPr="004F73B7">
        <w:rPr>
          <w:rStyle w:val="Emphasis"/>
          <w:highlight w:val="cyan"/>
        </w:rPr>
        <w:t>incentivized</w:t>
      </w:r>
      <w:r w:rsidRPr="004F73B7">
        <w:rPr>
          <w:rStyle w:val="StyleUnderline"/>
          <w:highlight w:val="cyan"/>
        </w:rPr>
        <w:t xml:space="preserve"> or </w:t>
      </w:r>
      <w:r w:rsidRPr="004F73B7">
        <w:rPr>
          <w:rStyle w:val="Emphasis"/>
          <w:highlight w:val="cyan"/>
        </w:rPr>
        <w:t>forced</w:t>
      </w:r>
      <w:r w:rsidRPr="002723C6">
        <w:rPr>
          <w:rStyle w:val="StyleUnderline"/>
        </w:rPr>
        <w:t xml:space="preserve"> to innovate</w:t>
      </w:r>
      <w:r w:rsidRPr="002723C6">
        <w:rPr>
          <w:sz w:val="16"/>
        </w:rPr>
        <w:t>. Most of the things in your life have been shipped by cargo---from the food you eat, to the clothes you wear. Even if a product is manufactured locally, the odds are that parts and materials were shipped. Our globalized world trives on this interconnectedness, and, for better or worse, the maritime industry will keep getting bigger to meet the growing demand. The pressure is mounting for change to happen, but it’s still too slow. We need people to start demanding stricter environmental regulation, governments to get on board existing regulations while pushing for new ones, and companies to step up and bring innovation to a sector that is so desperately in need of it.</w:t>
      </w:r>
    </w:p>
    <w:p w14:paraId="2F39BF63" w14:textId="77777777" w:rsidR="00D57467" w:rsidRPr="002723C6" w:rsidRDefault="00D57467" w:rsidP="00D57467">
      <w:pPr>
        <w:pStyle w:val="Heading4"/>
        <w:rPr>
          <w:rFonts w:cs="Arial"/>
          <w:u w:val="single"/>
        </w:rPr>
      </w:pPr>
      <w:r w:rsidRPr="002723C6">
        <w:rPr>
          <w:rFonts w:cs="Arial"/>
        </w:rPr>
        <w:t xml:space="preserve">Warming causes </w:t>
      </w:r>
      <w:r w:rsidRPr="002723C6">
        <w:rPr>
          <w:rFonts w:cs="Arial"/>
          <w:u w:val="single"/>
        </w:rPr>
        <w:t>extinction</w:t>
      </w:r>
    </w:p>
    <w:p w14:paraId="556FFAD3" w14:textId="77777777" w:rsidR="00D57467" w:rsidRPr="002723C6" w:rsidRDefault="00D57467" w:rsidP="00D57467">
      <w:r w:rsidRPr="002723C6">
        <w:rPr>
          <w:rStyle w:val="Style13ptBold"/>
        </w:rPr>
        <w:t>Kareiva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43F663E4" w14:textId="77777777" w:rsidR="00D57467" w:rsidRPr="002723C6" w:rsidRDefault="00D57467" w:rsidP="00D57467">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global freshwater cycle, </w:t>
      </w:r>
      <w:r w:rsidRPr="004F73B7">
        <w:rPr>
          <w:rStyle w:val="StyleUnderline"/>
          <w:highlight w:val="cyan"/>
        </w:rPr>
        <w:t>and</w:t>
      </w:r>
      <w:r w:rsidRPr="002723C6">
        <w:rPr>
          <w:rStyle w:val="StyleUnderline"/>
        </w:rPr>
        <w:t xml:space="preserve"> ocean </w:t>
      </w:r>
      <w:r w:rsidRPr="004F73B7">
        <w:rPr>
          <w:rStyle w:val="StyleUnderline"/>
          <w:highlight w:val="cyan"/>
        </w:rPr>
        <w:t>acidification</w:t>
      </w:r>
      <w:r w:rsidRPr="002723C6">
        <w:rPr>
          <w:sz w:val="10"/>
        </w:rPr>
        <w:t xml:space="preserve">) do </w:t>
      </w:r>
      <w:r w:rsidRPr="004F73B7">
        <w:rPr>
          <w:rStyle w:val="StyleUnderline"/>
          <w:highlight w:val="cyan"/>
        </w:rPr>
        <w:t xml:space="preserve">pose </w:t>
      </w:r>
      <w:r w:rsidRPr="004F73B7">
        <w:rPr>
          <w:rStyle w:val="Emphasis"/>
          <w:highlight w:val="cyan"/>
        </w:rPr>
        <w:t>existential risks</w:t>
      </w:r>
      <w:r w:rsidRPr="002723C6">
        <w:rPr>
          <w:sz w:val="10"/>
        </w:rPr>
        <w:t xml:space="preserve">. </w:t>
      </w:r>
      <w:r w:rsidRPr="004F73B7">
        <w:rPr>
          <w:rStyle w:val="StyleUnderline"/>
          <w:highlight w:val="cyan"/>
        </w:rPr>
        <w:t>This is</w:t>
      </w:r>
      <w:r w:rsidRPr="002723C6">
        <w:rPr>
          <w:rStyle w:val="StyleUnderline"/>
        </w:rPr>
        <w:t xml:space="preserve"> </w:t>
      </w:r>
      <w:r w:rsidRPr="004F73B7">
        <w:rPr>
          <w:rStyle w:val="StyleUnderline"/>
          <w:highlight w:val="cyan"/>
        </w:rPr>
        <w:t>because of</w:t>
      </w:r>
      <w:r w:rsidRPr="002723C6">
        <w:rPr>
          <w:rStyle w:val="StyleUnderline"/>
        </w:rPr>
        <w:t xml:space="preserve"> intrinsic </w:t>
      </w:r>
      <w:r w:rsidRPr="004F73B7">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4F73B7">
        <w:rPr>
          <w:rStyle w:val="StyleUnderline"/>
          <w:highlight w:val="cyan"/>
        </w:rPr>
        <w:t>and</w:t>
      </w:r>
      <w:r w:rsidRPr="002723C6">
        <w:rPr>
          <w:rStyle w:val="StyleUnderline"/>
        </w:rPr>
        <w:t xml:space="preserve"> the fact these different boundaries interact with one another in ways that yield </w:t>
      </w:r>
      <w:r w:rsidRPr="004F73B7">
        <w:rPr>
          <w:rStyle w:val="Emphasis"/>
          <w:highlight w:val="cyan"/>
        </w:rPr>
        <w:t>surprises</w:t>
      </w:r>
      <w:r w:rsidRPr="002723C6">
        <w:rPr>
          <w:sz w:val="10"/>
        </w:rPr>
        <w:t xml:space="preserve">. In addition, </w:t>
      </w:r>
      <w:r w:rsidRPr="004F73B7">
        <w:rPr>
          <w:rStyle w:val="StyleUnderline"/>
          <w:highlight w:val="cyan"/>
        </w:rPr>
        <w:t>climate</w:t>
      </w:r>
      <w:r w:rsidRPr="002723C6">
        <w:rPr>
          <w:rStyle w:val="StyleUnderline"/>
        </w:rPr>
        <w:t xml:space="preserve">, freshwater, </w:t>
      </w:r>
      <w:r w:rsidRPr="004F73B7">
        <w:rPr>
          <w:rStyle w:val="StyleUnderline"/>
          <w:highlight w:val="cyan"/>
        </w:rPr>
        <w:t>and</w:t>
      </w:r>
      <w:r w:rsidRPr="002723C6">
        <w:rPr>
          <w:rStyle w:val="StyleUnderline"/>
        </w:rPr>
        <w:t xml:space="preserve"> ocean </w:t>
      </w:r>
      <w:r w:rsidRPr="004F73B7">
        <w:rPr>
          <w:rStyle w:val="StyleUnderline"/>
          <w:highlight w:val="cyan"/>
        </w:rPr>
        <w:t>acidification are</w:t>
      </w:r>
      <w:r w:rsidRPr="002723C6">
        <w:rPr>
          <w:rStyle w:val="StyleUnderline"/>
        </w:rPr>
        <w:t xml:space="preserve"> all </w:t>
      </w:r>
      <w:r w:rsidRPr="004F73B7">
        <w:rPr>
          <w:rStyle w:val="StyleUnderline"/>
          <w:highlight w:val="cyan"/>
        </w:rPr>
        <w:t>directly connected to</w:t>
      </w:r>
      <w:r w:rsidRPr="002723C6">
        <w:rPr>
          <w:rStyle w:val="StyleUnderline"/>
        </w:rPr>
        <w:t xml:space="preserve"> the provision of </w:t>
      </w:r>
      <w:r w:rsidRPr="004F73B7">
        <w:rPr>
          <w:rStyle w:val="Emphasis"/>
          <w:highlight w:val="cyan"/>
        </w:rPr>
        <w:t>food</w:t>
      </w:r>
      <w:r w:rsidRPr="004F73B7">
        <w:rPr>
          <w:rStyle w:val="StyleUnderline"/>
          <w:highlight w:val="cyan"/>
        </w:rPr>
        <w:t xml:space="preserve"> and </w:t>
      </w:r>
      <w:r w:rsidRPr="004F73B7">
        <w:rPr>
          <w:rStyle w:val="Emphasis"/>
          <w:highlight w:val="cyan"/>
        </w:rPr>
        <w:t>water</w:t>
      </w:r>
      <w:r w:rsidRPr="002723C6">
        <w:rPr>
          <w:rStyle w:val="StyleUnderline"/>
        </w:rPr>
        <w:t xml:space="preserve">, and </w:t>
      </w:r>
      <w:r w:rsidRPr="004F73B7">
        <w:rPr>
          <w:rStyle w:val="StyleUnderline"/>
          <w:highlight w:val="cyan"/>
        </w:rPr>
        <w:t>shortages</w:t>
      </w:r>
      <w:r w:rsidRPr="002723C6">
        <w:rPr>
          <w:sz w:val="10"/>
        </w:rPr>
        <w:t xml:space="preserve"> of food and water can </w:t>
      </w:r>
      <w:r w:rsidRPr="004F73B7">
        <w:rPr>
          <w:rStyle w:val="StyleUnderline"/>
          <w:highlight w:val="cyan"/>
        </w:rPr>
        <w:t xml:space="preserve">create </w:t>
      </w:r>
      <w:r w:rsidRPr="004F73B7">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intersects with freshwater resources because it </w:t>
      </w:r>
      <w:r w:rsidRPr="004F73B7">
        <w:rPr>
          <w:rStyle w:val="StyleUnderline"/>
          <w:highlight w:val="cyan"/>
        </w:rPr>
        <w:t xml:space="preserve">is expected to </w:t>
      </w:r>
      <w:r w:rsidRPr="004F73B7">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4F73B7">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4F73B7">
        <w:rPr>
          <w:rStyle w:val="StyleUnderline"/>
          <w:highlight w:val="cyan"/>
        </w:rPr>
        <w:t>Ample clean water</w:t>
      </w:r>
      <w:r w:rsidRPr="002723C6">
        <w:rPr>
          <w:sz w:val="10"/>
        </w:rPr>
        <w:t xml:space="preserve"> is not a luxury—it </w:t>
      </w:r>
      <w:r w:rsidRPr="004F73B7">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4F73B7">
        <w:rPr>
          <w:rStyle w:val="StyleUnderline"/>
          <w:highlight w:val="cyan"/>
        </w:rPr>
        <w:t>Climate change</w:t>
      </w:r>
      <w:r w:rsidRPr="002723C6">
        <w:rPr>
          <w:rStyle w:val="StyleUnderline"/>
        </w:rPr>
        <w:t xml:space="preserve"> also </w:t>
      </w:r>
      <w:r w:rsidRPr="004F73B7">
        <w:rPr>
          <w:rStyle w:val="StyleUnderline"/>
          <w:highlight w:val="cyan"/>
        </w:rPr>
        <w:t xml:space="preserve">increases </w:t>
      </w:r>
      <w:r w:rsidRPr="004F73B7">
        <w:rPr>
          <w:rStyle w:val="Emphasis"/>
          <w:highlight w:val="cyan"/>
        </w:rPr>
        <w:t>storm</w:t>
      </w:r>
      <w:r w:rsidRPr="002723C6">
        <w:rPr>
          <w:rStyle w:val="Emphasis"/>
        </w:rPr>
        <w:t xml:space="preserve"> </w:t>
      </w:r>
      <w:r w:rsidRPr="004F73B7">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4F73B7">
        <w:rPr>
          <w:rStyle w:val="Emphasis"/>
          <w:highlight w:val="cyan"/>
        </w:rPr>
        <w:t>coastal communities will be</w:t>
      </w:r>
      <w:r w:rsidRPr="002723C6">
        <w:rPr>
          <w:rStyle w:val="Emphasis"/>
        </w:rPr>
        <w:t xml:space="preserve"> </w:t>
      </w:r>
      <w:r w:rsidRPr="004F73B7">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4F73B7">
        <w:rPr>
          <w:rStyle w:val="StyleUnderline"/>
          <w:highlight w:val="cyan"/>
        </w:rPr>
        <w:t>Society will have a hard time responding to shorter intervals between</w:t>
      </w:r>
      <w:r w:rsidRPr="002723C6">
        <w:rPr>
          <w:rStyle w:val="StyleUnderline"/>
        </w:rPr>
        <w:t xml:space="preserve"> rare </w:t>
      </w:r>
      <w:r w:rsidRPr="004F73B7">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4F73B7">
        <w:rPr>
          <w:rStyle w:val="StyleUnderline"/>
          <w:highlight w:val="cyan"/>
        </w:rPr>
        <w:t>Humans</w:t>
      </w:r>
      <w:r w:rsidRPr="002723C6">
        <w:rPr>
          <w:rStyle w:val="StyleUnderline"/>
        </w:rPr>
        <w:t xml:space="preserve"> are remarkably ingenious, and </w:t>
      </w:r>
      <w:r w:rsidRPr="004F73B7">
        <w:rPr>
          <w:rStyle w:val="StyleUnderline"/>
          <w:highlight w:val="cyan"/>
        </w:rPr>
        <w:t xml:space="preserve">have </w:t>
      </w:r>
      <w:r w:rsidRPr="004F73B7">
        <w:rPr>
          <w:rStyle w:val="Emphasis"/>
          <w:highlight w:val="cyan"/>
        </w:rPr>
        <w:t>adapted</w:t>
      </w:r>
      <w:r w:rsidRPr="002723C6">
        <w:rPr>
          <w:rStyle w:val="StyleUnderline"/>
        </w:rPr>
        <w:t xml:space="preserve"> to crises </w:t>
      </w:r>
      <w:r w:rsidRPr="004F73B7">
        <w:rPr>
          <w:rStyle w:val="StyleUnderline"/>
          <w:highlight w:val="cyan"/>
        </w:rPr>
        <w:t>throughout</w:t>
      </w:r>
      <w:r w:rsidRPr="002723C6">
        <w:rPr>
          <w:rStyle w:val="StyleUnderline"/>
        </w:rPr>
        <w:t xml:space="preserve"> their </w:t>
      </w:r>
      <w:r w:rsidRPr="004F73B7">
        <w:rPr>
          <w:rStyle w:val="StyleUnderline"/>
          <w:highlight w:val="cyan"/>
        </w:rPr>
        <w:t>history</w:t>
      </w:r>
      <w:r w:rsidRPr="002723C6">
        <w:rPr>
          <w:sz w:val="10"/>
        </w:rPr>
        <w:t xml:space="preserve">. Our doom has been repeatedly predicted, only to be averted by innovation (Ridley, 2011). </w:t>
      </w:r>
      <w:r w:rsidRPr="004F73B7">
        <w:rPr>
          <w:rStyle w:val="StyleUnderline"/>
          <w:highlight w:val="cyan"/>
        </w:rPr>
        <w:t>However</w:t>
      </w:r>
      <w:r w:rsidRPr="002723C6">
        <w:rPr>
          <w:rStyle w:val="StyleUnderline"/>
        </w:rPr>
        <w:t xml:space="preserve">, the many </w:t>
      </w:r>
      <w:r w:rsidRPr="004F73B7">
        <w:rPr>
          <w:rStyle w:val="StyleUnderline"/>
          <w:highlight w:val="cyan"/>
        </w:rPr>
        <w:t>stories of</w:t>
      </w:r>
      <w:r w:rsidRPr="002723C6">
        <w:rPr>
          <w:rStyle w:val="StyleUnderline"/>
        </w:rPr>
        <w:t xml:space="preserve"> human ingenuity </w:t>
      </w:r>
      <w:r w:rsidRPr="004F73B7">
        <w:rPr>
          <w:rStyle w:val="StyleUnderline"/>
          <w:highlight w:val="cyan"/>
        </w:rPr>
        <w:t>successfully addressing existential risks</w:t>
      </w:r>
      <w:r w:rsidRPr="002723C6">
        <w:rPr>
          <w:sz w:val="10"/>
        </w:rPr>
        <w:t xml:space="preserve"> such as global famine or extreme air pollution </w:t>
      </w:r>
      <w:r w:rsidRPr="004F73B7">
        <w:rPr>
          <w:rStyle w:val="StyleUnderline"/>
          <w:highlight w:val="cyan"/>
        </w:rPr>
        <w:t>represent</w:t>
      </w:r>
      <w:r w:rsidRPr="002723C6">
        <w:rPr>
          <w:rStyle w:val="StyleUnderline"/>
        </w:rPr>
        <w:t xml:space="preserve"> environmental </w:t>
      </w:r>
      <w:r w:rsidRPr="004F73B7">
        <w:rPr>
          <w:rStyle w:val="StyleUnderline"/>
          <w:highlight w:val="cyan"/>
        </w:rPr>
        <w:t>challenges that are largely linear, have immediate</w:t>
      </w:r>
      <w:r w:rsidRPr="002723C6">
        <w:rPr>
          <w:rStyle w:val="StyleUnderline"/>
        </w:rPr>
        <w:t xml:space="preserve"> </w:t>
      </w:r>
      <w:r w:rsidRPr="004F73B7">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4F73B7">
        <w:rPr>
          <w:rStyle w:val="Emphasis"/>
          <w:highlight w:val="cyan"/>
        </w:rPr>
        <w:t>climate</w:t>
      </w:r>
      <w:r w:rsidRPr="002723C6">
        <w:rPr>
          <w:rStyle w:val="Emphasis"/>
        </w:rPr>
        <w:t xml:space="preserve"> system </w:t>
      </w:r>
      <w:r w:rsidRPr="004F73B7">
        <w:rPr>
          <w:rStyle w:val="Emphasis"/>
          <w:highlight w:val="cyan"/>
        </w:rPr>
        <w:t>is rife with positive feedback loops</w:t>
      </w:r>
      <w:r w:rsidRPr="002723C6">
        <w:rPr>
          <w:sz w:val="10"/>
        </w:rPr>
        <w:t xml:space="preserve">. </w:t>
      </w:r>
      <w:r w:rsidRPr="002723C6">
        <w:rPr>
          <w:rStyle w:val="StyleUnderline"/>
        </w:rPr>
        <w:t xml:space="preserve">In particular, as CO2 increases and the climate warms, that very </w:t>
      </w:r>
      <w:r w:rsidRPr="004F73B7">
        <w:rPr>
          <w:rStyle w:val="StyleUnderline"/>
          <w:highlight w:val="cyan"/>
        </w:rPr>
        <w:t>warming can cause more CO2</w:t>
      </w:r>
      <w:r w:rsidRPr="002723C6">
        <w:rPr>
          <w:rStyle w:val="StyleUnderline"/>
        </w:rPr>
        <w:t xml:space="preserve"> </w:t>
      </w:r>
      <w:r w:rsidRPr="004F73B7">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2723C6">
        <w:rPr>
          <w:rStyle w:val="StyleUnderline"/>
        </w:rPr>
        <w:t xml:space="preserve">The expectation is that </w:t>
      </w:r>
      <w:r w:rsidRPr="004F73B7">
        <w:rPr>
          <w:rStyle w:val="StyleUnderline"/>
          <w:highlight w:val="cyan"/>
        </w:rPr>
        <w:t>forest fires will become more</w:t>
      </w:r>
      <w:r w:rsidRPr="002723C6">
        <w:rPr>
          <w:rStyle w:val="StyleUnderline"/>
        </w:rPr>
        <w:t xml:space="preserve"> </w:t>
      </w:r>
      <w:r w:rsidRPr="004F73B7">
        <w:rPr>
          <w:rStyle w:val="StyleUnderline"/>
          <w:highlight w:val="cyan"/>
        </w:rPr>
        <w:t>frequent</w:t>
      </w:r>
      <w:r w:rsidRPr="002723C6">
        <w:rPr>
          <w:rStyle w:val="StyleUnderline"/>
        </w:rPr>
        <w:t xml:space="preserve"> and severe with climate warming and drought</w:t>
      </w:r>
      <w:r w:rsidRPr="002723C6">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4F73B7">
        <w:rPr>
          <w:rStyle w:val="StyleUnderline"/>
          <w:highlight w:val="cyan"/>
        </w:rPr>
        <w:t>catastrophic fire</w:t>
      </w:r>
      <w:r w:rsidRPr="002723C6">
        <w:rPr>
          <w:rStyle w:val="StyleUnderline"/>
        </w:rPr>
        <w:t xml:space="preserve"> embodies the sorts of positive feedbacks and interacting factors that </w:t>
      </w:r>
      <w:r w:rsidRPr="004F73B7">
        <w:rPr>
          <w:rStyle w:val="StyleUnderline"/>
          <w:highlight w:val="cyan"/>
        </w:rPr>
        <w:t xml:space="preserve">could </w:t>
      </w:r>
      <w:r w:rsidRPr="004F73B7">
        <w:rPr>
          <w:rStyle w:val="Emphasis"/>
          <w:highlight w:val="cyan"/>
        </w:rPr>
        <w:t>catch humanity off-guard</w:t>
      </w:r>
      <w:r w:rsidRPr="004F73B7">
        <w:rPr>
          <w:sz w:val="10"/>
          <w:highlight w:val="cyan"/>
        </w:rPr>
        <w:t xml:space="preserve"> </w:t>
      </w:r>
      <w:r w:rsidRPr="004F73B7">
        <w:rPr>
          <w:rStyle w:val="StyleUnderline"/>
          <w:highlight w:val="cyan"/>
        </w:rPr>
        <w:t xml:space="preserve">and produce a </w:t>
      </w:r>
      <w:r w:rsidRPr="002723C6">
        <w:rPr>
          <w:rStyle w:val="StyleUnderline"/>
        </w:rPr>
        <w:t xml:space="preserve">true </w:t>
      </w:r>
      <w:r w:rsidRPr="004F73B7">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2723C6">
        <w:rPr>
          <w:rStyle w:val="StyleUnderline"/>
        </w:rPr>
        <w:t>The key lesson from the long list of potentially positive feedbacks and their interactions is that</w:t>
      </w:r>
      <w:r w:rsidRPr="002723C6">
        <w:rPr>
          <w:sz w:val="10"/>
        </w:rPr>
        <w:t xml:space="preserve"> </w:t>
      </w:r>
      <w:r w:rsidRPr="004F73B7">
        <w:rPr>
          <w:rStyle w:val="Emphasis"/>
          <w:highlight w:val="cyan"/>
        </w:rPr>
        <w:t>runaway climate change</w:t>
      </w:r>
      <w:r w:rsidRPr="002723C6">
        <w:rPr>
          <w:rStyle w:val="StyleUnderline"/>
        </w:rPr>
        <w:t>, and runaway perturbations have to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exhaustive and the possibility of undiscovered positive feedbacks </w:t>
      </w:r>
      <w:r w:rsidRPr="004F73B7">
        <w:rPr>
          <w:rStyle w:val="StyleUnderline"/>
          <w:highlight w:val="cyan"/>
        </w:rPr>
        <w:t>portends</w:t>
      </w:r>
      <w:r w:rsidRPr="002723C6">
        <w:rPr>
          <w:rStyle w:val="StyleUnderline"/>
        </w:rPr>
        <w:t xml:space="preserve"> </w:t>
      </w:r>
      <w:r w:rsidRPr="002723C6">
        <w:rPr>
          <w:rStyle w:val="Emphasis"/>
        </w:rPr>
        <w:t xml:space="preserve">even greater </w:t>
      </w:r>
      <w:r w:rsidRPr="004F73B7">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5E63099A" w14:textId="77777777" w:rsidR="00D57467" w:rsidRPr="002723C6" w:rsidRDefault="00D57467" w:rsidP="00D57467">
      <w:pPr>
        <w:pStyle w:val="Heading4"/>
        <w:rPr>
          <w:rFonts w:cs="Arial"/>
        </w:rPr>
      </w:pPr>
      <w:r w:rsidRPr="002723C6">
        <w:rPr>
          <w:rFonts w:cs="Arial"/>
        </w:rPr>
        <w:t xml:space="preserve">Alliances </w:t>
      </w:r>
      <w:r w:rsidRPr="002723C6">
        <w:rPr>
          <w:rFonts w:cs="Arial"/>
          <w:u w:val="single"/>
        </w:rPr>
        <w:t>manipulate</w:t>
      </w:r>
      <w:r w:rsidRPr="002723C6">
        <w:rPr>
          <w:rFonts w:cs="Arial"/>
        </w:rPr>
        <w:t xml:space="preserve"> and </w:t>
      </w:r>
      <w:r w:rsidRPr="002723C6">
        <w:rPr>
          <w:rFonts w:cs="Arial"/>
          <w:u w:val="single"/>
        </w:rPr>
        <w:t>destroy</w:t>
      </w:r>
      <w:r w:rsidRPr="002723C6">
        <w:rPr>
          <w:rFonts w:cs="Arial"/>
        </w:rPr>
        <w:t xml:space="preserve"> ports</w:t>
      </w:r>
    </w:p>
    <w:p w14:paraId="187448BE" w14:textId="77777777" w:rsidR="00D57467" w:rsidRPr="002723C6" w:rsidRDefault="00D57467" w:rsidP="00D57467">
      <w:r w:rsidRPr="002723C6">
        <w:rPr>
          <w:rStyle w:val="Style13ptBold"/>
        </w:rPr>
        <w:t>Merk et al 18,</w:t>
      </w:r>
      <w:r w:rsidRPr="002723C6">
        <w:t xml:space="preserve"> Associate Professor at the Urban School of the Institute for Political Science (Sciences Po) in Paris and leader of port and shipping work at the International Transport Forum (ITF) of the Organisation for Economic Co-operation and Development (OECD). (Olaf, with Lucie Kirstein and Filip Salamitov, 2018, The Impact of Alliances in Container Shipping, </w:t>
      </w:r>
      <w:hyperlink r:id="rId12" w:history="1">
        <w:r w:rsidRPr="002723C6">
          <w:rPr>
            <w:rStyle w:val="Hyperlink"/>
          </w:rPr>
          <w:t>https://www.itf-oecd.org/sites/default/files/docs/impact-alliances-container-shipping.pdf</w:t>
        </w:r>
      </w:hyperlink>
      <w:r w:rsidRPr="002723C6">
        <w:t>.)</w:t>
      </w:r>
    </w:p>
    <w:p w14:paraId="401754CD" w14:textId="77777777" w:rsidR="00D57467" w:rsidRPr="002723C6" w:rsidRDefault="00D57467" w:rsidP="00D57467">
      <w:pPr>
        <w:rPr>
          <w:sz w:val="16"/>
        </w:rPr>
      </w:pPr>
      <w:r w:rsidRPr="002723C6">
        <w:rPr>
          <w:sz w:val="16"/>
        </w:rPr>
        <w:t xml:space="preserve">Whereas </w:t>
      </w:r>
      <w:r w:rsidRPr="004F73B7">
        <w:rPr>
          <w:rStyle w:val="StyleUnderline"/>
          <w:highlight w:val="cyan"/>
        </w:rPr>
        <w:t>alliances</w:t>
      </w:r>
      <w:r w:rsidRPr="002723C6">
        <w:rPr>
          <w:sz w:val="16"/>
        </w:rPr>
        <w:t xml:space="preserve"> might create value for some carriers, Chapter 2 illustrated that they likely </w:t>
      </w:r>
      <w:r w:rsidRPr="004F73B7">
        <w:rPr>
          <w:rStyle w:val="Emphasis"/>
          <w:highlight w:val="cyan"/>
        </w:rPr>
        <w:t>destroy value</w:t>
      </w:r>
      <w:r w:rsidRPr="002723C6">
        <w:rPr>
          <w:rStyle w:val="StyleUnderline"/>
        </w:rPr>
        <w:t xml:space="preserve"> </w:t>
      </w:r>
      <w:r w:rsidRPr="004F73B7">
        <w:rPr>
          <w:rStyle w:val="StyleUnderline"/>
          <w:highlight w:val="cyan"/>
        </w:rPr>
        <w:t>for ports</w:t>
      </w:r>
      <w:r w:rsidRPr="002723C6">
        <w:rPr>
          <w:rStyle w:val="StyleUnderline"/>
        </w:rPr>
        <w:t xml:space="preserve">, terminals and port services, </w:t>
      </w:r>
      <w:r w:rsidRPr="004F73B7">
        <w:rPr>
          <w:rStyle w:val="StyleUnderline"/>
          <w:highlight w:val="cyan"/>
        </w:rPr>
        <w:t>by undermining</w:t>
      </w:r>
      <w:r w:rsidRPr="002723C6">
        <w:rPr>
          <w:rStyle w:val="StyleUnderline"/>
        </w:rPr>
        <w:t xml:space="preserve"> their </w:t>
      </w:r>
      <w:r w:rsidRPr="004F73B7">
        <w:rPr>
          <w:rStyle w:val="StyleUnderline"/>
          <w:highlight w:val="cyan"/>
        </w:rPr>
        <w:t>return</w:t>
      </w:r>
      <w:r w:rsidRPr="002723C6">
        <w:rPr>
          <w:rStyle w:val="StyleUnderline"/>
        </w:rPr>
        <w:t xml:space="preserve"> on investment</w:t>
      </w:r>
      <w:r w:rsidRPr="002723C6">
        <w:rPr>
          <w:sz w:val="16"/>
        </w:rPr>
        <w:t xml:space="preserve">. This is public investment for most port authorities, and private investment for terminal operators and port service providers, such as towage companies. </w:t>
      </w:r>
      <w:r w:rsidRPr="002723C6">
        <w:rPr>
          <w:rStyle w:val="StyleUnderline"/>
        </w:rPr>
        <w:t xml:space="preserve">Most </w:t>
      </w:r>
      <w:r w:rsidRPr="004F73B7">
        <w:rPr>
          <w:rStyle w:val="StyleUnderline"/>
          <w:highlight w:val="cyan"/>
        </w:rPr>
        <w:t>ports depend on one or two</w:t>
      </w:r>
      <w:r w:rsidRPr="002723C6">
        <w:rPr>
          <w:rStyle w:val="StyleUnderline"/>
        </w:rPr>
        <w:t xml:space="preserve"> </w:t>
      </w:r>
      <w:r w:rsidRPr="004F73B7">
        <w:rPr>
          <w:rStyle w:val="Emphasis"/>
          <w:highlight w:val="cyan"/>
        </w:rPr>
        <w:t>alliances</w:t>
      </w:r>
      <w:r w:rsidRPr="002723C6">
        <w:rPr>
          <w:rStyle w:val="StyleUnderline"/>
        </w:rPr>
        <w:t xml:space="preserve"> and the risk of losing the </w:t>
      </w:r>
      <w:r w:rsidRPr="004F73B7">
        <w:rPr>
          <w:rStyle w:val="StyleUnderline"/>
          <w:highlight w:val="cyan"/>
        </w:rPr>
        <w:t>alliance calls provides</w:t>
      </w:r>
      <w:r w:rsidRPr="002723C6">
        <w:rPr>
          <w:rStyle w:val="StyleUnderline"/>
        </w:rPr>
        <w:t xml:space="preserve"> these with </w:t>
      </w:r>
      <w:r w:rsidRPr="004F73B7">
        <w:rPr>
          <w:rStyle w:val="Emphasis"/>
          <w:highlight w:val="cyan"/>
        </w:rPr>
        <w:t>huge leverage</w:t>
      </w:r>
      <w:r w:rsidRPr="002723C6">
        <w:rPr>
          <w:rStyle w:val="StyleUnderline"/>
        </w:rPr>
        <w:t xml:space="preserve"> over ports to reduce rates and invest in additional infrastructure</w:t>
      </w:r>
      <w:r w:rsidRPr="002723C6">
        <w:rPr>
          <w:sz w:val="16"/>
        </w:rPr>
        <w:t xml:space="preserve">. Within ports, </w:t>
      </w:r>
      <w:r w:rsidRPr="004F73B7">
        <w:rPr>
          <w:rStyle w:val="StyleUnderline"/>
          <w:highlight w:val="cyan"/>
        </w:rPr>
        <w:t>alliances</w:t>
      </w:r>
      <w:r w:rsidRPr="002723C6">
        <w:rPr>
          <w:rStyle w:val="StyleUnderline"/>
        </w:rPr>
        <w:t xml:space="preserve"> have frequently </w:t>
      </w:r>
      <w:r w:rsidRPr="004F73B7">
        <w:rPr>
          <w:rStyle w:val="StyleUnderline"/>
          <w:highlight w:val="cyan"/>
        </w:rPr>
        <w:t>resulted in</w:t>
      </w:r>
      <w:r w:rsidRPr="002723C6">
        <w:rPr>
          <w:rStyle w:val="StyleUnderline"/>
        </w:rPr>
        <w:t xml:space="preserve"> simultaneous </w:t>
      </w:r>
      <w:r w:rsidRPr="004F73B7">
        <w:rPr>
          <w:rStyle w:val="Emphasis"/>
          <w:highlight w:val="cyan"/>
        </w:rPr>
        <w:t>over-utilisation</w:t>
      </w:r>
      <w:r w:rsidRPr="004F73B7">
        <w:rPr>
          <w:rStyle w:val="StyleUnderline"/>
          <w:highlight w:val="cyan"/>
        </w:rPr>
        <w:t xml:space="preserve"> and </w:t>
      </w:r>
      <w:r w:rsidRPr="004F73B7">
        <w:rPr>
          <w:rStyle w:val="Emphasis"/>
          <w:highlight w:val="cyan"/>
        </w:rPr>
        <w:t>under-utilisation</w:t>
      </w:r>
      <w:r w:rsidRPr="002723C6">
        <w:rPr>
          <w:rStyle w:val="StyleUnderline"/>
        </w:rPr>
        <w:t xml:space="preserve"> </w:t>
      </w:r>
      <w:r w:rsidRPr="004F73B7">
        <w:rPr>
          <w:rStyle w:val="StyleUnderline"/>
          <w:highlight w:val="cyan"/>
        </w:rPr>
        <w:t>of terminals</w:t>
      </w:r>
      <w:r w:rsidRPr="002723C6">
        <w:rPr>
          <w:rStyle w:val="StyleUnderline"/>
        </w:rPr>
        <w:t>, related to a “winner takes all” dynamic related to the dominance of the three global alliances.</w:t>
      </w:r>
      <w:r w:rsidRPr="002723C6">
        <w:rPr>
          <w:sz w:val="16"/>
        </w:rPr>
        <w:t xml:space="preserve"> Rationalisation of alliance networks has reduced the number of direct port connections. Alliances and consolidation of the industry have contributed to the disappearance of smaller container ports, various independent terminal operators and drive consolidation in the towage sector.</w:t>
      </w:r>
    </w:p>
    <w:p w14:paraId="5A1D03A7" w14:textId="77777777" w:rsidR="00D57467" w:rsidRPr="002723C6" w:rsidRDefault="00D57467" w:rsidP="00D57467">
      <w:pPr>
        <w:pStyle w:val="Heading4"/>
        <w:rPr>
          <w:rFonts w:cs="Arial"/>
        </w:rPr>
      </w:pPr>
      <w:r w:rsidRPr="002723C6">
        <w:rPr>
          <w:rFonts w:cs="Arial"/>
        </w:rPr>
        <w:t xml:space="preserve">Strong ports promote </w:t>
      </w:r>
      <w:r w:rsidRPr="002723C6">
        <w:rPr>
          <w:rFonts w:cs="Arial"/>
          <w:u w:val="single"/>
        </w:rPr>
        <w:t>naval readiness</w:t>
      </w:r>
    </w:p>
    <w:p w14:paraId="26220CF0" w14:textId="77777777" w:rsidR="00D57467" w:rsidRPr="002723C6" w:rsidRDefault="00D57467" w:rsidP="00D57467">
      <w:r w:rsidRPr="002723C6">
        <w:rPr>
          <w:rStyle w:val="Style13ptBold"/>
        </w:rPr>
        <w:t>EPA 21</w:t>
      </w:r>
      <w:r w:rsidRPr="002723C6">
        <w:t xml:space="preserve">, Environmental Protection Agency (Ports Primer: 2.1 The Role of Ports, </w:t>
      </w:r>
      <w:hyperlink r:id="rId13" w:history="1">
        <w:r w:rsidRPr="002723C6">
          <w:rPr>
            <w:rStyle w:val="Hyperlink"/>
          </w:rPr>
          <w:t>https://www.epa.gov/community-port-collaboration/ports-primer-21-role-ports</w:t>
        </w:r>
      </w:hyperlink>
      <w:r w:rsidRPr="002723C6">
        <w:t>)</w:t>
      </w:r>
    </w:p>
    <w:p w14:paraId="035722EA" w14:textId="77777777" w:rsidR="00D57467" w:rsidRPr="002723C6" w:rsidRDefault="00D57467" w:rsidP="00D57467">
      <w:pPr>
        <w:rPr>
          <w:sz w:val="16"/>
        </w:rPr>
      </w:pPr>
      <w:r w:rsidRPr="002723C6">
        <w:rPr>
          <w:rStyle w:val="StyleUnderline"/>
        </w:rPr>
        <w:t>In addition to serving as economic drivers</w:t>
      </w:r>
      <w:r w:rsidRPr="002723C6">
        <w:rPr>
          <w:sz w:val="16"/>
        </w:rPr>
        <w:t xml:space="preserve"> and transportation hubs, </w:t>
      </w:r>
      <w:r w:rsidRPr="004F73B7">
        <w:rPr>
          <w:rStyle w:val="Emphasis"/>
          <w:highlight w:val="cyan"/>
        </w:rPr>
        <w:t>ports</w:t>
      </w:r>
      <w:r w:rsidRPr="004F73B7">
        <w:rPr>
          <w:rStyle w:val="StyleUnderline"/>
          <w:highlight w:val="cyan"/>
        </w:rPr>
        <w:t xml:space="preserve"> play an important role in </w:t>
      </w:r>
      <w:r w:rsidRPr="004F73B7">
        <w:rPr>
          <w:rStyle w:val="Emphasis"/>
          <w:highlight w:val="cyan"/>
        </w:rPr>
        <w:t>national defense</w:t>
      </w:r>
      <w:r w:rsidRPr="002723C6">
        <w:rPr>
          <w:sz w:val="16"/>
        </w:rPr>
        <w:t xml:space="preserve">. Fifteen of our commercial seaports have been named Strategic Seaports by the U.S. Department of Defense (DOD) (see the map at right). </w:t>
      </w:r>
      <w:r w:rsidRPr="002723C6">
        <w:rPr>
          <w:rStyle w:val="StyleUnderline"/>
        </w:rPr>
        <w:t xml:space="preserve">These </w:t>
      </w:r>
      <w:r w:rsidRPr="004F73B7">
        <w:rPr>
          <w:rStyle w:val="StyleUnderline"/>
          <w:highlight w:val="cyan"/>
        </w:rPr>
        <w:t>ports</w:t>
      </w:r>
      <w:r w:rsidRPr="002723C6">
        <w:rPr>
          <w:rStyle w:val="StyleUnderline"/>
        </w:rPr>
        <w:t xml:space="preserve"> can help to </w:t>
      </w:r>
      <w:r w:rsidRPr="004F73B7">
        <w:rPr>
          <w:rStyle w:val="StyleUnderline"/>
          <w:highlight w:val="cyan"/>
        </w:rPr>
        <w:t>support military deployments because</w:t>
      </w:r>
      <w:r w:rsidRPr="002723C6">
        <w:rPr>
          <w:rStyle w:val="StyleUnderline"/>
        </w:rPr>
        <w:t xml:space="preserve"> of their large </w:t>
      </w:r>
      <w:r w:rsidRPr="004F73B7">
        <w:rPr>
          <w:rStyle w:val="Emphasis"/>
          <w:highlight w:val="cyan"/>
        </w:rPr>
        <w:t>staging areas</w:t>
      </w:r>
      <w:r w:rsidRPr="002723C6">
        <w:rPr>
          <w:rStyle w:val="StyleUnderline"/>
        </w:rPr>
        <w:t xml:space="preserve">, </w:t>
      </w:r>
      <w:r w:rsidRPr="004F73B7">
        <w:rPr>
          <w:rStyle w:val="StyleUnderline"/>
          <w:highlight w:val="cyan"/>
        </w:rPr>
        <w:t xml:space="preserve">connections to </w:t>
      </w:r>
      <w:r w:rsidRPr="004F73B7">
        <w:rPr>
          <w:rStyle w:val="Emphasis"/>
          <w:highlight w:val="cyan"/>
        </w:rPr>
        <w:t>rail</w:t>
      </w:r>
      <w:r w:rsidRPr="002723C6">
        <w:rPr>
          <w:rStyle w:val="StyleUnderline"/>
        </w:rPr>
        <w:t xml:space="preserve"> infrastructure </w:t>
      </w:r>
      <w:r w:rsidRPr="004F73B7">
        <w:rPr>
          <w:rStyle w:val="StyleUnderline"/>
          <w:highlight w:val="cyan"/>
        </w:rPr>
        <w:t>and ability to load</w:t>
      </w:r>
      <w:r w:rsidRPr="002723C6">
        <w:rPr>
          <w:rStyle w:val="StyleUnderline"/>
        </w:rPr>
        <w:t xml:space="preserve"> non-containerized </w:t>
      </w:r>
      <w:r w:rsidRPr="004F73B7">
        <w:rPr>
          <w:rStyle w:val="Emphasis"/>
          <w:highlight w:val="cyan"/>
        </w:rPr>
        <w:t>cargo</w:t>
      </w:r>
      <w:r w:rsidRPr="002723C6">
        <w:rPr>
          <w:sz w:val="16"/>
        </w:rPr>
        <w:t xml:space="preserve">. Ports can also use these capabilities to support emergency relief activities, such as from the Federal Emergency Management Agency, for natural disasters. </w:t>
      </w:r>
      <w:r w:rsidRPr="004F73B7">
        <w:rPr>
          <w:rStyle w:val="StyleUnderline"/>
          <w:highlight w:val="cyan"/>
        </w:rPr>
        <w:t>The DOD is</w:t>
      </w:r>
      <w:r w:rsidRPr="002723C6">
        <w:rPr>
          <w:sz w:val="16"/>
        </w:rPr>
        <w:t xml:space="preserve"> particularly </w:t>
      </w:r>
      <w:r w:rsidRPr="004F73B7">
        <w:rPr>
          <w:rStyle w:val="StyleUnderline"/>
          <w:highlight w:val="cyan"/>
        </w:rPr>
        <w:t>reliant on Strategic Seaports</w:t>
      </w:r>
      <w:r w:rsidRPr="002723C6">
        <w:rPr>
          <w:rStyle w:val="StyleUnderline"/>
        </w:rPr>
        <w:t xml:space="preserve"> during military surge operations</w:t>
      </w:r>
      <w:r w:rsidRPr="002723C6">
        <w:rPr>
          <w:sz w:val="16"/>
        </w:rPr>
        <w:t xml:space="preserve">. For example, during Operation Iraqi Freedom, the DOD used these ports to load combat vehicles and aircraft. </w:t>
      </w:r>
      <w:r w:rsidRPr="002723C6">
        <w:rPr>
          <w:rStyle w:val="StyleUnderline"/>
        </w:rPr>
        <w:t xml:space="preserve">These </w:t>
      </w:r>
      <w:r w:rsidRPr="004F73B7">
        <w:rPr>
          <w:rStyle w:val="StyleUnderline"/>
          <w:highlight w:val="cyan"/>
        </w:rPr>
        <w:t>operations require</w:t>
      </w:r>
      <w:r w:rsidRPr="002723C6">
        <w:rPr>
          <w:rStyle w:val="StyleUnderline"/>
        </w:rPr>
        <w:t xml:space="preserve"> Strategic </w:t>
      </w:r>
      <w:r w:rsidRPr="004F73B7">
        <w:rPr>
          <w:rStyle w:val="StyleUnderline"/>
          <w:highlight w:val="cyan"/>
        </w:rPr>
        <w:t>Seaports to have adequate</w:t>
      </w:r>
      <w:r w:rsidRPr="002723C6">
        <w:rPr>
          <w:sz w:val="16"/>
        </w:rPr>
        <w:t xml:space="preserve"> rail </w:t>
      </w:r>
      <w:r w:rsidRPr="004F73B7">
        <w:rPr>
          <w:rStyle w:val="Emphasis"/>
          <w:highlight w:val="cyan"/>
        </w:rPr>
        <w:t>infrastructure</w:t>
      </w:r>
      <w:r w:rsidRPr="002723C6">
        <w:rPr>
          <w:rStyle w:val="StyleUnderline"/>
        </w:rPr>
        <w:t>,</w:t>
      </w:r>
      <w:r w:rsidRPr="002723C6">
        <w:rPr>
          <w:sz w:val="16"/>
        </w:rPr>
        <w:t xml:space="preserve"> significant staging areas for military cargo and workers skilled in handling non-containerized military equipment. </w:t>
      </w:r>
      <w:r w:rsidRPr="002723C6">
        <w:rPr>
          <w:rStyle w:val="StyleUnderline"/>
        </w:rPr>
        <w:t>As our commercial seaports continue to experience increasing levels of commercial containerized shipping, port staging areas and rail capacity to support military operations may be strained</w:t>
      </w:r>
      <w:r w:rsidRPr="002723C6">
        <w:rPr>
          <w:sz w:val="16"/>
        </w:rPr>
        <w:t>.</w:t>
      </w:r>
    </w:p>
    <w:p w14:paraId="40E328AD" w14:textId="55554107" w:rsidR="00D57467" w:rsidRPr="002723C6" w:rsidRDefault="00D57467" w:rsidP="00D57467">
      <w:pPr>
        <w:pStyle w:val="Heading4"/>
        <w:rPr>
          <w:rFonts w:cs="Arial"/>
          <w:u w:val="single"/>
        </w:rPr>
      </w:pPr>
      <w:r w:rsidRPr="002723C6">
        <w:rPr>
          <w:rFonts w:cs="Arial"/>
        </w:rPr>
        <w:t xml:space="preserve">Readiness prevents </w:t>
      </w:r>
      <w:r>
        <w:rPr>
          <w:rFonts w:cs="Arial"/>
          <w:u w:val="single"/>
        </w:rPr>
        <w:t>war</w:t>
      </w:r>
    </w:p>
    <w:p w14:paraId="659C3B21" w14:textId="77777777" w:rsidR="00D57467" w:rsidRPr="002723C6" w:rsidRDefault="00D57467" w:rsidP="00D57467">
      <w:r w:rsidRPr="002723C6">
        <w:rPr>
          <w:rStyle w:val="Style13ptBold"/>
        </w:rPr>
        <w:t xml:space="preserve">Cropsey and McGrath 18 </w:t>
      </w:r>
      <w:r w:rsidRPr="002723C6">
        <w:t xml:space="preserve">is Director of the Center for American Seapower at the Hudson Institute, is former Deputy Director of the Center for American Seapower at the Hudson Institute and naval officer former assistant to the Secretary of Defense and naval officer. (Seth and Bryan, January 2018, “Maritime Strategy in a New Era of Great Power Competition,” , Hudson Institute, </w:t>
      </w:r>
      <w:hyperlink r:id="rId14" w:history="1">
        <w:r w:rsidRPr="002723C6">
          <w:rPr>
            <w:rStyle w:val="Hyperlink"/>
          </w:rPr>
          <w:t>https://s3.amazonaws.com/media.hudson.org/files/publications/HudsonMaritimeStrategy.pdf</w:t>
        </w:r>
      </w:hyperlink>
      <w:r w:rsidRPr="002723C6">
        <w:t>]</w:t>
      </w:r>
    </w:p>
    <w:p w14:paraId="3595495D" w14:textId="77777777" w:rsidR="00D57467" w:rsidRPr="002723C6" w:rsidRDefault="00D57467" w:rsidP="00D57467">
      <w:pPr>
        <w:rPr>
          <w:sz w:val="16"/>
        </w:rPr>
      </w:pPr>
      <w:r w:rsidRPr="002723C6">
        <w:rPr>
          <w:sz w:val="16"/>
        </w:rPr>
        <w:t xml:space="preserve">Introduction As a maritime nation, </w:t>
      </w:r>
      <w:r w:rsidRPr="004F73B7">
        <w:rPr>
          <w:rStyle w:val="Emphasis"/>
          <w:highlight w:val="cyan"/>
        </w:rPr>
        <w:t>naval power</w:t>
      </w:r>
      <w:r w:rsidRPr="004F73B7">
        <w:rPr>
          <w:rStyle w:val="StyleUnderline"/>
          <w:highlight w:val="cyan"/>
        </w:rPr>
        <w:t xml:space="preserve"> is the</w:t>
      </w:r>
      <w:r w:rsidRPr="002723C6">
        <w:rPr>
          <w:rStyle w:val="StyleUnderline"/>
        </w:rPr>
        <w:t xml:space="preserve"> U.S.’s most useful </w:t>
      </w:r>
      <w:r w:rsidRPr="004F73B7">
        <w:rPr>
          <w:rStyle w:val="StyleUnderline"/>
          <w:highlight w:val="cyan"/>
        </w:rPr>
        <w:t>means of responding to</w:t>
      </w:r>
      <w:r w:rsidRPr="002723C6">
        <w:rPr>
          <w:rStyle w:val="StyleUnderline"/>
        </w:rPr>
        <w:t xml:space="preserve"> </w:t>
      </w:r>
      <w:r w:rsidRPr="002723C6">
        <w:rPr>
          <w:rStyle w:val="Emphasis"/>
        </w:rPr>
        <w:t xml:space="preserve">distant </w:t>
      </w:r>
      <w:r w:rsidRPr="004F73B7">
        <w:rPr>
          <w:rStyle w:val="Emphasis"/>
          <w:highlight w:val="cyan"/>
        </w:rPr>
        <w:t>crises</w:t>
      </w:r>
      <w:r w:rsidRPr="002723C6">
        <w:rPr>
          <w:rStyle w:val="StyleUnderline"/>
        </w:rPr>
        <w:t xml:space="preserve">, preventing them from </w:t>
      </w:r>
      <w:r w:rsidRPr="002723C6">
        <w:rPr>
          <w:rStyle w:val="Emphasis"/>
        </w:rPr>
        <w:t>harming</w:t>
      </w:r>
      <w:r w:rsidRPr="002723C6">
        <w:rPr>
          <w:sz w:val="16"/>
        </w:rPr>
        <w:t xml:space="preserve"> our </w:t>
      </w:r>
      <w:r w:rsidRPr="002723C6">
        <w:rPr>
          <w:rStyle w:val="StyleUnderline"/>
        </w:rPr>
        <w:t>security or</w:t>
      </w:r>
      <w:r w:rsidRPr="002723C6">
        <w:rPr>
          <w:sz w:val="16"/>
        </w:rPr>
        <w:t xml:space="preserve"> that of our </w:t>
      </w:r>
      <w:r w:rsidRPr="002723C6">
        <w:rPr>
          <w:rStyle w:val="StyleUnderline"/>
        </w:rPr>
        <w:t>allies</w:t>
      </w:r>
      <w:r w:rsidRPr="002723C6">
        <w:rPr>
          <w:sz w:val="16"/>
        </w:rPr>
        <w:t xml:space="preserve"> and partners, </w:t>
      </w:r>
      <w:r w:rsidRPr="004F73B7">
        <w:rPr>
          <w:rStyle w:val="StyleUnderline"/>
          <w:highlight w:val="cyan"/>
        </w:rPr>
        <w:t>and keeping</w:t>
      </w:r>
      <w:r w:rsidRPr="002723C6">
        <w:rPr>
          <w:sz w:val="16"/>
        </w:rPr>
        <w:t xml:space="preserve"> geographically </w:t>
      </w:r>
      <w:r w:rsidRPr="004F73B7">
        <w:rPr>
          <w:rStyle w:val="StyleUnderline"/>
          <w:highlight w:val="cyan"/>
        </w:rPr>
        <w:t xml:space="preserve">remote </w:t>
      </w:r>
      <w:r w:rsidRPr="004F73B7">
        <w:rPr>
          <w:rStyle w:val="Emphasis"/>
          <w:highlight w:val="cyan"/>
        </w:rPr>
        <w:t>threats</w:t>
      </w:r>
      <w:r w:rsidRPr="004F73B7">
        <w:rPr>
          <w:rStyle w:val="StyleUnderline"/>
          <w:highlight w:val="cyan"/>
        </w:rPr>
        <w:t xml:space="preserve"> from </w:t>
      </w:r>
      <w:r w:rsidRPr="004F73B7">
        <w:rPr>
          <w:rStyle w:val="Emphasis"/>
          <w:highlight w:val="cyan"/>
        </w:rPr>
        <w:t>metastasizing</w:t>
      </w:r>
      <w:r w:rsidRPr="002723C6">
        <w:rPr>
          <w:rStyle w:val="StyleUnderline"/>
        </w:rPr>
        <w:t xml:space="preserve"> into conflicts that</w:t>
      </w:r>
      <w:r w:rsidRPr="002723C6">
        <w:rPr>
          <w:sz w:val="16"/>
        </w:rPr>
        <w:t xml:space="preserve"> could </w:t>
      </w:r>
      <w:r w:rsidRPr="002723C6">
        <w:rPr>
          <w:rStyle w:val="StyleUnderline"/>
        </w:rPr>
        <w:t>approach our borders</w:t>
      </w:r>
      <w:r w:rsidRPr="002723C6">
        <w:rPr>
          <w:sz w:val="16"/>
        </w:rPr>
        <w:t xml:space="preserve">. A maritime defense demands a maritime strategy. As national resources are increasingly strained the need exists for a strategy that makes deliberate choices to connect ends (security) with means (money and the fleet it builds). This paper examines the need for a maritime strategy, discusses options, and offers recommendations for policy makers. </w:t>
      </w:r>
      <w:r w:rsidRPr="004F73B7">
        <w:rPr>
          <w:rStyle w:val="StyleUnderline"/>
          <w:highlight w:val="cyan"/>
        </w:rPr>
        <w:t>After</w:t>
      </w:r>
      <w:r w:rsidRPr="002723C6">
        <w:rPr>
          <w:sz w:val="16"/>
        </w:rPr>
        <w:t xml:space="preserve"> several </w:t>
      </w:r>
      <w:r w:rsidRPr="002723C6">
        <w:rPr>
          <w:rStyle w:val="StyleUnderline"/>
        </w:rPr>
        <w:t xml:space="preserve">decades of </w:t>
      </w:r>
      <w:r w:rsidRPr="004F73B7">
        <w:rPr>
          <w:rStyle w:val="Emphasis"/>
          <w:highlight w:val="cyan"/>
        </w:rPr>
        <w:t>unchallenged</w:t>
      </w:r>
      <w:r w:rsidRPr="002723C6">
        <w:rPr>
          <w:rStyle w:val="StyleUnderline"/>
        </w:rPr>
        <w:t xml:space="preserve"> world </w:t>
      </w:r>
      <w:r w:rsidRPr="004F73B7">
        <w:rPr>
          <w:rStyle w:val="StyleUnderline"/>
          <w:highlight w:val="cyan"/>
        </w:rPr>
        <w:t xml:space="preserve">leadership, the </w:t>
      </w:r>
      <w:r w:rsidRPr="004F73B7">
        <w:rPr>
          <w:rStyle w:val="Emphasis"/>
          <w:highlight w:val="cyan"/>
        </w:rPr>
        <w:t>U</w:t>
      </w:r>
      <w:r w:rsidRPr="002723C6">
        <w:rPr>
          <w:rStyle w:val="StyleUnderline"/>
        </w:rPr>
        <w:t xml:space="preserve">nited </w:t>
      </w:r>
      <w:r w:rsidRPr="004F73B7">
        <w:rPr>
          <w:rStyle w:val="Emphasis"/>
          <w:highlight w:val="cyan"/>
        </w:rPr>
        <w:t>S</w:t>
      </w:r>
      <w:r w:rsidRPr="002723C6">
        <w:rPr>
          <w:rStyle w:val="StyleUnderline"/>
        </w:rPr>
        <w:t>tates</w:t>
      </w:r>
      <w:r w:rsidRPr="002723C6">
        <w:rPr>
          <w:sz w:val="16"/>
        </w:rPr>
        <w:t xml:space="preserve"> once again </w:t>
      </w:r>
      <w:r w:rsidRPr="004F73B7">
        <w:rPr>
          <w:rStyle w:val="StyleUnderline"/>
          <w:highlight w:val="cyan"/>
        </w:rPr>
        <w:t>faces</w:t>
      </w:r>
      <w:r w:rsidRPr="002723C6">
        <w:rPr>
          <w:rStyle w:val="StyleUnderline"/>
        </w:rPr>
        <w:t xml:space="preserve"> </w:t>
      </w:r>
      <w:r w:rsidRPr="002723C6">
        <w:rPr>
          <w:rStyle w:val="Emphasis"/>
        </w:rPr>
        <w:t xml:space="preserve">great power </w:t>
      </w:r>
      <w:r w:rsidRPr="004F73B7">
        <w:rPr>
          <w:rStyle w:val="Emphasis"/>
          <w:highlight w:val="cyan"/>
        </w:rPr>
        <w:t>competition</w:t>
      </w:r>
      <w:r w:rsidRPr="002723C6">
        <w:rPr>
          <w:sz w:val="16"/>
        </w:rPr>
        <w:t xml:space="preserve">, this time </w:t>
      </w:r>
      <w:r w:rsidRPr="004F73B7">
        <w:rPr>
          <w:rStyle w:val="StyleUnderline"/>
          <w:highlight w:val="cyan"/>
        </w:rPr>
        <w:t>featuring</w:t>
      </w:r>
      <w:r w:rsidRPr="002723C6">
        <w:rPr>
          <w:rStyle w:val="StyleUnderline"/>
        </w:rPr>
        <w:t xml:space="preserve"> two </w:t>
      </w:r>
      <w:r w:rsidRPr="002723C6">
        <w:rPr>
          <w:sz w:val="16"/>
        </w:rPr>
        <w:t xml:space="preserve">other </w:t>
      </w:r>
      <w:r w:rsidRPr="002723C6">
        <w:rPr>
          <w:rStyle w:val="StyleUnderline"/>
        </w:rPr>
        <w:t xml:space="preserve">world powers. </w:t>
      </w:r>
      <w:r w:rsidRPr="004F73B7">
        <w:rPr>
          <w:rStyle w:val="Emphasis"/>
          <w:highlight w:val="cyan"/>
        </w:rPr>
        <w:t>China</w:t>
      </w:r>
      <w:r w:rsidRPr="004F73B7">
        <w:rPr>
          <w:rStyle w:val="StyleUnderline"/>
          <w:highlight w:val="cyan"/>
        </w:rPr>
        <w:t xml:space="preserve"> and </w:t>
      </w:r>
      <w:r w:rsidRPr="004F73B7">
        <w:rPr>
          <w:rStyle w:val="Emphasis"/>
          <w:highlight w:val="cyan"/>
        </w:rPr>
        <w:t>Russia</w:t>
      </w:r>
      <w:r w:rsidRPr="002723C6">
        <w:rPr>
          <w:sz w:val="16"/>
        </w:rPr>
        <w:t xml:space="preserve"> increasingly </w:t>
      </w:r>
      <w:r w:rsidRPr="002723C6">
        <w:rPr>
          <w:rStyle w:val="StyleUnderline"/>
        </w:rPr>
        <w:t>bristle under</w:t>
      </w:r>
      <w:r w:rsidRPr="002723C6">
        <w:rPr>
          <w:sz w:val="16"/>
        </w:rPr>
        <w:t xml:space="preserve"> the constraints of </w:t>
      </w:r>
      <w:r w:rsidRPr="002723C6">
        <w:rPr>
          <w:rStyle w:val="StyleUnderline"/>
        </w:rPr>
        <w:t>the post-World War II systems of</w:t>
      </w:r>
      <w:r w:rsidRPr="002723C6">
        <w:rPr>
          <w:sz w:val="16"/>
        </w:rPr>
        <w:t xml:space="preserve"> global trade, finance, and </w:t>
      </w:r>
      <w:r w:rsidRPr="002723C6">
        <w:rPr>
          <w:rStyle w:val="StyleUnderline"/>
        </w:rPr>
        <w:t>governance</w:t>
      </w:r>
      <w:r w:rsidRPr="002723C6">
        <w:rPr>
          <w:sz w:val="16"/>
        </w:rPr>
        <w:t xml:space="preserve"> largely created by the United States and its allies, systems </w:t>
      </w:r>
      <w:r w:rsidRPr="002723C6">
        <w:rPr>
          <w:rStyle w:val="StyleUnderline"/>
        </w:rPr>
        <w:t xml:space="preserve">that 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 has </w:t>
      </w:r>
      <w:r w:rsidRPr="002723C6">
        <w:rPr>
          <w:rStyle w:val="StyleUnderline"/>
        </w:rPr>
        <w:t>protected</w:t>
      </w:r>
      <w:r w:rsidRPr="002723C6">
        <w:rPr>
          <w:sz w:val="16"/>
        </w:rPr>
        <w:t xml:space="preserve"> and sustained </w:t>
      </w:r>
      <w:r w:rsidRPr="002723C6">
        <w:rPr>
          <w:rStyle w:val="StyleUnderline"/>
        </w:rPr>
        <w:t>to the</w:t>
      </w:r>
      <w:r w:rsidRPr="002723C6">
        <w:rPr>
          <w:sz w:val="16"/>
        </w:rPr>
        <w:t xml:space="preserve"> economic and </w:t>
      </w:r>
      <w:r w:rsidRPr="002723C6">
        <w:rPr>
          <w:rStyle w:val="Emphasis"/>
        </w:rPr>
        <w:t>security benefit</w:t>
      </w:r>
      <w:r w:rsidRPr="002723C6">
        <w:rPr>
          <w:sz w:val="16"/>
        </w:rPr>
        <w:t xml:space="preserve"> of its citizens and the citizens </w:t>
      </w:r>
      <w:r w:rsidRPr="002723C6">
        <w:rPr>
          <w:rStyle w:val="StyleUnderline"/>
        </w:rPr>
        <w:t>of</w:t>
      </w:r>
      <w:r w:rsidRPr="002723C6">
        <w:rPr>
          <w:sz w:val="16"/>
        </w:rPr>
        <w:t xml:space="preserve"> other </w:t>
      </w:r>
      <w:r w:rsidRPr="002723C6">
        <w:rPr>
          <w:rStyle w:val="StyleUnderline"/>
        </w:rPr>
        <w:t xml:space="preserve">nations. </w:t>
      </w:r>
      <w:r w:rsidRPr="004F73B7">
        <w:rPr>
          <w:rStyle w:val="StyleUnderline"/>
          <w:highlight w:val="cyan"/>
        </w:rPr>
        <w:t>Both</w:t>
      </w:r>
      <w:r w:rsidRPr="002723C6">
        <w:rPr>
          <w:rStyle w:val="StyleUnderline"/>
        </w:rPr>
        <w:t xml:space="preserve"> China and Russia </w:t>
      </w:r>
      <w:r w:rsidRPr="004F73B7">
        <w:rPr>
          <w:rStyle w:val="StyleUnderline"/>
          <w:highlight w:val="cyan"/>
        </w:rPr>
        <w:t>are</w:t>
      </w:r>
      <w:r w:rsidRPr="002723C6">
        <w:rPr>
          <w:sz w:val="16"/>
        </w:rPr>
        <w:t xml:space="preserve"> demonstrably </w:t>
      </w:r>
      <w:r w:rsidRPr="004F73B7">
        <w:rPr>
          <w:rStyle w:val="Emphasis"/>
          <w:highlight w:val="cyan"/>
        </w:rPr>
        <w:t>improving</w:t>
      </w:r>
      <w:r w:rsidRPr="002723C6">
        <w:rPr>
          <w:rStyle w:val="StyleUnderline"/>
        </w:rPr>
        <w:t xml:space="preserve"> the quality of </w:t>
      </w:r>
      <w:r w:rsidRPr="004F73B7">
        <w:rPr>
          <w:rStyle w:val="StyleUnderline"/>
          <w:highlight w:val="cyan"/>
        </w:rPr>
        <w:t>their</w:t>
      </w:r>
      <w:r w:rsidRPr="002723C6">
        <w:rPr>
          <w:sz w:val="16"/>
        </w:rPr>
        <w:t xml:space="preserve"> armed </w:t>
      </w:r>
      <w:r w:rsidRPr="004F73B7">
        <w:rPr>
          <w:rStyle w:val="StyleUnderline"/>
          <w:highlight w:val="cyan"/>
        </w:rPr>
        <w:t>forces while</w:t>
      </w:r>
      <w:r w:rsidRPr="002723C6">
        <w:rPr>
          <w:sz w:val="16"/>
        </w:rPr>
        <w:t xml:space="preserve"> simultaneously </w:t>
      </w:r>
      <w:r w:rsidRPr="004F73B7">
        <w:rPr>
          <w:rStyle w:val="StyleUnderline"/>
          <w:highlight w:val="cyan"/>
        </w:rPr>
        <w:t xml:space="preserve">acting </w:t>
      </w:r>
      <w:r w:rsidRPr="004F73B7">
        <w:rPr>
          <w:rStyle w:val="Emphasis"/>
          <w:highlight w:val="cyan"/>
        </w:rPr>
        <w:t>aggressively</w:t>
      </w:r>
      <w:r w:rsidRPr="004F73B7">
        <w:rPr>
          <w:rStyle w:val="StyleUnderline"/>
          <w:highlight w:val="cyan"/>
        </w:rPr>
        <w:t xml:space="preserve"> to</w:t>
      </w:r>
      <w:r w:rsidRPr="002723C6">
        <w:rPr>
          <w:rStyle w:val="StyleUnderline"/>
        </w:rPr>
        <w:t>ward neighboring countries, some</w:t>
      </w:r>
      <w:r w:rsidRPr="002723C6">
        <w:rPr>
          <w:sz w:val="16"/>
        </w:rPr>
        <w:t xml:space="preserve"> of which are US </w:t>
      </w:r>
      <w:r w:rsidRPr="002723C6">
        <w:rPr>
          <w:rStyle w:val="StyleUnderline"/>
        </w:rPr>
        <w:t xml:space="preserve">treaty </w:t>
      </w:r>
      <w:r w:rsidRPr="004F73B7">
        <w:rPr>
          <w:rStyle w:val="StyleUnderline"/>
          <w:highlight w:val="cyan"/>
        </w:rPr>
        <w:t>allies</w:t>
      </w:r>
      <w:r w:rsidRPr="002723C6">
        <w:rPr>
          <w:sz w:val="16"/>
        </w:rPr>
        <w:t xml:space="preserve">. Additionally, </w:t>
      </w:r>
      <w:r w:rsidRPr="004F73B7">
        <w:rPr>
          <w:rStyle w:val="StyleUnderline"/>
          <w:highlight w:val="cyan"/>
        </w:rPr>
        <w:t>both</w:t>
      </w:r>
      <w:r w:rsidRPr="002723C6">
        <w:rPr>
          <w:rStyle w:val="StyleUnderline"/>
        </w:rPr>
        <w:t xml:space="preserve"> nations are </w:t>
      </w:r>
      <w:r w:rsidRPr="004F73B7">
        <w:rPr>
          <w:rStyle w:val="StyleUnderline"/>
          <w:highlight w:val="cyan"/>
        </w:rPr>
        <w:t>turn</w:t>
      </w:r>
      <w:r w:rsidRPr="002723C6">
        <w:rPr>
          <w:rStyle w:val="StyleUnderline"/>
        </w:rPr>
        <w:t xml:space="preserve">ing their </w:t>
      </w:r>
      <w:r w:rsidRPr="004F73B7">
        <w:rPr>
          <w:rStyle w:val="Emphasis"/>
          <w:highlight w:val="cyan"/>
        </w:rPr>
        <w:t>attention</w:t>
      </w:r>
      <w:r w:rsidRPr="004F73B7">
        <w:rPr>
          <w:rStyle w:val="StyleUnderline"/>
          <w:highlight w:val="cyan"/>
        </w:rPr>
        <w:t xml:space="preserve"> to </w:t>
      </w:r>
      <w:r w:rsidRPr="004F73B7">
        <w:rPr>
          <w:rStyle w:val="Emphasis"/>
          <w:highlight w:val="cyan"/>
        </w:rPr>
        <w:t>naval op</w:t>
      </w:r>
      <w:r w:rsidRPr="002723C6">
        <w:rPr>
          <w:rStyle w:val="Emphasis"/>
        </w:rPr>
        <w:t>eration</w:t>
      </w:r>
      <w:r w:rsidRPr="004F73B7">
        <w:rPr>
          <w:rStyle w:val="Emphasis"/>
          <w:highlight w:val="cyan"/>
        </w:rPr>
        <w:t>s</w:t>
      </w:r>
      <w:r w:rsidRPr="002723C6">
        <w:rPr>
          <w:rStyle w:val="StyleUnderline"/>
        </w:rPr>
        <w:t xml:space="preserve"> far from their</w:t>
      </w:r>
      <w:r w:rsidRPr="002723C6">
        <w:rPr>
          <w:sz w:val="16"/>
        </w:rPr>
        <w:t xml:space="preserve"> own </w:t>
      </w:r>
      <w:r w:rsidRPr="002723C6">
        <w:rPr>
          <w:rStyle w:val="StyleUnderline"/>
        </w:rPr>
        <w:t>coasts</w:t>
      </w:r>
      <w:r w:rsidRPr="002723C6">
        <w:rPr>
          <w:sz w:val="16"/>
        </w:rPr>
        <w:t xml:space="preserve">, operations </w:t>
      </w:r>
      <w:r w:rsidRPr="002723C6">
        <w:rPr>
          <w:rStyle w:val="StyleUnderline"/>
        </w:rPr>
        <w:t>designed to advance</w:t>
      </w:r>
      <w:r w:rsidRPr="002723C6">
        <w:rPr>
          <w:sz w:val="16"/>
        </w:rPr>
        <w:t xml:space="preserve"> national </w:t>
      </w:r>
      <w:r w:rsidRPr="002723C6">
        <w:rPr>
          <w:rStyle w:val="StyleUnderline"/>
        </w:rPr>
        <w:t>interests</w:t>
      </w:r>
      <w:r w:rsidRPr="002723C6">
        <w:rPr>
          <w:sz w:val="16"/>
        </w:rPr>
        <w:t xml:space="preserve"> that are </w:t>
      </w:r>
      <w:r w:rsidRPr="002723C6">
        <w:rPr>
          <w:rStyle w:val="StyleUnderline"/>
        </w:rPr>
        <w:t>often in tension with</w:t>
      </w:r>
      <w:r w:rsidRPr="002723C6">
        <w:rPr>
          <w:sz w:val="16"/>
        </w:rPr>
        <w:t xml:space="preserve"> those of </w:t>
      </w:r>
      <w:r w:rsidRPr="002723C6">
        <w:rPr>
          <w:rStyle w:val="StyleUnderline"/>
        </w:rPr>
        <w:t xml:space="preserve">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.1 For the past several decades, US national security strategy has not had to contend with great powers. Instead, it has concerned itself primarily with building alliances designed to manage regional security more efficiently by proxy, while devoting increasingly more resources to homeland defense and intelligence aimed at stemming acts of terror by Islamic radical organizations and their followers. To the extent that the US position of leadership in the world was not threatened, this strategy was reasonable, if imperfectly pursued. </w:t>
      </w:r>
      <w:r w:rsidRPr="002723C6">
        <w:rPr>
          <w:rStyle w:val="StyleUnderline"/>
        </w:rPr>
        <w:t xml:space="preserve">Such a strategy will </w:t>
      </w:r>
      <w:r w:rsidRPr="002723C6">
        <w:rPr>
          <w:rStyle w:val="Emphasis"/>
        </w:rPr>
        <w:t>no longer</w:t>
      </w:r>
      <w:r w:rsidRPr="002723C6">
        <w:rPr>
          <w:rStyle w:val="StyleUnderline"/>
        </w:rPr>
        <w:t xml:space="preserve"> suffice in a world of </w:t>
      </w:r>
      <w:r w:rsidRPr="002723C6">
        <w:rPr>
          <w:rStyle w:val="Emphasis"/>
        </w:rPr>
        <w:t>great power competition</w:t>
      </w:r>
      <w:r w:rsidRPr="002723C6">
        <w:rPr>
          <w:sz w:val="16"/>
        </w:rPr>
        <w:t xml:space="preserve">, especially one in which powers of considerable—but unequal—strength are opposed. </w:t>
      </w:r>
      <w:r w:rsidRPr="002723C6">
        <w:rPr>
          <w:rStyle w:val="StyleUnderline"/>
        </w:rPr>
        <w:t xml:space="preserve">Unbalanced </w:t>
      </w:r>
      <w:r w:rsidRPr="002723C6">
        <w:rPr>
          <w:rStyle w:val="Emphasis"/>
        </w:rPr>
        <w:t>multi-polarity</w:t>
      </w:r>
      <w:r w:rsidRPr="002723C6">
        <w:rPr>
          <w:rStyle w:val="StyleUnderline"/>
        </w:rPr>
        <w:t xml:space="preserve"> is an especially </w:t>
      </w:r>
      <w:r w:rsidRPr="002723C6">
        <w:rPr>
          <w:rStyle w:val="Emphasis"/>
        </w:rPr>
        <w:t>unstable</w:t>
      </w:r>
      <w:r w:rsidRPr="002723C6">
        <w:rPr>
          <w:rStyle w:val="StyleUnderline"/>
        </w:rPr>
        <w:t xml:space="preserve"> condition, and the </w:t>
      </w:r>
      <w:r w:rsidRPr="002723C6">
        <w:rPr>
          <w:rStyle w:val="Emphasis"/>
        </w:rPr>
        <w:t>U</w:t>
      </w:r>
      <w:r w:rsidRPr="002723C6">
        <w:rPr>
          <w:rStyle w:val="StyleUnderline"/>
        </w:rPr>
        <w:t xml:space="preserve">nited </w:t>
      </w:r>
      <w:r w:rsidRPr="002723C6">
        <w:rPr>
          <w:rStyle w:val="Emphasis"/>
        </w:rPr>
        <w:t>S</w:t>
      </w:r>
      <w:r w:rsidRPr="002723C6">
        <w:rPr>
          <w:rStyle w:val="StyleUnderline"/>
        </w:rPr>
        <w:t xml:space="preserve">tates is </w:t>
      </w:r>
      <w:r w:rsidRPr="002723C6">
        <w:rPr>
          <w:rStyle w:val="Emphasis"/>
        </w:rPr>
        <w:t>not effectively postured</w:t>
      </w:r>
      <w:r w:rsidRPr="002723C6">
        <w:rPr>
          <w:rStyle w:val="StyleUnderline"/>
        </w:rPr>
        <w:t xml:space="preserve"> to manage that instability</w:t>
      </w:r>
      <w:r w:rsidRPr="002723C6">
        <w:rPr>
          <w:sz w:val="16"/>
        </w:rPr>
        <w:t xml:space="preserve">. Henry Kissinger divides the concept of world order into two parts: a normative system that defines acceptable action, and a ‘balance of power’ arrangement that punishes the breach of such conventions2. As the underlying balance of forces shifts, states with different ideas of international order gain the power to reshape the system. Thucydides’ ancient insight holds true – </w:t>
      </w:r>
      <w:r w:rsidRPr="004F73B7">
        <w:rPr>
          <w:rStyle w:val="StyleUnderline"/>
          <w:highlight w:val="cyan"/>
        </w:rPr>
        <w:t xml:space="preserve">the </w:t>
      </w:r>
      <w:r w:rsidRPr="004F73B7">
        <w:rPr>
          <w:rStyle w:val="Emphasis"/>
          <w:highlight w:val="cyan"/>
        </w:rPr>
        <w:t>rise in power</w:t>
      </w:r>
      <w:r w:rsidRPr="002723C6">
        <w:rPr>
          <w:rStyle w:val="StyleUnderline"/>
        </w:rPr>
        <w:t xml:space="preserve"> of one actor </w:t>
      </w:r>
      <w:r w:rsidRPr="004F73B7">
        <w:rPr>
          <w:rStyle w:val="StyleUnderline"/>
          <w:highlight w:val="cyan"/>
        </w:rPr>
        <w:t xml:space="preserve">threatens </w:t>
      </w:r>
      <w:r w:rsidRPr="004F73B7">
        <w:rPr>
          <w:rStyle w:val="Emphasis"/>
          <w:highlight w:val="cyan"/>
        </w:rPr>
        <w:t>all</w:t>
      </w:r>
      <w:r w:rsidRPr="002723C6">
        <w:rPr>
          <w:rStyle w:val="Emphasis"/>
        </w:rPr>
        <w:t xml:space="preserve"> others</w:t>
      </w:r>
      <w:r w:rsidRPr="002723C6">
        <w:rPr>
          <w:rStyle w:val="StyleUnderline"/>
        </w:rPr>
        <w:t xml:space="preserve">. Where such threat exists and if the </w:t>
      </w:r>
      <w:r w:rsidRPr="002723C6">
        <w:rPr>
          <w:rStyle w:val="Emphasis"/>
        </w:rPr>
        <w:t>balance of power</w:t>
      </w:r>
      <w:r w:rsidRPr="002723C6">
        <w:rPr>
          <w:rStyle w:val="StyleUnderline"/>
        </w:rPr>
        <w:t xml:space="preserve"> between states</w:t>
      </w:r>
      <w:r w:rsidRPr="002723C6">
        <w:rPr>
          <w:sz w:val="16"/>
        </w:rPr>
        <w:t xml:space="preserve"> or coalitions </w:t>
      </w:r>
      <w:r w:rsidRPr="002723C6">
        <w:rPr>
          <w:rStyle w:val="StyleUnderline"/>
        </w:rPr>
        <w:t>approaches equilibrium, a “</w:t>
      </w:r>
      <w:r w:rsidRPr="002723C6">
        <w:rPr>
          <w:rStyle w:val="Emphasis"/>
        </w:rPr>
        <w:t>Cold War</w:t>
      </w:r>
      <w:r w:rsidRPr="002723C6">
        <w:rPr>
          <w:rStyle w:val="StyleUnderline"/>
        </w:rPr>
        <w:t>” between</w:t>
      </w:r>
      <w:r w:rsidRPr="002723C6">
        <w:rPr>
          <w:sz w:val="16"/>
        </w:rPr>
        <w:t xml:space="preserve"> competing </w:t>
      </w:r>
      <w:r w:rsidRPr="002723C6">
        <w:rPr>
          <w:rStyle w:val="StyleUnderline"/>
        </w:rPr>
        <w:t>ideological camps occurs</w:t>
      </w:r>
      <w:r w:rsidRPr="002723C6">
        <w:rPr>
          <w:sz w:val="16"/>
        </w:rPr>
        <w:t>.</w:t>
      </w:r>
    </w:p>
    <w:p w14:paraId="649DC913" w14:textId="555B27AC" w:rsidR="00D57467" w:rsidRDefault="00D57467" w:rsidP="00D57467">
      <w:pPr>
        <w:pStyle w:val="Heading3"/>
        <w:rPr>
          <w:rFonts w:cs="Arial"/>
        </w:rPr>
      </w:pPr>
      <w:r w:rsidRPr="002723C6">
        <w:rPr>
          <w:rFonts w:cs="Arial"/>
        </w:rPr>
        <w:t>1AC---Plan</w:t>
      </w:r>
    </w:p>
    <w:p w14:paraId="3297D232" w14:textId="77777777" w:rsidR="008A658E" w:rsidRDefault="008A658E" w:rsidP="008A658E">
      <w:pPr>
        <w:pStyle w:val="Heading4"/>
        <w:shd w:val="clear" w:color="auto" w:fill="FFFFFF"/>
        <w:spacing w:line="278" w:lineRule="atLeast"/>
        <w:rPr>
          <w:rFonts w:cs="Arial"/>
          <w:color w:val="222222"/>
          <w:szCs w:val="26"/>
        </w:rPr>
      </w:pPr>
      <w:r>
        <w:rPr>
          <w:rFonts w:cs="Arial"/>
          <w:color w:val="222222"/>
          <w:szCs w:val="26"/>
        </w:rPr>
        <w:t>Plan: The United States federal government should substantially increase prohibitions on private sector anticompetitive business practices by removing the Shipping Act antitrust exemption.</w:t>
      </w:r>
    </w:p>
    <w:p w14:paraId="250DD345" w14:textId="77777777" w:rsidR="008A658E" w:rsidRPr="008A658E" w:rsidRDefault="008A658E" w:rsidP="008A658E"/>
    <w:p w14:paraId="1437D75D" w14:textId="77777777" w:rsidR="00D57467" w:rsidRPr="002723C6" w:rsidRDefault="00D57467" w:rsidP="00D57467">
      <w:pPr>
        <w:pStyle w:val="Heading4"/>
        <w:rPr>
          <w:rFonts w:cs="Arial"/>
        </w:rPr>
      </w:pPr>
      <w:r w:rsidRPr="002723C6">
        <w:rPr>
          <w:rFonts w:cs="Arial"/>
        </w:rPr>
        <w:t>The plan allows FMC</w:t>
      </w:r>
      <w:r w:rsidRPr="002723C6">
        <w:rPr>
          <w:rFonts w:cs="Arial"/>
          <w:b w:val="0"/>
          <w:bCs/>
        </w:rPr>
        <w:t xml:space="preserve"> (Federal Maritime Commission)</w:t>
      </w:r>
      <w:r w:rsidRPr="002723C6">
        <w:rPr>
          <w:rFonts w:cs="Arial"/>
        </w:rPr>
        <w:t xml:space="preserve"> </w:t>
      </w:r>
      <w:r w:rsidRPr="002723C6">
        <w:rPr>
          <w:rFonts w:cs="Arial"/>
          <w:u w:val="single"/>
        </w:rPr>
        <w:t>enforcement</w:t>
      </w:r>
      <w:r w:rsidRPr="002723C6">
        <w:rPr>
          <w:rFonts w:cs="Arial"/>
        </w:rPr>
        <w:t xml:space="preserve"> and </w:t>
      </w:r>
      <w:r w:rsidRPr="002723C6">
        <w:rPr>
          <w:rFonts w:cs="Arial"/>
          <w:u w:val="single"/>
        </w:rPr>
        <w:t>litigation</w:t>
      </w:r>
      <w:r w:rsidRPr="002723C6">
        <w:rPr>
          <w:rFonts w:cs="Arial"/>
        </w:rPr>
        <w:t xml:space="preserve"> against alliances</w:t>
      </w:r>
    </w:p>
    <w:p w14:paraId="3D4DCF1F" w14:textId="77777777" w:rsidR="00D57467" w:rsidRPr="002723C6" w:rsidRDefault="00D57467" w:rsidP="00D57467">
      <w:r w:rsidRPr="002723C6">
        <w:rPr>
          <w:rStyle w:val="Style13ptBold"/>
        </w:rPr>
        <w:t>NITL 21</w:t>
      </w:r>
      <w:r w:rsidRPr="002723C6">
        <w:t>, National Industrial Transportation League, a trade association whose mission is to advance the views of shippers on industrial freight transportation issues and advance their professional development (May 19, 2021, NITL Urges Congress to Adopt Shipping Act Reforms in Response to Unprecedented Disruption to the Ocean Shipping Network, https://www.nitl.org/wp-content/uploads/2020/03/NITL-release-Shipping-Act-Revisions-May-19-2021-final.pdf)</w:t>
      </w:r>
    </w:p>
    <w:p w14:paraId="6D0FA4E9" w14:textId="77777777" w:rsidR="00D57467" w:rsidRDefault="00D57467" w:rsidP="00D57467">
      <w:pPr>
        <w:rPr>
          <w:sz w:val="16"/>
        </w:rPr>
      </w:pPr>
      <w:r w:rsidRPr="002723C6">
        <w:rPr>
          <w:sz w:val="16"/>
        </w:rPr>
        <w:t xml:space="preserve"> The National Industrial Transportation League (</w:t>
      </w:r>
      <w:r w:rsidRPr="004F73B7">
        <w:rPr>
          <w:rStyle w:val="Emphasis"/>
          <w:highlight w:val="cyan"/>
        </w:rPr>
        <w:t>NITL</w:t>
      </w:r>
      <w:r w:rsidRPr="002723C6">
        <w:rPr>
          <w:sz w:val="16"/>
        </w:rPr>
        <w:t xml:space="preserve">), </w:t>
      </w:r>
      <w:r w:rsidRPr="002723C6">
        <w:rPr>
          <w:rStyle w:val="StyleUnderline"/>
        </w:rPr>
        <w:t xml:space="preserve">the nation’s oldest trade association representing industrial freight transportation shippers, </w:t>
      </w:r>
      <w:r w:rsidRPr="004F73B7">
        <w:rPr>
          <w:rStyle w:val="StyleUnderline"/>
          <w:highlight w:val="cyan"/>
        </w:rPr>
        <w:t xml:space="preserve">is calling on Congress to modernize the </w:t>
      </w:r>
      <w:r w:rsidRPr="004F73B7">
        <w:rPr>
          <w:rStyle w:val="Emphasis"/>
          <w:highlight w:val="cyan"/>
        </w:rPr>
        <w:t>Shipping Act</w:t>
      </w:r>
      <w:r w:rsidRPr="002723C6">
        <w:rPr>
          <w:rStyle w:val="StyleUnderline"/>
        </w:rPr>
        <w:t xml:space="preserve"> of 1984 </w:t>
      </w:r>
      <w:r w:rsidRPr="004F73B7">
        <w:rPr>
          <w:rStyle w:val="StyleUnderline"/>
          <w:highlight w:val="cyan"/>
        </w:rPr>
        <w:t>after</w:t>
      </w:r>
      <w:r w:rsidRPr="002723C6">
        <w:rPr>
          <w:rStyle w:val="StyleUnderline"/>
        </w:rPr>
        <w:t xml:space="preserve"> months of </w:t>
      </w:r>
      <w:r w:rsidRPr="004F73B7">
        <w:rPr>
          <w:rStyle w:val="StyleUnderline"/>
          <w:highlight w:val="cyan"/>
        </w:rPr>
        <w:t>congestion at</w:t>
      </w:r>
      <w:r w:rsidRPr="002723C6">
        <w:rPr>
          <w:rStyle w:val="StyleUnderline"/>
        </w:rPr>
        <w:t xml:space="preserve"> U.S. </w:t>
      </w:r>
      <w:r w:rsidRPr="00F017C5">
        <w:rPr>
          <w:rStyle w:val="StyleUnderline"/>
          <w:highlight w:val="cyan"/>
        </w:rPr>
        <w:t>seaports</w:t>
      </w:r>
      <w:r w:rsidRPr="002723C6">
        <w:rPr>
          <w:rStyle w:val="StyleUnderline"/>
        </w:rPr>
        <w:t xml:space="preserve"> </w:t>
      </w:r>
      <w:r w:rsidRPr="004F73B7">
        <w:rPr>
          <w:rStyle w:val="StyleUnderline"/>
          <w:highlight w:val="cyan"/>
        </w:rPr>
        <w:t>and</w:t>
      </w:r>
      <w:r w:rsidRPr="002723C6">
        <w:rPr>
          <w:rStyle w:val="StyleUnderline"/>
        </w:rPr>
        <w:t xml:space="preserve"> unprecedented </w:t>
      </w:r>
      <w:r w:rsidRPr="004F73B7">
        <w:rPr>
          <w:rStyle w:val="StyleUnderline"/>
          <w:highlight w:val="cyan"/>
        </w:rPr>
        <w:t>disruption to</w:t>
      </w:r>
      <w:r w:rsidRPr="002723C6">
        <w:rPr>
          <w:rStyle w:val="StyleUnderline"/>
        </w:rPr>
        <w:t xml:space="preserve"> the ocean </w:t>
      </w:r>
      <w:r w:rsidRPr="004F73B7">
        <w:rPr>
          <w:rStyle w:val="StyleUnderline"/>
          <w:highlight w:val="cyan"/>
        </w:rPr>
        <w:t>shipping</w:t>
      </w:r>
      <w:r w:rsidRPr="002723C6">
        <w:rPr>
          <w:rStyle w:val="StyleUnderline"/>
        </w:rPr>
        <w:t xml:space="preserve"> network</w:t>
      </w:r>
      <w:r w:rsidRPr="002723C6">
        <w:rPr>
          <w:sz w:val="16"/>
        </w:rPr>
        <w:t xml:space="preserve">. </w:t>
      </w:r>
      <w:r w:rsidRPr="002723C6">
        <w:rPr>
          <w:rStyle w:val="StyleUnderline"/>
        </w:rPr>
        <w:t>The ongoing ocean shipping turmoil has wreaked havoc on US exporters and importers, costing them billions in higher shipping costs</w:t>
      </w:r>
      <w:r w:rsidRPr="002723C6">
        <w:rPr>
          <w:sz w:val="16"/>
        </w:rPr>
        <w:t xml:space="preserve">, demurrage and detention charges, </w:t>
      </w:r>
      <w:r w:rsidRPr="002723C6">
        <w:rPr>
          <w:rStyle w:val="StyleUnderline"/>
        </w:rPr>
        <w:t>and lost business, with still no clear end in sight</w:t>
      </w:r>
      <w:r w:rsidRPr="002723C6">
        <w:rPr>
          <w:sz w:val="16"/>
        </w:rPr>
        <w:t xml:space="preserve">. </w:t>
      </w:r>
      <w:r w:rsidRPr="002723C6">
        <w:rPr>
          <w:rStyle w:val="StyleUnderline"/>
        </w:rPr>
        <w:t xml:space="preserve">The inability of US companies to timely access marine containers and chassis and secure sufficient vessel bookings to meet their business requirements has upended the ocean cargo shipping and delivery network. These unprecedented </w:t>
      </w:r>
      <w:r w:rsidRPr="004F73B7">
        <w:rPr>
          <w:rStyle w:val="StyleUnderline"/>
          <w:highlight w:val="cyan"/>
        </w:rPr>
        <w:t>challenges</w:t>
      </w:r>
      <w:r w:rsidRPr="002723C6">
        <w:rPr>
          <w:rStyle w:val="StyleUnderline"/>
        </w:rPr>
        <w:t xml:space="preserve"> have </w:t>
      </w:r>
      <w:r w:rsidRPr="004F73B7">
        <w:rPr>
          <w:rStyle w:val="Emphasis"/>
          <w:highlight w:val="cyan"/>
        </w:rPr>
        <w:t>exposed gaps</w:t>
      </w:r>
      <w:r w:rsidRPr="004F73B7">
        <w:rPr>
          <w:rStyle w:val="StyleUnderline"/>
          <w:highlight w:val="cyan"/>
        </w:rPr>
        <w:t xml:space="preserve"> in</w:t>
      </w:r>
      <w:r w:rsidRPr="002723C6">
        <w:rPr>
          <w:rStyle w:val="StyleUnderline"/>
        </w:rPr>
        <w:t xml:space="preserve"> the </w:t>
      </w:r>
      <w:r w:rsidRPr="004F73B7">
        <w:rPr>
          <w:rStyle w:val="StyleUnderline"/>
          <w:highlight w:val="cyan"/>
        </w:rPr>
        <w:t>law governing</w:t>
      </w:r>
      <w:r w:rsidRPr="002723C6">
        <w:rPr>
          <w:rStyle w:val="StyleUnderline"/>
        </w:rPr>
        <w:t xml:space="preserve"> ocean </w:t>
      </w:r>
      <w:r w:rsidRPr="004F73B7">
        <w:rPr>
          <w:rStyle w:val="StyleUnderline"/>
          <w:highlight w:val="cyan"/>
        </w:rPr>
        <w:t>carrier services</w:t>
      </w:r>
      <w:r w:rsidRPr="002723C6">
        <w:rPr>
          <w:rStyle w:val="StyleUnderline"/>
        </w:rPr>
        <w:t xml:space="preserve"> that warrant immediate action</w:t>
      </w:r>
      <w:r w:rsidRPr="002723C6">
        <w:rPr>
          <w:sz w:val="16"/>
        </w:rPr>
        <w:t xml:space="preserve">. </w:t>
      </w:r>
      <w:r w:rsidRPr="002723C6">
        <w:rPr>
          <w:rStyle w:val="StyleUnderline"/>
        </w:rPr>
        <w:t>A proposal</w:t>
      </w:r>
      <w:r w:rsidRPr="002723C6">
        <w:rPr>
          <w:sz w:val="16"/>
        </w:rPr>
        <w:t xml:space="preserve"> drafted </w:t>
      </w:r>
      <w:r w:rsidRPr="002723C6">
        <w:rPr>
          <w:rStyle w:val="StyleUnderline"/>
        </w:rPr>
        <w:t>by NITL</w:t>
      </w:r>
      <w:r w:rsidRPr="002723C6">
        <w:rPr>
          <w:sz w:val="16"/>
        </w:rPr>
        <w:t xml:space="preserve"> recommends modifications to address these challenges. The proposal </w:t>
      </w:r>
      <w:r w:rsidRPr="002723C6">
        <w:rPr>
          <w:rStyle w:val="StyleUnderline"/>
        </w:rPr>
        <w:t>is designed to provide remedies for importers and exporters who are experiencing unprecedented shipping costs, are unable to obtain adequate ocean transportation service to meet their cargo delivery needs and are concerned about unfair business practices</w:t>
      </w:r>
      <w:r w:rsidRPr="002723C6">
        <w:rPr>
          <w:sz w:val="16"/>
        </w:rPr>
        <w:t xml:space="preserve">. </w:t>
      </w:r>
      <w:r w:rsidRPr="004F73B7">
        <w:rPr>
          <w:rStyle w:val="StyleUnderline"/>
          <w:highlight w:val="cyan"/>
        </w:rPr>
        <w:t>The</w:t>
      </w:r>
      <w:r w:rsidRPr="002723C6">
        <w:rPr>
          <w:rStyle w:val="StyleUnderline"/>
        </w:rPr>
        <w:t xml:space="preserve"> NITL </w:t>
      </w:r>
      <w:r w:rsidRPr="004F73B7">
        <w:rPr>
          <w:rStyle w:val="StyleUnderline"/>
          <w:highlight w:val="cyan"/>
        </w:rPr>
        <w:t>proposal provides</w:t>
      </w:r>
      <w:r w:rsidRPr="002723C6">
        <w:rPr>
          <w:rStyle w:val="StyleUnderline"/>
        </w:rPr>
        <w:t xml:space="preserve"> four main </w:t>
      </w:r>
      <w:r w:rsidRPr="004F73B7">
        <w:rPr>
          <w:rStyle w:val="StyleUnderline"/>
          <w:highlight w:val="cyan"/>
        </w:rPr>
        <w:t xml:space="preserve">recommendations to </w:t>
      </w:r>
      <w:r w:rsidRPr="004F73B7">
        <w:rPr>
          <w:rStyle w:val="Emphasis"/>
          <w:highlight w:val="cyan"/>
        </w:rPr>
        <w:t>modify The Shipping Act</w:t>
      </w:r>
      <w:r w:rsidRPr="002723C6">
        <w:rPr>
          <w:rStyle w:val="StyleUnderline"/>
        </w:rPr>
        <w:t xml:space="preserve">, including: • </w:t>
      </w:r>
      <w:r w:rsidRPr="004F73B7">
        <w:rPr>
          <w:rStyle w:val="StyleUnderline"/>
          <w:highlight w:val="cyan"/>
        </w:rPr>
        <w:t xml:space="preserve">Establishing rules </w:t>
      </w:r>
      <w:r w:rsidRPr="004F73B7">
        <w:rPr>
          <w:rStyle w:val="Emphasis"/>
          <w:highlight w:val="cyan"/>
        </w:rPr>
        <w:t>prohibiting</w:t>
      </w:r>
      <w:r w:rsidRPr="002723C6">
        <w:rPr>
          <w:rStyle w:val="StyleUnderline"/>
        </w:rPr>
        <w:t xml:space="preserve"> common </w:t>
      </w:r>
      <w:r w:rsidRPr="004F73B7">
        <w:rPr>
          <w:rStyle w:val="StyleUnderline"/>
          <w:highlight w:val="cyan"/>
        </w:rPr>
        <w:t>carriers</w:t>
      </w:r>
      <w:r w:rsidRPr="002723C6">
        <w:rPr>
          <w:rStyle w:val="StyleUnderline"/>
        </w:rPr>
        <w:t xml:space="preserve"> and marine terminal operators </w:t>
      </w:r>
      <w:r w:rsidRPr="004F73B7">
        <w:rPr>
          <w:rStyle w:val="StyleUnderline"/>
          <w:highlight w:val="cyan"/>
        </w:rPr>
        <w:t>from adopting</w:t>
      </w:r>
      <w:r w:rsidRPr="002723C6">
        <w:rPr>
          <w:rStyle w:val="StyleUnderline"/>
        </w:rPr>
        <w:t xml:space="preserve"> and applying </w:t>
      </w:r>
      <w:r w:rsidRPr="004F73B7">
        <w:rPr>
          <w:rStyle w:val="Emphasis"/>
          <w:highlight w:val="cyan"/>
        </w:rPr>
        <w:t>unjust</w:t>
      </w:r>
      <w:r w:rsidRPr="002723C6">
        <w:rPr>
          <w:rStyle w:val="StyleUnderline"/>
        </w:rPr>
        <w:t xml:space="preserve"> </w:t>
      </w:r>
      <w:r w:rsidRPr="004F73B7">
        <w:rPr>
          <w:rStyle w:val="StyleUnderline"/>
          <w:highlight w:val="cyan"/>
        </w:rPr>
        <w:t>and</w:t>
      </w:r>
      <w:r w:rsidRPr="002723C6">
        <w:rPr>
          <w:rStyle w:val="StyleUnderline"/>
        </w:rPr>
        <w:t xml:space="preserve"> </w:t>
      </w:r>
      <w:r w:rsidRPr="004F73B7">
        <w:rPr>
          <w:rStyle w:val="Emphasis"/>
          <w:highlight w:val="cyan"/>
        </w:rPr>
        <w:t>unreasonable</w:t>
      </w:r>
      <w:r w:rsidRPr="002723C6">
        <w:rPr>
          <w:rStyle w:val="StyleUnderline"/>
        </w:rPr>
        <w:t xml:space="preserve"> demurrage and </w:t>
      </w:r>
      <w:r w:rsidRPr="004F73B7">
        <w:rPr>
          <w:rStyle w:val="StyleUnderline"/>
          <w:highlight w:val="cyan"/>
        </w:rPr>
        <w:t>detention rules</w:t>
      </w:r>
      <w:r w:rsidRPr="002723C6">
        <w:rPr>
          <w:rStyle w:val="StyleUnderline"/>
        </w:rPr>
        <w:t xml:space="preserve"> and practices </w:t>
      </w:r>
      <w:r w:rsidRPr="004F73B7">
        <w:rPr>
          <w:rStyle w:val="StyleUnderline"/>
          <w:highlight w:val="cyan"/>
        </w:rPr>
        <w:t>by codifying</w:t>
      </w:r>
      <w:r w:rsidRPr="002723C6">
        <w:rPr>
          <w:rStyle w:val="StyleUnderline"/>
        </w:rPr>
        <w:t xml:space="preserve"> the industry </w:t>
      </w:r>
      <w:r w:rsidRPr="004F73B7">
        <w:rPr>
          <w:rStyle w:val="StyleUnderline"/>
          <w:highlight w:val="cyan"/>
        </w:rPr>
        <w:t xml:space="preserve">guidance issued by the </w:t>
      </w:r>
      <w:r w:rsidRPr="004F73B7">
        <w:rPr>
          <w:rStyle w:val="Emphasis"/>
          <w:highlight w:val="cyan"/>
        </w:rPr>
        <w:t>F</w:t>
      </w:r>
      <w:r w:rsidRPr="002723C6">
        <w:rPr>
          <w:rStyle w:val="StyleUnderline"/>
        </w:rPr>
        <w:t xml:space="preserve">ederal </w:t>
      </w:r>
      <w:r w:rsidRPr="004F73B7">
        <w:rPr>
          <w:rStyle w:val="Emphasis"/>
          <w:highlight w:val="cyan"/>
        </w:rPr>
        <w:t>M</w:t>
      </w:r>
      <w:r w:rsidRPr="002723C6">
        <w:rPr>
          <w:rStyle w:val="StyleUnderline"/>
        </w:rPr>
        <w:t xml:space="preserve">aritime </w:t>
      </w:r>
      <w:r w:rsidRPr="004F73B7">
        <w:rPr>
          <w:rStyle w:val="Emphasis"/>
          <w:highlight w:val="cyan"/>
        </w:rPr>
        <w:t>C</w:t>
      </w:r>
      <w:r w:rsidRPr="002723C6">
        <w:rPr>
          <w:rStyle w:val="StyleUnderline"/>
        </w:rPr>
        <w:t xml:space="preserve">ommission in the Spring of 2020, and </w:t>
      </w:r>
      <w:r w:rsidRPr="004F73B7">
        <w:rPr>
          <w:rStyle w:val="StyleUnderline"/>
          <w:highlight w:val="cyan"/>
        </w:rPr>
        <w:t>shifting the burden</w:t>
      </w:r>
      <w:r w:rsidRPr="002723C6">
        <w:rPr>
          <w:rStyle w:val="StyleUnderline"/>
        </w:rPr>
        <w:t xml:space="preserve"> of proof for complaints </w:t>
      </w:r>
      <w:r w:rsidRPr="004F73B7">
        <w:rPr>
          <w:rStyle w:val="StyleUnderline"/>
          <w:highlight w:val="cyan"/>
        </w:rPr>
        <w:t>onto</w:t>
      </w:r>
      <w:r w:rsidRPr="002723C6">
        <w:rPr>
          <w:rStyle w:val="StyleUnderline"/>
        </w:rPr>
        <w:t xml:space="preserve"> the </w:t>
      </w:r>
      <w:r w:rsidRPr="004F73B7">
        <w:rPr>
          <w:rStyle w:val="StyleUnderline"/>
          <w:highlight w:val="cyan"/>
        </w:rPr>
        <w:t>service providers to show</w:t>
      </w:r>
      <w:r w:rsidRPr="002723C6">
        <w:rPr>
          <w:rStyle w:val="StyleUnderline"/>
        </w:rPr>
        <w:t xml:space="preserve"> that their </w:t>
      </w:r>
      <w:r w:rsidRPr="004F73B7">
        <w:rPr>
          <w:rStyle w:val="StyleUnderline"/>
          <w:highlight w:val="cyan"/>
        </w:rPr>
        <w:t>practices are reasonabl</w:t>
      </w:r>
      <w:r w:rsidRPr="002723C6">
        <w:rPr>
          <w:rStyle w:val="StyleUnderline"/>
        </w:rPr>
        <w:t>e and comply with the rules</w:t>
      </w:r>
      <w:r w:rsidRPr="002723C6">
        <w:rPr>
          <w:sz w:val="16"/>
        </w:rPr>
        <w:t xml:space="preserve">. • </w:t>
      </w:r>
      <w:r w:rsidRPr="004F73B7">
        <w:rPr>
          <w:rStyle w:val="StyleUnderline"/>
          <w:highlight w:val="cyan"/>
        </w:rPr>
        <w:t>Clarifying</w:t>
      </w:r>
      <w:r w:rsidRPr="002723C6">
        <w:rPr>
          <w:rStyle w:val="StyleUnderline"/>
        </w:rPr>
        <w:t xml:space="preserve"> the </w:t>
      </w:r>
      <w:r w:rsidRPr="004F73B7">
        <w:rPr>
          <w:rStyle w:val="StyleUnderline"/>
          <w:highlight w:val="cyan"/>
        </w:rPr>
        <w:t>obligations</w:t>
      </w:r>
      <w:r w:rsidRPr="002723C6">
        <w:rPr>
          <w:rStyle w:val="StyleUnderline"/>
        </w:rPr>
        <w:t xml:space="preserve"> of common carriers </w:t>
      </w:r>
      <w:r w:rsidRPr="004F73B7">
        <w:rPr>
          <w:rStyle w:val="StyleUnderline"/>
          <w:highlight w:val="cyan"/>
        </w:rPr>
        <w:t>with respect</w:t>
      </w:r>
      <w:r w:rsidRPr="002723C6">
        <w:rPr>
          <w:rStyle w:val="StyleUnderline"/>
        </w:rPr>
        <w:t xml:space="preserve"> to equipment and vessel space allocations and </w:t>
      </w:r>
      <w:r w:rsidRPr="004F73B7">
        <w:rPr>
          <w:rStyle w:val="Emphasis"/>
          <w:highlight w:val="cyan"/>
        </w:rPr>
        <w:t>contract performance</w:t>
      </w:r>
      <w:r w:rsidRPr="002723C6">
        <w:rPr>
          <w:rStyle w:val="StyleUnderline"/>
        </w:rPr>
        <w:t xml:space="preserve"> by requiring them to adhere to minimum service standards</w:t>
      </w:r>
      <w:r w:rsidRPr="002723C6">
        <w:rPr>
          <w:sz w:val="16"/>
        </w:rPr>
        <w:t xml:space="preserve"> that meet the public interest. </w:t>
      </w:r>
      <w:r w:rsidRPr="002723C6">
        <w:rPr>
          <w:rStyle w:val="StyleUnderline"/>
        </w:rPr>
        <w:t>Ocean carriers would also be required to develop contingency service plans during periods of port congestion to mitigate supply chain disruptions</w:t>
      </w:r>
      <w:r w:rsidRPr="002723C6">
        <w:rPr>
          <w:sz w:val="16"/>
        </w:rPr>
        <w:t xml:space="preserve">. • </w:t>
      </w:r>
      <w:r w:rsidRPr="004F73B7">
        <w:rPr>
          <w:rStyle w:val="StyleUnderline"/>
          <w:highlight w:val="cyan"/>
        </w:rPr>
        <w:t xml:space="preserve">Modifying the prohibited acts to address </w:t>
      </w:r>
      <w:r w:rsidRPr="004F73B7">
        <w:rPr>
          <w:rStyle w:val="Emphasis"/>
          <w:highlight w:val="cyan"/>
        </w:rPr>
        <w:t>unfair business practices</w:t>
      </w:r>
      <w:r w:rsidRPr="002723C6">
        <w:rPr>
          <w:rStyle w:val="StyleUnderline"/>
        </w:rPr>
        <w:t xml:space="preserve"> related to the instrumentalities required to perform the transportation services, including access to, allocation of, and interchange of equipment, and any unreasonable allocations of vessel space by ocean common carriers considering foreseeable import and export demand</w:t>
      </w:r>
      <w:r w:rsidRPr="002723C6">
        <w:rPr>
          <w:sz w:val="16"/>
        </w:rPr>
        <w:t xml:space="preserve">. </w:t>
      </w:r>
      <w:r w:rsidRPr="004F73B7">
        <w:rPr>
          <w:rStyle w:val="StyleUnderline"/>
          <w:highlight w:val="cyan"/>
        </w:rPr>
        <w:t>Expanding the FMC’s authority to act upon</w:t>
      </w:r>
      <w:r w:rsidRPr="002723C6">
        <w:rPr>
          <w:rStyle w:val="StyleUnderline"/>
        </w:rPr>
        <w:t xml:space="preserve"> complaints filed against </w:t>
      </w:r>
      <w:r w:rsidRPr="004F73B7">
        <w:rPr>
          <w:rStyle w:val="Emphasis"/>
          <w:highlight w:val="cyan"/>
        </w:rPr>
        <w:t>anticompetitive agreements</w:t>
      </w:r>
      <w:r w:rsidRPr="004F73B7">
        <w:rPr>
          <w:rStyle w:val="StyleUnderline"/>
          <w:highlight w:val="cyan"/>
        </w:rPr>
        <w:t xml:space="preserve"> between </w:t>
      </w:r>
      <w:r w:rsidRPr="004F73B7">
        <w:rPr>
          <w:rStyle w:val="Emphasis"/>
          <w:highlight w:val="cyan"/>
        </w:rPr>
        <w:t xml:space="preserve">ocean </w:t>
      </w:r>
      <w:r w:rsidRPr="00F017C5">
        <w:rPr>
          <w:rStyle w:val="Emphasis"/>
          <w:highlight w:val="cyan"/>
        </w:rPr>
        <w:t>carriers</w:t>
      </w:r>
      <w:r w:rsidRPr="00F017C5">
        <w:rPr>
          <w:rStyle w:val="StyleUnderline"/>
          <w:highlight w:val="cyan"/>
        </w:rPr>
        <w:t xml:space="preserve"> that operate </w:t>
      </w:r>
      <w:r w:rsidRPr="004F73B7">
        <w:rPr>
          <w:rStyle w:val="StyleUnderline"/>
          <w:highlight w:val="cyan"/>
        </w:rPr>
        <w:t>with</w:t>
      </w:r>
      <w:r w:rsidRPr="002723C6">
        <w:rPr>
          <w:rStyle w:val="StyleUnderline"/>
        </w:rPr>
        <w:t xml:space="preserve"> antitrust </w:t>
      </w:r>
      <w:r w:rsidRPr="004F73B7">
        <w:rPr>
          <w:rStyle w:val="StyleUnderline"/>
          <w:highlight w:val="cyan"/>
        </w:rPr>
        <w:t>immunity</w:t>
      </w:r>
      <w:r w:rsidRPr="002723C6">
        <w:rPr>
          <w:rStyle w:val="StyleUnderline"/>
        </w:rPr>
        <w:t xml:space="preserve">, such as alliances, and </w:t>
      </w:r>
      <w:r w:rsidRPr="004F73B7">
        <w:rPr>
          <w:rStyle w:val="StyleUnderline"/>
          <w:highlight w:val="cyan"/>
        </w:rPr>
        <w:t xml:space="preserve">allowing </w:t>
      </w:r>
      <w:r w:rsidRPr="004F73B7">
        <w:rPr>
          <w:rStyle w:val="Emphasis"/>
          <w:highlight w:val="cyan"/>
        </w:rPr>
        <w:t>third-party intervenors</w:t>
      </w:r>
      <w:r w:rsidRPr="004F73B7">
        <w:rPr>
          <w:rStyle w:val="StyleUnderline"/>
          <w:highlight w:val="cyan"/>
        </w:rPr>
        <w:t xml:space="preserve"> to participate in court proceedings</w:t>
      </w:r>
      <w:r w:rsidRPr="002723C6">
        <w:rPr>
          <w:rStyle w:val="StyleUnderline"/>
        </w:rPr>
        <w:t xml:space="preserve"> </w:t>
      </w:r>
      <w:r w:rsidRPr="004F73B7">
        <w:rPr>
          <w:rStyle w:val="StyleUnderline"/>
          <w:highlight w:val="cyan"/>
        </w:rPr>
        <w:t xml:space="preserve">initiated by the </w:t>
      </w:r>
      <w:r w:rsidRPr="004F73B7">
        <w:rPr>
          <w:rStyle w:val="Emphasis"/>
          <w:highlight w:val="cyan"/>
        </w:rPr>
        <w:t>FMC</w:t>
      </w:r>
      <w:r w:rsidRPr="002723C6">
        <w:rPr>
          <w:rStyle w:val="StyleUnderline"/>
        </w:rPr>
        <w:t xml:space="preserve"> against such agreements</w:t>
      </w:r>
      <w:r w:rsidRPr="002723C6">
        <w:rPr>
          <w:sz w:val="16"/>
        </w:rPr>
        <w:t xml:space="preserve">. “While </w:t>
      </w:r>
      <w:r w:rsidRPr="002723C6">
        <w:rPr>
          <w:rStyle w:val="StyleUnderline"/>
        </w:rPr>
        <w:t>ocean transportation costs are rising to unprecedented levels, we have seen a substantial deterioration in service by the ocean carriers. The lack of timely access to marine equipment and vessel sailings has caused adverse ripple effects throughout US companies’ supply chains leading to material shortages, empty store shelves, and business interruption</w:t>
      </w:r>
      <w:r w:rsidRPr="002723C6">
        <w:rPr>
          <w:sz w:val="16"/>
        </w:rPr>
        <w:t xml:space="preserve">,” said NITL Director and Ocean Committee Chair Lori Fellmer. “NITL believes that </w:t>
      </w:r>
      <w:r w:rsidRPr="002723C6">
        <w:rPr>
          <w:rStyle w:val="StyleUnderline"/>
        </w:rPr>
        <w:t xml:space="preserve">the inability of exporters and importers to effectively address these challenges commercially means the time has come to update the Shipping Act to reflect current day circumstances. </w:t>
      </w:r>
      <w:r w:rsidRPr="002723C6">
        <w:rPr>
          <w:sz w:val="16"/>
        </w:rPr>
        <w:t>“</w:t>
      </w:r>
      <w:r w:rsidRPr="002723C6">
        <w:rPr>
          <w:rStyle w:val="StyleUnderline"/>
        </w:rPr>
        <w:t>The NITL proposal addresses</w:t>
      </w:r>
      <w:r w:rsidRPr="002723C6">
        <w:rPr>
          <w:sz w:val="16"/>
        </w:rPr>
        <w:t xml:space="preserve"> many of </w:t>
      </w:r>
      <w:r w:rsidRPr="002723C6">
        <w:rPr>
          <w:rStyle w:val="StyleUnderline"/>
        </w:rPr>
        <w:t>the problems faced by the shipping community and seeks to address gaps in the current law.</w:t>
      </w:r>
      <w:r w:rsidRPr="002723C6">
        <w:rPr>
          <w:sz w:val="16"/>
        </w:rPr>
        <w:t xml:space="preserve"> While the League strongly commends the regulatory efforts in recent years initiated by the FMC, we believe </w:t>
      </w:r>
      <w:r w:rsidRPr="002723C6">
        <w:rPr>
          <w:rStyle w:val="StyleUnderline"/>
        </w:rPr>
        <w:t>the agency and shipping industry would benefit greatly from these proposed reforms that are targeted to address present day challenges</w:t>
      </w:r>
      <w:r w:rsidRPr="002723C6">
        <w:rPr>
          <w:sz w:val="16"/>
        </w:rPr>
        <w:t>,” said Fellmer. The League was instrumental in the efforts leading up to the 1998 amendments to the Shipping Act and looks forward to working with the Congress, the FMC, and all industry stakeholders to address the critical challenges faced by importers and exporters and others by updating this important federal law.</w:t>
      </w:r>
    </w:p>
    <w:p w14:paraId="0C3677E2" w14:textId="77777777" w:rsidR="00D57467" w:rsidRPr="002723C6" w:rsidRDefault="00D57467" w:rsidP="00D57467"/>
    <w:p w14:paraId="20A1C8AF" w14:textId="77777777" w:rsidR="00D57467" w:rsidRPr="002723C6" w:rsidRDefault="00D57467" w:rsidP="00D57467">
      <w:pPr>
        <w:pStyle w:val="Heading4"/>
        <w:rPr>
          <w:rFonts w:cs="Arial"/>
        </w:rPr>
      </w:pPr>
      <w:r w:rsidRPr="002723C6">
        <w:rPr>
          <w:rFonts w:cs="Arial"/>
        </w:rPr>
        <w:t xml:space="preserve">Federal Maritime Commission </w:t>
      </w:r>
      <w:r w:rsidRPr="002723C6">
        <w:rPr>
          <w:rFonts w:cs="Arial"/>
          <w:b w:val="0"/>
          <w:bCs/>
        </w:rPr>
        <w:t>(FMC)</w:t>
      </w:r>
      <w:r w:rsidRPr="002723C6">
        <w:rPr>
          <w:rFonts w:cs="Arial"/>
        </w:rPr>
        <w:t xml:space="preserve"> decisions</w:t>
      </w:r>
      <w:r>
        <w:rPr>
          <w:rFonts w:cs="Arial"/>
        </w:rPr>
        <w:t xml:space="preserve"> aren’t currently under antitrust</w:t>
      </w:r>
      <w:r w:rsidRPr="002723C6">
        <w:rPr>
          <w:rFonts w:cs="Arial"/>
        </w:rPr>
        <w:t xml:space="preserve"> </w:t>
      </w:r>
    </w:p>
    <w:p w14:paraId="799CA229" w14:textId="77777777" w:rsidR="00D57467" w:rsidRPr="002723C6" w:rsidRDefault="00D57467" w:rsidP="00D57467">
      <w:r w:rsidRPr="002723C6">
        <w:rPr>
          <w:rStyle w:val="Style13ptBold"/>
        </w:rPr>
        <w:t>Young-Bascom 11</w:t>
      </w:r>
      <w:r w:rsidRPr="002723C6">
        <w:t>, is a Professor of Law at the University of Wisconsin. (George, 2011, “Replacing Antitrust Exemptions for Transportation Industries: The Potential for a “Robust Business Review Clearance,” Oregon Law Review, Vol. 89 1059-1106, https://www.antitrustinstitute.org/wp-content/uploads/2018/08/Carstensen.pdf)</w:t>
      </w:r>
    </w:p>
    <w:p w14:paraId="0905EEC4" w14:textId="77777777" w:rsidR="00D57467" w:rsidRDefault="00D57467" w:rsidP="00D57467">
      <w:pPr>
        <w:rPr>
          <w:sz w:val="16"/>
        </w:rPr>
      </w:pPr>
      <w:r w:rsidRPr="002723C6">
        <w:rPr>
          <w:sz w:val="16"/>
        </w:rPr>
        <w:t xml:space="preserve">4. Some Tentative Conclusions </w:t>
      </w:r>
    </w:p>
    <w:p w14:paraId="43A59006" w14:textId="77777777" w:rsidR="00D57467" w:rsidRPr="002723C6" w:rsidRDefault="00D57467" w:rsidP="00D57467">
      <w:pPr>
        <w:rPr>
          <w:sz w:val="16"/>
        </w:rPr>
      </w:pPr>
      <w:r w:rsidRPr="002723C6">
        <w:rPr>
          <w:rStyle w:val="StyleUnderline"/>
        </w:rPr>
        <w:t xml:space="preserve">The great bulk of </w:t>
      </w:r>
      <w:r w:rsidRPr="004F73B7">
        <w:rPr>
          <w:rStyle w:val="StyleUnderline"/>
          <w:highlight w:val="cyan"/>
        </w:rPr>
        <w:t>agreements</w:t>
      </w:r>
      <w:r w:rsidRPr="002723C6">
        <w:rPr>
          <w:rStyle w:val="StyleUnderline"/>
        </w:rPr>
        <w:t xml:space="preserve"> and combinations </w:t>
      </w:r>
      <w:r w:rsidRPr="004F73B7">
        <w:rPr>
          <w:rStyle w:val="StyleUnderline"/>
          <w:highlight w:val="cyan"/>
        </w:rPr>
        <w:t xml:space="preserve">that benefit from antitrust immunity have no </w:t>
      </w:r>
      <w:r w:rsidRPr="004F73B7">
        <w:rPr>
          <w:rStyle w:val="Emphasis"/>
          <w:highlight w:val="cyan"/>
        </w:rPr>
        <w:t>absolute need</w:t>
      </w:r>
      <w:r w:rsidRPr="002723C6">
        <w:rPr>
          <w:rStyle w:val="StyleUnderline"/>
        </w:rPr>
        <w:t xml:space="preserve"> for such an entitlement</w:t>
      </w:r>
      <w:r w:rsidRPr="002723C6">
        <w:rPr>
          <w:sz w:val="16"/>
        </w:rPr>
        <w:t xml:space="preserve">. Despite the concerns about the specifics of a few ventures, a majority of the joint venture agreements seem to present little risk of any antitrust liability. The relatively few standard-setting agreements are somewhat more problematic because they reflect a collective agreement among competitors that restricts the ways they compete. Because these agreements are subject to agency review and approval, the agreements could easily be transformed into formal agency orders based on an administrative proceeding in which all interested parties could participate as the STB has suggested. Thus, </w:t>
      </w:r>
      <w:r w:rsidRPr="004F73B7">
        <w:rPr>
          <w:rStyle w:val="StyleUnderline"/>
          <w:highlight w:val="cyan"/>
        </w:rPr>
        <w:t>even if</w:t>
      </w:r>
      <w:r w:rsidRPr="002723C6">
        <w:rPr>
          <w:rStyle w:val="StyleUnderline"/>
        </w:rPr>
        <w:t xml:space="preserve"> such </w:t>
      </w:r>
      <w:r w:rsidRPr="004F73B7">
        <w:rPr>
          <w:rStyle w:val="StyleUnderline"/>
          <w:highlight w:val="cyan"/>
        </w:rPr>
        <w:t xml:space="preserve">agreements were characterized as </w:t>
      </w:r>
      <w:r w:rsidRPr="004F73B7">
        <w:rPr>
          <w:rStyle w:val="Emphasis"/>
          <w:highlight w:val="cyan"/>
        </w:rPr>
        <w:t>unlawful</w:t>
      </w:r>
      <w:r w:rsidRPr="004F73B7">
        <w:rPr>
          <w:rStyle w:val="StyleUnderline"/>
          <w:highlight w:val="cyan"/>
        </w:rPr>
        <w:t xml:space="preserve"> under antitrust law</w:t>
      </w:r>
      <w:r w:rsidRPr="002723C6">
        <w:rPr>
          <w:sz w:val="16"/>
        </w:rPr>
        <w:t xml:space="preserve">, </w:t>
      </w:r>
      <w:r w:rsidRPr="004F73B7">
        <w:rPr>
          <w:rStyle w:val="StyleUnderline"/>
          <w:highlight w:val="cyan"/>
        </w:rPr>
        <w:t>they can</w:t>
      </w:r>
      <w:r w:rsidRPr="002723C6">
        <w:rPr>
          <w:rStyle w:val="StyleUnderline"/>
        </w:rPr>
        <w:t xml:space="preserve"> easily </w:t>
      </w:r>
      <w:r w:rsidRPr="004F73B7">
        <w:rPr>
          <w:rStyle w:val="StyleUnderline"/>
          <w:highlight w:val="cyan"/>
        </w:rPr>
        <w:t>be converted into a</w:t>
      </w:r>
      <w:r w:rsidRPr="002723C6">
        <w:rPr>
          <w:rStyle w:val="StyleUnderline"/>
        </w:rPr>
        <w:t xml:space="preserve"> formal </w:t>
      </w:r>
      <w:r w:rsidRPr="004F73B7">
        <w:rPr>
          <w:rStyle w:val="StyleUnderline"/>
          <w:highlight w:val="cyan"/>
        </w:rPr>
        <w:t>regulatory requirement</w:t>
      </w:r>
      <w:r w:rsidRPr="002723C6">
        <w:rPr>
          <w:sz w:val="16"/>
        </w:rPr>
        <w:t xml:space="preserve">. With few exceptions, the current body of exempted agreements is not consistent with a clear cartel motivation. Two more troubling observations point toward the need for reform. First, </w:t>
      </w:r>
      <w:r w:rsidRPr="004F73B7">
        <w:rPr>
          <w:rStyle w:val="StyleUnderline"/>
          <w:highlight w:val="cyan"/>
        </w:rPr>
        <w:t>especially in ocean shipping</w:t>
      </w:r>
      <w:r w:rsidRPr="002723C6">
        <w:rPr>
          <w:sz w:val="16"/>
        </w:rPr>
        <w:t xml:space="preserve">, some </w:t>
      </w:r>
      <w:r w:rsidRPr="004F73B7">
        <w:rPr>
          <w:rStyle w:val="Emphasis"/>
          <w:highlight w:val="cyan"/>
        </w:rPr>
        <w:t>explicit cartel agreements</w:t>
      </w:r>
      <w:r w:rsidRPr="004F73B7">
        <w:rPr>
          <w:rStyle w:val="StyleUnderline"/>
          <w:highlight w:val="cyan"/>
        </w:rPr>
        <w:t xml:space="preserve"> remain</w:t>
      </w:r>
      <w:r w:rsidRPr="002723C6">
        <w:rPr>
          <w:sz w:val="16"/>
        </w:rPr>
        <w:t xml:space="preserve">. </w:t>
      </w:r>
      <w:r w:rsidRPr="002723C6">
        <w:rPr>
          <w:rStyle w:val="StyleUnderline"/>
        </w:rPr>
        <w:t>There seems</w:t>
      </w:r>
      <w:r w:rsidRPr="002723C6">
        <w:rPr>
          <w:sz w:val="16"/>
        </w:rPr>
        <w:t xml:space="preserve">, however, </w:t>
      </w:r>
      <w:r w:rsidRPr="002723C6">
        <w:rPr>
          <w:rStyle w:val="StyleUnderline"/>
        </w:rPr>
        <w:t>to be little justification for such agreements</w:t>
      </w:r>
      <w:r w:rsidRPr="002723C6">
        <w:rPr>
          <w:sz w:val="16"/>
        </w:rPr>
        <w:t xml:space="preserve">. Indeed, as the STB has stated in connection with the trucking agreements, such agreements are now contrary to declared public policy. Second, the present systems for land and air transportation immunities fail to provide a sufficiently rigorous check on the potentially adverse competitive effects that can and do flow from unnecessarily restrictive or unduly inclusive ventures. Worse, the FMC lacks any authority even to review the merits of submitted agreements that result in immunity. Overall, then, </w:t>
      </w:r>
      <w:r w:rsidRPr="002723C6">
        <w:rPr>
          <w:rStyle w:val="StyleUnderline"/>
        </w:rPr>
        <w:t>the present system has a strong tendency to undermine competition</w:t>
      </w:r>
      <w:r w:rsidRPr="002723C6">
        <w:rPr>
          <w:sz w:val="16"/>
        </w:rPr>
        <w:t xml:space="preserve">. </w:t>
      </w:r>
      <w:r w:rsidRPr="002723C6">
        <w:rPr>
          <w:rStyle w:val="StyleUnderline"/>
        </w:rPr>
        <w:t>The results are diminished efficiency and a loss of dynamic innovation</w:t>
      </w:r>
      <w:r w:rsidRPr="002723C6">
        <w:rPr>
          <w:sz w:val="16"/>
        </w:rPr>
        <w:t xml:space="preserve">. Moreover, given the changes in the underlying market contexts that result from both technological and legal changes, </w:t>
      </w:r>
      <w:r w:rsidRPr="002723C6">
        <w:rPr>
          <w:rStyle w:val="StyleUnderline"/>
        </w:rPr>
        <w:t>there is no continuing policy reason for the current system of an agency’s unilateral grant of immunity</w:t>
      </w:r>
      <w:r w:rsidRPr="002723C6">
        <w:rPr>
          <w:sz w:val="16"/>
        </w:rPr>
        <w:t xml:space="preserve">. This is not to argue that the agencies serve no function. </w:t>
      </w:r>
      <w:r w:rsidRPr="002723C6">
        <w:rPr>
          <w:rStyle w:val="StyleUnderline"/>
        </w:rPr>
        <w:t>First</w:t>
      </w:r>
      <w:r w:rsidRPr="002723C6">
        <w:rPr>
          <w:sz w:val="16"/>
        </w:rPr>
        <w:t xml:space="preserve">, </w:t>
      </w:r>
      <w:r w:rsidRPr="002723C6">
        <w:rPr>
          <w:rStyle w:val="StyleUnderline"/>
        </w:rPr>
        <w:t xml:space="preserve">the </w:t>
      </w:r>
      <w:r w:rsidRPr="004F73B7">
        <w:rPr>
          <w:rStyle w:val="StyleUnderline"/>
          <w:highlight w:val="cyan"/>
        </w:rPr>
        <w:t>agencies provide a forum for establishing</w:t>
      </w:r>
      <w:r w:rsidRPr="002723C6">
        <w:rPr>
          <w:rStyle w:val="StyleUnderline"/>
        </w:rPr>
        <w:t xml:space="preserve"> rules and </w:t>
      </w:r>
      <w:r w:rsidRPr="004F73B7">
        <w:rPr>
          <w:rStyle w:val="StyleUnderline"/>
          <w:highlight w:val="cyan"/>
        </w:rPr>
        <w:t>regulations to govern aspects of</w:t>
      </w:r>
      <w:r w:rsidRPr="002723C6">
        <w:rPr>
          <w:rStyle w:val="StyleUnderline"/>
        </w:rPr>
        <w:t xml:space="preserve"> these </w:t>
      </w:r>
      <w:r w:rsidRPr="004F73B7">
        <w:rPr>
          <w:rStyle w:val="StyleUnderline"/>
          <w:highlight w:val="cyan"/>
        </w:rPr>
        <w:t>markets</w:t>
      </w:r>
      <w:r w:rsidRPr="002723C6">
        <w:rPr>
          <w:rStyle w:val="StyleUnderline"/>
        </w:rPr>
        <w:t xml:space="preserve"> that are </w:t>
      </w:r>
      <w:r w:rsidRPr="004F73B7">
        <w:rPr>
          <w:rStyle w:val="Emphasis"/>
          <w:highlight w:val="cyan"/>
        </w:rPr>
        <w:t>beyond the capacity of antitrust</w:t>
      </w:r>
      <w:r w:rsidRPr="00F017C5">
        <w:rPr>
          <w:rStyle w:val="Emphasis"/>
        </w:rPr>
        <w:t xml:space="preserve"> law</w:t>
      </w:r>
      <w:r w:rsidRPr="00F017C5">
        <w:rPr>
          <w:rStyle w:val="StyleUnderline"/>
        </w:rPr>
        <w:t xml:space="preserve"> </w:t>
      </w:r>
      <w:r w:rsidRPr="004F73B7">
        <w:rPr>
          <w:rStyle w:val="StyleUnderline"/>
          <w:highlight w:val="cyan"/>
        </w:rPr>
        <w:t xml:space="preserve">and </w:t>
      </w:r>
      <w:r w:rsidRPr="004F73B7">
        <w:rPr>
          <w:rStyle w:val="Emphasis"/>
          <w:highlight w:val="cyan"/>
        </w:rPr>
        <w:t>courts’ enforcing that law</w:t>
      </w:r>
      <w:r w:rsidRPr="002723C6">
        <w:rPr>
          <w:sz w:val="16"/>
        </w:rPr>
        <w:t xml:space="preserve">. Second, the agencies establish important reporting requirements to obtain information necessary in evaluating the services being offered by transportation providers. Third, </w:t>
      </w:r>
      <w:r w:rsidRPr="002723C6">
        <w:rPr>
          <w:rStyle w:val="StyleUnderline"/>
        </w:rPr>
        <w:t xml:space="preserve">the </w:t>
      </w:r>
      <w:r w:rsidRPr="004F73B7">
        <w:rPr>
          <w:rStyle w:val="StyleUnderline"/>
          <w:highlight w:val="cyan"/>
        </w:rPr>
        <w:t>agencies provide</w:t>
      </w:r>
      <w:r w:rsidRPr="002723C6">
        <w:rPr>
          <w:rStyle w:val="StyleUnderline"/>
        </w:rPr>
        <w:t xml:space="preserve"> continuing </w:t>
      </w:r>
      <w:r w:rsidRPr="00F017C5">
        <w:rPr>
          <w:rStyle w:val="Emphasis"/>
          <w:highlight w:val="cyan"/>
        </w:rPr>
        <w:t>oversight</w:t>
      </w:r>
      <w:r w:rsidRPr="00F017C5">
        <w:rPr>
          <w:rStyle w:val="StyleUnderline"/>
          <w:highlight w:val="cyan"/>
        </w:rPr>
        <w:t xml:space="preserve">, </w:t>
      </w:r>
      <w:r w:rsidRPr="00F017C5">
        <w:rPr>
          <w:rStyle w:val="Emphasis"/>
          <w:highlight w:val="cyan"/>
        </w:rPr>
        <w:t>monitoring</w:t>
      </w:r>
      <w:r w:rsidRPr="00F017C5">
        <w:rPr>
          <w:rStyle w:val="StyleUnderline"/>
        </w:rPr>
        <w:t xml:space="preserve">, </w:t>
      </w:r>
      <w:r w:rsidRPr="004F73B7">
        <w:rPr>
          <w:rStyle w:val="StyleUnderline"/>
          <w:highlight w:val="cyan"/>
        </w:rPr>
        <w:t xml:space="preserve">and </w:t>
      </w:r>
      <w:r w:rsidRPr="004F73B7">
        <w:rPr>
          <w:rStyle w:val="Emphasis"/>
          <w:highlight w:val="cyan"/>
        </w:rPr>
        <w:t xml:space="preserve">investigative </w:t>
      </w:r>
      <w:r w:rsidRPr="00F017C5">
        <w:rPr>
          <w:rStyle w:val="Emphasis"/>
          <w:highlight w:val="cyan"/>
        </w:rPr>
        <w:t>capacity</w:t>
      </w:r>
      <w:r w:rsidRPr="00F017C5">
        <w:rPr>
          <w:rStyle w:val="StyleUnderline"/>
          <w:highlight w:val="cyan"/>
        </w:rPr>
        <w:t xml:space="preserve"> bey</w:t>
      </w:r>
      <w:r w:rsidRPr="004F73B7">
        <w:rPr>
          <w:rStyle w:val="StyleUnderline"/>
          <w:highlight w:val="cyan"/>
        </w:rPr>
        <w:t>ond</w:t>
      </w:r>
      <w:r w:rsidRPr="002723C6">
        <w:rPr>
          <w:rStyle w:val="StyleUnderline"/>
        </w:rPr>
        <w:t xml:space="preserve"> the </w:t>
      </w:r>
      <w:r w:rsidRPr="004F73B7">
        <w:rPr>
          <w:rStyle w:val="StyleUnderline"/>
          <w:highlight w:val="cyan"/>
        </w:rPr>
        <w:t>authorization</w:t>
      </w:r>
      <w:r w:rsidRPr="002723C6">
        <w:rPr>
          <w:rStyle w:val="StyleUnderline"/>
        </w:rPr>
        <w:t xml:space="preserve"> or institutional capacity </w:t>
      </w:r>
      <w:r w:rsidRPr="004F73B7">
        <w:rPr>
          <w:rStyle w:val="StyleUnderline"/>
          <w:highlight w:val="cyan"/>
        </w:rPr>
        <w:t>of</w:t>
      </w:r>
      <w:r w:rsidRPr="00F017C5">
        <w:rPr>
          <w:rStyle w:val="StyleUnderline"/>
        </w:rPr>
        <w:t xml:space="preserve"> the </w:t>
      </w:r>
      <w:r w:rsidRPr="004F73B7">
        <w:rPr>
          <w:rStyle w:val="StyleUnderline"/>
          <w:highlight w:val="cyan"/>
        </w:rPr>
        <w:t>DOJ</w:t>
      </w:r>
      <w:r w:rsidRPr="002723C6">
        <w:rPr>
          <w:rStyle w:val="StyleUnderline"/>
        </w:rPr>
        <w:t>.</w:t>
      </w:r>
      <w:r w:rsidRPr="002723C6">
        <w:rPr>
          <w:sz w:val="16"/>
        </w:rPr>
        <w:t xml:space="preserve"> </w:t>
      </w:r>
      <w:r w:rsidRPr="00F017C5">
        <w:rPr>
          <w:rStyle w:val="StyleUnderline"/>
        </w:rPr>
        <w:t>Thus, the question</w:t>
      </w:r>
      <w:r w:rsidRPr="002723C6">
        <w:rPr>
          <w:rStyle w:val="StyleUnderline"/>
        </w:rPr>
        <w:t xml:space="preserve"> is not whether the agencies should be removed from the process but whether agency approval alone should warrant immunity from antitrust law</w:t>
      </w:r>
      <w:r w:rsidRPr="002723C6">
        <w:rPr>
          <w:sz w:val="16"/>
        </w:rPr>
        <w:t xml:space="preserve">. </w:t>
      </w:r>
    </w:p>
    <w:p w14:paraId="41930036" w14:textId="77777777" w:rsidR="00D57467" w:rsidRPr="002723C6" w:rsidRDefault="00D57467" w:rsidP="00D57467">
      <w:pPr>
        <w:pStyle w:val="Heading4"/>
        <w:rPr>
          <w:rFonts w:cs="Arial"/>
        </w:rPr>
      </w:pPr>
      <w:r w:rsidRPr="002723C6">
        <w:rPr>
          <w:rFonts w:cs="Arial"/>
        </w:rPr>
        <w:t xml:space="preserve">Private </w:t>
      </w:r>
      <w:r w:rsidRPr="002723C6">
        <w:rPr>
          <w:rFonts w:cs="Arial"/>
          <w:u w:val="single"/>
        </w:rPr>
        <w:t>litigation</w:t>
      </w:r>
      <w:r w:rsidRPr="002723C6">
        <w:rPr>
          <w:rFonts w:cs="Arial"/>
        </w:rPr>
        <w:t xml:space="preserve"> and </w:t>
      </w:r>
      <w:r w:rsidRPr="002723C6">
        <w:rPr>
          <w:rFonts w:cs="Arial"/>
          <w:u w:val="single"/>
        </w:rPr>
        <w:t>class action</w:t>
      </w:r>
      <w:r w:rsidRPr="002723C6">
        <w:rPr>
          <w:rFonts w:cs="Arial"/>
        </w:rPr>
        <w:t xml:space="preserve"> is necessary to deter international </w:t>
      </w:r>
      <w:r w:rsidRPr="002723C6">
        <w:rPr>
          <w:rFonts w:cs="Arial"/>
          <w:u w:val="single"/>
        </w:rPr>
        <w:t>alliances</w:t>
      </w:r>
    </w:p>
    <w:p w14:paraId="3F7BDCC7" w14:textId="77777777" w:rsidR="00D57467" w:rsidRPr="002723C6" w:rsidRDefault="00D57467" w:rsidP="00D57467">
      <w:r w:rsidRPr="002723C6">
        <w:rPr>
          <w:rStyle w:val="Style13ptBold"/>
        </w:rPr>
        <w:t>Lande 16</w:t>
      </w:r>
      <w:r w:rsidRPr="002723C6">
        <w:t>,</w:t>
      </w:r>
      <w:r w:rsidRPr="00F017C5">
        <w:t xml:space="preserve"> </w:t>
      </w:r>
      <w:r w:rsidRPr="002723C6">
        <w:t>Professor of Law at the University of Baltimore School of Law, Director of the American Antitrust Institute.</w:t>
      </w:r>
      <w:r w:rsidRPr="002723C6">
        <w:rPr>
          <w:rStyle w:val="Style13ptBold"/>
        </w:rPr>
        <w:t xml:space="preserve"> </w:t>
      </w:r>
      <w:r w:rsidRPr="002723C6">
        <w:t xml:space="preserve">{Robert; Spring 2016; Antitrust, “Class Warfare: Why Antitrust Class Actions Are Essential for Compensation and Deterrence,” </w:t>
      </w:r>
      <w:hyperlink r:id="rId15" w:history="1">
        <w:r w:rsidRPr="002723C6">
          <w:rPr>
            <w:rStyle w:val="Hyperlink"/>
          </w:rPr>
          <w:t>https://scholarworks.law.ubalt.edu/cgi/viewcontent.cgi?article=2019&amp;context=all_fac</w:t>
        </w:r>
      </w:hyperlink>
      <w:r w:rsidRPr="002723C6">
        <w:t>)</w:t>
      </w:r>
    </w:p>
    <w:p w14:paraId="0DD18AE0" w14:textId="77777777" w:rsidR="00D57467" w:rsidRPr="002723C6" w:rsidRDefault="00D57467" w:rsidP="00D57467">
      <w:pPr>
        <w:rPr>
          <w:sz w:val="16"/>
        </w:rPr>
      </w:pPr>
      <w:r w:rsidRPr="002723C6">
        <w:rPr>
          <w:sz w:val="16"/>
        </w:rPr>
        <w:t xml:space="preserve">OUR </w:t>
      </w:r>
      <w:r w:rsidRPr="002723C6">
        <w:rPr>
          <w:rStyle w:val="StyleUnderline"/>
        </w:rPr>
        <w:t xml:space="preserve">RECENT </w:t>
      </w:r>
      <w:r w:rsidRPr="004F73B7">
        <w:rPr>
          <w:rStyle w:val="StyleUnderline"/>
          <w:highlight w:val="cyan"/>
        </w:rPr>
        <w:t>EMPIRICAL STUDIES demonstrate</w:t>
      </w:r>
      <w:r w:rsidRPr="00F017C5">
        <w:rPr>
          <w:rStyle w:val="StyleUnderline"/>
        </w:rPr>
        <w:t xml:space="preserve"> five </w:t>
      </w:r>
      <w:r w:rsidRPr="004F73B7">
        <w:rPr>
          <w:rStyle w:val="StyleUnderline"/>
          <w:highlight w:val="cyan"/>
        </w:rPr>
        <w:t>reasons</w:t>
      </w:r>
      <w:r w:rsidRPr="002723C6">
        <w:rPr>
          <w:rStyle w:val="StyleUnderline"/>
        </w:rPr>
        <w:t xml:space="preserve"> why </w:t>
      </w:r>
      <w:r w:rsidRPr="004F73B7">
        <w:rPr>
          <w:rStyle w:val="StyleUnderline"/>
          <w:highlight w:val="cyan"/>
        </w:rPr>
        <w:t>antitrust class action</w:t>
      </w:r>
      <w:r w:rsidRPr="00F017C5">
        <w:rPr>
          <w:rStyle w:val="StyleUnderline"/>
        </w:rPr>
        <w:t xml:space="preserve"> cases </w:t>
      </w:r>
      <w:r w:rsidRPr="004F73B7">
        <w:rPr>
          <w:rStyle w:val="StyleUnderline"/>
          <w:highlight w:val="cyan"/>
        </w:rPr>
        <w:t>are essential</w:t>
      </w:r>
      <w:r w:rsidRPr="002723C6">
        <w:rPr>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4F73B7">
        <w:rPr>
          <w:rStyle w:val="StyleUnderline"/>
          <w:highlight w:val="cyan"/>
        </w:rPr>
        <w:t>class actions</w:t>
      </w:r>
      <w:r w:rsidRPr="002723C6">
        <w:rPr>
          <w:rStyle w:val="StyleUnderline"/>
        </w:rPr>
        <w:t xml:space="preserve"> </w:t>
      </w:r>
      <w:r w:rsidRPr="004F73B7">
        <w:rPr>
          <w:rStyle w:val="Emphasis"/>
          <w:highlight w:val="cyan"/>
        </w:rPr>
        <w:t>deter</w:t>
      </w:r>
      <w:r w:rsidRPr="002723C6">
        <w:rPr>
          <w:sz w:val="16"/>
        </w:rPr>
        <w:t xml:space="preserve"> significant amounts of </w:t>
      </w:r>
      <w:r w:rsidRPr="004F73B7">
        <w:rPr>
          <w:rStyle w:val="Emphasis"/>
          <w:highlight w:val="cyan"/>
        </w:rPr>
        <w:t>collusion</w:t>
      </w:r>
      <w:r w:rsidRPr="002723C6">
        <w:rPr>
          <w:rStyle w:val="StyleUnderline"/>
        </w:rPr>
        <w:t xml:space="preserve"> and other anticompetitive behavior;</w:t>
      </w:r>
      <w:r w:rsidRPr="002723C6">
        <w:rPr>
          <w:sz w:val="16"/>
        </w:rPr>
        <w:t xml:space="preserve"> and (5) </w:t>
      </w:r>
      <w:r w:rsidRPr="002723C6">
        <w:rPr>
          <w:rStyle w:val="StyleUnderline"/>
        </w:rPr>
        <w:t xml:space="preserve">anticompetitive </w:t>
      </w:r>
      <w:r w:rsidRPr="004F73B7">
        <w:rPr>
          <w:rStyle w:val="StyleUnderline"/>
          <w:highlight w:val="cyan"/>
        </w:rPr>
        <w:t>collusion</w:t>
      </w:r>
      <w:r w:rsidRPr="002723C6">
        <w:rPr>
          <w:rStyle w:val="StyleUnderline"/>
        </w:rPr>
        <w:t xml:space="preserve"> is underdeterred</w:t>
      </w:r>
      <w:r w:rsidRPr="002723C6">
        <w:rPr>
          <w:sz w:val="16"/>
        </w:rPr>
        <w:t xml:space="preserve">, a problem that </w:t>
      </w:r>
      <w:r w:rsidRPr="004F73B7">
        <w:rPr>
          <w:rStyle w:val="StyleUnderline"/>
          <w:highlight w:val="cyan"/>
        </w:rPr>
        <w:t xml:space="preserve">would be </w:t>
      </w:r>
      <w:r w:rsidRPr="004F73B7">
        <w:rPr>
          <w:rStyle w:val="Emphasis"/>
          <w:highlight w:val="cyan"/>
        </w:rPr>
        <w:t>exacerbated without class actions</w:t>
      </w:r>
      <w:r w:rsidRPr="002723C6">
        <w:rPr>
          <w:rStyle w:val="StyleUnderline"/>
        </w:rPr>
        <w:t>.</w:t>
      </w:r>
      <w:r w:rsidRPr="002723C6">
        <w:rPr>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4F73B7">
        <w:rPr>
          <w:rStyle w:val="StyleUnderline"/>
          <w:highlight w:val="cyan"/>
        </w:rPr>
        <w:t>Without class actions, cartels</w:t>
      </w:r>
      <w:r w:rsidRPr="002723C6">
        <w:rPr>
          <w:rStyle w:val="StyleUnderline"/>
        </w:rPr>
        <w:t xml:space="preserve"> and other antitrust violators that inflict widespread economic harm would </w:t>
      </w:r>
      <w:r w:rsidRPr="004F73B7">
        <w:rPr>
          <w:rStyle w:val="StyleUnderline"/>
          <w:highlight w:val="cyan"/>
        </w:rPr>
        <w:t>have little to fear</w:t>
      </w:r>
      <w:r w:rsidRPr="002723C6">
        <w:rPr>
          <w:rStyle w:val="StyleUnderline"/>
        </w:rPr>
        <w:t xml:space="preserve"> from the treble damages remedy</w:t>
      </w:r>
      <w:r w:rsidRPr="002723C6">
        <w:rPr>
          <w:sz w:val="16"/>
        </w:rPr>
        <w:t xml:space="preserve">.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4F73B7">
        <w:rPr>
          <w:rStyle w:val="StyleUnderline"/>
          <w:highlight w:val="cyan"/>
        </w:rPr>
        <w:t>Almost every private antitrust case that results in a remedy does so through a settlement</w:t>
      </w:r>
      <w:r w:rsidRPr="002723C6">
        <w:rPr>
          <w:rStyle w:val="StyleUnderline"/>
        </w:rPr>
        <w:t>,</w:t>
      </w:r>
      <w:r w:rsidRPr="002723C6">
        <w:rPr>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2723C6">
        <w:rPr>
          <w:rStyle w:val="StyleUnderline"/>
        </w:rPr>
        <w:t>an analysis of 130 private recoveries worldwide in international cartel cases</w:t>
      </w:r>
      <w:r w:rsidRPr="002723C6">
        <w:rPr>
          <w:sz w:val="16"/>
        </w:rPr>
        <w:t xml:space="preserve"> for which he could obtain the necessary data.19 He found that of </w:t>
      </w:r>
      <w:r w:rsidRPr="004F73B7">
        <w:rPr>
          <w:rStyle w:val="StyleUnderline"/>
          <w:highlight w:val="cyan"/>
        </w:rPr>
        <w:t>the 50 largest worldwide settlements</w:t>
      </w:r>
      <w:r w:rsidRPr="002723C6">
        <w:rPr>
          <w:sz w:val="16"/>
        </w:rPr>
        <w:t xml:space="preserve">, measured by their monetary recoveries in constant dollars, 49 </w:t>
      </w:r>
      <w:r w:rsidRPr="004F73B7">
        <w:rPr>
          <w:rStyle w:val="StyleUnderline"/>
          <w:highlight w:val="cyan"/>
        </w:rPr>
        <w:t xml:space="preserve">had been filed against </w:t>
      </w:r>
      <w:r w:rsidRPr="004F73B7">
        <w:rPr>
          <w:rStyle w:val="Emphasis"/>
          <w:highlight w:val="cyan"/>
        </w:rPr>
        <w:t>international cartels</w:t>
      </w:r>
      <w:r w:rsidRPr="002723C6">
        <w:rPr>
          <w:sz w:val="16"/>
        </w:rPr>
        <w:t>.2</w:t>
      </w:r>
      <w:r w:rsidRPr="00F017C5">
        <w:rPr>
          <w:sz w:val="8"/>
          <w:szCs w:val="14"/>
        </w:rPr>
        <w:t xml:space="preserve">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2723C6">
        <w:rPr>
          <w:rStyle w:val="StyleUnderline"/>
        </w:rPr>
        <w:t>Class Actions Deter</w:t>
      </w:r>
      <w:r w:rsidRPr="002723C6">
        <w:rPr>
          <w:sz w:val="16"/>
        </w:rPr>
        <w:t xml:space="preserve"> Significant Amounts of </w:t>
      </w:r>
      <w:r w:rsidRPr="002723C6">
        <w:rPr>
          <w:rStyle w:val="StyleUnderline"/>
        </w:rPr>
        <w:t>Collusion</w:t>
      </w:r>
      <w:r w:rsidRPr="002723C6">
        <w:rPr>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4F73B7">
        <w:rPr>
          <w:rStyle w:val="StyleUnderline"/>
          <w:highlight w:val="cyan"/>
        </w:rPr>
        <w:t>private enforcement</w:t>
      </w:r>
      <w:r w:rsidRPr="002723C6">
        <w:rPr>
          <w:sz w:val="16"/>
        </w:rPr>
        <w:t xml:space="preserve">—and even just antitrust class action cases considered separately—probably </w:t>
      </w:r>
      <w:r w:rsidRPr="004F73B7">
        <w:rPr>
          <w:rStyle w:val="Emphasis"/>
          <w:highlight w:val="cyan"/>
        </w:rPr>
        <w:t>deters</w:t>
      </w:r>
      <w:r w:rsidRPr="00D57467">
        <w:rPr>
          <w:rStyle w:val="Emphasis"/>
        </w:rPr>
        <w:t xml:space="preserve"> more </w:t>
      </w:r>
      <w:r w:rsidRPr="004F73B7">
        <w:rPr>
          <w:rStyle w:val="Emphasis"/>
          <w:highlight w:val="cyan"/>
        </w:rPr>
        <w:t>anticompetitive behavior</w:t>
      </w:r>
      <w:r w:rsidRPr="002723C6">
        <w:rPr>
          <w:rStyle w:val="StyleUnderline"/>
        </w:rPr>
        <w:t>.</w:t>
      </w:r>
      <w:r w:rsidRPr="002723C6">
        <w:rPr>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2723C6">
        <w:rPr>
          <w:rStyle w:val="StyleUnderline"/>
        </w:rPr>
        <w:t xml:space="preserve">it </w:t>
      </w:r>
      <w:r w:rsidRPr="002723C6">
        <w:rPr>
          <w:sz w:val="16"/>
        </w:rPr>
        <w:t xml:space="preserve">probably </w:t>
      </w:r>
      <w:r w:rsidRPr="002723C6">
        <w:rPr>
          <w:rStyle w:val="StyleUnderline"/>
        </w:rPr>
        <w:t>deters more anticompetitive conduct than even the DOJ’s anti-cartel enforcement efforts</w:t>
      </w:r>
      <w:r w:rsidRPr="002723C6">
        <w:rPr>
          <w:sz w:val="16"/>
        </w:rPr>
        <w:t>.</w:t>
      </w:r>
    </w:p>
    <w:bookmarkEnd w:id="0"/>
    <w:p w14:paraId="1D9228D2" w14:textId="77777777" w:rsidR="008746DA" w:rsidRDefault="008746DA" w:rsidP="008746DA">
      <w:pPr>
        <w:pStyle w:val="Heading1"/>
        <w:rPr>
          <w:rFonts w:cs="Arial"/>
        </w:rPr>
      </w:pPr>
      <w:r w:rsidRPr="008C4688">
        <w:rPr>
          <w:rFonts w:cs="Arial"/>
        </w:rPr>
        <w:t>2AC</w:t>
      </w:r>
    </w:p>
    <w:p w14:paraId="0B34BCE9" w14:textId="77777777" w:rsidR="008746DA" w:rsidRDefault="008746DA" w:rsidP="008746DA">
      <w:pPr>
        <w:pStyle w:val="Heading2"/>
      </w:pPr>
      <w:r>
        <w:t>ADV---Economy</w:t>
      </w:r>
    </w:p>
    <w:p w14:paraId="0B94A44D" w14:textId="298FEB49" w:rsidR="008746DA" w:rsidRPr="00990320" w:rsidRDefault="008746DA" w:rsidP="00A61722">
      <w:pPr>
        <w:pStyle w:val="Heading3"/>
      </w:pPr>
      <w:r>
        <w:t>2AC---!---Economy</w:t>
      </w:r>
    </w:p>
    <w:p w14:paraId="606FC349" w14:textId="77777777" w:rsidR="008746DA" w:rsidRPr="007425C3" w:rsidRDefault="008746DA" w:rsidP="008746DA">
      <w:pPr>
        <w:pStyle w:val="Heading4"/>
      </w:pPr>
      <w:r>
        <w:t>Nonmonetary factors, not interest rates, determine growth</w:t>
      </w:r>
    </w:p>
    <w:p w14:paraId="3AA3B2E4" w14:textId="77777777" w:rsidR="008746DA" w:rsidRPr="007425C3" w:rsidRDefault="008746DA" w:rsidP="008746DA">
      <w:pPr>
        <w:rPr>
          <w:sz w:val="16"/>
        </w:rPr>
      </w:pPr>
      <w:r w:rsidRPr="007425C3">
        <w:rPr>
          <w:rStyle w:val="Style13ptBold"/>
        </w:rPr>
        <w:t>Kashkari 16</w:t>
      </w:r>
      <w:r w:rsidRPr="007425C3">
        <w:rPr>
          <w:sz w:val="16"/>
        </w:rPr>
        <w:t xml:space="preserve"> — Neel Kashkari (MBA from Wharton, former Assistant Secretary of the Treasury for Financial Stability), 5-9-2016, “The Role and Limitations of Monetary Policy”, https://minneapolisfed.org/news-and-events/presidents-speeches/the-role-and-limitations-of-monetary-policy</w:t>
      </w:r>
    </w:p>
    <w:p w14:paraId="3512B9D5" w14:textId="77777777" w:rsidR="008746DA" w:rsidRPr="00990320" w:rsidRDefault="008746DA" w:rsidP="008746DA">
      <w:pPr>
        <w:rPr>
          <w:sz w:val="12"/>
        </w:rPr>
      </w:pPr>
      <w:r w:rsidRPr="007425C3">
        <w:rPr>
          <w:sz w:val="12"/>
        </w:rPr>
        <w:t xml:space="preserve">Limits to monetary policy’s influence on labor markets </w:t>
      </w:r>
      <w:r w:rsidRPr="006E030E">
        <w:rPr>
          <w:rStyle w:val="StyleUnderline"/>
        </w:rPr>
        <w:t xml:space="preserve">Although monetary policy plays an important role in promoting maximum employment, it </w:t>
      </w:r>
      <w:r w:rsidRPr="006E030E">
        <w:rPr>
          <w:rStyle w:val="Emphasis"/>
        </w:rPr>
        <w:t>does not play the most important role</w:t>
      </w:r>
      <w:r w:rsidRPr="007425C3">
        <w:rPr>
          <w:sz w:val="12"/>
        </w:rPr>
        <w:t xml:space="preserve">. The reason the FOMC has not specified a fixed goal for employment is that, while long-run inflation is primarily determined by monetary policy, </w:t>
      </w:r>
      <w:r w:rsidRPr="000F10F1">
        <w:rPr>
          <w:rStyle w:val="StyleUnderline"/>
          <w:highlight w:val="cyan"/>
        </w:rPr>
        <w:t>nonmonetary factors</w:t>
      </w:r>
      <w:r w:rsidRPr="006E030E">
        <w:rPr>
          <w:rStyle w:val="StyleUnderline"/>
        </w:rPr>
        <w:t xml:space="preserve"> largely </w:t>
      </w:r>
      <w:r w:rsidRPr="000F10F1">
        <w:rPr>
          <w:rStyle w:val="StyleUnderline"/>
          <w:highlight w:val="cyan"/>
        </w:rPr>
        <w:t>determine the</w:t>
      </w:r>
      <w:r w:rsidRPr="006E030E">
        <w:rPr>
          <w:rStyle w:val="StyleUnderline"/>
        </w:rPr>
        <w:t xml:space="preserve"> maximum level of employment and the long-run </w:t>
      </w:r>
      <w:r w:rsidRPr="007425C3">
        <w:rPr>
          <w:rStyle w:val="StyleUnderline"/>
        </w:rPr>
        <w:t xml:space="preserve">growth rate of the </w:t>
      </w:r>
      <w:r w:rsidRPr="000F10F1">
        <w:rPr>
          <w:rStyle w:val="StyleUnderline"/>
          <w:highlight w:val="cyan"/>
        </w:rPr>
        <w:t>economy</w:t>
      </w:r>
      <w:r w:rsidRPr="007425C3">
        <w:rPr>
          <w:sz w:val="12"/>
        </w:rPr>
        <w:t xml:space="preserve">. Sustained efforts by the Fed to boost employment and output beyond levels consistent with nonmonetary fundamentals would ultimately lead only to higher inflation. There would be little benefit to the real economy, and there could be some harm. Thus the FOMC cannot achieve any employment level it wants. Instead, it must assess what the maximum level of employment is, and then set policy to achieve it. So, </w:t>
      </w:r>
      <w:r w:rsidRPr="006E030E">
        <w:rPr>
          <w:rStyle w:val="StyleUnderline"/>
        </w:rPr>
        <w:t>what are some of the nonmonetary factors</w:t>
      </w:r>
      <w:r w:rsidRPr="007425C3">
        <w:rPr>
          <w:sz w:val="12"/>
        </w:rPr>
        <w:t xml:space="preserve"> that determine maximum employment? Rather than providing an exhaustive list, I will simply mention some factors that have been particularly relevant recently. First, </w:t>
      </w:r>
      <w:r w:rsidRPr="000F10F1">
        <w:rPr>
          <w:rStyle w:val="Emphasis"/>
          <w:highlight w:val="cyan"/>
        </w:rPr>
        <w:t>demographics</w:t>
      </w:r>
      <w:r w:rsidRPr="006E030E">
        <w:rPr>
          <w:rStyle w:val="Emphasis"/>
        </w:rPr>
        <w:t xml:space="preserve"> noticeably </w:t>
      </w:r>
      <w:r w:rsidRPr="000F10F1">
        <w:rPr>
          <w:rStyle w:val="Emphasis"/>
          <w:highlight w:val="cyan"/>
        </w:rPr>
        <w:t>shape labor</w:t>
      </w:r>
      <w:r w:rsidRPr="00385B64">
        <w:rPr>
          <w:rStyle w:val="Emphasis"/>
        </w:rPr>
        <w:t xml:space="preserve"> </w:t>
      </w:r>
      <w:r w:rsidRPr="00745A83">
        <w:rPr>
          <w:rStyle w:val="Emphasis"/>
        </w:rPr>
        <w:t>supply</w:t>
      </w:r>
      <w:r w:rsidRPr="00385B64">
        <w:rPr>
          <w:rStyle w:val="StyleUnderline"/>
        </w:rPr>
        <w:t>.</w:t>
      </w:r>
      <w:r w:rsidRPr="007425C3">
        <w:rPr>
          <w:sz w:val="12"/>
        </w:rPr>
        <w:t xml:space="preserve"> For example, labor force participation and the employment-to-population ratio have fallen in part because the baby boomers are reaching retirement age. As the FOMC assesses how much slack is left in the labor market, we compare these measures not to their prerecession levels, but to their levels adjusted for structural demographic changes.</w:t>
      </w:r>
      <w:r w:rsidRPr="006E030E">
        <w:rPr>
          <w:rStyle w:val="StyleUnderline"/>
          <w:sz w:val="12"/>
        </w:rPr>
        <w:t xml:space="preserve"> </w:t>
      </w:r>
      <w:r w:rsidRPr="006E030E">
        <w:rPr>
          <w:rStyle w:val="StyleUnderline"/>
        </w:rPr>
        <w:t xml:space="preserve">Other factors, such as </w:t>
      </w:r>
      <w:r w:rsidRPr="007425C3">
        <w:rPr>
          <w:rStyle w:val="Emphasis"/>
          <w:highlight w:val="cyan"/>
        </w:rPr>
        <w:t>tech</w:t>
      </w:r>
      <w:r w:rsidRPr="006E030E">
        <w:rPr>
          <w:rStyle w:val="StyleUnderline"/>
        </w:rPr>
        <w:t xml:space="preserve">nological progress </w:t>
      </w:r>
      <w:r w:rsidRPr="000F10F1">
        <w:rPr>
          <w:rStyle w:val="StyleUnderline"/>
          <w:highlight w:val="cyan"/>
        </w:rPr>
        <w:t>and</w:t>
      </w:r>
      <w:r w:rsidRPr="006E030E">
        <w:rPr>
          <w:rStyle w:val="StyleUnderline"/>
        </w:rPr>
        <w:t xml:space="preserve"> the </w:t>
      </w:r>
      <w:r w:rsidRPr="007425C3">
        <w:rPr>
          <w:rStyle w:val="Emphasis"/>
          <w:highlight w:val="cyan"/>
        </w:rPr>
        <w:t>accumulation of</w:t>
      </w:r>
      <w:r w:rsidRPr="00C77D0C">
        <w:rPr>
          <w:rStyle w:val="Emphasis"/>
        </w:rPr>
        <w:t xml:space="preserve"> physical </w:t>
      </w:r>
      <w:r w:rsidRPr="007425C3">
        <w:rPr>
          <w:rStyle w:val="Emphasis"/>
          <w:highlight w:val="cyan"/>
        </w:rPr>
        <w:t>capital</w:t>
      </w:r>
      <w:r w:rsidRPr="006E030E">
        <w:rPr>
          <w:rStyle w:val="StyleUnderline"/>
        </w:rPr>
        <w:t xml:space="preserve">, also </w:t>
      </w:r>
      <w:r w:rsidRPr="000F10F1">
        <w:rPr>
          <w:rStyle w:val="StyleUnderline"/>
          <w:highlight w:val="cyan"/>
        </w:rPr>
        <w:t>affect</w:t>
      </w:r>
      <w:r w:rsidRPr="006E030E">
        <w:rPr>
          <w:rStyle w:val="StyleUnderline"/>
        </w:rPr>
        <w:t xml:space="preserve"> the </w:t>
      </w:r>
      <w:r w:rsidRPr="007425C3">
        <w:rPr>
          <w:rStyle w:val="Emphasis"/>
        </w:rPr>
        <w:t xml:space="preserve">overall </w:t>
      </w:r>
      <w:r w:rsidRPr="007425C3">
        <w:rPr>
          <w:rStyle w:val="Emphasis"/>
          <w:highlight w:val="cyan"/>
        </w:rPr>
        <w:t>growth</w:t>
      </w:r>
      <w:r w:rsidRPr="007425C3">
        <w:rPr>
          <w:rStyle w:val="Emphasis"/>
        </w:rPr>
        <w:t xml:space="preserve"> of the economy</w:t>
      </w:r>
      <w:r w:rsidRPr="007425C3">
        <w:rPr>
          <w:sz w:val="12"/>
        </w:rPr>
        <w:t xml:space="preserve"> and labor demand, as firms will hire more workers when they are more productive. </w:t>
      </w:r>
      <w:r w:rsidRPr="006E030E">
        <w:rPr>
          <w:rStyle w:val="StyleUnderline"/>
        </w:rPr>
        <w:t>The recent low productivity growth is a development we are monitoring closely</w:t>
      </w:r>
      <w:r w:rsidRPr="007425C3">
        <w:rPr>
          <w:sz w:val="12"/>
        </w:rPr>
        <w:t xml:space="preserve">, which I will come back to in a moment. </w:t>
      </w:r>
      <w:r w:rsidRPr="006E030E">
        <w:rPr>
          <w:rStyle w:val="StyleUnderline"/>
        </w:rPr>
        <w:t xml:space="preserve">Another important factor is </w:t>
      </w:r>
      <w:r w:rsidRPr="000F10F1">
        <w:rPr>
          <w:rStyle w:val="StyleUnderline"/>
          <w:highlight w:val="cyan"/>
        </w:rPr>
        <w:t>the ease with which</w:t>
      </w:r>
      <w:r w:rsidRPr="00C77D0C">
        <w:rPr>
          <w:rStyle w:val="StyleUnderline"/>
        </w:rPr>
        <w:t xml:space="preserve"> potential </w:t>
      </w:r>
      <w:r w:rsidRPr="000F10F1">
        <w:rPr>
          <w:rStyle w:val="StyleUnderline"/>
          <w:highlight w:val="cyan"/>
        </w:rPr>
        <w:t>employers and employees find each other</w:t>
      </w:r>
      <w:r w:rsidRPr="006E030E">
        <w:rPr>
          <w:rStyle w:val="StyleUnderline"/>
        </w:rPr>
        <w:t xml:space="preserve"> and the incentives they have to form a relationship. Labor market policies,</w:t>
      </w:r>
      <w:r w:rsidRPr="007425C3">
        <w:rPr>
          <w:sz w:val="12"/>
        </w:rPr>
        <w:t xml:space="preserve"> including minimum wage laws, income taxes, unemployment benefits and the ease with which a match can be terminated, all </w:t>
      </w:r>
      <w:r w:rsidRPr="006E030E">
        <w:rPr>
          <w:rStyle w:val="StyleUnderline"/>
        </w:rPr>
        <w:t>affect these incentives</w:t>
      </w:r>
      <w:r w:rsidRPr="007425C3">
        <w:rPr>
          <w:sz w:val="12"/>
        </w:rPr>
        <w:t xml:space="preserve">. The upshot of all of this is that, although </w:t>
      </w:r>
      <w:r w:rsidRPr="006E030E">
        <w:rPr>
          <w:rStyle w:val="StyleUnderline"/>
        </w:rPr>
        <w:t>monetary policy</w:t>
      </w:r>
      <w:r w:rsidRPr="007425C3">
        <w:rPr>
          <w:sz w:val="12"/>
        </w:rPr>
        <w:t xml:space="preserve"> has contributed to the ongoing recovery in labor markets, it </w:t>
      </w:r>
      <w:r w:rsidRPr="006E030E">
        <w:rPr>
          <w:rStyle w:val="StyleUnderline"/>
        </w:rPr>
        <w:t xml:space="preserve">alone can get us only so </w:t>
      </w:r>
      <w:r w:rsidRPr="005C509C">
        <w:rPr>
          <w:rStyle w:val="StyleUnderline"/>
        </w:rPr>
        <w:t xml:space="preserve">far. Policy </w:t>
      </w:r>
      <w:r w:rsidRPr="000F10F1">
        <w:rPr>
          <w:rStyle w:val="StyleUnderline"/>
          <w:highlight w:val="cyan"/>
        </w:rPr>
        <w:t xml:space="preserve">tools outside the </w:t>
      </w:r>
      <w:r w:rsidRPr="006944EC">
        <w:rPr>
          <w:rStyle w:val="Emphasis"/>
          <w:highlight w:val="cyan"/>
        </w:rPr>
        <w:t>Fed</w:t>
      </w:r>
      <w:r w:rsidRPr="006944EC">
        <w:rPr>
          <w:rStyle w:val="StyleUnderline"/>
        </w:rPr>
        <w:t>’s control</w:t>
      </w:r>
      <w:r w:rsidRPr="006E030E">
        <w:rPr>
          <w:rStyle w:val="StyleUnderline"/>
        </w:rPr>
        <w:t xml:space="preserve"> can </w:t>
      </w:r>
      <w:r w:rsidRPr="005C509C">
        <w:rPr>
          <w:rStyle w:val="Emphasis"/>
        </w:rPr>
        <w:t xml:space="preserve">significantly </w:t>
      </w:r>
      <w:r w:rsidRPr="000F10F1">
        <w:rPr>
          <w:rStyle w:val="Emphasis"/>
          <w:highlight w:val="cyan"/>
        </w:rPr>
        <w:t>influence</w:t>
      </w:r>
      <w:r w:rsidRPr="007425C3">
        <w:rPr>
          <w:rStyle w:val="StyleUnderline"/>
        </w:rPr>
        <w:t xml:space="preserve"> many</w:t>
      </w:r>
      <w:r w:rsidRPr="007425C3">
        <w:rPr>
          <w:sz w:val="12"/>
        </w:rPr>
        <w:t xml:space="preserve"> of the </w:t>
      </w:r>
      <w:r w:rsidRPr="000F10F1">
        <w:rPr>
          <w:rStyle w:val="StyleUnderline"/>
          <w:highlight w:val="cyan"/>
        </w:rPr>
        <w:t>determinants</w:t>
      </w:r>
      <w:r w:rsidRPr="005C509C">
        <w:t xml:space="preserve"> </w:t>
      </w:r>
      <w:r w:rsidRPr="007425C3">
        <w:rPr>
          <w:sz w:val="12"/>
        </w:rPr>
        <w:t xml:space="preserve">of maximum employment. For example, in the longer run, policies that improve educational outcomes and skill development could increase “maximum employment.” So could policies that help all workers and firms to compete on a level playing field. Research conducted in part at the Minneapolis Fed has found that the government is requiring people to obtain a license to work in more occupations than ever. While the goal of such licensing is ostensibly consumer protection, often these requirements are really just barriers to competition. Relaxing unnecessary licensing requirements could help more people find jobs. In general, nonmonetary policy tools can have a larger, more direct impact on putting people back to work than monetary policy alone. In addition, </w:t>
      </w:r>
      <w:r w:rsidRPr="006E030E">
        <w:rPr>
          <w:rStyle w:val="StyleUnderline"/>
        </w:rPr>
        <w:t xml:space="preserve">the </w:t>
      </w:r>
      <w:r w:rsidRPr="000F10F1">
        <w:rPr>
          <w:rStyle w:val="StyleUnderline"/>
          <w:highlight w:val="cyan"/>
        </w:rPr>
        <w:t>distribution</w:t>
      </w:r>
      <w:r w:rsidRPr="006944EC">
        <w:rPr>
          <w:rStyle w:val="StyleUnderline"/>
        </w:rPr>
        <w:t xml:space="preserve"> of jobs</w:t>
      </w:r>
      <w:r w:rsidRPr="006E030E">
        <w:rPr>
          <w:rStyle w:val="StyleUnderline"/>
        </w:rPr>
        <w:t xml:space="preserve"> within society </w:t>
      </w:r>
      <w:r w:rsidRPr="000F10F1">
        <w:rPr>
          <w:rStyle w:val="StyleUnderline"/>
          <w:highlight w:val="cyan"/>
        </w:rPr>
        <w:t>is</w:t>
      </w:r>
      <w:r w:rsidRPr="007425C3">
        <w:rPr>
          <w:rStyle w:val="StyleUnderline"/>
        </w:rPr>
        <w:t xml:space="preserve"> largely </w:t>
      </w:r>
      <w:r w:rsidRPr="000F10F1">
        <w:rPr>
          <w:rStyle w:val="StyleUnderline"/>
          <w:highlight w:val="cyan"/>
        </w:rPr>
        <w:t xml:space="preserve">determined by </w:t>
      </w:r>
      <w:r w:rsidRPr="007425C3">
        <w:rPr>
          <w:rStyle w:val="Emphasis"/>
          <w:highlight w:val="cyan"/>
        </w:rPr>
        <w:t>nonmonetary factors</w:t>
      </w:r>
      <w:r w:rsidRPr="007425C3">
        <w:rPr>
          <w:sz w:val="12"/>
        </w:rPr>
        <w:t>. For example, one very important societal problem in America is the large gap between white and black unemployment. Here is a graph of unemployment rates by race compared with the national average. As you can see, in both good times and bad, African Americans tend to have a vastly higher unemployment rate than the national average. Analysis by our staff at the Minneapolis Fed has found that differences in education, age and other demographics explain very little of this gap. If we compare two otherwise identical workers, one white and one black, the black worker is significantly more likely to be unemployed. These differences in labor market opportunities are a tragedy for our country and a waste of the skills of many Americans.</w:t>
      </w:r>
    </w:p>
    <w:p w14:paraId="2A6FF486" w14:textId="77777777" w:rsidR="008746DA" w:rsidRDefault="008746DA" w:rsidP="008746DA">
      <w:pPr>
        <w:pStyle w:val="Heading4"/>
      </w:pPr>
      <w:r>
        <w:t>Dollar heg key to solve extinction</w:t>
      </w:r>
    </w:p>
    <w:p w14:paraId="240491D9" w14:textId="77777777" w:rsidR="008746DA" w:rsidRDefault="008746DA" w:rsidP="008746DA">
      <w:r>
        <w:t xml:space="preserve">Joshua </w:t>
      </w:r>
      <w:r w:rsidRPr="00580B4B">
        <w:rPr>
          <w:rStyle w:val="Style13ptBold"/>
        </w:rPr>
        <w:t>Zoffer 20</w:t>
      </w:r>
      <w:r>
        <w:t>, Investor at Cove Hill Partners, Fellow at New America, JD Candidate at Yale University Law School, AB from Harvard University, “To End Forever War, Keep the Dollar Globally Dominant”, The New Republic, 2/3/2020, https://newrepublic.com/article/156417/end-forever-war-keep-dollar-globally-dominant</w:t>
      </w:r>
    </w:p>
    <w:p w14:paraId="5E5BEB27" w14:textId="77777777" w:rsidR="008746DA" w:rsidRPr="0025350C" w:rsidRDefault="008746DA" w:rsidP="008746DA">
      <w:pPr>
        <w:rPr>
          <w:sz w:val="16"/>
        </w:rPr>
      </w:pPr>
      <w:r w:rsidRPr="0025350C">
        <w:rPr>
          <w:sz w:val="16"/>
        </w:rPr>
        <w:t xml:space="preserve">In early 2016, Obama Treasury Secretary Jack Lew cautioned that the dollar’s dominance as a global currency rested, in part, on the U.S. government’s reluctance to fully weaponize it. If foreign markets and governments “feel that we will deploy sanctions without sufficient justification or for inappropriate reasons,” he warned, “we should not be surprised if they look for ways to avoid doing business in the United States or in U.S. dollars.” Lew’s case stemmed from the more fundamental view that the </w:t>
      </w:r>
      <w:r w:rsidRPr="003868AE">
        <w:rPr>
          <w:rStyle w:val="StyleUnderline"/>
          <w:highlight w:val="cyan"/>
        </w:rPr>
        <w:t>dollar’s</w:t>
      </w:r>
      <w:r w:rsidRPr="0025350C">
        <w:rPr>
          <w:rStyle w:val="StyleUnderline"/>
        </w:rPr>
        <w:t xml:space="preserve"> international </w:t>
      </w:r>
      <w:r w:rsidRPr="003868AE">
        <w:rPr>
          <w:rStyle w:val="StyleUnderline"/>
          <w:highlight w:val="cyan"/>
        </w:rPr>
        <w:t>role is</w:t>
      </w:r>
      <w:r w:rsidRPr="0025350C">
        <w:rPr>
          <w:sz w:val="16"/>
        </w:rPr>
        <w:t xml:space="preserve"> “a source of tremendous strength for our economy, a benefit for U.S. companies and </w:t>
      </w:r>
      <w:r w:rsidRPr="003868AE">
        <w:rPr>
          <w:rStyle w:val="StyleUnderline"/>
          <w:highlight w:val="cyan"/>
        </w:rPr>
        <w:t xml:space="preserve">a </w:t>
      </w:r>
      <w:r w:rsidRPr="003868AE">
        <w:rPr>
          <w:rStyle w:val="Emphasis"/>
          <w:highlight w:val="cyan"/>
        </w:rPr>
        <w:t>driver</w:t>
      </w:r>
      <w:r w:rsidRPr="003868AE">
        <w:rPr>
          <w:rStyle w:val="StyleUnderline"/>
          <w:highlight w:val="cyan"/>
        </w:rPr>
        <w:t xml:space="preserve"> of</w:t>
      </w:r>
      <w:r w:rsidRPr="0025350C">
        <w:rPr>
          <w:rStyle w:val="StyleUnderline"/>
        </w:rPr>
        <w:t xml:space="preserve"> U.S. </w:t>
      </w:r>
      <w:r w:rsidRPr="0025350C">
        <w:rPr>
          <w:rStyle w:val="Emphasis"/>
        </w:rPr>
        <w:t xml:space="preserve">global </w:t>
      </w:r>
      <w:r w:rsidRPr="003868AE">
        <w:rPr>
          <w:rStyle w:val="Emphasis"/>
          <w:highlight w:val="cyan"/>
        </w:rPr>
        <w:t>leadership</w:t>
      </w:r>
      <w:r w:rsidRPr="0025350C">
        <w:rPr>
          <w:rStyle w:val="StyleUnderline"/>
        </w:rPr>
        <w:t xml:space="preserve">”—in other words, a role </w:t>
      </w:r>
      <w:r w:rsidRPr="003868AE">
        <w:rPr>
          <w:rStyle w:val="Emphasis"/>
          <w:highlight w:val="cyan"/>
        </w:rPr>
        <w:t>worth keeping</w:t>
      </w:r>
      <w:r w:rsidRPr="0025350C">
        <w:rPr>
          <w:sz w:val="16"/>
        </w:rPr>
        <w:t>. This view is emblematic of American financial governance since the Second World War. U.S. economic analysts, especially at the Treasury, have jealously guarded the dollar’s role and the many benefits it offers: the ability to run large deficits at low cost and disproportionate influence over the structure of the global economy, among others.</w:t>
      </w:r>
    </w:p>
    <w:p w14:paraId="07590F4A" w14:textId="77777777" w:rsidR="008746DA" w:rsidRPr="0025350C" w:rsidRDefault="008746DA" w:rsidP="008746DA">
      <w:pPr>
        <w:rPr>
          <w:sz w:val="16"/>
        </w:rPr>
      </w:pPr>
      <w:r w:rsidRPr="0025350C">
        <w:rPr>
          <w:rStyle w:val="StyleUnderline"/>
        </w:rPr>
        <w:t>Yet</w:t>
      </w:r>
      <w:r w:rsidRPr="0025350C">
        <w:rPr>
          <w:sz w:val="16"/>
        </w:rPr>
        <w:t xml:space="preserve"> in their recent article in The New Republic, David </w:t>
      </w:r>
      <w:r w:rsidRPr="0025350C">
        <w:rPr>
          <w:rStyle w:val="StyleUnderline"/>
        </w:rPr>
        <w:t>Adler and</w:t>
      </w:r>
      <w:r w:rsidRPr="0025350C">
        <w:rPr>
          <w:sz w:val="16"/>
        </w:rPr>
        <w:t xml:space="preserve"> Daniel </w:t>
      </w:r>
      <w:r w:rsidRPr="0025350C">
        <w:rPr>
          <w:rStyle w:val="StyleUnderline"/>
        </w:rPr>
        <w:t>Bessner argue</w:t>
      </w:r>
      <w:r w:rsidRPr="0025350C">
        <w:rPr>
          <w:sz w:val="16"/>
        </w:rPr>
        <w:t xml:space="preserve"> the U.S. should abandon these advantages. In their view, </w:t>
      </w:r>
      <w:r w:rsidRPr="0025350C">
        <w:rPr>
          <w:rStyle w:val="StyleUnderline"/>
        </w:rPr>
        <w:t xml:space="preserve">the </w:t>
      </w:r>
      <w:r w:rsidRPr="003868AE">
        <w:rPr>
          <w:rStyle w:val="StyleUnderline"/>
          <w:highlight w:val="cyan"/>
        </w:rPr>
        <w:t>dollar’s role</w:t>
      </w:r>
      <w:r w:rsidRPr="0025350C">
        <w:rPr>
          <w:rStyle w:val="StyleUnderline"/>
        </w:rPr>
        <w:t xml:space="preserve"> has encouraged</w:t>
      </w:r>
      <w:r w:rsidRPr="0025350C">
        <w:rPr>
          <w:sz w:val="16"/>
        </w:rPr>
        <w:t xml:space="preserve"> American </w:t>
      </w:r>
      <w:r w:rsidRPr="0025350C">
        <w:rPr>
          <w:rStyle w:val="StyleUnderline"/>
        </w:rPr>
        <w:t xml:space="preserve">militarism and should be relinquished to curb such behavior. Dollar hegemony is not without cost, but to renounce it would be a </w:t>
      </w:r>
      <w:r w:rsidRPr="0025350C">
        <w:rPr>
          <w:rStyle w:val="Emphasis"/>
        </w:rPr>
        <w:t>profound mistake</w:t>
      </w:r>
      <w:r w:rsidRPr="0025350C">
        <w:rPr>
          <w:sz w:val="16"/>
        </w:rPr>
        <w:t xml:space="preserve">. Adler and Bessner’s </w:t>
      </w:r>
      <w:r w:rsidRPr="0025350C">
        <w:rPr>
          <w:rStyle w:val="StyleUnderline"/>
        </w:rPr>
        <w:t xml:space="preserve">view neglects the sizable economic benefits the dollar’s role </w:t>
      </w:r>
      <w:r w:rsidRPr="003868AE">
        <w:rPr>
          <w:rStyle w:val="StyleUnderline"/>
          <w:highlight w:val="cyan"/>
        </w:rPr>
        <w:t>confers</w:t>
      </w:r>
      <w:r w:rsidRPr="0025350C">
        <w:rPr>
          <w:rStyle w:val="StyleUnderline"/>
        </w:rPr>
        <w:t xml:space="preserve"> on the U.S., as well as its possible use as </w:t>
      </w:r>
      <w:r w:rsidRPr="003868AE">
        <w:rPr>
          <w:rStyle w:val="StyleUnderline"/>
          <w:highlight w:val="cyan"/>
        </w:rPr>
        <w:t xml:space="preserve">an </w:t>
      </w:r>
      <w:r w:rsidRPr="003868AE">
        <w:rPr>
          <w:rStyle w:val="Emphasis"/>
          <w:highlight w:val="cyan"/>
        </w:rPr>
        <w:t>antidote</w:t>
      </w:r>
      <w:r w:rsidRPr="003868AE">
        <w:rPr>
          <w:rStyle w:val="StyleUnderline"/>
          <w:highlight w:val="cyan"/>
        </w:rPr>
        <w:t xml:space="preserve"> to </w:t>
      </w:r>
      <w:r w:rsidRPr="003868AE">
        <w:rPr>
          <w:rStyle w:val="Emphasis"/>
          <w:highlight w:val="cyan"/>
        </w:rPr>
        <w:t>military adventurism</w:t>
      </w:r>
      <w:r w:rsidRPr="0025350C">
        <w:rPr>
          <w:rStyle w:val="StyleUnderline"/>
        </w:rPr>
        <w:t xml:space="preserve">. It ignores the </w:t>
      </w:r>
      <w:r w:rsidRPr="003868AE">
        <w:rPr>
          <w:rStyle w:val="Emphasis"/>
          <w:highlight w:val="cyan"/>
        </w:rPr>
        <w:t>enormous good</w:t>
      </w:r>
      <w:r w:rsidRPr="0025350C">
        <w:rPr>
          <w:rStyle w:val="StyleUnderline"/>
        </w:rPr>
        <w:t xml:space="preserve"> that </w:t>
      </w:r>
      <w:r w:rsidRPr="003868AE">
        <w:rPr>
          <w:rStyle w:val="StyleUnderline"/>
          <w:highlight w:val="cyan"/>
        </w:rPr>
        <w:t xml:space="preserve">can be done with </w:t>
      </w:r>
      <w:r w:rsidRPr="003868AE">
        <w:rPr>
          <w:rStyle w:val="Emphasis"/>
          <w:highlight w:val="cyan"/>
        </w:rPr>
        <w:t>deficit spending</w:t>
      </w:r>
      <w:r w:rsidRPr="0025350C">
        <w:rPr>
          <w:rStyle w:val="StyleUnderline"/>
        </w:rPr>
        <w:t xml:space="preserve">, much of which has gone </w:t>
      </w:r>
      <w:r w:rsidRPr="003868AE">
        <w:rPr>
          <w:rStyle w:val="StyleUnderline"/>
          <w:highlight w:val="cyan"/>
        </w:rPr>
        <w:t>to</w:t>
      </w:r>
      <w:r w:rsidRPr="0025350C">
        <w:rPr>
          <w:rStyle w:val="StyleUnderline"/>
        </w:rPr>
        <w:t xml:space="preserve"> the American military but could instead </w:t>
      </w:r>
      <w:r w:rsidRPr="003868AE">
        <w:rPr>
          <w:rStyle w:val="Emphasis"/>
          <w:highlight w:val="cyan"/>
        </w:rPr>
        <w:t>fund</w:t>
      </w:r>
      <w:r w:rsidRPr="0025350C">
        <w:rPr>
          <w:rStyle w:val="Emphasis"/>
        </w:rPr>
        <w:t xml:space="preserve"> progressive </w:t>
      </w:r>
      <w:r w:rsidRPr="003868AE">
        <w:rPr>
          <w:rStyle w:val="Emphasis"/>
          <w:highlight w:val="cyan"/>
        </w:rPr>
        <w:t>programs</w:t>
      </w:r>
      <w:r w:rsidRPr="0025350C">
        <w:rPr>
          <w:rStyle w:val="StyleUnderline"/>
        </w:rPr>
        <w:t xml:space="preserve">. And it elides the </w:t>
      </w:r>
      <w:r w:rsidRPr="0025350C">
        <w:rPr>
          <w:rStyle w:val="Emphasis"/>
        </w:rPr>
        <w:t>inability</w:t>
      </w:r>
      <w:r w:rsidRPr="0025350C">
        <w:rPr>
          <w:rStyle w:val="StyleUnderline"/>
        </w:rPr>
        <w:t xml:space="preserve"> of the U.S. and its global trading partners </w:t>
      </w:r>
      <w:r w:rsidRPr="003868AE">
        <w:rPr>
          <w:rStyle w:val="StyleUnderline"/>
          <w:highlight w:val="cyan"/>
        </w:rPr>
        <w:t xml:space="preserve">to </w:t>
      </w:r>
      <w:r w:rsidRPr="003868AE">
        <w:rPr>
          <w:rStyle w:val="Emphasis"/>
          <w:highlight w:val="cyan"/>
        </w:rPr>
        <w:t>shift away</w:t>
      </w:r>
      <w:r w:rsidRPr="0025350C">
        <w:rPr>
          <w:rStyle w:val="StyleUnderline"/>
        </w:rPr>
        <w:t xml:space="preserve"> from dollar dominance without </w:t>
      </w:r>
      <w:r w:rsidRPr="003868AE">
        <w:rPr>
          <w:rStyle w:val="Emphasis"/>
          <w:highlight w:val="cyan"/>
        </w:rPr>
        <w:t>creat</w:t>
      </w:r>
      <w:r w:rsidRPr="0025350C">
        <w:rPr>
          <w:rStyle w:val="StyleUnderline"/>
        </w:rPr>
        <w:t xml:space="preserve">ing </w:t>
      </w:r>
      <w:r w:rsidRPr="003868AE">
        <w:rPr>
          <w:rStyle w:val="Emphasis"/>
          <w:highlight w:val="cyan"/>
        </w:rPr>
        <w:t>worldwide</w:t>
      </w:r>
      <w:r w:rsidRPr="0025350C">
        <w:rPr>
          <w:rStyle w:val="Emphasis"/>
        </w:rPr>
        <w:t xml:space="preserve"> financial </w:t>
      </w:r>
      <w:r w:rsidRPr="003868AE">
        <w:rPr>
          <w:rStyle w:val="Emphasis"/>
          <w:highlight w:val="cyan"/>
        </w:rPr>
        <w:t>distress</w:t>
      </w:r>
      <w:r w:rsidRPr="0025350C">
        <w:rPr>
          <w:sz w:val="16"/>
        </w:rPr>
        <w:t>. Adler and Bessner are right that the U.S. has misused its privilege, but Washington should not abandon it; rather, American leaders should seek to transform it.</w:t>
      </w:r>
    </w:p>
    <w:p w14:paraId="7EAC2E5F" w14:textId="77777777" w:rsidR="008746DA" w:rsidRPr="0025350C" w:rsidRDefault="008746DA" w:rsidP="008746DA">
      <w:pPr>
        <w:rPr>
          <w:sz w:val="16"/>
        </w:rPr>
      </w:pPr>
      <w:r w:rsidRPr="0025350C">
        <w:rPr>
          <w:sz w:val="16"/>
        </w:rPr>
        <w:t xml:space="preserve">Generations of American policymakers have been right to protect the dollar’s key currency role for economic reasons. Most notably, </w:t>
      </w:r>
      <w:r w:rsidRPr="0025350C">
        <w:rPr>
          <w:rStyle w:val="StyleUnderline"/>
        </w:rPr>
        <w:t xml:space="preserve">dollar hegemony </w:t>
      </w:r>
      <w:r w:rsidRPr="0025350C">
        <w:rPr>
          <w:rStyle w:val="Emphasis"/>
        </w:rPr>
        <w:t>affords</w:t>
      </w:r>
      <w:r w:rsidRPr="0025350C">
        <w:rPr>
          <w:rStyle w:val="StyleUnderline"/>
        </w:rPr>
        <w:t xml:space="preserve"> the U.S. the </w:t>
      </w:r>
      <w:r w:rsidRPr="0025350C">
        <w:rPr>
          <w:rStyle w:val="Emphasis"/>
        </w:rPr>
        <w:t>ability</w:t>
      </w:r>
      <w:r w:rsidRPr="0025350C">
        <w:rPr>
          <w:rStyle w:val="StyleUnderline"/>
        </w:rPr>
        <w:t xml:space="preserve"> to run large and prolonged budget and balance-of-payments </w:t>
      </w:r>
      <w:r w:rsidRPr="0025350C">
        <w:rPr>
          <w:rStyle w:val="Emphasis"/>
        </w:rPr>
        <w:t>deficits</w:t>
      </w:r>
      <w:r w:rsidRPr="0025350C">
        <w:rPr>
          <w:sz w:val="16"/>
        </w:rPr>
        <w:t xml:space="preserve">. The dollar represents 62 percent of allocated foreign exchange reserves, is used to invoice and settle roughly half of world trade, and accounts for 42 percent of global payments. </w:t>
      </w:r>
      <w:r w:rsidRPr="0025350C">
        <w:rPr>
          <w:rStyle w:val="StyleUnderline"/>
        </w:rPr>
        <w:t xml:space="preserve">Because governments, banks, and businesses worldwide </w:t>
      </w:r>
      <w:r w:rsidRPr="0025350C">
        <w:rPr>
          <w:rStyle w:val="Emphasis"/>
        </w:rPr>
        <w:t>need lots of dollars</w:t>
      </w:r>
      <w:r w:rsidRPr="0025350C">
        <w:rPr>
          <w:rStyle w:val="StyleUnderline"/>
        </w:rPr>
        <w:t xml:space="preserve">, the world market </w:t>
      </w:r>
      <w:r w:rsidRPr="0025350C">
        <w:rPr>
          <w:rStyle w:val="Emphasis"/>
        </w:rPr>
        <w:t>always stands ready</w:t>
      </w:r>
      <w:r w:rsidRPr="0025350C">
        <w:rPr>
          <w:rStyle w:val="StyleUnderline"/>
        </w:rPr>
        <w:t xml:space="preserve"> to </w:t>
      </w:r>
      <w:r w:rsidRPr="0025350C">
        <w:rPr>
          <w:rStyle w:val="Emphasis"/>
        </w:rPr>
        <w:t>absorb</w:t>
      </w:r>
      <w:r w:rsidRPr="0025350C">
        <w:rPr>
          <w:rStyle w:val="StyleUnderline"/>
        </w:rPr>
        <w:t xml:space="preserve"> new U.S.-dollar-denominated debt without charging higher interest rates</w:t>
      </w:r>
      <w:r w:rsidRPr="0025350C">
        <w:rPr>
          <w:sz w:val="16"/>
        </w:rPr>
        <w:t>.</w:t>
      </w:r>
    </w:p>
    <w:p w14:paraId="2E7BDDF6" w14:textId="77777777" w:rsidR="008746DA" w:rsidRPr="0025350C" w:rsidRDefault="008746DA" w:rsidP="008746DA">
      <w:pPr>
        <w:rPr>
          <w:sz w:val="16"/>
        </w:rPr>
      </w:pPr>
      <w:r w:rsidRPr="0025350C">
        <w:rPr>
          <w:sz w:val="16"/>
        </w:rPr>
        <w:t>Adler and Bessner correctly point out that the rest of the world considers the dollar’s role as the world’s reserve currency to be an “exorbitant privilege,” a term coined in the 1960s by then French Finance Minister Valéry Giscard D’Estaing. The ability to spend beyond its means has enabled the U.S. to fund its impressive military might, whether one views that power as the fountainhead of Pax Americana or the source of illegitimate military adventurism.</w:t>
      </w:r>
    </w:p>
    <w:p w14:paraId="60FEEC20" w14:textId="77777777" w:rsidR="008746DA" w:rsidRPr="0025350C" w:rsidRDefault="008746DA" w:rsidP="008746DA">
      <w:pPr>
        <w:rPr>
          <w:sz w:val="16"/>
        </w:rPr>
      </w:pPr>
      <w:r w:rsidRPr="0025350C">
        <w:rPr>
          <w:sz w:val="16"/>
        </w:rPr>
        <w:t>But these economic benefits go beyond just deficits. The demand for dollars also pushes up the dollar’s value against other currencies, enhancing American purchasing power and offering consumers access to imports on the cheap. The dollar’s role also means American firms rarely need to do business in foreign currencies, reducing transaction costs and exchange-rate risks.</w:t>
      </w:r>
    </w:p>
    <w:p w14:paraId="2EB56596" w14:textId="77777777" w:rsidR="008746DA" w:rsidRPr="0025350C" w:rsidRDefault="008746DA" w:rsidP="008746DA">
      <w:pPr>
        <w:rPr>
          <w:sz w:val="16"/>
        </w:rPr>
      </w:pPr>
      <w:r w:rsidRPr="0025350C">
        <w:rPr>
          <w:sz w:val="16"/>
        </w:rPr>
        <w:t>More broadly, America’s central economic role gives it outsize influence at crucial moments. 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p>
    <w:p w14:paraId="0006FCCB" w14:textId="77777777" w:rsidR="008746DA" w:rsidRPr="0025350C" w:rsidRDefault="008746DA" w:rsidP="008746DA">
      <w:pPr>
        <w:rPr>
          <w:sz w:val="16"/>
        </w:rPr>
      </w:pPr>
      <w:r w:rsidRPr="0025350C">
        <w:rPr>
          <w:sz w:val="16"/>
        </w:rPr>
        <w:t xml:space="preserve">In addition, </w:t>
      </w:r>
      <w:r w:rsidRPr="0025350C">
        <w:rPr>
          <w:rStyle w:val="StyleUnderline"/>
        </w:rPr>
        <w:t xml:space="preserve">the </w:t>
      </w:r>
      <w:r w:rsidRPr="00645D83">
        <w:rPr>
          <w:rStyle w:val="Emphasis"/>
          <w:highlight w:val="cyan"/>
        </w:rPr>
        <w:t>dollar</w:t>
      </w:r>
      <w:r w:rsidRPr="0025350C">
        <w:rPr>
          <w:rStyle w:val="StyleUnderline"/>
        </w:rPr>
        <w:t xml:space="preserve">’s role </w:t>
      </w:r>
      <w:r w:rsidRPr="00645D83">
        <w:rPr>
          <w:rStyle w:val="StyleUnderline"/>
          <w:highlight w:val="cyan"/>
        </w:rPr>
        <w:t>offers a</w:t>
      </w:r>
      <w:r w:rsidRPr="0025350C">
        <w:rPr>
          <w:rStyle w:val="StyleUnderline"/>
        </w:rPr>
        <w:t xml:space="preserve"> </w:t>
      </w:r>
      <w:r w:rsidRPr="0025350C">
        <w:rPr>
          <w:rStyle w:val="Emphasis"/>
        </w:rPr>
        <w:t xml:space="preserve">potent </w:t>
      </w:r>
      <w:r w:rsidRPr="00645D83">
        <w:rPr>
          <w:rStyle w:val="Emphasis"/>
          <w:highlight w:val="cyan"/>
        </w:rPr>
        <w:t>alternative to</w:t>
      </w:r>
      <w:r w:rsidRPr="0025350C">
        <w:rPr>
          <w:rStyle w:val="Emphasis"/>
        </w:rPr>
        <w:t xml:space="preserve"> kinetic </w:t>
      </w:r>
      <w:r w:rsidRPr="00645D83">
        <w:rPr>
          <w:rStyle w:val="Emphasis"/>
          <w:highlight w:val="cyan"/>
        </w:rPr>
        <w:t>military action</w:t>
      </w:r>
      <w:r w:rsidRPr="0025350C">
        <w:rPr>
          <w:rStyle w:val="StyleUnderline"/>
        </w:rPr>
        <w:t xml:space="preserve"> as a means of pursuing foreign policy objectives. The dollar’s broad use means access to dollar liquidity</w:t>
      </w:r>
      <w:r w:rsidRPr="0025350C">
        <w:rPr>
          <w:sz w:val="16"/>
        </w:rPr>
        <w:t>—which in turn requires access to the U.S. financial system—</w:t>
      </w:r>
      <w:r w:rsidRPr="0025350C">
        <w:rPr>
          <w:rStyle w:val="StyleUnderline"/>
        </w:rPr>
        <w:t xml:space="preserve">is </w:t>
      </w:r>
      <w:r w:rsidRPr="0025350C">
        <w:rPr>
          <w:rStyle w:val="Emphasis"/>
        </w:rPr>
        <w:t>essential</w:t>
      </w:r>
      <w:r w:rsidRPr="0025350C">
        <w:rPr>
          <w:rStyle w:val="StyleUnderline"/>
        </w:rPr>
        <w:t xml:space="preserve"> for foreign governments and businesses. For foreign banks</w:t>
      </w:r>
      <w:r w:rsidRPr="0025350C">
        <w:rPr>
          <w:sz w:val="16"/>
        </w:rPr>
        <w:t xml:space="preserve">, especially, </w:t>
      </w:r>
      <w:r w:rsidRPr="00645D83">
        <w:rPr>
          <w:rStyle w:val="StyleUnderline"/>
          <w:highlight w:val="cyan"/>
        </w:rPr>
        <w:t>being cut off</w:t>
      </w:r>
      <w:r w:rsidRPr="0025350C">
        <w:rPr>
          <w:rStyle w:val="StyleUnderline"/>
        </w:rPr>
        <w:t xml:space="preserve"> from dollar access </w:t>
      </w:r>
      <w:r w:rsidRPr="00645D83">
        <w:rPr>
          <w:rStyle w:val="StyleUnderline"/>
          <w:highlight w:val="cyan"/>
        </w:rPr>
        <w:t>is</w:t>
      </w:r>
      <w:r w:rsidRPr="0025350C">
        <w:rPr>
          <w:rStyle w:val="StyleUnderline"/>
        </w:rPr>
        <w:t xml:space="preserve"> essentially </w:t>
      </w:r>
      <w:r w:rsidRPr="00645D83">
        <w:rPr>
          <w:rStyle w:val="StyleUnderline"/>
          <w:highlight w:val="cyan"/>
        </w:rPr>
        <w:t xml:space="preserve">a </w:t>
      </w:r>
      <w:r w:rsidRPr="00645D83">
        <w:rPr>
          <w:rStyle w:val="Emphasis"/>
          <w:highlight w:val="cyan"/>
        </w:rPr>
        <w:t>death sentence</w:t>
      </w:r>
      <w:r w:rsidRPr="00645D83">
        <w:rPr>
          <w:rStyle w:val="StyleUnderline"/>
          <w:highlight w:val="cyan"/>
        </w:rPr>
        <w:t xml:space="preserve">. That </w:t>
      </w:r>
      <w:r w:rsidRPr="00645D83">
        <w:rPr>
          <w:rStyle w:val="Emphasis"/>
          <w:highlight w:val="cyan"/>
        </w:rPr>
        <w:t>makes sanctions</w:t>
      </w:r>
      <w:r w:rsidRPr="0025350C">
        <w:rPr>
          <w:rStyle w:val="Emphasis"/>
        </w:rPr>
        <w:t xml:space="preserve"> that do so a </w:t>
      </w:r>
      <w:r w:rsidRPr="00645D83">
        <w:rPr>
          <w:rStyle w:val="Emphasis"/>
          <w:highlight w:val="cyan"/>
        </w:rPr>
        <w:t>powerful</w:t>
      </w:r>
      <w:r w:rsidRPr="0025350C">
        <w:rPr>
          <w:rStyle w:val="Emphasis"/>
        </w:rPr>
        <w:t xml:space="preserve"> tool</w:t>
      </w:r>
      <w:r w:rsidRPr="0025350C">
        <w:rPr>
          <w:rStyle w:val="StyleUnderline"/>
        </w:rPr>
        <w:t xml:space="preserve"> in the international arena</w:t>
      </w:r>
      <w:r w:rsidRPr="0025350C">
        <w:rPr>
          <w:sz w:val="16"/>
        </w:rPr>
        <w:t>.</w:t>
      </w:r>
    </w:p>
    <w:p w14:paraId="271CAE4C" w14:textId="77777777" w:rsidR="008746DA" w:rsidRPr="0025350C" w:rsidRDefault="008746DA" w:rsidP="008746DA">
      <w:pPr>
        <w:rPr>
          <w:sz w:val="16"/>
        </w:rPr>
      </w:pPr>
      <w:r w:rsidRPr="0025350C">
        <w:rPr>
          <w:rStyle w:val="StyleUnderline"/>
        </w:rPr>
        <w:t>In</w:t>
      </w:r>
      <w:r w:rsidRPr="0025350C">
        <w:rPr>
          <w:sz w:val="16"/>
        </w:rPr>
        <w:t xml:space="preserve"> 20</w:t>
      </w:r>
      <w:r w:rsidRPr="0025350C">
        <w:rPr>
          <w:rStyle w:val="Emphasis"/>
        </w:rPr>
        <w:t>05</w:t>
      </w:r>
      <w:r w:rsidRPr="0025350C">
        <w:rPr>
          <w:sz w:val="16"/>
        </w:rPr>
        <w:t xml:space="preserve">, for example, </w:t>
      </w:r>
      <w:r w:rsidRPr="0025350C">
        <w:rPr>
          <w:rStyle w:val="StyleUnderline"/>
        </w:rPr>
        <w:t xml:space="preserve">the U.S. </w:t>
      </w:r>
      <w:r w:rsidRPr="00645D83">
        <w:rPr>
          <w:rStyle w:val="StyleUnderline"/>
          <w:highlight w:val="cyan"/>
        </w:rPr>
        <w:t>used</w:t>
      </w:r>
      <w:r w:rsidRPr="0025350C">
        <w:rPr>
          <w:rStyle w:val="StyleUnderline"/>
        </w:rPr>
        <w:t xml:space="preserve"> the dollar to strike a devastating blow </w:t>
      </w:r>
      <w:r w:rsidRPr="00645D83">
        <w:rPr>
          <w:rStyle w:val="StyleUnderline"/>
          <w:highlight w:val="cyan"/>
        </w:rPr>
        <w:t>against</w:t>
      </w:r>
      <w:r w:rsidRPr="0025350C">
        <w:rPr>
          <w:rStyle w:val="StyleUnderline"/>
        </w:rPr>
        <w:t xml:space="preserve"> </w:t>
      </w:r>
      <w:r w:rsidRPr="00645D83">
        <w:rPr>
          <w:rStyle w:val="Emphasis"/>
          <w:sz w:val="24"/>
          <w:szCs w:val="26"/>
        </w:rPr>
        <w:t xml:space="preserve">North </w:t>
      </w:r>
      <w:r w:rsidRPr="00645D83">
        <w:rPr>
          <w:rStyle w:val="Emphasis"/>
          <w:sz w:val="24"/>
          <w:szCs w:val="26"/>
          <w:highlight w:val="cyan"/>
        </w:rPr>
        <w:t>Korea</w:t>
      </w:r>
      <w:r w:rsidRPr="00645D83">
        <w:rPr>
          <w:szCs w:val="26"/>
        </w:rPr>
        <w:t xml:space="preserve"> </w:t>
      </w:r>
      <w:r w:rsidRPr="0025350C">
        <w:rPr>
          <w:sz w:val="16"/>
        </w:rPr>
        <w:t>without firing a single shot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p>
    <w:p w14:paraId="12575615" w14:textId="77777777" w:rsidR="008746DA" w:rsidRPr="0025350C" w:rsidRDefault="008746DA" w:rsidP="008746DA">
      <w:pPr>
        <w:rPr>
          <w:sz w:val="16"/>
        </w:rPr>
      </w:pPr>
      <w:r w:rsidRPr="00645D83">
        <w:rPr>
          <w:rStyle w:val="StyleUnderline"/>
          <w:highlight w:val="cyan"/>
        </w:rPr>
        <w:t>Similarly</w:t>
      </w:r>
      <w:r w:rsidRPr="0025350C">
        <w:rPr>
          <w:sz w:val="16"/>
        </w:rPr>
        <w:t xml:space="preserve">, though the Trump administration has worked hard to undo it, </w:t>
      </w:r>
      <w:r w:rsidRPr="0025350C">
        <w:rPr>
          <w:rStyle w:val="StyleUnderline"/>
        </w:rPr>
        <w:t xml:space="preserve">the </w:t>
      </w:r>
      <w:r w:rsidRPr="0025350C">
        <w:rPr>
          <w:rStyle w:val="Emphasis"/>
        </w:rPr>
        <w:t>J</w:t>
      </w:r>
      <w:r w:rsidRPr="0025350C">
        <w:rPr>
          <w:sz w:val="16"/>
        </w:rPr>
        <w:t xml:space="preserve">oint </w:t>
      </w:r>
      <w:r w:rsidRPr="0025350C">
        <w:rPr>
          <w:rStyle w:val="Emphasis"/>
        </w:rPr>
        <w:t>C</w:t>
      </w:r>
      <w:r w:rsidRPr="0025350C">
        <w:rPr>
          <w:sz w:val="16"/>
        </w:rPr>
        <w:t xml:space="preserve">omprehensive </w:t>
      </w:r>
      <w:r w:rsidRPr="0025350C">
        <w:rPr>
          <w:rStyle w:val="Emphasis"/>
        </w:rPr>
        <w:t>P</w:t>
      </w:r>
      <w:r w:rsidRPr="0025350C">
        <w:rPr>
          <w:sz w:val="16"/>
        </w:rPr>
        <w:t xml:space="preserve">lan </w:t>
      </w:r>
      <w:r w:rsidRPr="0025350C">
        <w:rPr>
          <w:rStyle w:val="Emphasis"/>
        </w:rPr>
        <w:t>o</w:t>
      </w:r>
      <w:r w:rsidRPr="0025350C">
        <w:rPr>
          <w:sz w:val="16"/>
        </w:rPr>
        <w:t xml:space="preserve">f </w:t>
      </w:r>
      <w:r w:rsidRPr="0025350C">
        <w:rPr>
          <w:rStyle w:val="Emphasis"/>
        </w:rPr>
        <w:t>A</w:t>
      </w:r>
      <w:r w:rsidRPr="0025350C">
        <w:rPr>
          <w:sz w:val="16"/>
        </w:rPr>
        <w:t xml:space="preserve">ction </w:t>
      </w:r>
      <w:r w:rsidRPr="00645D83">
        <w:rPr>
          <w:rStyle w:val="StyleUnderline"/>
          <w:highlight w:val="cyan"/>
        </w:rPr>
        <w:t xml:space="preserve">with </w:t>
      </w:r>
      <w:r w:rsidRPr="00645D83">
        <w:rPr>
          <w:rStyle w:val="Emphasis"/>
          <w:sz w:val="24"/>
          <w:szCs w:val="26"/>
          <w:highlight w:val="cyan"/>
        </w:rPr>
        <w:t>Iran</w:t>
      </w:r>
      <w:r w:rsidRPr="00645D83">
        <w:rPr>
          <w:rStyle w:val="StyleUnderline"/>
          <w:sz w:val="24"/>
          <w:szCs w:val="26"/>
          <w:highlight w:val="cyan"/>
        </w:rPr>
        <w:t xml:space="preserve"> </w:t>
      </w:r>
      <w:r w:rsidRPr="00645D83">
        <w:rPr>
          <w:rStyle w:val="StyleUnderline"/>
          <w:highlight w:val="cyan"/>
        </w:rPr>
        <w:t>to limit</w:t>
      </w:r>
      <w:r w:rsidRPr="0025350C">
        <w:rPr>
          <w:rStyle w:val="StyleUnderline"/>
        </w:rPr>
        <w:t xml:space="preserve"> the development of </w:t>
      </w:r>
      <w:r w:rsidRPr="00645D83">
        <w:rPr>
          <w:rStyle w:val="Emphasis"/>
          <w:sz w:val="24"/>
          <w:szCs w:val="26"/>
          <w:highlight w:val="cyan"/>
        </w:rPr>
        <w:t>nuclear weapons</w:t>
      </w:r>
      <w:r w:rsidRPr="00645D83">
        <w:rPr>
          <w:rStyle w:val="StyleUnderline"/>
          <w:sz w:val="24"/>
          <w:szCs w:val="26"/>
        </w:rPr>
        <w:t xml:space="preserve"> </w:t>
      </w:r>
      <w:r w:rsidRPr="0025350C">
        <w:rPr>
          <w:rStyle w:val="StyleUnderline"/>
        </w:rPr>
        <w:t>was made possible</w:t>
      </w:r>
      <w:r w:rsidRPr="0025350C">
        <w:rPr>
          <w:sz w:val="16"/>
        </w:rPr>
        <w:t xml:space="preserve">, in part, </w:t>
      </w:r>
      <w:r w:rsidRPr="0025350C">
        <w:rPr>
          <w:rStyle w:val="StyleUnderline"/>
        </w:rPr>
        <w:t xml:space="preserve">by painful </w:t>
      </w:r>
      <w:r w:rsidRPr="0025350C">
        <w:rPr>
          <w:rStyle w:val="Emphasis"/>
        </w:rPr>
        <w:t>dollar sanctions</w:t>
      </w:r>
      <w:r w:rsidRPr="0025350C">
        <w:rPr>
          <w:rStyle w:val="StyleUnderline"/>
        </w:rPr>
        <w:t xml:space="preserve"> that </w:t>
      </w:r>
      <w:r w:rsidRPr="0025350C">
        <w:rPr>
          <w:rStyle w:val="Emphasis"/>
        </w:rPr>
        <w:t>brought Iran to the table</w:t>
      </w:r>
      <w:r w:rsidRPr="0025350C">
        <w:rPr>
          <w:rStyle w:val="StyleUnderline"/>
        </w:rPr>
        <w:t xml:space="preserve">. Far from being a proximate cause of military conflict, the dollar’s central global role has often been used </w:t>
      </w:r>
      <w:r w:rsidRPr="00645D83">
        <w:rPr>
          <w:rStyle w:val="StyleUnderline"/>
          <w:highlight w:val="cyan"/>
        </w:rPr>
        <w:t xml:space="preserve">to </w:t>
      </w:r>
      <w:r w:rsidRPr="00645D83">
        <w:rPr>
          <w:rStyle w:val="Emphasis"/>
          <w:highlight w:val="cyan"/>
        </w:rPr>
        <w:t>contain adversaries</w:t>
      </w:r>
      <w:r w:rsidRPr="00645D83">
        <w:rPr>
          <w:rStyle w:val="StyleUnderline"/>
          <w:highlight w:val="cyan"/>
        </w:rPr>
        <w:t xml:space="preserve"> without</w:t>
      </w:r>
      <w:r w:rsidRPr="0025350C">
        <w:rPr>
          <w:rStyle w:val="StyleUnderline"/>
        </w:rPr>
        <w:t xml:space="preserve"> </w:t>
      </w:r>
      <w:r w:rsidRPr="00645D83">
        <w:rPr>
          <w:rStyle w:val="Emphasis"/>
          <w:sz w:val="24"/>
          <w:szCs w:val="26"/>
        </w:rPr>
        <w:t xml:space="preserve">military </w:t>
      </w:r>
      <w:r w:rsidRPr="00645D83">
        <w:rPr>
          <w:rStyle w:val="Emphasis"/>
          <w:sz w:val="24"/>
          <w:szCs w:val="26"/>
          <w:highlight w:val="cyan"/>
        </w:rPr>
        <w:t>intervention</w:t>
      </w:r>
      <w:r w:rsidRPr="0025350C">
        <w:rPr>
          <w:sz w:val="16"/>
        </w:rPr>
        <w:t>.</w:t>
      </w:r>
    </w:p>
    <w:p w14:paraId="3B8E14C8" w14:textId="77777777" w:rsidR="008746DA" w:rsidRPr="00F925A6" w:rsidRDefault="008746DA" w:rsidP="008746DA">
      <w:pPr>
        <w:rPr>
          <w:rStyle w:val="Style13ptBold"/>
          <w:b w:val="0"/>
          <w:bCs w:val="0"/>
          <w:sz w:val="16"/>
        </w:rPr>
      </w:pPr>
      <w:r w:rsidRPr="0025350C">
        <w:rPr>
          <w:sz w:val="16"/>
        </w:rPr>
        <w:t xml:space="preserve">Still, skeptics are right to point out that the dollar’s role has indirectly funded American interventionism and that dollar sanctions have been overused, provoking the ire of American allies. But these facts suggest we should use our dollar power to forge a more progressive U.S. order, not abandon the advantage altogether. America’s exorbitant privilege need not fund warships and missiles: The same </w:t>
      </w:r>
      <w:r w:rsidRPr="0025350C">
        <w:rPr>
          <w:rStyle w:val="StyleUnderline"/>
        </w:rPr>
        <w:t xml:space="preserve">low-interest </w:t>
      </w:r>
      <w:r w:rsidRPr="00645D83">
        <w:rPr>
          <w:rStyle w:val="StyleUnderline"/>
          <w:highlight w:val="cyan"/>
        </w:rPr>
        <w:t>borrowing</w:t>
      </w:r>
      <w:r w:rsidRPr="0025350C">
        <w:rPr>
          <w:rStyle w:val="StyleUnderline"/>
        </w:rPr>
        <w:t xml:space="preserve"> could</w:t>
      </w:r>
      <w:r w:rsidRPr="0025350C">
        <w:rPr>
          <w:sz w:val="16"/>
        </w:rPr>
        <w:t xml:space="preserve"> be used to </w:t>
      </w:r>
      <w:r w:rsidRPr="00645D83">
        <w:rPr>
          <w:rStyle w:val="StyleUnderline"/>
          <w:highlight w:val="cyan"/>
        </w:rPr>
        <w:t>fund</w:t>
      </w:r>
      <w:r w:rsidRPr="0025350C">
        <w:rPr>
          <w:sz w:val="16"/>
        </w:rPr>
        <w:t xml:space="preserve"> a new </w:t>
      </w:r>
      <w:r w:rsidRPr="00645D83">
        <w:rPr>
          <w:rStyle w:val="Emphasis"/>
          <w:sz w:val="24"/>
          <w:szCs w:val="26"/>
        </w:rPr>
        <w:t xml:space="preserve">universal </w:t>
      </w:r>
      <w:r w:rsidRPr="00645D83">
        <w:rPr>
          <w:rStyle w:val="Emphasis"/>
          <w:sz w:val="24"/>
          <w:szCs w:val="26"/>
          <w:highlight w:val="cyan"/>
        </w:rPr>
        <w:t>health care</w:t>
      </w:r>
      <w:r w:rsidRPr="00645D83">
        <w:rPr>
          <w:rStyle w:val="StyleUnderline"/>
          <w:sz w:val="24"/>
          <w:szCs w:val="26"/>
        </w:rPr>
        <w:t xml:space="preserve"> </w:t>
      </w:r>
      <w:r w:rsidRPr="0025350C">
        <w:rPr>
          <w:rStyle w:val="StyleUnderline"/>
        </w:rPr>
        <w:t>system</w:t>
      </w:r>
      <w:r w:rsidRPr="0025350C">
        <w:rPr>
          <w:sz w:val="16"/>
        </w:rPr>
        <w:t xml:space="preserve">, expand access to </w:t>
      </w:r>
      <w:r w:rsidRPr="00645D83">
        <w:rPr>
          <w:rStyle w:val="Emphasis"/>
          <w:sz w:val="24"/>
          <w:szCs w:val="26"/>
        </w:rPr>
        <w:t xml:space="preserve">higher </w:t>
      </w:r>
      <w:r w:rsidRPr="00645D83">
        <w:rPr>
          <w:rStyle w:val="Emphasis"/>
          <w:sz w:val="24"/>
          <w:szCs w:val="26"/>
          <w:highlight w:val="cyan"/>
        </w:rPr>
        <w:t>education</w:t>
      </w:r>
      <w:r w:rsidRPr="00645D83">
        <w:rPr>
          <w:rStyle w:val="StyleUnderline"/>
          <w:highlight w:val="cyan"/>
        </w:rPr>
        <w:t>, or</w:t>
      </w:r>
      <w:r w:rsidRPr="0025350C">
        <w:rPr>
          <w:sz w:val="16"/>
        </w:rPr>
        <w:t xml:space="preserve"> pursue any number of </w:t>
      </w:r>
      <w:r w:rsidRPr="0025350C">
        <w:rPr>
          <w:rStyle w:val="StyleUnderline"/>
        </w:rPr>
        <w:t>large-scale social policy objectives, including</w:t>
      </w:r>
      <w:r w:rsidRPr="0025350C">
        <w:rPr>
          <w:sz w:val="16"/>
        </w:rPr>
        <w:t xml:space="preserve"> financing </w:t>
      </w:r>
      <w:r w:rsidRPr="0025350C">
        <w:rPr>
          <w:rStyle w:val="Emphasis"/>
        </w:rPr>
        <w:t>global public goods</w:t>
      </w:r>
      <w:r w:rsidRPr="0025350C">
        <w:rPr>
          <w:sz w:val="16"/>
        </w:rPr>
        <w:t xml:space="preserve"> that </w:t>
      </w:r>
      <w:r w:rsidRPr="0025350C">
        <w:rPr>
          <w:rStyle w:val="Emphasis"/>
        </w:rPr>
        <w:t>no other country</w:t>
      </w:r>
      <w:r w:rsidRPr="0025350C">
        <w:rPr>
          <w:sz w:val="16"/>
        </w:rPr>
        <w:t xml:space="preserve"> or consortium of countries </w:t>
      </w:r>
      <w:r w:rsidRPr="0025350C">
        <w:rPr>
          <w:rStyle w:val="StyleUnderline"/>
        </w:rPr>
        <w:t xml:space="preserve">is prepared to fund, such as </w:t>
      </w:r>
      <w:r w:rsidRPr="00645D83">
        <w:rPr>
          <w:rStyle w:val="Emphasis"/>
          <w:sz w:val="24"/>
          <w:szCs w:val="26"/>
          <w:highlight w:val="cyan"/>
        </w:rPr>
        <w:t>climate</w:t>
      </w:r>
      <w:r w:rsidRPr="00645D83">
        <w:rPr>
          <w:rStyle w:val="Emphasis"/>
          <w:sz w:val="24"/>
          <w:szCs w:val="26"/>
        </w:rPr>
        <w:t xml:space="preserve"> change </w:t>
      </w:r>
      <w:r w:rsidRPr="00645D83">
        <w:rPr>
          <w:rStyle w:val="Emphasis"/>
          <w:sz w:val="24"/>
          <w:szCs w:val="26"/>
          <w:highlight w:val="cyan"/>
        </w:rPr>
        <w:t>mitigation</w:t>
      </w:r>
      <w:r w:rsidRPr="0025350C">
        <w:rPr>
          <w:sz w:val="16"/>
        </w:rPr>
        <w:t>.</w:t>
      </w:r>
    </w:p>
    <w:p w14:paraId="54C01C7D" w14:textId="77777777" w:rsidR="008746DA" w:rsidRDefault="008746DA" w:rsidP="008746DA">
      <w:pPr>
        <w:pStyle w:val="Heading3"/>
      </w:pPr>
      <w:r>
        <w:t>2AC---!---Taiwan</w:t>
      </w:r>
    </w:p>
    <w:p w14:paraId="23D712E7" w14:textId="77777777" w:rsidR="008746DA" w:rsidRDefault="008746DA" w:rsidP="008746DA">
      <w:pPr>
        <w:pStyle w:val="Heading3"/>
      </w:pPr>
      <w:r>
        <w:t>2AC---!---Terrorism</w:t>
      </w:r>
    </w:p>
    <w:p w14:paraId="1E02E220" w14:textId="77777777" w:rsidR="008746DA" w:rsidRDefault="008746DA" w:rsidP="008746DA">
      <w:pPr>
        <w:pStyle w:val="Heading3"/>
      </w:pPr>
      <w:r>
        <w:t>2AC---!---Food Shortage</w:t>
      </w:r>
    </w:p>
    <w:p w14:paraId="63E5E82F" w14:textId="77777777" w:rsidR="008746DA" w:rsidRDefault="008746DA" w:rsidP="008746DA">
      <w:pPr>
        <w:pStyle w:val="Heading2"/>
      </w:pPr>
      <w:r>
        <w:t>ADV---Ports</w:t>
      </w:r>
    </w:p>
    <w:p w14:paraId="0609457E" w14:textId="77777777" w:rsidR="008746DA" w:rsidRDefault="008746DA" w:rsidP="008746DA">
      <w:pPr>
        <w:pStyle w:val="Heading3"/>
      </w:pPr>
      <w:r>
        <w:t>2AC---!---Warming</w:t>
      </w:r>
    </w:p>
    <w:p w14:paraId="36C2DED4" w14:textId="1142083E" w:rsidR="008746DA" w:rsidRPr="006539E9" w:rsidRDefault="008746DA" w:rsidP="00A61722">
      <w:pPr>
        <w:pStyle w:val="Heading3"/>
      </w:pPr>
      <w:r>
        <w:t>2AC---!---Readiness</w:t>
      </w:r>
    </w:p>
    <w:p w14:paraId="6CEB3F3C" w14:textId="77777777" w:rsidR="008746DA" w:rsidRPr="008C4688" w:rsidRDefault="008746DA" w:rsidP="008746DA">
      <w:pPr>
        <w:pStyle w:val="Heading2"/>
        <w:rPr>
          <w:rFonts w:cs="Arial"/>
        </w:rPr>
      </w:pPr>
      <w:r w:rsidRPr="008C4688">
        <w:rPr>
          <w:rFonts w:cs="Arial"/>
        </w:rPr>
        <w:t>AT: T---Per Se</w:t>
      </w:r>
    </w:p>
    <w:p w14:paraId="17E5C0EF" w14:textId="77777777" w:rsidR="008746DA" w:rsidRPr="008C4688" w:rsidRDefault="008746DA" w:rsidP="008746DA">
      <w:pPr>
        <w:pStyle w:val="Heading3"/>
        <w:rPr>
          <w:rFonts w:cs="Arial"/>
        </w:rPr>
      </w:pPr>
      <w:r w:rsidRPr="008C4688">
        <w:rPr>
          <w:rFonts w:cs="Arial"/>
        </w:rPr>
        <w:t>2AC---AT: Per Se</w:t>
      </w:r>
    </w:p>
    <w:p w14:paraId="64274619" w14:textId="77777777" w:rsidR="008746DA" w:rsidRPr="008C4688" w:rsidRDefault="008746DA" w:rsidP="008746DA">
      <w:pPr>
        <w:pStyle w:val="Heading4"/>
        <w:rPr>
          <w:rFonts w:cs="Arial"/>
        </w:rPr>
      </w:pPr>
      <w:r w:rsidRPr="008C4688">
        <w:rPr>
          <w:rFonts w:cs="Arial"/>
        </w:rPr>
        <w:t xml:space="preserve">We meet---the plan increases prohibitions on </w:t>
      </w:r>
      <w:r w:rsidRPr="008C4688">
        <w:rPr>
          <w:rFonts w:cs="Arial"/>
          <w:u w:val="single"/>
        </w:rPr>
        <w:t>alliance price fixing</w:t>
      </w:r>
      <w:r w:rsidRPr="008C4688">
        <w:rPr>
          <w:rFonts w:cs="Arial"/>
        </w:rPr>
        <w:t xml:space="preserve"> which is a per se violation.</w:t>
      </w:r>
    </w:p>
    <w:p w14:paraId="51B90C8A" w14:textId="77777777" w:rsidR="008746DA" w:rsidRPr="008C4688" w:rsidRDefault="008746DA" w:rsidP="008746DA">
      <w:r w:rsidRPr="008C4688">
        <w:rPr>
          <w:rStyle w:val="Style13ptBold"/>
        </w:rPr>
        <w:t>Mohr et al 94</w:t>
      </w:r>
      <w:r w:rsidRPr="008C4688">
        <w:t>,  Assistant Professor of Marketing in the College of Business at the University of Colorado-Boulder. (Jakki, with Gregory T. Gundlach is an Associate Professor of Marketing in the College of Business Administration at the University of Notre Dame and Robert E. Spekman is Professor of Business Administration at the University of Virginia, Legal Ramifications of Strategic Alliances; Legal ambiguity muddies the waters for collaborative ventures. SECTION: RELATIONSHIP MARKETING; Vol. 3, No. 2; Pg. 38, https://www.unf.edu/~ggundlac/pdfs/pub_42.pdf)</w:t>
      </w:r>
    </w:p>
    <w:p w14:paraId="4322F3B5" w14:textId="77777777" w:rsidR="008746DA" w:rsidRPr="008C4688" w:rsidRDefault="008746DA" w:rsidP="008746DA">
      <w:pPr>
        <w:rPr>
          <w:sz w:val="16"/>
        </w:rPr>
      </w:pPr>
      <w:r w:rsidRPr="008C4688">
        <w:rPr>
          <w:sz w:val="16"/>
        </w:rPr>
        <w:t xml:space="preserve">Many cooperative ventures between competing firms give way to greater competition, even though the absolute number of competing firms might be reduced. </w:t>
      </w:r>
      <w:r w:rsidRPr="008C4688">
        <w:rPr>
          <w:rStyle w:val="StyleUnderline"/>
          <w:highlight w:val="cyan"/>
        </w:rPr>
        <w:t>A collaborative effort</w:t>
      </w:r>
      <w:r w:rsidRPr="008C4688">
        <w:rPr>
          <w:rStyle w:val="StyleUnderline"/>
        </w:rPr>
        <w:t xml:space="preserve"> would be labeled </w:t>
      </w:r>
      <w:r w:rsidRPr="008C4688">
        <w:rPr>
          <w:rStyle w:val="StyleUnderline"/>
          <w:highlight w:val="cyan"/>
        </w:rPr>
        <w:t>as a cartel</w:t>
      </w:r>
      <w:r w:rsidRPr="008C4688">
        <w:rPr>
          <w:rStyle w:val="StyleUnderline"/>
        </w:rPr>
        <w:t xml:space="preserve"> if horizontal competitors collaborated </w:t>
      </w:r>
      <w:r w:rsidRPr="008C4688">
        <w:rPr>
          <w:rStyle w:val="StyleUnderline"/>
          <w:highlight w:val="cyan"/>
        </w:rPr>
        <w:t xml:space="preserve">with respect to </w:t>
      </w:r>
      <w:r w:rsidRPr="008C4688">
        <w:rPr>
          <w:rStyle w:val="Emphasis"/>
          <w:highlight w:val="cyan"/>
        </w:rPr>
        <w:t>price</w:t>
      </w:r>
      <w:r w:rsidRPr="008C4688">
        <w:rPr>
          <w:rStyle w:val="StyleUnderline"/>
        </w:rPr>
        <w:t xml:space="preserve"> or some other market policy that had a direct and substantial effect on price. Collaboration for such purposes </w:t>
      </w:r>
      <w:r w:rsidRPr="008C4688">
        <w:rPr>
          <w:rStyle w:val="StyleUnderline"/>
          <w:highlight w:val="cyan"/>
        </w:rPr>
        <w:t>has</w:t>
      </w:r>
      <w:r w:rsidRPr="008C4688">
        <w:rPr>
          <w:sz w:val="16"/>
        </w:rPr>
        <w:t xml:space="preserve"> in the past </w:t>
      </w:r>
      <w:r w:rsidRPr="008C4688">
        <w:rPr>
          <w:rStyle w:val="StyleUnderline"/>
          <w:highlight w:val="cyan"/>
        </w:rPr>
        <w:t xml:space="preserve">been declared </w:t>
      </w:r>
      <w:r w:rsidRPr="008C4688">
        <w:rPr>
          <w:rStyle w:val="Emphasis"/>
          <w:highlight w:val="cyan"/>
        </w:rPr>
        <w:t>per se illegal</w:t>
      </w:r>
      <w:r w:rsidRPr="008C4688">
        <w:rPr>
          <w:sz w:val="16"/>
        </w:rPr>
        <w:t>, without elaborate inquiry as to the precise harm caused, or the business' reasons for collaborating.</w:t>
      </w:r>
    </w:p>
    <w:p w14:paraId="2EEC3DF9" w14:textId="77777777" w:rsidR="008746DA" w:rsidRPr="008C4688" w:rsidRDefault="008746DA" w:rsidP="008746DA">
      <w:pPr>
        <w:pStyle w:val="Heading4"/>
        <w:rPr>
          <w:rFonts w:cs="Arial"/>
        </w:rPr>
      </w:pPr>
      <w:r w:rsidRPr="008C4688">
        <w:rPr>
          <w:rFonts w:cs="Arial"/>
        </w:rPr>
        <w:t xml:space="preserve">Prohibit can mean ‘severely hinder’---doesn’t necessitate a ban. </w:t>
      </w:r>
    </w:p>
    <w:p w14:paraId="38123D6B" w14:textId="77777777" w:rsidR="008746DA" w:rsidRPr="008C4688" w:rsidRDefault="008746DA" w:rsidP="008746DA">
      <w:r w:rsidRPr="008C4688">
        <w:rPr>
          <w:rStyle w:val="Style13ptBold"/>
        </w:rPr>
        <w:t>Washington Court of Appeals 19</w:t>
      </w:r>
      <w:r w:rsidRPr="008C4688">
        <w:t xml:space="preserve"> (KORSMO-judge. Opinion in State v. Kimball, No. 35441-5-III (Wash. Ct. App. Apr. 2, 2019). Google scholar caselaw. Date accessed 7/13/21). </w:t>
      </w:r>
    </w:p>
    <w:p w14:paraId="2ECB020C" w14:textId="77777777" w:rsidR="008746DA" w:rsidRPr="008C4688" w:rsidRDefault="008746DA" w:rsidP="008746DA">
      <w:pPr>
        <w:rPr>
          <w:sz w:val="16"/>
        </w:rPr>
      </w:pPr>
      <w:r w:rsidRPr="008C4688">
        <w:rPr>
          <w:sz w:val="16"/>
        </w:rPr>
        <w:t>His argument runs counter to the meaning of the word "</w:t>
      </w:r>
      <w:r w:rsidRPr="008C4688">
        <w:rPr>
          <w:rStyle w:val="StyleUnderline"/>
          <w:highlight w:val="cyan"/>
        </w:rPr>
        <w:t>prohibit</w:t>
      </w:r>
      <w:r w:rsidRPr="008C4688">
        <w:rPr>
          <w:sz w:val="16"/>
        </w:rPr>
        <w:t xml:space="preserve">." It </w:t>
      </w:r>
      <w:r w:rsidRPr="008C4688">
        <w:rPr>
          <w:rStyle w:val="StyleUnderline"/>
          <w:highlight w:val="cyan"/>
        </w:rPr>
        <w:t>means</w:t>
      </w:r>
      <w:r w:rsidRPr="008C4688">
        <w:rPr>
          <w:sz w:val="16"/>
        </w:rPr>
        <w:t xml:space="preserve"> "1. To forbid by law. 2. </w:t>
      </w:r>
      <w:r w:rsidRPr="008C4688">
        <w:rPr>
          <w:rStyle w:val="StyleUnderline"/>
          <w:highlight w:val="cyan"/>
        </w:rPr>
        <w:t>To</w:t>
      </w:r>
      <w:r w:rsidRPr="008C4688">
        <w:rPr>
          <w:rStyle w:val="StyleUnderline"/>
        </w:rPr>
        <w:t xml:space="preserve"> prevent</w:t>
      </w:r>
      <w:r w:rsidRPr="008C4688">
        <w:rPr>
          <w:sz w:val="16"/>
        </w:rPr>
        <w:t xml:space="preserve">, preclude, </w:t>
      </w:r>
      <w:r w:rsidRPr="008C4688">
        <w:rPr>
          <w:rStyle w:val="StyleUnderline"/>
        </w:rPr>
        <w:t xml:space="preserve">or </w:t>
      </w:r>
      <w:r w:rsidRPr="008C4688">
        <w:rPr>
          <w:rStyle w:val="StyleUnderline"/>
          <w:highlight w:val="cyan"/>
        </w:rPr>
        <w:t>severely hinder</w:t>
      </w:r>
      <w:r w:rsidRPr="008C4688">
        <w:rPr>
          <w:sz w:val="16"/>
        </w:rPr>
        <w:t xml:space="preserve">." BLACK'S LAW DICTIONARY 1405 (10th ed. 2014). </w:t>
      </w:r>
      <w:r w:rsidRPr="008C4688">
        <w:rPr>
          <w:rStyle w:val="StyleUnderline"/>
          <w:highlight w:val="cyan"/>
        </w:rPr>
        <w:t xml:space="preserve">As </w:t>
      </w:r>
      <w:r w:rsidRPr="008C4688">
        <w:rPr>
          <w:rStyle w:val="Emphasis"/>
          <w:highlight w:val="cyan"/>
        </w:rPr>
        <w:t>"severely hinder"</w:t>
      </w:r>
      <w:r w:rsidRPr="008C4688">
        <w:rPr>
          <w:sz w:val="16"/>
          <w:highlight w:val="cyan"/>
        </w:rPr>
        <w:t xml:space="preserve"> </w:t>
      </w:r>
      <w:r w:rsidRPr="008C4688">
        <w:rPr>
          <w:rStyle w:val="StyleUnderline"/>
          <w:highlight w:val="cyan"/>
        </w:rPr>
        <w:t>suggests</w:t>
      </w:r>
      <w:r w:rsidRPr="008C4688">
        <w:rPr>
          <w:sz w:val="16"/>
        </w:rPr>
        <w:t>, a "</w:t>
      </w:r>
      <w:r w:rsidRPr="008C4688">
        <w:rPr>
          <w:rStyle w:val="StyleUnderline"/>
          <w:highlight w:val="cyan"/>
        </w:rPr>
        <w:t xml:space="preserve">prohibition" </w:t>
      </w:r>
      <w:r w:rsidRPr="008C4688">
        <w:rPr>
          <w:rStyle w:val="Emphasis"/>
          <w:highlight w:val="cyan"/>
        </w:rPr>
        <w:t>need not be</w:t>
      </w:r>
      <w:r w:rsidRPr="008C4688">
        <w:rPr>
          <w:rStyle w:val="StyleUnderline"/>
          <w:highlight w:val="cyan"/>
        </w:rPr>
        <w:t xml:space="preserve"> an all or nothing proposition</w:t>
      </w:r>
      <w:r w:rsidRPr="008C4688">
        <w:rPr>
          <w:sz w:val="16"/>
        </w:rPr>
        <w:t>.</w:t>
      </w:r>
    </w:p>
    <w:p w14:paraId="41591735" w14:textId="77777777" w:rsidR="008746DA" w:rsidRDefault="008746DA" w:rsidP="008746DA">
      <w:pPr>
        <w:pStyle w:val="Heading2"/>
      </w:pPr>
      <w:r>
        <w:t>AT: T---Mergers</w:t>
      </w:r>
    </w:p>
    <w:p w14:paraId="11DC181F" w14:textId="77777777" w:rsidR="008746DA" w:rsidRDefault="008746DA" w:rsidP="008746DA">
      <w:pPr>
        <w:pStyle w:val="Heading3"/>
      </w:pPr>
      <w:r>
        <w:t>2AC---AT: Mergers</w:t>
      </w:r>
    </w:p>
    <w:p w14:paraId="4396208C" w14:textId="77777777" w:rsidR="008746DA" w:rsidRDefault="008746DA" w:rsidP="008746DA">
      <w:pPr>
        <w:pStyle w:val="Heading4"/>
      </w:pPr>
      <w:r>
        <w:t>We meet---the aff bans alliances exemptions, not mergers.</w:t>
      </w:r>
    </w:p>
    <w:p w14:paraId="716B790B" w14:textId="77777777" w:rsidR="008746DA" w:rsidRPr="005A5230" w:rsidRDefault="008746DA" w:rsidP="008746DA">
      <w:r w:rsidRPr="002723C6">
        <w:rPr>
          <w:rStyle w:val="Style13ptBold"/>
        </w:rPr>
        <w:t>Maiorano 21</w:t>
      </w:r>
      <w:r w:rsidRPr="002723C6">
        <w:t xml:space="preserve">, Senior Competition Expert at OECD, Competition Division. (Frederica, 6-7-2021, “Directorate for Financial and Enterprise Affairs Competition Committee Working Party No. 2 on Competition and Regulation </w:t>
      </w:r>
      <w:r w:rsidRPr="005A5230">
        <w:t>Competition Enforcement and Regulatory Alternatives – Note by the United States,” OECD, https://bit.ly/3mkAzKO)</w:t>
      </w:r>
    </w:p>
    <w:p w14:paraId="430F8133" w14:textId="77777777" w:rsidR="008746DA" w:rsidRPr="002723C6" w:rsidRDefault="008746DA" w:rsidP="008746DA">
      <w:pPr>
        <w:rPr>
          <w:sz w:val="16"/>
        </w:rPr>
      </w:pPr>
      <w:r w:rsidRPr="005A5230">
        <w:rPr>
          <w:rStyle w:val="Emphasis"/>
        </w:rPr>
        <w:t>Ocean shipping</w:t>
      </w:r>
      <w:r w:rsidRPr="005A5230">
        <w:rPr>
          <w:sz w:val="16"/>
        </w:rPr>
        <w:t xml:space="preserve"> 12. </w:t>
      </w:r>
      <w:r w:rsidRPr="005A5230">
        <w:rPr>
          <w:rStyle w:val="StyleUnderline"/>
        </w:rPr>
        <w:t xml:space="preserve">The </w:t>
      </w:r>
      <w:r w:rsidRPr="005A5230">
        <w:rPr>
          <w:rStyle w:val="Emphasis"/>
        </w:rPr>
        <w:t>Shipping Act</w:t>
      </w:r>
      <w:r w:rsidRPr="005A5230">
        <w:rPr>
          <w:rStyle w:val="StyleUnderline"/>
        </w:rPr>
        <w:t xml:space="preserve"> of 1984, as amended by the Ocean Shipping Reform Act of 1998</w:t>
      </w:r>
      <w:r w:rsidRPr="005A5230">
        <w:rPr>
          <w:sz w:val="16"/>
        </w:rPr>
        <w:t xml:space="preserve"> </w:t>
      </w:r>
      <w:r w:rsidRPr="005A5230">
        <w:rPr>
          <w:rStyle w:val="StyleUnderline"/>
        </w:rPr>
        <w:t xml:space="preserve">exempts certain agreements among </w:t>
      </w:r>
      <w:r w:rsidRPr="005A5230">
        <w:rPr>
          <w:rStyle w:val="Emphasis"/>
        </w:rPr>
        <w:t>ocean common carriers</w:t>
      </w:r>
      <w:r w:rsidRPr="005A5230">
        <w:rPr>
          <w:sz w:val="16"/>
        </w:rPr>
        <w:t xml:space="preserve"> (i.e., those </w:t>
      </w:r>
      <w:r w:rsidRPr="005A5230">
        <w:rPr>
          <w:rStyle w:val="Emphasis"/>
        </w:rPr>
        <w:t>operating vessels</w:t>
      </w:r>
      <w:r w:rsidRPr="005A5230">
        <w:rPr>
          <w:sz w:val="16"/>
        </w:rPr>
        <w:t xml:space="preserve"> and providing service to the public </w:t>
      </w:r>
      <w:r w:rsidRPr="005A5230">
        <w:rPr>
          <w:rStyle w:val="StyleUnderline"/>
        </w:rPr>
        <w:t xml:space="preserve">between the </w:t>
      </w:r>
      <w:r w:rsidRPr="005A5230">
        <w:rPr>
          <w:rStyle w:val="Emphasis"/>
        </w:rPr>
        <w:t>United States</w:t>
      </w:r>
      <w:r w:rsidRPr="005A5230">
        <w:rPr>
          <w:rStyle w:val="StyleUnderline"/>
        </w:rPr>
        <w:t xml:space="preserve"> and a </w:t>
      </w:r>
      <w:r w:rsidRPr="005A5230">
        <w:rPr>
          <w:rStyle w:val="Emphasis"/>
        </w:rPr>
        <w:t>foreign country</w:t>
      </w:r>
      <w:r w:rsidRPr="005A5230">
        <w:rPr>
          <w:sz w:val="16"/>
        </w:rPr>
        <w:t xml:space="preserve">) </w:t>
      </w:r>
      <w:r w:rsidRPr="005A5230">
        <w:rPr>
          <w:rStyle w:val="StyleUnderline"/>
        </w:rPr>
        <w:t>from the antitrust laws and subjects them to oversight by the Federal Maritime Commission</w:t>
      </w:r>
      <w:r w:rsidRPr="005A5230">
        <w:rPr>
          <w:sz w:val="16"/>
        </w:rPr>
        <w:t xml:space="preserve"> (FMC), an independent regulatory agency. </w:t>
      </w:r>
      <w:r w:rsidRPr="005A5230">
        <w:rPr>
          <w:rStyle w:val="StyleUnderline"/>
        </w:rPr>
        <w:t xml:space="preserve">The Act expressly confers an </w:t>
      </w:r>
      <w:r w:rsidRPr="005A5230">
        <w:rPr>
          <w:rStyle w:val="Emphasis"/>
        </w:rPr>
        <w:t>exemption</w:t>
      </w:r>
      <w:r w:rsidRPr="005A5230">
        <w:rPr>
          <w:rStyle w:val="StyleUnderline"/>
        </w:rPr>
        <w:t xml:space="preserve"> from the antitrust laws for agreements on </w:t>
      </w:r>
      <w:r w:rsidRPr="005A5230">
        <w:rPr>
          <w:rStyle w:val="Emphasis"/>
        </w:rPr>
        <w:t>shipping rates</w:t>
      </w:r>
      <w:r w:rsidRPr="005A5230">
        <w:rPr>
          <w:rStyle w:val="StyleUnderline"/>
        </w:rPr>
        <w:t xml:space="preserve">, </w:t>
      </w:r>
      <w:r w:rsidRPr="005A5230">
        <w:rPr>
          <w:rStyle w:val="Emphasis"/>
        </w:rPr>
        <w:t>pooling arrangements</w:t>
      </w:r>
      <w:r w:rsidRPr="005A5230">
        <w:rPr>
          <w:rStyle w:val="StyleUnderline"/>
        </w:rPr>
        <w:t xml:space="preserve">, and </w:t>
      </w:r>
      <w:r w:rsidRPr="005A5230">
        <w:rPr>
          <w:rStyle w:val="Emphasis"/>
        </w:rPr>
        <w:t>shipping route allocations</w:t>
      </w:r>
      <w:r w:rsidRPr="005A5230">
        <w:rPr>
          <w:rStyle w:val="StyleUnderline"/>
        </w:rPr>
        <w:t>,</w:t>
      </w:r>
      <w:r w:rsidRPr="005A5230">
        <w:rPr>
          <w:sz w:val="16"/>
        </w:rPr>
        <w:t xml:space="preserve"> so long as those agreements are first submitted to and reviewed by the FMC. </w:t>
      </w:r>
      <w:r w:rsidRPr="005A5230">
        <w:rPr>
          <w:rStyle w:val="StyleUnderline"/>
        </w:rPr>
        <w:t>This is the oldest surviving U.S. statutory antitrust exemption, having been originally adopted in 1916.</w:t>
      </w:r>
      <w:r w:rsidRPr="005A5230">
        <w:rPr>
          <w:sz w:val="16"/>
        </w:rPr>
        <w:t xml:space="preserve"> The exemption covers not only agreements that have gone into effect under the Act, but also activities undertaken “with a reasonable basis to conclude” that they were pursuant to an agreement that has gone into effect. The antitrust exemption also covers intermodal through rates incorporating rail, truck, and ocean legs of particular cargo movements. 13. </w:t>
      </w:r>
      <w:r w:rsidRPr="005A5230">
        <w:rPr>
          <w:rStyle w:val="StyleUnderline"/>
        </w:rPr>
        <w:t xml:space="preserve">A carrier agreement does not require </w:t>
      </w:r>
      <w:r w:rsidRPr="005A5230">
        <w:rPr>
          <w:rStyle w:val="Emphasis"/>
        </w:rPr>
        <w:t xml:space="preserve">FMC </w:t>
      </w:r>
      <w:r w:rsidRPr="005A5230">
        <w:rPr>
          <w:rStyle w:val="StyleUnderline"/>
        </w:rPr>
        <w:t>“</w:t>
      </w:r>
      <w:r w:rsidRPr="005A5230">
        <w:rPr>
          <w:rStyle w:val="Emphasis"/>
        </w:rPr>
        <w:t>approval</w:t>
      </w:r>
      <w:r w:rsidRPr="005A5230">
        <w:rPr>
          <w:rStyle w:val="StyleUnderline"/>
        </w:rPr>
        <w:t xml:space="preserve">,” but is subject to several specific statutory conditions and goes into effect—and thereby becomes </w:t>
      </w:r>
      <w:r w:rsidRPr="005A5230">
        <w:rPr>
          <w:rStyle w:val="Emphasis"/>
        </w:rPr>
        <w:t>immunized</w:t>
      </w:r>
      <w:r w:rsidRPr="005A5230">
        <w:rPr>
          <w:rStyle w:val="StyleUnderline"/>
        </w:rPr>
        <w:t xml:space="preserve"> from the antitrust laws—45 days after it is accepted for filing or submission of any additional information requested by the FMC.</w:t>
      </w:r>
      <w:r w:rsidRPr="002723C6">
        <w:rPr>
          <w:sz w:val="16"/>
        </w:rPr>
        <w:t xml:space="preserve"> Once an agreement has been filed, the only way it can be challenged as anticompetitive is if the FMC successfully seeks to have a court enjoin the agreement on grounds that it is “likely, by a reduction in competition, to produce an unreasonable reduction in transportation service or an unreasonable increase in transportation cost.”8 14. Conduct that does not satisfy the statutory requirements for the antitrust exemption remains subject to the antitrust laws. </w:t>
      </w:r>
      <w:r w:rsidRPr="005A5230">
        <w:rPr>
          <w:rStyle w:val="Emphasis"/>
          <w:sz w:val="44"/>
          <w:szCs w:val="44"/>
          <w:highlight w:val="cyan"/>
        </w:rPr>
        <w:t>For example, immunity does not extend to mergers and acquisitions involving ocean carriers.</w:t>
      </w:r>
      <w:r w:rsidRPr="002723C6">
        <w:rPr>
          <w:sz w:val="16"/>
        </w:rPr>
        <w:t xml:space="preserve"> The DOJ has also successfully prosecuted pricefixing cases involving international trade lanes. A recent example involved a world-wide conspiracy involving price fixing, bid rigging, and market allocation in international ocean shipping services for roll-on, roll-off cargo to and from the United States and elsewhere. Roll-on, roll-off cargo is non-containerized cargo that can be both rolled onto and off of an ocean-going vessel; examples include new and used cars and trucks and construction and agricultural equipment. In 2015 and 2016, four companies (Wallenius Wilhelmsen Logistics AS, Kawasaki Kisen Kaisha Ltd., Nippon Yusen Kabushiki Kaisha, and Compañia Sud American</w:t>
      </w:r>
      <w:r w:rsidRPr="005A5230">
        <w:rPr>
          <w:sz w:val="16"/>
        </w:rPr>
        <w:t xml:space="preserve">a de Vapores S.A.) pled guilty and were sentenced to pay total fines of $234.9 million, and four corporate executives pled guilty and were sentenced to an average of over 16 months in jail.9 15. </w:t>
      </w:r>
      <w:r w:rsidRPr="005A5230">
        <w:rPr>
          <w:rStyle w:val="StyleUnderline"/>
        </w:rPr>
        <w:t xml:space="preserve">The </w:t>
      </w:r>
      <w:r w:rsidRPr="005A5230">
        <w:rPr>
          <w:rStyle w:val="Emphasis"/>
        </w:rPr>
        <w:t>DOJ</w:t>
      </w:r>
      <w:r w:rsidRPr="005A5230">
        <w:rPr>
          <w:rStyle w:val="StyleUnderline"/>
        </w:rPr>
        <w:t xml:space="preserve"> has long </w:t>
      </w:r>
      <w:r w:rsidRPr="005A5230">
        <w:rPr>
          <w:rStyle w:val="Emphasis"/>
        </w:rPr>
        <w:t>advocated</w:t>
      </w:r>
      <w:r w:rsidRPr="005A5230">
        <w:rPr>
          <w:rStyle w:val="StyleUnderline"/>
        </w:rPr>
        <w:t xml:space="preserve"> that the general </w:t>
      </w:r>
      <w:r w:rsidRPr="005A5230">
        <w:rPr>
          <w:rStyle w:val="Emphasis"/>
        </w:rPr>
        <w:t>antitrust exemption</w:t>
      </w:r>
      <w:r w:rsidRPr="005A5230">
        <w:rPr>
          <w:rStyle w:val="StyleUnderline"/>
        </w:rPr>
        <w:t xml:space="preserve"> granted by the Shipping Act is no longer justified and </w:t>
      </w:r>
      <w:r w:rsidRPr="005A5230">
        <w:rPr>
          <w:rStyle w:val="Emphasis"/>
        </w:rPr>
        <w:t>should be eliminated</w:t>
      </w:r>
      <w:r w:rsidRPr="005A5230">
        <w:rPr>
          <w:sz w:val="16"/>
        </w:rPr>
        <w:t xml:space="preserve">.10 In addition, </w:t>
      </w:r>
      <w:r w:rsidRPr="005A5230">
        <w:rPr>
          <w:rStyle w:val="StyleUnderline"/>
        </w:rPr>
        <w:t>the American Bar Association Antitrust Law Section’s monograph</w:t>
      </w:r>
      <w:r w:rsidRPr="005A5230">
        <w:rPr>
          <w:sz w:val="16"/>
        </w:rPr>
        <w:t xml:space="preserve"> on Federal Statutory Antitrust Exemptions11 </w:t>
      </w:r>
      <w:r w:rsidRPr="005A5230">
        <w:rPr>
          <w:rStyle w:val="StyleUnderline"/>
        </w:rPr>
        <w:t>describes why the arguments traditionally asserted to justify the exemption</w:t>
      </w:r>
      <w:r w:rsidRPr="005A5230">
        <w:rPr>
          <w:sz w:val="16"/>
        </w:rPr>
        <w:t xml:space="preserve"> (i.e., ruinous competition due to overcapacity) </w:t>
      </w:r>
      <w:r w:rsidRPr="005A5230">
        <w:rPr>
          <w:rStyle w:val="StyleUnderline"/>
        </w:rPr>
        <w:t xml:space="preserve">are dubious. The </w:t>
      </w:r>
      <w:r w:rsidRPr="005A5230">
        <w:rPr>
          <w:rStyle w:val="Emphasis"/>
        </w:rPr>
        <w:t>ABA Antitrust Law Section</w:t>
      </w:r>
      <w:r w:rsidRPr="005A5230">
        <w:rPr>
          <w:rStyle w:val="StyleUnderline"/>
        </w:rPr>
        <w:t xml:space="preserve"> concludes that the conferences “typically result in </w:t>
      </w:r>
      <w:r w:rsidRPr="005A5230">
        <w:rPr>
          <w:rStyle w:val="Emphasis"/>
        </w:rPr>
        <w:t>inefficiently high rates</w:t>
      </w:r>
      <w:r w:rsidRPr="005A5230">
        <w:rPr>
          <w:rStyle w:val="StyleUnderline"/>
        </w:rPr>
        <w:t>” and</w:t>
      </w:r>
      <w:r w:rsidRPr="005A5230">
        <w:rPr>
          <w:sz w:val="16"/>
        </w:rPr>
        <w:t xml:space="preserve"> have at least “some ability to </w:t>
      </w:r>
      <w:r w:rsidRPr="005A5230">
        <w:rPr>
          <w:rStyle w:val="Emphasis"/>
        </w:rPr>
        <w:t>inflate price</w:t>
      </w:r>
      <w:r w:rsidRPr="005A5230">
        <w:rPr>
          <w:rStyle w:val="StyleUnderline"/>
        </w:rPr>
        <w:t>.”</w:t>
      </w:r>
      <w:r w:rsidRPr="005A5230">
        <w:rPr>
          <w:sz w:val="16"/>
        </w:rPr>
        <w:t>12</w:t>
      </w:r>
    </w:p>
    <w:p w14:paraId="44DC5213" w14:textId="77777777" w:rsidR="008746DA" w:rsidRPr="002723C6" w:rsidRDefault="008746DA" w:rsidP="008746DA">
      <w:pPr>
        <w:pStyle w:val="Heading4"/>
        <w:rPr>
          <w:rStyle w:val="Style13ptBold"/>
          <w:rFonts w:cs="Arial"/>
          <w:b/>
          <w:bCs w:val="0"/>
        </w:rPr>
      </w:pPr>
      <w:r w:rsidRPr="002723C6">
        <w:rPr>
          <w:rStyle w:val="Style13ptBold"/>
          <w:rFonts w:cs="Arial"/>
          <w:b/>
          <w:bCs w:val="0"/>
        </w:rPr>
        <w:t>Anticompetitive practices are strategies that have anticompetitive effects.</w:t>
      </w:r>
    </w:p>
    <w:p w14:paraId="534586DB" w14:textId="77777777" w:rsidR="008746DA" w:rsidRPr="002723C6" w:rsidRDefault="008746DA" w:rsidP="008746DA">
      <w:r w:rsidRPr="002723C6">
        <w:rPr>
          <w:rStyle w:val="Style13ptBold"/>
        </w:rPr>
        <w:t>Wells 16</w:t>
      </w:r>
      <w:r w:rsidRPr="002723C6">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2D53653D" w14:textId="77777777" w:rsidR="008746DA" w:rsidRDefault="008746DA" w:rsidP="008746DA">
      <w:pPr>
        <w:rPr>
          <w:sz w:val="16"/>
        </w:rPr>
      </w:pPr>
      <w:r w:rsidRPr="002723C6">
        <w:rPr>
          <w:sz w:val="16"/>
        </w:rPr>
        <w:t>Antitrust law attempts to fight anti-competitive actions. "</w:t>
      </w:r>
      <w:r w:rsidRPr="004F73B7">
        <w:rPr>
          <w:rStyle w:val="Emphasis"/>
          <w:highlight w:val="cyan"/>
        </w:rPr>
        <w:t>Anticompetitive practices</w:t>
      </w:r>
      <w:r w:rsidRPr="002723C6">
        <w:rPr>
          <w:sz w:val="16"/>
        </w:rPr>
        <w:t xml:space="preserve"> </w:t>
      </w:r>
      <w:r w:rsidRPr="002723C6">
        <w:rPr>
          <w:rStyle w:val="StyleUnderline"/>
        </w:rPr>
        <w:t xml:space="preserve">refer to a </w:t>
      </w:r>
      <w:r w:rsidRPr="004F73B7">
        <w:rPr>
          <w:rStyle w:val="Emphasis"/>
          <w:highlight w:val="cyan"/>
        </w:rPr>
        <w:t>wide range of business practices</w:t>
      </w:r>
      <w:r w:rsidRPr="002723C6">
        <w:rPr>
          <w:sz w:val="16"/>
        </w:rPr>
        <w:t xml:space="preserve"> </w:t>
      </w:r>
      <w:r w:rsidRPr="002723C6">
        <w:rPr>
          <w:rStyle w:val="StyleUnderline"/>
        </w:rPr>
        <w:t xml:space="preserve">in which a </w:t>
      </w:r>
      <w:r w:rsidRPr="004F73B7">
        <w:rPr>
          <w:rStyle w:val="Emphasis"/>
          <w:highlight w:val="cyan"/>
        </w:rPr>
        <w:t>firm</w:t>
      </w:r>
      <w:r w:rsidRPr="004F73B7">
        <w:rPr>
          <w:rStyle w:val="StyleUnderline"/>
          <w:highlight w:val="cyan"/>
        </w:rPr>
        <w:t xml:space="preserve"> or </w:t>
      </w:r>
      <w:r w:rsidRPr="004F73B7">
        <w:rPr>
          <w:rStyle w:val="Emphasis"/>
          <w:highlight w:val="cyan"/>
        </w:rPr>
        <w:t>group</w:t>
      </w:r>
      <w:r w:rsidRPr="002723C6">
        <w:rPr>
          <w:rStyle w:val="Emphasis"/>
        </w:rPr>
        <w:t xml:space="preserve"> of firms</w:t>
      </w:r>
      <w:r w:rsidRPr="002723C6">
        <w:rPr>
          <w:sz w:val="16"/>
        </w:rPr>
        <w:t xml:space="preserve"> </w:t>
      </w:r>
      <w:r w:rsidRPr="002723C6">
        <w:rPr>
          <w:rStyle w:val="StyleUnderline"/>
        </w:rPr>
        <w:t xml:space="preserve">may </w:t>
      </w:r>
      <w:r w:rsidRPr="004F73B7">
        <w:rPr>
          <w:rStyle w:val="StyleUnderline"/>
          <w:highlight w:val="cyan"/>
        </w:rPr>
        <w:t>engage</w:t>
      </w:r>
      <w:r w:rsidRPr="002723C6">
        <w:rPr>
          <w:rStyle w:val="StyleUnderline"/>
        </w:rPr>
        <w:t xml:space="preserve"> in order </w:t>
      </w:r>
      <w:r w:rsidRPr="004F73B7">
        <w:rPr>
          <w:rStyle w:val="StyleUnderline"/>
          <w:highlight w:val="cyan"/>
        </w:rPr>
        <w:t xml:space="preserve">to </w:t>
      </w:r>
      <w:r w:rsidRPr="004F73B7">
        <w:rPr>
          <w:rStyle w:val="Emphasis"/>
          <w:highlight w:val="cyan"/>
        </w:rPr>
        <w:t>restrict inter-firm competition</w:t>
      </w:r>
      <w:r w:rsidRPr="002723C6">
        <w:rPr>
          <w:sz w:val="16"/>
        </w:rPr>
        <w:t xml:space="preserve"> </w:t>
      </w:r>
      <w:r w:rsidRPr="002723C6">
        <w:rPr>
          <w:rStyle w:val="StyleUnderline"/>
        </w:rPr>
        <w:t xml:space="preserve">to </w:t>
      </w:r>
      <w:r w:rsidRPr="004F73B7">
        <w:rPr>
          <w:rStyle w:val="Emphasis"/>
          <w:highlight w:val="cyan"/>
        </w:rPr>
        <w:t>maintain</w:t>
      </w:r>
      <w:r w:rsidRPr="004F73B7">
        <w:rPr>
          <w:rStyle w:val="StyleUnderline"/>
          <w:highlight w:val="cyan"/>
        </w:rPr>
        <w:t xml:space="preserve"> or </w:t>
      </w:r>
      <w:r w:rsidRPr="004F73B7">
        <w:rPr>
          <w:rStyle w:val="Emphasis"/>
          <w:highlight w:val="cyan"/>
        </w:rPr>
        <w:t>increase</w:t>
      </w:r>
      <w:r w:rsidRPr="002723C6">
        <w:rPr>
          <w:sz w:val="16"/>
        </w:rPr>
        <w:t xml:space="preserve"> </w:t>
      </w:r>
      <w:r w:rsidRPr="002723C6">
        <w:rPr>
          <w:rStyle w:val="StyleUnderline"/>
        </w:rPr>
        <w:t xml:space="preserve">their </w:t>
      </w:r>
      <w:r w:rsidRPr="004F73B7">
        <w:rPr>
          <w:rStyle w:val="Emphasis"/>
          <w:highlight w:val="cyan"/>
        </w:rPr>
        <w:t>relative market position</w:t>
      </w:r>
      <w:r w:rsidRPr="004F73B7">
        <w:rPr>
          <w:sz w:val="16"/>
          <w:highlight w:val="cyan"/>
        </w:rPr>
        <w:t xml:space="preserve"> </w:t>
      </w:r>
      <w:r w:rsidRPr="004F73B7">
        <w:rPr>
          <w:rStyle w:val="StyleUnderline"/>
          <w:highlight w:val="cyan"/>
        </w:rPr>
        <w:t xml:space="preserve">and </w:t>
      </w:r>
      <w:r w:rsidRPr="004F73B7">
        <w:rPr>
          <w:rStyle w:val="Emphasis"/>
          <w:highlight w:val="cyan"/>
        </w:rPr>
        <w:t>profits</w:t>
      </w:r>
      <w:r w:rsidRPr="004F73B7">
        <w:rPr>
          <w:rStyle w:val="StyleUnderline"/>
          <w:highlight w:val="cyan"/>
        </w:rPr>
        <w:t xml:space="preserve"> </w:t>
      </w:r>
      <w:r w:rsidRPr="002723C6">
        <w:rPr>
          <w:rStyle w:val="StyleUnderline"/>
        </w:rPr>
        <w:t>without necessarily providing goods and services at a lower cost or of higher quality</w:t>
      </w:r>
      <w:r w:rsidRPr="002723C6">
        <w:rPr>
          <w:sz w:val="16"/>
        </w:rPr>
        <w:t xml:space="preserve">." The Organization for Economic Cooperation and Development, Glossary of Statistical Terms, Anticompetitive Practices http://stats.oecd.org.proxy.library.georgetown.edu/glossary/detail.asp?ID=3145. Obviously, </w:t>
      </w:r>
      <w:r w:rsidRPr="002723C6">
        <w:rPr>
          <w:rStyle w:val="StyleUnderline"/>
        </w:rPr>
        <w:t xml:space="preserve">with such a </w:t>
      </w:r>
      <w:r w:rsidRPr="002723C6">
        <w:rPr>
          <w:rStyle w:val="Emphasis"/>
        </w:rPr>
        <w:t>broad definition</w:t>
      </w:r>
      <w:r w:rsidRPr="002723C6">
        <w:rPr>
          <w:rStyle w:val="StyleUnderline"/>
        </w:rPr>
        <w:t xml:space="preserve"> of </w:t>
      </w:r>
      <w:r w:rsidRPr="002723C6">
        <w:rPr>
          <w:rStyle w:val="Emphasis"/>
        </w:rPr>
        <w:t>anticompetitive practices</w:t>
      </w:r>
      <w:r w:rsidRPr="002723C6">
        <w:rPr>
          <w:sz w:val="16"/>
        </w:rPr>
        <w:t xml:space="preserve">, </w:t>
      </w:r>
      <w:r w:rsidRPr="002723C6">
        <w:rPr>
          <w:rStyle w:val="Emphasis"/>
        </w:rPr>
        <w:t>many types of actions</w:t>
      </w:r>
      <w:r w:rsidRPr="002723C6">
        <w:rPr>
          <w:sz w:val="16"/>
        </w:rPr>
        <w:t xml:space="preserve"> </w:t>
      </w:r>
      <w:r w:rsidRPr="002723C6">
        <w:rPr>
          <w:rStyle w:val="StyleUnderline"/>
        </w:rPr>
        <w:t xml:space="preserve">can </w:t>
      </w:r>
      <w:r w:rsidRPr="002723C6">
        <w:rPr>
          <w:rStyle w:val="Emphasis"/>
        </w:rPr>
        <w:t>fall under</w:t>
      </w:r>
      <w:r w:rsidRPr="002723C6">
        <w:rPr>
          <w:rStyle w:val="StyleUnderline"/>
        </w:rPr>
        <w:t xml:space="preserve"> the </w:t>
      </w:r>
      <w:r w:rsidRPr="002723C6">
        <w:rPr>
          <w:rStyle w:val="Emphasis"/>
        </w:rPr>
        <w:t>regulation</w:t>
      </w:r>
      <w:r w:rsidRPr="002723C6">
        <w:rPr>
          <w:rStyle w:val="StyleUnderline"/>
        </w:rPr>
        <w:t xml:space="preserve"> of </w:t>
      </w:r>
      <w:r w:rsidRPr="002723C6">
        <w:rPr>
          <w:rStyle w:val="Emphasis"/>
        </w:rPr>
        <w:t>anticompetitive law</w:t>
      </w:r>
      <w:r w:rsidRPr="002723C6">
        <w:rPr>
          <w:sz w:val="16"/>
        </w:rPr>
        <w:t xml:space="preserve">. </w:t>
      </w:r>
      <w:r w:rsidRPr="002723C6">
        <w:rPr>
          <w:rStyle w:val="StyleUnderline"/>
        </w:rPr>
        <w:t xml:space="preserve">This can cover forms of </w:t>
      </w:r>
      <w:r w:rsidRPr="002723C6">
        <w:rPr>
          <w:rStyle w:val="Emphasis"/>
        </w:rPr>
        <w:t>collusion</w:t>
      </w:r>
      <w:r w:rsidRPr="002723C6">
        <w:rPr>
          <w:sz w:val="16"/>
        </w:rPr>
        <w:t xml:space="preserve">, </w:t>
      </w:r>
      <w:r w:rsidRPr="002723C6">
        <w:rPr>
          <w:rStyle w:val="Emphasis"/>
        </w:rPr>
        <w:t>price fixing</w:t>
      </w:r>
      <w:r w:rsidRPr="002723C6">
        <w:rPr>
          <w:sz w:val="16"/>
        </w:rPr>
        <w:t xml:space="preserve">, </w:t>
      </w:r>
      <w:r w:rsidRPr="002723C6">
        <w:rPr>
          <w:rStyle w:val="Emphasis"/>
        </w:rPr>
        <w:t>bid rigging</w:t>
      </w:r>
      <w:r w:rsidRPr="002723C6">
        <w:rPr>
          <w:sz w:val="16"/>
        </w:rPr>
        <w:t xml:space="preserve">, </w:t>
      </w:r>
      <w:r w:rsidRPr="002723C6">
        <w:rPr>
          <w:rStyle w:val="Emphasis"/>
        </w:rPr>
        <w:t>bid suppression</w:t>
      </w:r>
      <w:r w:rsidRPr="002723C6">
        <w:rPr>
          <w:sz w:val="16"/>
        </w:rPr>
        <w:t xml:space="preserve">, </w:t>
      </w:r>
      <w:r w:rsidRPr="002723C6">
        <w:rPr>
          <w:rStyle w:val="Emphasis"/>
        </w:rPr>
        <w:t>complementary bidding</w:t>
      </w:r>
      <w:r w:rsidRPr="002723C6">
        <w:rPr>
          <w:sz w:val="16"/>
        </w:rPr>
        <w:t xml:space="preserve">, </w:t>
      </w:r>
      <w:r w:rsidRPr="002723C6">
        <w:rPr>
          <w:rStyle w:val="Emphasis"/>
        </w:rPr>
        <w:t>bid rotation</w:t>
      </w:r>
      <w:r w:rsidRPr="002723C6">
        <w:rPr>
          <w:sz w:val="16"/>
        </w:rPr>
        <w:t xml:space="preserve">, </w:t>
      </w:r>
      <w:r w:rsidRPr="002723C6">
        <w:rPr>
          <w:rStyle w:val="Emphasis"/>
        </w:rPr>
        <w:t>subcontracting</w:t>
      </w:r>
      <w:r w:rsidRPr="002723C6">
        <w:rPr>
          <w:sz w:val="16"/>
        </w:rPr>
        <w:t xml:space="preserve">, </w:t>
      </w:r>
      <w:r w:rsidRPr="002723C6">
        <w:rPr>
          <w:rStyle w:val="StyleUnderline"/>
        </w:rPr>
        <w:t xml:space="preserve">and </w:t>
      </w:r>
      <w:r w:rsidRPr="002723C6">
        <w:rPr>
          <w:rStyle w:val="Emphasis"/>
        </w:rPr>
        <w:t>market divisions</w:t>
      </w:r>
      <w:r w:rsidRPr="002723C6">
        <w:rPr>
          <w:sz w:val="16"/>
        </w:rPr>
        <w:t xml:space="preserve">. Price Fixing, Bid Rigging, and Market Allocation Schemes: What They Are and What to Look For, U.S. Dep't of Justice, http://www.justice.gov/atr/ public/guidelines/211578.htm. </w:t>
      </w:r>
      <w:r w:rsidRPr="002723C6">
        <w:rPr>
          <w:rStyle w:val="StyleUnderline"/>
        </w:rPr>
        <w:t xml:space="preserve">An </w:t>
      </w:r>
      <w:r w:rsidRPr="002723C6">
        <w:rPr>
          <w:rStyle w:val="Emphasis"/>
        </w:rPr>
        <w:t>even broader approach</w:t>
      </w:r>
      <w:r w:rsidRPr="002723C6">
        <w:rPr>
          <w:rStyle w:val="StyleUnderline"/>
        </w:rPr>
        <w:t xml:space="preserve"> would put</w:t>
      </w:r>
      <w:r w:rsidRPr="002723C6">
        <w:rPr>
          <w:sz w:val="16"/>
        </w:rPr>
        <w:t xml:space="preserve"> </w:t>
      </w:r>
      <w:r w:rsidRPr="002723C6">
        <w:rPr>
          <w:rStyle w:val="Emphasis"/>
        </w:rPr>
        <w:t>patents</w:t>
      </w:r>
      <w:r w:rsidRPr="002723C6">
        <w:rPr>
          <w:sz w:val="16"/>
        </w:rPr>
        <w:t xml:space="preserve"> </w:t>
      </w:r>
      <w:r w:rsidRPr="002723C6">
        <w:rPr>
          <w:rStyle w:val="StyleUnderline"/>
        </w:rPr>
        <w:t>under antitrust law</w:t>
      </w:r>
      <w:r w:rsidRPr="002723C6">
        <w:rPr>
          <w:sz w:val="16"/>
        </w:rPr>
        <w:t xml:space="preserve">. "All of these </w:t>
      </w:r>
      <w:r w:rsidRPr="002723C6">
        <w:rPr>
          <w:rStyle w:val="StyleUnderline"/>
        </w:rPr>
        <w:t>developments</w:t>
      </w:r>
      <w:r w:rsidRPr="002723C6">
        <w:rPr>
          <w:sz w:val="16"/>
        </w:rPr>
        <w:t xml:space="preserve">, </w:t>
      </w:r>
      <w:r w:rsidRPr="002723C6">
        <w:rPr>
          <w:rStyle w:val="StyleUnderline"/>
        </w:rPr>
        <w:t xml:space="preserve">in </w:t>
      </w:r>
      <w:r w:rsidRPr="002723C6">
        <w:rPr>
          <w:rStyle w:val="Emphasis"/>
        </w:rPr>
        <w:t>Congress</w:t>
      </w:r>
      <w:r w:rsidRPr="002723C6">
        <w:rPr>
          <w:rStyle w:val="StyleUnderline"/>
        </w:rPr>
        <w:t xml:space="preserve"> and the </w:t>
      </w:r>
      <w:r w:rsidRPr="002723C6">
        <w:rPr>
          <w:rStyle w:val="Emphasis"/>
        </w:rPr>
        <w:t>Courts</w:t>
      </w:r>
      <w:r w:rsidRPr="002723C6">
        <w:rPr>
          <w:sz w:val="16"/>
        </w:rPr>
        <w:t xml:space="preserve">, </w:t>
      </w:r>
      <w:r w:rsidRPr="002723C6">
        <w:rPr>
          <w:rStyle w:val="StyleUnderline"/>
        </w:rPr>
        <w:t xml:space="preserve">are in the </w:t>
      </w:r>
      <w:r w:rsidRPr="002723C6">
        <w:rPr>
          <w:rStyle w:val="Emphasis"/>
        </w:rPr>
        <w:t>spirit</w:t>
      </w:r>
      <w:r w:rsidRPr="002723C6">
        <w:rPr>
          <w:rStyle w:val="StyleUnderline"/>
        </w:rPr>
        <w:t xml:space="preserve"> of </w:t>
      </w:r>
      <w:r w:rsidRPr="002723C6">
        <w:rPr>
          <w:rStyle w:val="Emphasis"/>
        </w:rPr>
        <w:t>harmonizing patent</w:t>
      </w:r>
      <w:r w:rsidRPr="002723C6">
        <w:rPr>
          <w:sz w:val="16"/>
        </w:rPr>
        <w:t xml:space="preserve"> </w:t>
      </w:r>
      <w:r w:rsidRPr="002723C6">
        <w:rPr>
          <w:rStyle w:val="StyleUnderline"/>
        </w:rPr>
        <w:t xml:space="preserve">and </w:t>
      </w:r>
      <w:r w:rsidRPr="002723C6">
        <w:rPr>
          <w:rStyle w:val="Emphasis"/>
        </w:rPr>
        <w:t>antitrust law</w:t>
      </w:r>
      <w:r w:rsidRPr="002723C6">
        <w:rPr>
          <w:sz w:val="16"/>
        </w:rPr>
        <w:t xml:space="preserve">, </w:t>
      </w:r>
      <w:r w:rsidRPr="002723C6">
        <w:rPr>
          <w:rStyle w:val="StyleUnderline"/>
        </w:rPr>
        <w:t xml:space="preserve">generally </w:t>
      </w:r>
      <w:r w:rsidRPr="002723C6">
        <w:rPr>
          <w:rStyle w:val="Emphasis"/>
        </w:rPr>
        <w:t>in the direction of subsuming patent law under antitrust law</w:t>
      </w:r>
      <w:r w:rsidRPr="002723C6">
        <w:rPr>
          <w:sz w:val="16"/>
        </w:rPr>
        <w:t xml:space="preserve">. </w:t>
      </w:r>
      <w:r w:rsidRPr="002723C6">
        <w:rPr>
          <w:rStyle w:val="StyleUnderline"/>
        </w:rPr>
        <w:t xml:space="preserve">From the perspective of </w:t>
      </w:r>
      <w:r w:rsidRPr="002723C6">
        <w:rPr>
          <w:rStyle w:val="Emphasis"/>
        </w:rPr>
        <w:t>providing clarity</w:t>
      </w:r>
      <w:r w:rsidRPr="002723C6">
        <w:rPr>
          <w:sz w:val="16"/>
        </w:rPr>
        <w:t xml:space="preserve"> </w:t>
      </w:r>
      <w:r w:rsidRPr="002723C6">
        <w:rPr>
          <w:rStyle w:val="StyleUnderline"/>
        </w:rPr>
        <w:t xml:space="preserve">and </w:t>
      </w:r>
      <w:r w:rsidRPr="002723C6">
        <w:rPr>
          <w:rStyle w:val="Emphasis"/>
        </w:rPr>
        <w:t>certainty</w:t>
      </w:r>
      <w:r w:rsidRPr="002723C6">
        <w:rPr>
          <w:rStyle w:val="StyleUnderline"/>
        </w:rPr>
        <w:t xml:space="preserve"> for</w:t>
      </w:r>
      <w:r w:rsidRPr="002723C6">
        <w:rPr>
          <w:sz w:val="16"/>
        </w:rPr>
        <w:t xml:space="preserve"> </w:t>
      </w:r>
      <w:r w:rsidRPr="002723C6">
        <w:rPr>
          <w:rStyle w:val="StyleUnderline"/>
        </w:rPr>
        <w:t>those who are the targets of patent and antitrust suits</w:t>
      </w:r>
      <w:r w:rsidRPr="002723C6">
        <w:rPr>
          <w:sz w:val="16"/>
        </w:rPr>
        <w:t xml:space="preserve">, </w:t>
      </w:r>
      <w:r w:rsidRPr="002723C6">
        <w:rPr>
          <w:rStyle w:val="Emphasis"/>
        </w:rPr>
        <w:t>harmonization has much appeal</w:t>
      </w:r>
      <w:r w:rsidRPr="002723C6">
        <w:rPr>
          <w:sz w:val="16"/>
        </w:rPr>
        <w:t>." Robin Feldman, Patent and Antitrust: Differing Shades of Meaning,13 Va. J.L. &amp; Tech. 1, 7 (2008).</w:t>
      </w:r>
    </w:p>
    <w:p w14:paraId="35D566AF" w14:textId="77777777" w:rsidR="008746DA" w:rsidRPr="008C4688" w:rsidRDefault="008746DA" w:rsidP="008746DA">
      <w:pPr>
        <w:pStyle w:val="Heading2"/>
        <w:rPr>
          <w:rFonts w:cs="Arial"/>
        </w:rPr>
      </w:pPr>
      <w:r w:rsidRPr="008C4688">
        <w:rPr>
          <w:rFonts w:cs="Arial"/>
        </w:rPr>
        <w:t>AT: T---New Affs</w:t>
      </w:r>
    </w:p>
    <w:p w14:paraId="56D12AB4" w14:textId="77777777" w:rsidR="008746DA" w:rsidRPr="008C4688" w:rsidRDefault="008746DA" w:rsidP="008746DA">
      <w:pPr>
        <w:pStyle w:val="Heading3"/>
        <w:rPr>
          <w:rFonts w:cs="Arial"/>
        </w:rPr>
      </w:pPr>
      <w:r w:rsidRPr="008C4688">
        <w:rPr>
          <w:rFonts w:cs="Arial"/>
        </w:rPr>
        <w:t>2AC---AT: Procedural---New Affs Bad</w:t>
      </w:r>
    </w:p>
    <w:p w14:paraId="747195F2" w14:textId="77777777" w:rsidR="008746DA" w:rsidRPr="008C4688" w:rsidRDefault="008746DA" w:rsidP="008746DA">
      <w:pPr>
        <w:pStyle w:val="Heading2"/>
        <w:rPr>
          <w:rFonts w:cs="Arial"/>
        </w:rPr>
      </w:pPr>
      <w:r w:rsidRPr="008C4688">
        <w:rPr>
          <w:rFonts w:cs="Arial"/>
        </w:rPr>
        <w:t>AT: CP---Advantage</w:t>
      </w:r>
    </w:p>
    <w:p w14:paraId="4492595A" w14:textId="77777777" w:rsidR="008746DA" w:rsidRPr="008C4688" w:rsidRDefault="008746DA" w:rsidP="008746DA">
      <w:pPr>
        <w:pStyle w:val="Heading3"/>
        <w:rPr>
          <w:rFonts w:cs="Arial"/>
        </w:rPr>
      </w:pPr>
      <w:r w:rsidRPr="008C4688">
        <w:rPr>
          <w:rFonts w:cs="Arial"/>
        </w:rPr>
        <w:t>2AC---Permutations</w:t>
      </w:r>
    </w:p>
    <w:p w14:paraId="634D2BD1" w14:textId="77777777" w:rsidR="008746DA" w:rsidRPr="008C4688" w:rsidRDefault="008746DA" w:rsidP="008746DA">
      <w:pPr>
        <w:pStyle w:val="Heading2"/>
        <w:rPr>
          <w:rFonts w:cs="Arial"/>
        </w:rPr>
      </w:pPr>
      <w:r w:rsidRPr="008C4688">
        <w:rPr>
          <w:rFonts w:cs="Arial"/>
        </w:rPr>
        <w:t>AT: CP---States</w:t>
      </w:r>
    </w:p>
    <w:p w14:paraId="2296CFDD" w14:textId="77777777" w:rsidR="008746DA" w:rsidRPr="008C4688" w:rsidRDefault="008746DA" w:rsidP="008746DA">
      <w:pPr>
        <w:pStyle w:val="Heading3"/>
        <w:rPr>
          <w:rFonts w:cs="Arial"/>
        </w:rPr>
      </w:pPr>
      <w:r w:rsidRPr="008C4688">
        <w:rPr>
          <w:rFonts w:cs="Arial"/>
        </w:rPr>
        <w:t>2AC---Permutations</w:t>
      </w:r>
    </w:p>
    <w:p w14:paraId="4AA32B5A" w14:textId="77777777" w:rsidR="008746DA" w:rsidRPr="008C4688" w:rsidRDefault="008746DA" w:rsidP="008746DA">
      <w:pPr>
        <w:pStyle w:val="Heading3"/>
        <w:rPr>
          <w:rFonts w:cs="Arial"/>
        </w:rPr>
      </w:pPr>
      <w:r w:rsidRPr="008C4688">
        <w:rPr>
          <w:rFonts w:cs="Arial"/>
        </w:rPr>
        <w:t>2AC---Deficit---Preemption</w:t>
      </w:r>
    </w:p>
    <w:p w14:paraId="70C3069E" w14:textId="77777777" w:rsidR="008746DA" w:rsidRPr="008C4688" w:rsidRDefault="008746DA" w:rsidP="008746DA">
      <w:pPr>
        <w:pStyle w:val="Heading4"/>
        <w:rPr>
          <w:rFonts w:cs="Arial"/>
        </w:rPr>
      </w:pPr>
      <w:r w:rsidRPr="008C4688">
        <w:rPr>
          <w:rFonts w:cs="Arial"/>
        </w:rPr>
        <w:t xml:space="preserve">State efforts are </w:t>
      </w:r>
      <w:r w:rsidRPr="008C4688">
        <w:rPr>
          <w:rFonts w:cs="Arial"/>
          <w:u w:val="single"/>
        </w:rPr>
        <w:t>preempted</w:t>
      </w:r>
    </w:p>
    <w:p w14:paraId="04E1BCF6" w14:textId="77777777" w:rsidR="008746DA" w:rsidRPr="008C4688" w:rsidRDefault="008746DA" w:rsidP="008746DA">
      <w:r w:rsidRPr="008C4688">
        <w:rPr>
          <w:rStyle w:val="Style13ptBold"/>
        </w:rPr>
        <w:t>Longstreth and Bachman 15</w:t>
      </w:r>
      <w:r w:rsidRPr="008C4688">
        <w:t>, Longsreth is a partner focusing on antitrust in transportation at K&amp;L Gates, J.D. at Harvard Law School. Bachman is a partner focusing on competition law at K&amp;L Gates. (John &amp; Allen, 9-10-2015, “Shipping Act Antitrust Exemption Held for the First Time to Preempt State Antitrust Laws,” K&amp;L Gates, https://files.klgates.com/files/105702_antitrust_alert_09102015.pdf)</w:t>
      </w:r>
    </w:p>
    <w:p w14:paraId="631AC9A9" w14:textId="77777777" w:rsidR="008746DA" w:rsidRPr="008C4688" w:rsidRDefault="008746DA" w:rsidP="008746DA">
      <w:pPr>
        <w:rPr>
          <w:sz w:val="16"/>
        </w:rPr>
      </w:pPr>
      <w:r w:rsidRPr="008C4688">
        <w:rPr>
          <w:sz w:val="16"/>
        </w:rPr>
        <w:t xml:space="preserve">For the first time, </w:t>
      </w:r>
      <w:r w:rsidRPr="008C4688">
        <w:rPr>
          <w:rStyle w:val="StyleUnderline"/>
          <w:highlight w:val="cyan"/>
        </w:rPr>
        <w:t xml:space="preserve">a </w:t>
      </w:r>
      <w:r w:rsidRPr="008C4688">
        <w:rPr>
          <w:rStyle w:val="Emphasis"/>
          <w:highlight w:val="cyan"/>
        </w:rPr>
        <w:t>federal court</w:t>
      </w:r>
      <w:r w:rsidRPr="008C4688">
        <w:rPr>
          <w:rStyle w:val="StyleUnderline"/>
        </w:rPr>
        <w:t xml:space="preserve"> has </w:t>
      </w:r>
      <w:r w:rsidRPr="008C4688">
        <w:rPr>
          <w:rStyle w:val="StyleUnderline"/>
          <w:highlight w:val="cyan"/>
        </w:rPr>
        <w:t>held</w:t>
      </w:r>
      <w:r w:rsidRPr="008C4688">
        <w:rPr>
          <w:rStyle w:val="StyleUnderline"/>
        </w:rPr>
        <w:t xml:space="preserve"> that </w:t>
      </w:r>
      <w:r w:rsidRPr="008C4688">
        <w:rPr>
          <w:rStyle w:val="StyleUnderline"/>
          <w:highlight w:val="cyan"/>
        </w:rPr>
        <w:t>the</w:t>
      </w:r>
      <w:r w:rsidRPr="008C4688">
        <w:rPr>
          <w:rStyle w:val="StyleUnderline"/>
        </w:rPr>
        <w:t xml:space="preserve"> Shipping Act of 1984</w:t>
      </w:r>
      <w:r w:rsidRPr="008C4688">
        <w:rPr>
          <w:sz w:val="16"/>
        </w:rPr>
        <w:t>, 46 U.S.C. §§ 40101–41309 (</w:t>
      </w:r>
      <w:r w:rsidRPr="008C4688">
        <w:rPr>
          <w:rStyle w:val="Emphasis"/>
          <w:highlight w:val="cyan"/>
        </w:rPr>
        <w:t>Shipping Act</w:t>
      </w:r>
      <w:r w:rsidRPr="008C4688">
        <w:rPr>
          <w:sz w:val="16"/>
        </w:rPr>
        <w:t xml:space="preserve">), </w:t>
      </w:r>
      <w:r w:rsidRPr="008C4688">
        <w:rPr>
          <w:rStyle w:val="Emphasis"/>
          <w:highlight w:val="cyan"/>
        </w:rPr>
        <w:t>preempts state-law antitrust claims</w:t>
      </w:r>
      <w:r w:rsidRPr="008C4688">
        <w:rPr>
          <w:sz w:val="16"/>
        </w:rPr>
        <w:t xml:space="preserve">. </w:t>
      </w:r>
      <w:r w:rsidRPr="008C4688">
        <w:rPr>
          <w:rStyle w:val="StyleUnderline"/>
          <w:highlight w:val="cyan"/>
        </w:rPr>
        <w:t>The</w:t>
      </w:r>
      <w:r w:rsidRPr="008C4688">
        <w:rPr>
          <w:rStyle w:val="StyleUnderline"/>
        </w:rPr>
        <w:t xml:space="preserve"> federal district </w:t>
      </w:r>
      <w:r w:rsidRPr="008C4688">
        <w:rPr>
          <w:rStyle w:val="StyleUnderline"/>
          <w:highlight w:val="cyan"/>
        </w:rPr>
        <w:t>court</w:t>
      </w:r>
      <w:r w:rsidRPr="008C4688">
        <w:rPr>
          <w:rStyle w:val="StyleUnderline"/>
        </w:rPr>
        <w:t xml:space="preserve"> in New Jersey </w:t>
      </w:r>
      <w:r w:rsidRPr="008C4688">
        <w:rPr>
          <w:rStyle w:val="StyleUnderline"/>
          <w:highlight w:val="cyan"/>
        </w:rPr>
        <w:t>applied</w:t>
      </w:r>
      <w:r w:rsidRPr="008C4688">
        <w:rPr>
          <w:rStyle w:val="StyleUnderline"/>
        </w:rPr>
        <w:t xml:space="preserve"> conflict </w:t>
      </w:r>
      <w:r w:rsidRPr="008C4688">
        <w:rPr>
          <w:rStyle w:val="StyleUnderline"/>
          <w:highlight w:val="cyan"/>
        </w:rPr>
        <w:t>preemption</w:t>
      </w:r>
      <w:r w:rsidRPr="008C4688">
        <w:rPr>
          <w:rStyle w:val="StyleUnderline"/>
        </w:rPr>
        <w:t xml:space="preserve"> principles </w:t>
      </w:r>
      <w:r w:rsidRPr="008C4688">
        <w:rPr>
          <w:rStyle w:val="StyleUnderline"/>
          <w:highlight w:val="cyan"/>
        </w:rPr>
        <w:t>to hold</w:t>
      </w:r>
      <w:r w:rsidRPr="008C4688">
        <w:rPr>
          <w:rStyle w:val="StyleUnderline"/>
        </w:rPr>
        <w:t xml:space="preserve"> that a challenge to a price fixing and capacity reduction agreement among international </w:t>
      </w:r>
      <w:r w:rsidRPr="008C4688">
        <w:rPr>
          <w:rStyle w:val="StyleUnderline"/>
          <w:highlight w:val="cyan"/>
        </w:rPr>
        <w:t>shipping</w:t>
      </w:r>
      <w:r w:rsidRPr="008C4688">
        <w:rPr>
          <w:rStyle w:val="StyleUnderline"/>
        </w:rPr>
        <w:t xml:space="preserve"> companies </w:t>
      </w:r>
      <w:r w:rsidRPr="008C4688">
        <w:rPr>
          <w:rStyle w:val="StyleUnderline"/>
          <w:highlight w:val="cyan"/>
        </w:rPr>
        <w:t xml:space="preserve">was within the </w:t>
      </w:r>
      <w:r w:rsidRPr="008C4688">
        <w:rPr>
          <w:rStyle w:val="Emphasis"/>
          <w:highlight w:val="cyan"/>
        </w:rPr>
        <w:t>exclusive jurisdiction</w:t>
      </w:r>
      <w:r w:rsidRPr="008C4688">
        <w:rPr>
          <w:rStyle w:val="StyleUnderline"/>
          <w:highlight w:val="cyan"/>
        </w:rPr>
        <w:t xml:space="preserve"> of the</w:t>
      </w:r>
      <w:r w:rsidRPr="008C4688">
        <w:rPr>
          <w:rStyle w:val="StyleUnderline"/>
        </w:rPr>
        <w:t xml:space="preserve"> </w:t>
      </w:r>
      <w:r w:rsidRPr="008C4688">
        <w:rPr>
          <w:rStyle w:val="Emphasis"/>
        </w:rPr>
        <w:t>Federal Maritime Commission</w:t>
      </w:r>
      <w:r w:rsidRPr="008C4688">
        <w:rPr>
          <w:rStyle w:val="StyleUnderline"/>
        </w:rPr>
        <w:t xml:space="preserve"> (</w:t>
      </w:r>
      <w:r w:rsidRPr="008C4688">
        <w:rPr>
          <w:rStyle w:val="Emphasis"/>
          <w:highlight w:val="cyan"/>
        </w:rPr>
        <w:t>FMC</w:t>
      </w:r>
      <w:r w:rsidRPr="008C4688">
        <w:rPr>
          <w:rStyle w:val="StyleUnderline"/>
        </w:rPr>
        <w:t>)</w:t>
      </w:r>
      <w:r w:rsidRPr="008C4688">
        <w:rPr>
          <w:sz w:val="16"/>
        </w:rPr>
        <w:t xml:space="preserve">, </w:t>
      </w:r>
      <w:r w:rsidRPr="008C4688">
        <w:rPr>
          <w:rStyle w:val="StyleUnderline"/>
        </w:rPr>
        <w:t>and that the Shipping Act preempts state law antitrust claims that would apply to such conduct</w:t>
      </w:r>
      <w:r w:rsidRPr="008C4688">
        <w:rPr>
          <w:sz w:val="16"/>
        </w:rPr>
        <w:t xml:space="preserve">. In re Vehicle Carrier Services Antitrust Litigation, No. 13-3306 (ES)(MDL No. 2471) (D.N.J. Aug. 28, 2015). </w:t>
      </w:r>
      <w:r w:rsidRPr="008C4688">
        <w:rPr>
          <w:rStyle w:val="StyleUnderline"/>
          <w:highlight w:val="cyan"/>
        </w:rPr>
        <w:t>The decision is important</w:t>
      </w:r>
      <w:r w:rsidRPr="008C4688">
        <w:rPr>
          <w:rStyle w:val="StyleUnderline"/>
        </w:rPr>
        <w:t xml:space="preserve"> not only as the first case to address this issue under the Shipping Ac</w:t>
      </w:r>
      <w:r w:rsidRPr="008C4688">
        <w:rPr>
          <w:sz w:val="16"/>
        </w:rPr>
        <w:t xml:space="preserve">t, </w:t>
      </w:r>
      <w:r w:rsidRPr="008C4688">
        <w:rPr>
          <w:rStyle w:val="StyleUnderline"/>
        </w:rPr>
        <w:t xml:space="preserve">but also </w:t>
      </w:r>
      <w:r w:rsidRPr="008C4688">
        <w:rPr>
          <w:rStyle w:val="StyleUnderline"/>
          <w:highlight w:val="cyan"/>
        </w:rPr>
        <w:t>as</w:t>
      </w:r>
      <w:r w:rsidRPr="008C4688">
        <w:rPr>
          <w:rStyle w:val="StyleUnderline"/>
        </w:rPr>
        <w:t xml:space="preserve"> a </w:t>
      </w:r>
      <w:r w:rsidRPr="008C4688">
        <w:rPr>
          <w:rStyle w:val="StyleUnderline"/>
          <w:highlight w:val="cyan"/>
        </w:rPr>
        <w:t xml:space="preserve">confirmation that </w:t>
      </w:r>
      <w:r w:rsidRPr="008C4688">
        <w:rPr>
          <w:rStyle w:val="Emphasis"/>
          <w:highlight w:val="cyan"/>
        </w:rPr>
        <w:t>federal preemption</w:t>
      </w:r>
      <w:r w:rsidRPr="008C4688">
        <w:rPr>
          <w:rStyle w:val="StyleUnderline"/>
          <w:highlight w:val="cyan"/>
        </w:rPr>
        <w:t xml:space="preserve"> remains</w:t>
      </w:r>
      <w:r w:rsidRPr="008C4688">
        <w:rPr>
          <w:rStyle w:val="StyleUnderline"/>
        </w:rPr>
        <w:t xml:space="preserve"> a </w:t>
      </w:r>
      <w:r w:rsidRPr="008C4688">
        <w:rPr>
          <w:rStyle w:val="Emphasis"/>
          <w:highlight w:val="cyan"/>
        </w:rPr>
        <w:t>viable</w:t>
      </w:r>
      <w:r w:rsidRPr="008C4688">
        <w:rPr>
          <w:rStyle w:val="Emphasis"/>
        </w:rPr>
        <w:t xml:space="preserve"> defense</w:t>
      </w:r>
      <w:r w:rsidRPr="008C4688">
        <w:rPr>
          <w:rStyle w:val="StyleUnderline"/>
        </w:rPr>
        <w:t xml:space="preserve"> to state-law antitrust claims</w:t>
      </w:r>
      <w:r w:rsidRPr="008C4688">
        <w:rPr>
          <w:sz w:val="16"/>
        </w:rPr>
        <w:t xml:space="preserve">, notwithstanding the Supreme Court’s recent decision in Oneok, Inc. v. Learjet, Inc., 135 S. Ct. 1591 (2015) declining to find state antitrust claims preempted by the Natural Gas Act. </w:t>
      </w:r>
      <w:r w:rsidRPr="008C4688">
        <w:rPr>
          <w:rStyle w:val="StyleUnderline"/>
        </w:rPr>
        <w:t>The scope of the Shipping Act’s antitrust exemption Agreements that are filed with the FMC and become effective under the Shipping Act</w:t>
      </w:r>
      <w:r w:rsidRPr="008C4688">
        <w:rPr>
          <w:sz w:val="16"/>
        </w:rPr>
        <w:t xml:space="preserve">, or that are exempt from filing under the Act, </w:t>
      </w:r>
      <w:r w:rsidRPr="008C4688">
        <w:rPr>
          <w:rStyle w:val="StyleUnderline"/>
        </w:rPr>
        <w:t xml:space="preserve">are </w:t>
      </w:r>
      <w:r w:rsidRPr="008C4688">
        <w:rPr>
          <w:rStyle w:val="Emphasis"/>
        </w:rPr>
        <w:t>expressly exempted</w:t>
      </w:r>
      <w:r w:rsidRPr="008C4688">
        <w:rPr>
          <w:rStyle w:val="StyleUnderline"/>
        </w:rPr>
        <w:t xml:space="preserve"> from </w:t>
      </w:r>
      <w:r w:rsidRPr="008C4688">
        <w:rPr>
          <w:rStyle w:val="Emphasis"/>
        </w:rPr>
        <w:t>federal antitrust laws</w:t>
      </w:r>
      <w:r w:rsidRPr="008C4688">
        <w:rPr>
          <w:sz w:val="16"/>
        </w:rPr>
        <w:t xml:space="preserve">. 46 U.S.C. §§ 40307(a)(1), (2). </w:t>
      </w:r>
      <w:r w:rsidRPr="008C4688">
        <w:rPr>
          <w:rStyle w:val="StyleUnderline"/>
        </w:rPr>
        <w:t>Conduct may</w:t>
      </w:r>
      <w:r w:rsidRPr="008C4688">
        <w:rPr>
          <w:sz w:val="16"/>
        </w:rPr>
        <w:t xml:space="preserve"> also </w:t>
      </w:r>
      <w:r w:rsidRPr="008C4688">
        <w:rPr>
          <w:rStyle w:val="StyleUnderline"/>
        </w:rPr>
        <w:t>fall outside of the specific authority granted in an effective agreement but still be immune if there is a reasonable basis to believe it was authorized</w:t>
      </w:r>
      <w:r w:rsidRPr="008C4688">
        <w:rPr>
          <w:sz w:val="16"/>
        </w:rPr>
        <w:t xml:space="preserve">, </w:t>
      </w:r>
      <w:r w:rsidRPr="008C4688">
        <w:rPr>
          <w:rStyle w:val="StyleUnderline"/>
        </w:rPr>
        <w:t>and if the conduct falls within the scope of the Act.</w:t>
      </w:r>
      <w:r w:rsidRPr="008C4688">
        <w:rPr>
          <w:sz w:val="16"/>
        </w:rPr>
        <w:t xml:space="preserve"> 46 U.S.C. § 40307(a)(3). “[</w:t>
      </w:r>
      <w:r w:rsidRPr="008C4688">
        <w:rPr>
          <w:rStyle w:val="StyleUnderline"/>
        </w:rPr>
        <w:t>A]ll activity permitted or prohibited by the Act enjoys immunity from antitrust coverage if undertaken</w:t>
      </w:r>
      <w:r w:rsidRPr="008C4688">
        <w:rPr>
          <w:sz w:val="16"/>
        </w:rPr>
        <w:t xml:space="preserve"> with a reasonable belief that it was being done </w:t>
      </w:r>
      <w:r w:rsidRPr="008C4688">
        <w:rPr>
          <w:rStyle w:val="StyleUnderline"/>
        </w:rPr>
        <w:t>under an effective agreement filed with the FMC</w:t>
      </w:r>
      <w:r w:rsidRPr="008C4688">
        <w:rPr>
          <w:sz w:val="16"/>
        </w:rPr>
        <w:t xml:space="preserve">.” A&amp;E Pac. Constr. Co. v. Saipan Stevedore Co., 888 F.2d 68, 72 n.6 (9th Cir. 1989)(emphasis added). </w:t>
      </w:r>
      <w:r w:rsidRPr="008C4688">
        <w:rPr>
          <w:rStyle w:val="StyleUnderline"/>
          <w:highlight w:val="cyan"/>
        </w:rPr>
        <w:t>The Shipping Act and its</w:t>
      </w:r>
      <w:r w:rsidRPr="008C4688">
        <w:rPr>
          <w:rStyle w:val="StyleUnderline"/>
        </w:rPr>
        <w:t xml:space="preserve"> antitrust </w:t>
      </w:r>
      <w:r w:rsidRPr="008C4688">
        <w:rPr>
          <w:rStyle w:val="StyleUnderline"/>
          <w:highlight w:val="cyan"/>
        </w:rPr>
        <w:t>exemption apply to</w:t>
      </w:r>
      <w:r w:rsidRPr="008C4688">
        <w:rPr>
          <w:rStyle w:val="StyleUnderline"/>
        </w:rPr>
        <w:t xml:space="preserve"> agreements among vessel-operating common </w:t>
      </w:r>
      <w:r w:rsidRPr="008C4688">
        <w:rPr>
          <w:rStyle w:val="Emphasis"/>
          <w:highlight w:val="cyan"/>
        </w:rPr>
        <w:t>carriers</w:t>
      </w:r>
      <w:r w:rsidRPr="008C4688">
        <w:rPr>
          <w:rStyle w:val="StyleUnderline"/>
          <w:highlight w:val="cyan"/>
        </w:rPr>
        <w:t xml:space="preserve"> in the U.S.-foreign trades</w:t>
      </w:r>
      <w:r w:rsidRPr="008C4688">
        <w:rPr>
          <w:sz w:val="16"/>
        </w:rPr>
        <w:t xml:space="preserve">, </w:t>
      </w:r>
      <w:r w:rsidRPr="008C4688">
        <w:rPr>
          <w:rStyle w:val="StyleUnderline"/>
          <w:highlight w:val="cyan"/>
        </w:rPr>
        <w:t>or with</w:t>
      </w:r>
      <w:r w:rsidRPr="008C4688">
        <w:rPr>
          <w:rStyle w:val="StyleUnderline"/>
        </w:rPr>
        <w:t xml:space="preserve"> or among one or more </w:t>
      </w:r>
      <w:r w:rsidRPr="008C4688">
        <w:rPr>
          <w:rStyle w:val="Emphasis"/>
          <w:highlight w:val="cyan"/>
        </w:rPr>
        <w:t>marine terminal operators</w:t>
      </w:r>
      <w:r w:rsidRPr="008C4688">
        <w:rPr>
          <w:rStyle w:val="StyleUnderline"/>
        </w:rPr>
        <w:t xml:space="preserve"> serving such carriers</w:t>
      </w:r>
      <w:r w:rsidRPr="008C4688">
        <w:rPr>
          <w:sz w:val="16"/>
        </w:rPr>
        <w:t xml:space="preserve">. See 46 U.S.C. § 40102(6), (14), § 40301(a), (b). </w:t>
      </w:r>
      <w:r w:rsidRPr="008C4688">
        <w:rPr>
          <w:rStyle w:val="StyleUnderline"/>
        </w:rPr>
        <w:t xml:space="preserve">The Shipping Act and its exemption do not apply to the </w:t>
      </w:r>
      <w:r w:rsidRPr="008C4688">
        <w:rPr>
          <w:rStyle w:val="Emphasis"/>
        </w:rPr>
        <w:t>U.S. domestic</w:t>
      </w:r>
      <w:r w:rsidRPr="008C4688">
        <w:rPr>
          <w:rStyle w:val="StyleUnderline"/>
        </w:rPr>
        <w:t xml:space="preserve"> or offshore </w:t>
      </w:r>
      <w:r w:rsidRPr="008C4688">
        <w:rPr>
          <w:rStyle w:val="Emphasis"/>
        </w:rPr>
        <w:t>trades</w:t>
      </w:r>
      <w:r w:rsidRPr="008C4688">
        <w:rPr>
          <w:sz w:val="16"/>
        </w:rPr>
        <w:t xml:space="preserve">, sometimes known as the “coastwise” or “Jones Act” trades. </w:t>
      </w:r>
      <w:r w:rsidRPr="008C4688">
        <w:rPr>
          <w:rStyle w:val="StyleUnderline"/>
        </w:rPr>
        <w:t>Nor do they apply to noncommon carriers</w:t>
      </w:r>
      <w:r w:rsidRPr="008C4688">
        <w:rPr>
          <w:sz w:val="16"/>
        </w:rPr>
        <w:t xml:space="preserve">, such as many bulk or tanker operators, </w:t>
      </w:r>
      <w:r w:rsidRPr="008C4688">
        <w:rPr>
          <w:rStyle w:val="StyleUnderline"/>
        </w:rPr>
        <w:t>or to agreements between carriers and entities that are not marine terminal operators</w:t>
      </w:r>
      <w:r w:rsidRPr="008C4688">
        <w:rPr>
          <w:sz w:val="16"/>
        </w:rPr>
        <w:t xml:space="preserve">, </w:t>
      </w:r>
      <w:r w:rsidRPr="008C4688">
        <w:rPr>
          <w:rStyle w:val="StyleUnderline"/>
        </w:rPr>
        <w:t>such as shippers or non-vessel-operating carriers</w:t>
      </w:r>
      <w:r w:rsidRPr="008C4688">
        <w:rPr>
          <w:sz w:val="16"/>
        </w:rPr>
        <w:t>. Id. See generally ABA Transportation Antitrust Handbook, at 270–73 (2014). At issue in Vehicle Carrier Services were alleged price fixing and capacity reduction agreements between carriers that had not been filed with the FMC. Because this activity was not undertaken pursuant to an effective agreement, or with reason to believe it was under an effective agreement, it was not immune from criminal enforcement by the Justice Department or civil penalties imposed by the FMC. Both agencies, in fact, took enforcement September 10, 2015 Practice Groups: Antitrust, Competition &amp; Trade Regulation Maritime Shipping Act Antiturst Exemption Held for the First Time to Preempt State Antitrust Laws 2 actions against the cartel. See, e.g, United States v. Compania Sud Americana de Vapores S.A., No. 1:14-cr-100 (D. Md.) However, conduct that is prohibited by the Shipping Act cannot be the subject of a private civil antitrust suit under any circumstances. 46 U.S.C. § 40307(d).</w:t>
      </w:r>
    </w:p>
    <w:p w14:paraId="15B73D40" w14:textId="77777777" w:rsidR="008746DA" w:rsidRPr="008C4688" w:rsidRDefault="008746DA" w:rsidP="008746DA">
      <w:pPr>
        <w:pStyle w:val="Heading3"/>
        <w:rPr>
          <w:rFonts w:cs="Arial"/>
        </w:rPr>
      </w:pPr>
      <w:r w:rsidRPr="008C4688">
        <w:rPr>
          <w:rFonts w:cs="Arial"/>
        </w:rPr>
        <w:t>2AC---Deficit---Extraterritoriality</w:t>
      </w:r>
    </w:p>
    <w:p w14:paraId="1BF417EA" w14:textId="77777777" w:rsidR="008746DA" w:rsidRPr="008C4688" w:rsidRDefault="008746DA" w:rsidP="008746DA"/>
    <w:p w14:paraId="7E462493" w14:textId="77777777" w:rsidR="008746DA" w:rsidRPr="008C4688" w:rsidRDefault="008746DA" w:rsidP="008746DA">
      <w:pPr>
        <w:rPr>
          <w:sz w:val="16"/>
        </w:rPr>
      </w:pPr>
      <w:r w:rsidRPr="008C4688">
        <w:rPr>
          <w:rStyle w:val="StyleUnderline"/>
        </w:rPr>
        <w:t xml:space="preserve">Today, </w:t>
      </w:r>
      <w:r w:rsidRPr="008C4688">
        <w:rPr>
          <w:rStyle w:val="Emphasis"/>
          <w:highlight w:val="cyan"/>
        </w:rPr>
        <w:t>exactly zero</w:t>
      </w:r>
      <w:r w:rsidRPr="008C4688">
        <w:rPr>
          <w:rStyle w:val="StyleUnderline"/>
        </w:rPr>
        <w:t xml:space="preserve"> </w:t>
      </w:r>
      <w:r w:rsidRPr="008C4688">
        <w:rPr>
          <w:rStyle w:val="StyleUnderline"/>
          <w:highlight w:val="cyan"/>
        </w:rPr>
        <w:t>U.S. ship owners participate in the</w:t>
      </w:r>
      <w:r w:rsidRPr="008C4688">
        <w:rPr>
          <w:rStyle w:val="StyleUnderline"/>
        </w:rPr>
        <w:t xml:space="preserve"> three ocean carrier </w:t>
      </w:r>
      <w:r w:rsidRPr="008C4688">
        <w:rPr>
          <w:rStyle w:val="StyleUnderline"/>
          <w:highlight w:val="cyan"/>
        </w:rPr>
        <w:t>alliances</w:t>
      </w:r>
      <w:r w:rsidRPr="008C4688">
        <w:rPr>
          <w:rStyle w:val="StyleUnderline"/>
        </w:rPr>
        <w:t xml:space="preserve"> recognized by the FMC. This means our laws now do more to </w:t>
      </w:r>
      <w:r w:rsidRPr="008C4688">
        <w:rPr>
          <w:rStyle w:val="Emphasis"/>
        </w:rPr>
        <w:t>shield foreign carriers</w:t>
      </w:r>
      <w:r w:rsidRPr="008C4688">
        <w:rPr>
          <w:rStyle w:val="StyleUnderline"/>
        </w:rPr>
        <w:t xml:space="preserve"> from being sued for antitrust violations than it does to promote the domestic shipping industry</w:t>
      </w:r>
      <w:r w:rsidRPr="008C4688">
        <w:rPr>
          <w:sz w:val="16"/>
        </w:rPr>
        <w:t>.</w:t>
      </w:r>
    </w:p>
    <w:p w14:paraId="63F620EC" w14:textId="77777777" w:rsidR="008746DA" w:rsidRPr="008C4688" w:rsidRDefault="008746DA" w:rsidP="008746DA">
      <w:pPr>
        <w:pStyle w:val="Heading2"/>
        <w:rPr>
          <w:rFonts w:cs="Arial"/>
        </w:rPr>
      </w:pPr>
      <w:r w:rsidRPr="008C4688">
        <w:rPr>
          <w:rFonts w:cs="Arial"/>
        </w:rPr>
        <w:t>AT: CP---Regulation</w:t>
      </w:r>
    </w:p>
    <w:p w14:paraId="7459F1F2" w14:textId="77777777" w:rsidR="008746DA" w:rsidRPr="008C4688" w:rsidRDefault="008746DA" w:rsidP="008746DA">
      <w:pPr>
        <w:pStyle w:val="Heading3"/>
        <w:rPr>
          <w:rFonts w:cs="Arial"/>
        </w:rPr>
      </w:pPr>
      <w:r w:rsidRPr="008C4688">
        <w:rPr>
          <w:rFonts w:cs="Arial"/>
        </w:rPr>
        <w:t>2AC---Permutations</w:t>
      </w:r>
    </w:p>
    <w:p w14:paraId="39A3C68D" w14:textId="77777777" w:rsidR="008746DA" w:rsidRPr="008C4688" w:rsidRDefault="008746DA" w:rsidP="008746DA">
      <w:pPr>
        <w:pStyle w:val="Heading4"/>
        <w:rPr>
          <w:rFonts w:cs="Arial"/>
        </w:rPr>
      </w:pPr>
      <w:r w:rsidRPr="008C4688">
        <w:rPr>
          <w:rFonts w:cs="Arial"/>
          <w:u w:val="single"/>
        </w:rPr>
        <w:t>Permutations</w:t>
      </w:r>
      <w:r w:rsidRPr="008C4688">
        <w:rPr>
          <w:rFonts w:cs="Arial"/>
        </w:rPr>
        <w:t>:</w:t>
      </w:r>
    </w:p>
    <w:p w14:paraId="5B04EFF4" w14:textId="77777777" w:rsidR="008746DA" w:rsidRPr="008C4688" w:rsidRDefault="008746DA" w:rsidP="008746DA">
      <w:pPr>
        <w:pStyle w:val="Heading4"/>
        <w:rPr>
          <w:rFonts w:cs="Arial"/>
        </w:rPr>
      </w:pPr>
      <w:r w:rsidRPr="008C4688">
        <w:rPr>
          <w:rFonts w:cs="Arial"/>
        </w:rPr>
        <w:t xml:space="preserve">1---do </w:t>
      </w:r>
      <w:r w:rsidRPr="008C4688">
        <w:rPr>
          <w:rFonts w:cs="Arial"/>
          <w:u w:val="single"/>
        </w:rPr>
        <w:t>both</w:t>
      </w:r>
      <w:r w:rsidRPr="008C4688">
        <w:rPr>
          <w:rFonts w:cs="Arial"/>
          <w:b w:val="0"/>
          <w:bCs/>
        </w:rPr>
        <w:t xml:space="preserve">---the plan isn’t the DOJ or FTC so there is </w:t>
      </w:r>
      <w:r w:rsidRPr="008C4688">
        <w:rPr>
          <w:rFonts w:cs="Arial"/>
          <w:b w:val="0"/>
          <w:bCs/>
          <w:u w:val="single"/>
        </w:rPr>
        <w:t>no</w:t>
      </w:r>
      <w:r w:rsidRPr="008C4688">
        <w:rPr>
          <w:rFonts w:cs="Arial"/>
          <w:b w:val="0"/>
          <w:bCs/>
        </w:rPr>
        <w:t xml:space="preserve"> net benefit</w:t>
      </w:r>
    </w:p>
    <w:p w14:paraId="67765096" w14:textId="77777777" w:rsidR="008746DA" w:rsidRPr="008C4688" w:rsidRDefault="008746DA" w:rsidP="008746DA">
      <w:r w:rsidRPr="008C4688">
        <w:rPr>
          <w:rStyle w:val="Style13ptBold"/>
        </w:rPr>
        <w:t>Varney et al. 20</w:t>
      </w:r>
      <w:r w:rsidRPr="008C4688">
        <w:t>, *Christine A Varney, Julie A North and Margaret Segall D’Amico are partners, and Molly M Jamison is an associate, at Cravath, Swaine &amp; Moore LLP; (October 22nd, 2020, “Antitrust Remedies in Highly Regulated Industries”, https://globalcompetitionreview.com/guide/the-guide-merger-remedies/third-edition/article/antitrust-remedies-in-highly-regulated-industries#footnote-059)</w:t>
      </w:r>
    </w:p>
    <w:p w14:paraId="40FE6861" w14:textId="77777777" w:rsidR="008746DA" w:rsidRPr="008C4688" w:rsidRDefault="008746DA" w:rsidP="008746DA">
      <w:pPr>
        <w:rPr>
          <w:sz w:val="16"/>
        </w:rPr>
      </w:pPr>
      <w:r w:rsidRPr="008C4688">
        <w:rPr>
          <w:sz w:val="16"/>
          <w:szCs w:val="16"/>
        </w:rPr>
        <w:t xml:space="preserve">Balancing remedies with regulation </w:t>
      </w:r>
      <w:r w:rsidRPr="008C4688">
        <w:rPr>
          <w:sz w:val="16"/>
        </w:rPr>
        <w:t xml:space="preserve">As discussed above, </w:t>
      </w:r>
      <w:r w:rsidRPr="008C4688">
        <w:rPr>
          <w:rStyle w:val="StyleUnderline"/>
        </w:rPr>
        <w:t xml:space="preserve">there is a </w:t>
      </w:r>
      <w:r w:rsidRPr="008C4688">
        <w:rPr>
          <w:rStyle w:val="Emphasis"/>
        </w:rPr>
        <w:t>wide range</w:t>
      </w:r>
      <w:r w:rsidRPr="008C4688">
        <w:rPr>
          <w:sz w:val="16"/>
        </w:rPr>
        <w:t xml:space="preserve"> </w:t>
      </w:r>
      <w:r w:rsidRPr="008C4688">
        <w:rPr>
          <w:rStyle w:val="StyleUnderline"/>
        </w:rPr>
        <w:t>of approaches</w:t>
      </w:r>
      <w:r w:rsidRPr="008C4688">
        <w:rPr>
          <w:sz w:val="16"/>
        </w:rPr>
        <w:t xml:space="preserve"> for merger review </w:t>
      </w:r>
      <w:r w:rsidRPr="008C4688">
        <w:rPr>
          <w:rStyle w:val="StyleUnderline"/>
        </w:rPr>
        <w:t>between antitrust</w:t>
      </w:r>
      <w:r w:rsidRPr="008C4688">
        <w:rPr>
          <w:sz w:val="16"/>
        </w:rPr>
        <w:t xml:space="preserve"> authorities </w:t>
      </w:r>
      <w:r w:rsidRPr="008C4688">
        <w:rPr>
          <w:rStyle w:val="StyleUnderline"/>
        </w:rPr>
        <w:t>and specialised</w:t>
      </w:r>
      <w:r w:rsidRPr="008C4688">
        <w:rPr>
          <w:sz w:val="16"/>
        </w:rPr>
        <w:t xml:space="preserve"> regulatory </w:t>
      </w:r>
      <w:r w:rsidRPr="008C4688">
        <w:rPr>
          <w:rStyle w:val="StyleUnderline"/>
        </w:rPr>
        <w:t>agencies</w:t>
      </w:r>
      <w:r w:rsidRPr="008C4688">
        <w:rPr>
          <w:sz w:val="16"/>
        </w:rPr>
        <w:t>. Given the range of different approaches, it is difficult to make generalisations across either agencies or industries. What is clear is that there are certain strengths and weaknesses to a dual merger review and remedy approach. On the one hand, the dual review system has been criticised for its purported inefficiency and added costs of concurrent reviews by two agencies.</w:t>
      </w:r>
      <w:hyperlink r:id="rId16" w:anchor="footnote-007" w:history="1">
        <w:r w:rsidRPr="008C4688">
          <w:rPr>
            <w:rStyle w:val="Hyperlink"/>
            <w:sz w:val="16"/>
          </w:rPr>
          <w:t>[84]</w:t>
        </w:r>
      </w:hyperlink>
      <w:r w:rsidRPr="008C4688">
        <w:rPr>
          <w:sz w:val="16"/>
        </w:rPr>
        <w:t xml:space="preserve"> On the other hand, others have touted the importance of consistent antitrust review</w:t>
      </w:r>
      <w:hyperlink r:id="rId17" w:anchor="footnote-006" w:history="1">
        <w:r w:rsidRPr="008C4688">
          <w:rPr>
            <w:rStyle w:val="Hyperlink"/>
            <w:sz w:val="16"/>
          </w:rPr>
          <w:t>[85]</w:t>
        </w:r>
      </w:hyperlink>
      <w:r w:rsidRPr="008C4688">
        <w:rPr>
          <w:sz w:val="16"/>
        </w:rPr>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8C4688">
        <w:rPr>
          <w:rStyle w:val="StyleUnderline"/>
        </w:rPr>
        <w:t xml:space="preserve">in the current landscape there are </w:t>
      </w:r>
      <w:r w:rsidRPr="008C4688">
        <w:rPr>
          <w:rStyle w:val="StyleUnderline"/>
          <w:highlight w:val="cyan"/>
        </w:rPr>
        <w:t>considerations</w:t>
      </w:r>
      <w:r w:rsidRPr="008C4688">
        <w:rPr>
          <w:rStyle w:val="StyleUnderline"/>
        </w:rPr>
        <w:t xml:space="preserve"> that </w:t>
      </w:r>
      <w:r w:rsidRPr="008C4688">
        <w:rPr>
          <w:rStyle w:val="StyleUnderline"/>
          <w:highlight w:val="cyan"/>
        </w:rPr>
        <w:t>could mediate</w:t>
      </w:r>
      <w:r w:rsidRPr="008C4688">
        <w:rPr>
          <w:sz w:val="16"/>
        </w:rPr>
        <w:t xml:space="preserve"> some </w:t>
      </w:r>
      <w:r w:rsidRPr="008C4688">
        <w:rPr>
          <w:rStyle w:val="StyleUnderline"/>
          <w:highlight w:val="cyan"/>
        </w:rPr>
        <w:t xml:space="preserve">concerns about </w:t>
      </w:r>
      <w:r w:rsidRPr="008C4688">
        <w:rPr>
          <w:rStyle w:val="Emphasis"/>
          <w:highlight w:val="cyan"/>
        </w:rPr>
        <w:t>inefficiency</w:t>
      </w:r>
      <w:r w:rsidRPr="008C4688">
        <w:rPr>
          <w:rStyle w:val="StyleUnderline"/>
          <w:highlight w:val="cyan"/>
        </w:rPr>
        <w:t xml:space="preserve"> and </w:t>
      </w:r>
      <w:r w:rsidRPr="008C4688">
        <w:rPr>
          <w:rStyle w:val="Emphasis"/>
          <w:highlight w:val="cyan"/>
        </w:rPr>
        <w:t>cost</w:t>
      </w:r>
      <w:r w:rsidRPr="008C4688">
        <w:rPr>
          <w:sz w:val="16"/>
          <w:highlight w:val="cyan"/>
        </w:rPr>
        <w:t>.</w:t>
      </w:r>
      <w:r w:rsidRPr="008C4688">
        <w:rPr>
          <w:sz w:val="16"/>
        </w:rPr>
        <w:t xml:space="preserve"> First, </w:t>
      </w:r>
      <w:r w:rsidRPr="008C4688">
        <w:rPr>
          <w:rStyle w:val="StyleUnderline"/>
          <w:highlight w:val="cyan"/>
        </w:rPr>
        <w:t>coordination between</w:t>
      </w:r>
      <w:r w:rsidRPr="008C4688">
        <w:rPr>
          <w:rStyle w:val="StyleUnderline"/>
        </w:rPr>
        <w:t xml:space="preserve"> the</w:t>
      </w:r>
      <w:r w:rsidRPr="008C4688">
        <w:rPr>
          <w:sz w:val="16"/>
        </w:rPr>
        <w:t xml:space="preserve"> relevant </w:t>
      </w:r>
      <w:r w:rsidRPr="008C4688">
        <w:rPr>
          <w:rStyle w:val="StyleUnderline"/>
          <w:highlight w:val="cyan"/>
        </w:rPr>
        <w:t>antitrust</w:t>
      </w:r>
      <w:r w:rsidRPr="008C4688">
        <w:rPr>
          <w:rStyle w:val="StyleUnderline"/>
        </w:rPr>
        <w:t xml:space="preserve"> authority </w:t>
      </w:r>
      <w:r w:rsidRPr="008C4688">
        <w:rPr>
          <w:rStyle w:val="StyleUnderline"/>
          <w:highlight w:val="cyan"/>
        </w:rPr>
        <w:t>and</w:t>
      </w:r>
      <w:r w:rsidRPr="008C4688">
        <w:rPr>
          <w:sz w:val="16"/>
        </w:rPr>
        <w:t xml:space="preserve"> regulatory </w:t>
      </w:r>
      <w:r w:rsidRPr="008C4688">
        <w:rPr>
          <w:rStyle w:val="StyleUnderline"/>
          <w:highlight w:val="cyan"/>
        </w:rPr>
        <w:t>agency</w:t>
      </w:r>
      <w:r w:rsidRPr="008C4688">
        <w:rPr>
          <w:rStyle w:val="StyleUnderline"/>
        </w:rPr>
        <w:t xml:space="preserve"> can </w:t>
      </w:r>
      <w:r w:rsidRPr="008C4688">
        <w:rPr>
          <w:rStyle w:val="StyleUnderline"/>
          <w:highlight w:val="cyan"/>
        </w:rPr>
        <w:t xml:space="preserve">facilitate </w:t>
      </w:r>
      <w:r w:rsidRPr="008C4688">
        <w:rPr>
          <w:rStyle w:val="Emphasis"/>
          <w:highlight w:val="cyan"/>
        </w:rPr>
        <w:t>consistent</w:t>
      </w:r>
      <w:r w:rsidRPr="008C4688">
        <w:rPr>
          <w:rStyle w:val="StyleUnderline"/>
          <w:highlight w:val="cyan"/>
        </w:rPr>
        <w:t xml:space="preserve"> outcomes</w:t>
      </w:r>
      <w:r w:rsidRPr="008C4688">
        <w:rPr>
          <w:rStyle w:val="StyleUnderline"/>
        </w:rPr>
        <w:t xml:space="preserve"> and ensure</w:t>
      </w:r>
      <w:r w:rsidRPr="008C4688">
        <w:rPr>
          <w:sz w:val="16"/>
        </w:rPr>
        <w:t xml:space="preserve"> that the </w:t>
      </w:r>
      <w:r w:rsidRPr="008C4688">
        <w:rPr>
          <w:rStyle w:val="StyleUnderline"/>
        </w:rPr>
        <w:t>appropriate remedies are ordered</w:t>
      </w:r>
      <w:r w:rsidRPr="008C4688">
        <w:rPr>
          <w:sz w:val="16"/>
        </w:rPr>
        <w:t xml:space="preserve">. </w:t>
      </w:r>
      <w:r w:rsidRPr="008C4688">
        <w:rPr>
          <w:rStyle w:val="StyleUnderline"/>
        </w:rPr>
        <w:t xml:space="preserve">The most </w:t>
      </w:r>
      <w:r w:rsidRPr="008C4688">
        <w:rPr>
          <w:rStyle w:val="Emphasis"/>
        </w:rPr>
        <w:t>common critique</w:t>
      </w:r>
      <w:r w:rsidRPr="008C4688">
        <w:rPr>
          <w:sz w:val="16"/>
        </w:rPr>
        <w:t xml:space="preserve"> of having both antitrust and regulatory review of mergers </w:t>
      </w:r>
      <w:r w:rsidRPr="008C4688">
        <w:rPr>
          <w:rStyle w:val="StyleUnderline"/>
        </w:rPr>
        <w:t xml:space="preserve">is </w:t>
      </w:r>
      <w:r w:rsidRPr="008C4688">
        <w:rPr>
          <w:rStyle w:val="Emphasis"/>
        </w:rPr>
        <w:t>inefficiency</w:t>
      </w:r>
      <w:r w:rsidRPr="008C4688">
        <w:rPr>
          <w:sz w:val="16"/>
        </w:rPr>
        <w:t xml:space="preserve">. </w:t>
      </w:r>
      <w:r w:rsidRPr="008C4688">
        <w:rPr>
          <w:rStyle w:val="StyleUnderline"/>
          <w:highlight w:val="cyan"/>
        </w:rPr>
        <w:t>Having two</w:t>
      </w:r>
      <w:r w:rsidRPr="008C4688">
        <w:rPr>
          <w:rStyle w:val="StyleUnderline"/>
        </w:rPr>
        <w:t xml:space="preserve"> federal </w:t>
      </w:r>
      <w:r w:rsidRPr="008C4688">
        <w:rPr>
          <w:rStyle w:val="StyleUnderline"/>
          <w:highlight w:val="cyan"/>
        </w:rPr>
        <w:t>agencies</w:t>
      </w:r>
      <w:r w:rsidRPr="008C4688">
        <w:rPr>
          <w:sz w:val="16"/>
        </w:rPr>
        <w:t xml:space="preserve"> both </w:t>
      </w:r>
      <w:r w:rsidRPr="008C4688">
        <w:rPr>
          <w:rStyle w:val="StyleUnderline"/>
          <w:highlight w:val="cyan"/>
        </w:rPr>
        <w:t>expend</w:t>
      </w:r>
      <w:r w:rsidRPr="008C4688">
        <w:rPr>
          <w:rStyle w:val="StyleUnderline"/>
        </w:rPr>
        <w:t xml:space="preserve"> time and </w:t>
      </w:r>
      <w:r w:rsidRPr="008C4688">
        <w:rPr>
          <w:rStyle w:val="StyleUnderline"/>
          <w:highlight w:val="cyan"/>
        </w:rPr>
        <w:t>resources</w:t>
      </w:r>
      <w:r w:rsidRPr="008C4688">
        <w:rPr>
          <w:sz w:val="16"/>
        </w:rPr>
        <w:t xml:space="preserve"> reviewing mergers and imposing remedies </w:t>
      </w:r>
      <w:r w:rsidRPr="008C4688">
        <w:rPr>
          <w:rStyle w:val="StyleUnderline"/>
          <w:highlight w:val="cyan"/>
        </w:rPr>
        <w:t>is expensive</w:t>
      </w:r>
      <w:r w:rsidRPr="008C4688">
        <w:rPr>
          <w:sz w:val="16"/>
        </w:rPr>
        <w:t xml:space="preserve"> for both taxpayers and the merging entities, and extends the time required to review transactions. Conflicting decisions – where one agency may approve a transaction while the other challenges it – also add to the risk of inefficiency. </w:t>
      </w:r>
      <w:r w:rsidRPr="008C4688">
        <w:rPr>
          <w:rStyle w:val="StyleUnderline"/>
          <w:highlight w:val="cyan"/>
        </w:rPr>
        <w:t xml:space="preserve">Better </w:t>
      </w:r>
      <w:r w:rsidRPr="008C4688">
        <w:rPr>
          <w:rStyle w:val="Emphasis"/>
          <w:highlight w:val="cyan"/>
        </w:rPr>
        <w:t>coordination</w:t>
      </w:r>
      <w:r w:rsidRPr="008C4688">
        <w:rPr>
          <w:sz w:val="16"/>
          <w:highlight w:val="cyan"/>
        </w:rPr>
        <w:t xml:space="preserve"> </w:t>
      </w:r>
      <w:r w:rsidRPr="008C4688">
        <w:rPr>
          <w:rStyle w:val="StyleUnderline"/>
          <w:highlight w:val="cyan"/>
        </w:rPr>
        <w:t xml:space="preserve">and </w:t>
      </w:r>
      <w:r w:rsidRPr="008C4688">
        <w:rPr>
          <w:rStyle w:val="Emphasis"/>
          <w:highlight w:val="cyan"/>
        </w:rPr>
        <w:t>cooperation</w:t>
      </w:r>
      <w:r w:rsidRPr="008C4688">
        <w:rPr>
          <w:sz w:val="16"/>
        </w:rPr>
        <w:t xml:space="preserve"> </w:t>
      </w:r>
      <w:r w:rsidRPr="008C4688">
        <w:rPr>
          <w:rStyle w:val="StyleUnderline"/>
        </w:rPr>
        <w:t xml:space="preserve">can </w:t>
      </w:r>
      <w:r w:rsidRPr="008C4688">
        <w:rPr>
          <w:rStyle w:val="StyleUnderline"/>
          <w:highlight w:val="cyan"/>
        </w:rPr>
        <w:t>mediate these concerns</w:t>
      </w:r>
      <w:r w:rsidRPr="008C4688">
        <w:rPr>
          <w:sz w:val="16"/>
        </w:rPr>
        <w:t xml:space="preserve"> to an extent.</w:t>
      </w:r>
      <w:hyperlink r:id="rId18" w:anchor="footnote-005" w:history="1">
        <w:r w:rsidRPr="008C4688">
          <w:rPr>
            <w:rStyle w:val="Hyperlink"/>
            <w:sz w:val="16"/>
          </w:rPr>
          <w:t>[86]</w:t>
        </w:r>
      </w:hyperlink>
      <w:r w:rsidRPr="008C4688">
        <w:rPr>
          <w:sz w:val="16"/>
        </w:rPr>
        <w:t xml:space="preserve"> As the American Antitrust Institute identified, </w:t>
      </w:r>
      <w:r w:rsidRPr="008C4688">
        <w:rPr>
          <w:rStyle w:val="StyleUnderline"/>
          <w:highlight w:val="cyan"/>
        </w:rPr>
        <w:t xml:space="preserve">increased cooperation should be a </w:t>
      </w:r>
      <w:r w:rsidRPr="008C4688">
        <w:rPr>
          <w:rStyle w:val="Emphasis"/>
          <w:highlight w:val="cyan"/>
        </w:rPr>
        <w:t>‘high priority’</w:t>
      </w:r>
      <w:r w:rsidRPr="008C4688">
        <w:rPr>
          <w:sz w:val="16"/>
        </w:rPr>
        <w:t>, particularly in industries transitioning from regulated to a more competitive free market.</w:t>
      </w:r>
      <w:hyperlink r:id="rId19" w:anchor="footnote-004" w:history="1">
        <w:r w:rsidRPr="008C4688">
          <w:rPr>
            <w:rStyle w:val="Hyperlink"/>
            <w:sz w:val="16"/>
          </w:rPr>
          <w:t>[87]</w:t>
        </w:r>
      </w:hyperlink>
      <w:r w:rsidRPr="008C4688">
        <w:rPr>
          <w:sz w:val="16"/>
        </w:rPr>
        <w:t xml:space="preserve"> Second, </w:t>
      </w:r>
      <w:r w:rsidRPr="008C4688">
        <w:rPr>
          <w:rStyle w:val="StyleUnderline"/>
        </w:rPr>
        <w:t>antitrust authorities should</w:t>
      </w:r>
      <w:r w:rsidRPr="008C4688">
        <w:rPr>
          <w:sz w:val="16"/>
        </w:rPr>
        <w:t xml:space="preserve"> continue to </w:t>
      </w:r>
      <w:r w:rsidRPr="008C4688">
        <w:rPr>
          <w:rStyle w:val="StyleUnderline"/>
        </w:rPr>
        <w:t>use regulatory agencies’ strengths</w:t>
      </w:r>
      <w:r w:rsidRPr="008C4688">
        <w:rPr>
          <w:sz w:val="16"/>
        </w:rPr>
        <w:t xml:space="preserve"> to the fullest extent possible to construct appropriate remedies. </w:t>
      </w:r>
      <w:r w:rsidRPr="008C4688">
        <w:rPr>
          <w:rStyle w:val="StyleUnderline"/>
          <w:highlight w:val="cyan"/>
        </w:rPr>
        <w:t>Regulatory agencies have</w:t>
      </w:r>
      <w:r w:rsidRPr="008C4688">
        <w:rPr>
          <w:rStyle w:val="StyleUnderline"/>
        </w:rPr>
        <w:t xml:space="preserve"> expert </w:t>
      </w:r>
      <w:r w:rsidRPr="008C4688">
        <w:rPr>
          <w:rStyle w:val="Emphasis"/>
          <w:highlight w:val="cyan"/>
        </w:rPr>
        <w:t>knowledge</w:t>
      </w:r>
      <w:r w:rsidRPr="008C4688">
        <w:rPr>
          <w:sz w:val="16"/>
        </w:rPr>
        <w:t xml:space="preserve"> of the industry </w:t>
      </w:r>
      <w:r w:rsidRPr="008C4688">
        <w:rPr>
          <w:rStyle w:val="StyleUnderline"/>
        </w:rPr>
        <w:t>and</w:t>
      </w:r>
      <w:r w:rsidRPr="008C4688">
        <w:rPr>
          <w:sz w:val="16"/>
        </w:rPr>
        <w:t xml:space="preserve"> often have </w:t>
      </w:r>
      <w:r w:rsidRPr="008C4688">
        <w:rPr>
          <w:rStyle w:val="StyleUnderline"/>
        </w:rPr>
        <w:t>access to far more information</w:t>
      </w:r>
      <w:r w:rsidRPr="008C4688">
        <w:rPr>
          <w:sz w:val="16"/>
        </w:rPr>
        <w:t xml:space="preserve"> on the market than </w:t>
      </w:r>
      <w:r w:rsidRPr="008C4688">
        <w:rPr>
          <w:rStyle w:val="StyleUnderline"/>
        </w:rPr>
        <w:t>the DOJ or FTC would be able to gather on their own</w:t>
      </w:r>
      <w:r w:rsidRPr="008C4688">
        <w:rPr>
          <w:sz w:val="16"/>
        </w:rPr>
        <w:t xml:space="preserve">. The DOJ and FTC have to rely on receiving information from parties, competitors and customers in the market. Such information is often limited in scope and time period. By contrast, regulatory agencies, such as the FCC and Federal Reserve, have access to information on the market spanning decades and are better able to access necessary information that can save antitrust authorities time and cost. Moreover, </w:t>
      </w:r>
      <w:r w:rsidRPr="008C4688">
        <w:rPr>
          <w:rStyle w:val="StyleUnderline"/>
        </w:rPr>
        <w:t>regulatory agencies</w:t>
      </w:r>
      <w:r w:rsidRPr="008C4688">
        <w:rPr>
          <w:sz w:val="16"/>
        </w:rPr>
        <w:t xml:space="preserve"> already </w:t>
      </w:r>
      <w:r w:rsidRPr="008C4688">
        <w:rPr>
          <w:rStyle w:val="StyleUnderline"/>
        </w:rPr>
        <w:t>have the ability to monitor and oversee industry actors</w:t>
      </w:r>
      <w:r w:rsidRPr="008C4688">
        <w:rPr>
          <w:sz w:val="16"/>
        </w:rPr>
        <w:t xml:space="preserve">. </w:t>
      </w:r>
      <w:r w:rsidRPr="008C4688">
        <w:rPr>
          <w:rStyle w:val="StyleUnderline"/>
          <w:highlight w:val="cyan"/>
        </w:rPr>
        <w:t>Reliance on</w:t>
      </w:r>
      <w:r w:rsidRPr="008C4688">
        <w:rPr>
          <w:rStyle w:val="StyleUnderline"/>
        </w:rPr>
        <w:t xml:space="preserve"> the</w:t>
      </w:r>
      <w:r w:rsidRPr="008C4688">
        <w:rPr>
          <w:sz w:val="16"/>
        </w:rPr>
        <w:t xml:space="preserve"> regulatory </w:t>
      </w:r>
      <w:r w:rsidRPr="008C4688">
        <w:rPr>
          <w:rStyle w:val="StyleUnderline"/>
          <w:highlight w:val="cyan"/>
        </w:rPr>
        <w:t>agencies’ ability to monitor</w:t>
      </w:r>
      <w:r w:rsidRPr="008C4688">
        <w:rPr>
          <w:rStyle w:val="StyleUnderline"/>
        </w:rPr>
        <w:t xml:space="preserve"> could resolve</w:t>
      </w:r>
      <w:r w:rsidRPr="008C4688">
        <w:rPr>
          <w:sz w:val="16"/>
        </w:rPr>
        <w:t xml:space="preserve"> the </w:t>
      </w:r>
      <w:r w:rsidRPr="008C4688">
        <w:rPr>
          <w:rStyle w:val="StyleUnderline"/>
        </w:rPr>
        <w:t>frequent concerns</w:t>
      </w:r>
      <w:r w:rsidRPr="008C4688">
        <w:rPr>
          <w:sz w:val="16"/>
        </w:rPr>
        <w:t xml:space="preserve"> about imposing conduct remedies and the use of long-term consent decrees.</w:t>
      </w:r>
      <w:hyperlink r:id="rId20" w:anchor="footnote-003" w:history="1">
        <w:r w:rsidRPr="008C4688">
          <w:rPr>
            <w:rStyle w:val="Hyperlink"/>
            <w:sz w:val="16"/>
          </w:rPr>
          <w:t>[88]</w:t>
        </w:r>
      </w:hyperlink>
      <w:r w:rsidRPr="008C4688">
        <w:rPr>
          <w:sz w:val="16"/>
        </w:rPr>
        <w:t xml:space="preserve"> </w:t>
      </w:r>
      <w:r w:rsidRPr="008C4688">
        <w:rPr>
          <w:rStyle w:val="StyleUnderline"/>
        </w:rPr>
        <w:t>The ability to impose</w:t>
      </w:r>
      <w:r w:rsidRPr="008C4688">
        <w:rPr>
          <w:sz w:val="16"/>
        </w:rPr>
        <w:t xml:space="preserve"> effective conduct </w:t>
      </w:r>
      <w:r w:rsidRPr="008C4688">
        <w:rPr>
          <w:rStyle w:val="StyleUnderline"/>
        </w:rPr>
        <w:t xml:space="preserve">remedies may </w:t>
      </w:r>
      <w:r w:rsidRPr="008C4688">
        <w:rPr>
          <w:rStyle w:val="Emphasis"/>
          <w:highlight w:val="cyan"/>
        </w:rPr>
        <w:t>reduce</w:t>
      </w:r>
      <w:r w:rsidRPr="008C4688">
        <w:rPr>
          <w:sz w:val="16"/>
        </w:rPr>
        <w:t xml:space="preserve"> </w:t>
      </w:r>
      <w:r w:rsidRPr="008C4688">
        <w:rPr>
          <w:rStyle w:val="StyleUnderline"/>
        </w:rPr>
        <w:t xml:space="preserve">the DOJ and FTC’s </w:t>
      </w:r>
      <w:r w:rsidRPr="008C4688">
        <w:rPr>
          <w:rStyle w:val="Emphasis"/>
          <w:highlight w:val="cyan"/>
        </w:rPr>
        <w:t>reliance</w:t>
      </w:r>
      <w:r w:rsidRPr="008C4688">
        <w:rPr>
          <w:sz w:val="16"/>
          <w:highlight w:val="cyan"/>
        </w:rPr>
        <w:t xml:space="preserve"> </w:t>
      </w:r>
      <w:r w:rsidRPr="008C4688">
        <w:rPr>
          <w:rStyle w:val="StyleUnderline"/>
          <w:highlight w:val="cyan"/>
        </w:rPr>
        <w:t xml:space="preserve">on the </w:t>
      </w:r>
      <w:r w:rsidRPr="008C4688">
        <w:rPr>
          <w:rStyle w:val="Emphasis"/>
          <w:highlight w:val="cyan"/>
        </w:rPr>
        <w:t>one-time fix</w:t>
      </w:r>
      <w:r w:rsidRPr="008C4688">
        <w:rPr>
          <w:sz w:val="16"/>
        </w:rPr>
        <w:t xml:space="preserve"> of a structural remedy and open the possibility of more tailored remedies.</w:t>
      </w:r>
      <w:hyperlink r:id="rId21" w:anchor="footnote-002" w:history="1">
        <w:r w:rsidRPr="008C4688">
          <w:rPr>
            <w:rStyle w:val="Hyperlink"/>
            <w:sz w:val="16"/>
          </w:rPr>
          <w:t>[89]</w:t>
        </w:r>
      </w:hyperlink>
    </w:p>
    <w:p w14:paraId="7AF71B90" w14:textId="77777777" w:rsidR="008746DA" w:rsidRPr="008C4688" w:rsidRDefault="008746DA" w:rsidP="008746DA">
      <w:pPr>
        <w:pStyle w:val="Heading4"/>
        <w:rPr>
          <w:rFonts w:cs="Arial"/>
        </w:rPr>
      </w:pPr>
      <w:r w:rsidRPr="008C4688">
        <w:rPr>
          <w:rFonts w:cs="Arial"/>
        </w:rPr>
        <w:t xml:space="preserve">2---do the </w:t>
      </w:r>
      <w:r w:rsidRPr="008C4688">
        <w:rPr>
          <w:rFonts w:cs="Arial"/>
          <w:u w:val="single"/>
        </w:rPr>
        <w:t>cp</w:t>
      </w:r>
      <w:r w:rsidRPr="008C4688">
        <w:rPr>
          <w:rFonts w:cs="Arial"/>
          <w:b w:val="0"/>
          <w:bCs/>
        </w:rPr>
        <w:t xml:space="preserve">---regulations </w:t>
      </w:r>
      <w:r w:rsidRPr="008C4688">
        <w:rPr>
          <w:rFonts w:cs="Arial"/>
          <w:b w:val="0"/>
          <w:bCs/>
          <w:u w:val="single"/>
        </w:rPr>
        <w:t>expands</w:t>
      </w:r>
      <w:r w:rsidRPr="008C4688">
        <w:rPr>
          <w:rFonts w:cs="Arial"/>
          <w:b w:val="0"/>
          <w:bCs/>
        </w:rPr>
        <w:t xml:space="preserve"> the scope of core antitrust laws by increasing prohibitions.</w:t>
      </w:r>
    </w:p>
    <w:p w14:paraId="74E96AB4" w14:textId="77777777" w:rsidR="008746DA" w:rsidRPr="008C4688" w:rsidRDefault="008746DA" w:rsidP="008746DA">
      <w:r w:rsidRPr="008C4688">
        <w:rPr>
          <w:rStyle w:val="Style13ptBold"/>
        </w:rPr>
        <w:t>Bradford and Chilton 18</w:t>
      </w:r>
      <w:r w:rsidRPr="008C4688">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22" w:history="1">
        <w:r w:rsidRPr="008C4688">
          <w:rPr>
            <w:rStyle w:val="Hyperlink"/>
          </w:rPr>
          <w:t>https://scholarship.law.columbia.edu/cgi/viewcontent.cgi?article=3519&amp;context=faculty_scholarship</w:t>
        </w:r>
      </w:hyperlink>
      <w:r w:rsidRPr="008C4688">
        <w:t xml:space="preserve"> , 2018, date accessed 9/5/21)</w:t>
      </w:r>
    </w:p>
    <w:p w14:paraId="39AF8449" w14:textId="77777777" w:rsidR="008746DA" w:rsidRPr="008C4688" w:rsidRDefault="008746DA" w:rsidP="008746DA">
      <w:pPr>
        <w:rPr>
          <w:sz w:val="16"/>
        </w:rPr>
      </w:pPr>
      <w:r w:rsidRPr="008C4688">
        <w:rPr>
          <w:rStyle w:val="StyleUnderline"/>
          <w:highlight w:val="cyan"/>
        </w:rPr>
        <w:t>The Scope Index</w:t>
      </w:r>
      <w:r w:rsidRPr="008C4688">
        <w:rPr>
          <w:rStyle w:val="StyleUnderline"/>
        </w:rPr>
        <w:t xml:space="preserve"> is the closest to the CLI in that it also </w:t>
      </w:r>
      <w:r w:rsidRPr="008C4688">
        <w:rPr>
          <w:rStyle w:val="StyleUnderline"/>
          <w:highlight w:val="cyan"/>
        </w:rPr>
        <w:t>measures the law</w:t>
      </w:r>
      <w:r w:rsidRPr="008C4688">
        <w:rPr>
          <w:rStyle w:val="StyleUnderline"/>
        </w:rPr>
        <w:t xml:space="preserve"> in the books, </w:t>
      </w:r>
      <w:r w:rsidRPr="008C4688">
        <w:rPr>
          <w:rStyle w:val="StyleUnderline"/>
          <w:highlight w:val="cyan"/>
        </w:rPr>
        <w:t xml:space="preserve">treating </w:t>
      </w:r>
      <w:r w:rsidRPr="008C4688">
        <w:rPr>
          <w:rStyle w:val="Emphasis"/>
          <w:highlight w:val="cyan"/>
        </w:rPr>
        <w:t>prohibitions</w:t>
      </w:r>
      <w:r w:rsidRPr="008C4688">
        <w:rPr>
          <w:rStyle w:val="StyleUnderline"/>
          <w:highlight w:val="cyan"/>
        </w:rPr>
        <w:t xml:space="preserve"> as elements that </w:t>
      </w:r>
      <w:r w:rsidRPr="008C4688">
        <w:rPr>
          <w:rStyle w:val="Emphasis"/>
          <w:highlight w:val="cyan"/>
        </w:rPr>
        <w:t>increase the scope</w:t>
      </w:r>
      <w:r w:rsidRPr="008C4688">
        <w:rPr>
          <w:rStyle w:val="StyleUnderline"/>
          <w:highlight w:val="cyan"/>
        </w:rPr>
        <w:t xml:space="preserve"> (or stringency) </w:t>
      </w:r>
      <w:r w:rsidRPr="008C4688">
        <w:rPr>
          <w:rStyle w:val="Emphasis"/>
          <w:highlight w:val="cyan"/>
        </w:rPr>
        <w:t>of the law</w:t>
      </w:r>
      <w:r w:rsidRPr="008C4688">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11DC293E" w14:textId="2D42F942" w:rsidR="008746DA" w:rsidRPr="00A61722" w:rsidRDefault="008746DA" w:rsidP="00A61722">
      <w:pPr>
        <w:pStyle w:val="Heading3"/>
        <w:rPr>
          <w:rFonts w:cs="Arial"/>
        </w:rPr>
      </w:pPr>
      <w:r w:rsidRPr="008C4688">
        <w:rPr>
          <w:rFonts w:cs="Arial"/>
        </w:rPr>
        <w:t>2AC---Deficit---Extraterritoriality</w:t>
      </w:r>
    </w:p>
    <w:p w14:paraId="4626EEEA" w14:textId="77777777" w:rsidR="008746DA" w:rsidRPr="008C4688" w:rsidRDefault="008746DA" w:rsidP="008746DA">
      <w:pPr>
        <w:pStyle w:val="Heading4"/>
        <w:rPr>
          <w:rFonts w:cs="Arial"/>
        </w:rPr>
      </w:pPr>
      <w:r w:rsidRPr="008C4688">
        <w:rPr>
          <w:rFonts w:cs="Arial"/>
        </w:rPr>
        <w:t xml:space="preserve">Regulation is </w:t>
      </w:r>
      <w:r w:rsidRPr="008C4688">
        <w:rPr>
          <w:rFonts w:cs="Arial"/>
          <w:u w:val="single"/>
        </w:rPr>
        <w:t>strictly domestic</w:t>
      </w:r>
      <w:r w:rsidRPr="008C4688">
        <w:rPr>
          <w:rFonts w:cs="Arial"/>
        </w:rPr>
        <w:t xml:space="preserve">, antitrust isn’t. </w:t>
      </w:r>
    </w:p>
    <w:p w14:paraId="5EA8541C" w14:textId="77777777" w:rsidR="008746DA" w:rsidRPr="008C4688" w:rsidRDefault="008746DA" w:rsidP="008746DA">
      <w:bookmarkStart w:id="1" w:name="_Hlk84810577"/>
      <w:r w:rsidRPr="008C4688">
        <w:rPr>
          <w:rStyle w:val="Style13ptBold"/>
        </w:rPr>
        <w:t>Hovenkamp 03</w:t>
      </w:r>
      <w:r w:rsidRPr="008C4688">
        <w:t>, Ben V. &amp; Dorothy Willie Professor of Law and History, University of Iowa. (Herbert, Fall 2003, “Antitrust as Extraterritorial Regulatory Policy”, 48 Antitrust BULL. 629, pg. 632-633, https://heinonline.org/HOL/P?h=hein.journals/antibull48&amp;i=637)</w:t>
      </w:r>
    </w:p>
    <w:bookmarkEnd w:id="1"/>
    <w:p w14:paraId="7AAF8C7C" w14:textId="77777777" w:rsidR="008746DA" w:rsidRPr="008C4688" w:rsidRDefault="008746DA" w:rsidP="008746DA">
      <w:pPr>
        <w:rPr>
          <w:sz w:val="16"/>
        </w:rPr>
      </w:pPr>
      <w:r w:rsidRPr="008C4688">
        <w:rPr>
          <w:sz w:val="16"/>
        </w:rPr>
        <w:t xml:space="preserve">This change from government agency control to antitrust control is beginning to have one consequence that was not foreseen. While </w:t>
      </w:r>
      <w:r w:rsidRPr="008C4688">
        <w:rPr>
          <w:rStyle w:val="StyleUnderline"/>
          <w:highlight w:val="cyan"/>
        </w:rPr>
        <w:t>regulatory regimes</w:t>
      </w:r>
      <w:r w:rsidRPr="008C4688">
        <w:rPr>
          <w:rStyle w:val="StyleUnderline"/>
        </w:rPr>
        <w:t xml:space="preserve"> in the U</w:t>
      </w:r>
      <w:r w:rsidRPr="008C4688">
        <w:rPr>
          <w:sz w:val="16"/>
        </w:rPr>
        <w:t xml:space="preserve">nited </w:t>
      </w:r>
      <w:r w:rsidRPr="008C4688">
        <w:rPr>
          <w:rStyle w:val="StyleUnderline"/>
        </w:rPr>
        <w:t>S</w:t>
      </w:r>
      <w:r w:rsidRPr="008C4688">
        <w:rPr>
          <w:sz w:val="16"/>
        </w:rPr>
        <w:t xml:space="preserve">tates could be state, federal, or local, they </w:t>
      </w:r>
      <w:r w:rsidRPr="008C4688">
        <w:rPr>
          <w:rStyle w:val="StyleUnderline"/>
          <w:highlight w:val="cyan"/>
        </w:rPr>
        <w:t>were</w:t>
      </w:r>
      <w:r w:rsidRPr="008C4688">
        <w:rPr>
          <w:sz w:val="16"/>
        </w:rPr>
        <w:t xml:space="preserve"> for the most part quite </w:t>
      </w:r>
      <w:r w:rsidRPr="008C4688">
        <w:rPr>
          <w:rStyle w:val="Emphasis"/>
          <w:highlight w:val="cyan"/>
        </w:rPr>
        <w:t>strictly territorial</w:t>
      </w:r>
      <w:r w:rsidRPr="008C4688">
        <w:rPr>
          <w:sz w:val="16"/>
        </w:rPr>
        <w:t xml:space="preserve">. For example, residents of Minneapolis might have their retail electricity regulated intraterritorially by the federal government, the State of Minnesota, or perhaps even the city. But </w:t>
      </w:r>
      <w:r w:rsidRPr="008C4688">
        <w:rPr>
          <w:rStyle w:val="StyleUnderline"/>
          <w:highlight w:val="cyan"/>
        </w:rPr>
        <w:t>it is unlikely</w:t>
      </w:r>
      <w:r w:rsidRPr="008C4688">
        <w:rPr>
          <w:rStyle w:val="StyleUnderline"/>
        </w:rPr>
        <w:t xml:space="preserve"> that</w:t>
      </w:r>
      <w:r w:rsidRPr="008C4688">
        <w:rPr>
          <w:sz w:val="16"/>
        </w:rPr>
        <w:t xml:space="preserve"> retail </w:t>
      </w:r>
      <w:r w:rsidRPr="008C4688">
        <w:rPr>
          <w:rStyle w:val="StyleUnderline"/>
          <w:highlight w:val="cyan"/>
        </w:rPr>
        <w:t>electricity in Minneapolis would be regulated by</w:t>
      </w:r>
      <w:r w:rsidRPr="008C4688">
        <w:rPr>
          <w:sz w:val="16"/>
        </w:rPr>
        <w:t xml:space="preserve"> the State of Illinois or the government of </w:t>
      </w:r>
      <w:r w:rsidRPr="008C4688">
        <w:rPr>
          <w:rStyle w:val="Emphasis"/>
          <w:highlight w:val="cyan"/>
        </w:rPr>
        <w:t>Canada</w:t>
      </w:r>
      <w:r w:rsidRPr="008C4688">
        <w:rPr>
          <w:sz w:val="16"/>
        </w:rPr>
        <w:t xml:space="preserve">. </w:t>
      </w:r>
      <w:r w:rsidRPr="008C4688">
        <w:rPr>
          <w:rStyle w:val="StyleUnderline"/>
        </w:rPr>
        <w:t xml:space="preserve">The </w:t>
      </w:r>
      <w:r w:rsidRPr="008C4688">
        <w:rPr>
          <w:rStyle w:val="StyleUnderline"/>
          <w:highlight w:val="cyan"/>
        </w:rPr>
        <w:t xml:space="preserve">antitrust laws </w:t>
      </w:r>
      <w:r w:rsidRPr="008C4688">
        <w:rPr>
          <w:rStyle w:val="Emphasis"/>
          <w:highlight w:val="cyan"/>
        </w:rPr>
        <w:t>do not exercise the same territorial circumspection</w:t>
      </w:r>
      <w:r w:rsidRPr="008C4688">
        <w:rPr>
          <w:rStyle w:val="StyleUnderline"/>
        </w:rPr>
        <w:t>. Under traditional ideas about regulatory control it would be almost unthinkable that the U</w:t>
      </w:r>
      <w:r w:rsidRPr="008C4688">
        <w:rPr>
          <w:sz w:val="16"/>
        </w:rPr>
        <w:t xml:space="preserve">nited </w:t>
      </w:r>
      <w:r w:rsidRPr="008C4688">
        <w:rPr>
          <w:rStyle w:val="StyleUnderline"/>
        </w:rPr>
        <w:t>S</w:t>
      </w:r>
      <w:r w:rsidRPr="008C4688">
        <w:rPr>
          <w:sz w:val="16"/>
        </w:rPr>
        <w:t xml:space="preserve">tates would attempt to </w:t>
      </w:r>
      <w:r w:rsidRPr="008C4688">
        <w:rPr>
          <w:rStyle w:val="StyleUnderline"/>
        </w:rPr>
        <w:t>apply its law to a Mexican telephone company</w:t>
      </w:r>
      <w:r w:rsidRPr="008C4688">
        <w:rPr>
          <w:sz w:val="16"/>
        </w:rPr>
        <w:t xml:space="preserve">'s rate structure or customer selection policies; </w:t>
      </w:r>
      <w:r w:rsidRPr="008C4688">
        <w:rPr>
          <w:rStyle w:val="StyleUnderline"/>
        </w:rPr>
        <w:t xml:space="preserve">under modern conceptions of antitrust law it is </w:t>
      </w:r>
      <w:r w:rsidRPr="008C4688">
        <w:rPr>
          <w:rStyle w:val="Emphasis"/>
        </w:rPr>
        <w:t>not</w:t>
      </w:r>
      <w:r w:rsidRPr="008C4688">
        <w:rPr>
          <w:sz w:val="16"/>
        </w:rPr>
        <w:t xml:space="preserve">. </w:t>
      </w:r>
      <w:r w:rsidRPr="008C4688">
        <w:rPr>
          <w:rStyle w:val="StyleUnderline"/>
          <w:highlight w:val="cyan"/>
        </w:rPr>
        <w:t xml:space="preserve">The global reach of antitrust extends </w:t>
      </w:r>
      <w:r w:rsidRPr="008C4688">
        <w:rPr>
          <w:rStyle w:val="Emphasis"/>
          <w:highlight w:val="cyan"/>
        </w:rPr>
        <w:t>very far</w:t>
      </w:r>
      <w:r w:rsidRPr="008C4688">
        <w:rPr>
          <w:rStyle w:val="StyleUnderline"/>
          <w:highlight w:val="cyan"/>
        </w:rPr>
        <w:t>. Actions</w:t>
      </w:r>
      <w:r w:rsidRPr="008C4688">
        <w:rPr>
          <w:rStyle w:val="StyleUnderline"/>
        </w:rPr>
        <w:t xml:space="preserve"> that occur </w:t>
      </w:r>
      <w:r w:rsidRPr="008C4688">
        <w:rPr>
          <w:rStyle w:val="StyleUnderline"/>
          <w:highlight w:val="cyan"/>
        </w:rPr>
        <w:t>abroad can be condemned</w:t>
      </w:r>
      <w:r w:rsidRPr="008C4688">
        <w:rPr>
          <w:rStyle w:val="StyleUnderline"/>
        </w:rPr>
        <w:t xml:space="preserve"> under the Sherman Act </w:t>
      </w:r>
      <w:r w:rsidRPr="008C4688">
        <w:rPr>
          <w:rStyle w:val="StyleUnderline"/>
          <w:highlight w:val="cyan"/>
        </w:rPr>
        <w:t>if they have</w:t>
      </w:r>
      <w:r w:rsidRPr="008C4688">
        <w:rPr>
          <w:rStyle w:val="StyleUnderline"/>
        </w:rPr>
        <w:t xml:space="preserve"> a</w:t>
      </w:r>
      <w:r w:rsidRPr="008C4688">
        <w:rPr>
          <w:sz w:val="16"/>
        </w:rPr>
        <w:t xml:space="preserve">n intended, </w:t>
      </w:r>
      <w:r w:rsidRPr="008C4688">
        <w:rPr>
          <w:rStyle w:val="StyleUnderline"/>
          <w:highlight w:val="cyan"/>
        </w:rPr>
        <w:t>substantial</w:t>
      </w:r>
      <w:r w:rsidRPr="008C4688">
        <w:rPr>
          <w:sz w:val="16"/>
        </w:rPr>
        <w:t xml:space="preserve"> and foreseeable </w:t>
      </w:r>
      <w:r w:rsidRPr="008C4688">
        <w:rPr>
          <w:rStyle w:val="StyleUnderline"/>
          <w:highlight w:val="cyan"/>
        </w:rPr>
        <w:t>effect on U</w:t>
      </w:r>
      <w:r w:rsidRPr="008C4688">
        <w:rPr>
          <w:sz w:val="16"/>
        </w:rPr>
        <w:t xml:space="preserve">nited </w:t>
      </w:r>
      <w:r w:rsidRPr="008C4688">
        <w:rPr>
          <w:rStyle w:val="StyleUnderline"/>
          <w:highlight w:val="cyan"/>
        </w:rPr>
        <w:t>S</w:t>
      </w:r>
      <w:r w:rsidRPr="008C4688">
        <w:rPr>
          <w:sz w:val="16"/>
        </w:rPr>
        <w:t xml:space="preserve">tates </w:t>
      </w:r>
      <w:r w:rsidRPr="008C4688">
        <w:rPr>
          <w:rStyle w:val="StyleUnderline"/>
          <w:highlight w:val="cyan"/>
        </w:rPr>
        <w:t>commerce</w:t>
      </w:r>
      <w:r w:rsidRPr="008C4688">
        <w:rPr>
          <w:sz w:val="16"/>
        </w:rPr>
        <w:t xml:space="preserve">. 5 </w:t>
      </w:r>
      <w:r w:rsidRPr="008C4688">
        <w:rPr>
          <w:rStyle w:val="StyleUnderline"/>
        </w:rPr>
        <w:t>Appellate courts have even approved criminal indictments under</w:t>
      </w:r>
      <w:r w:rsidRPr="008C4688">
        <w:rPr>
          <w:sz w:val="16"/>
        </w:rPr>
        <w:t xml:space="preserve"> United States </w:t>
      </w:r>
      <w:r w:rsidRPr="008C4688">
        <w:rPr>
          <w:rStyle w:val="StyleUnderline"/>
        </w:rPr>
        <w:t xml:space="preserve">antitrust law for activity that took place </w:t>
      </w:r>
      <w:r w:rsidRPr="008C4688">
        <w:rPr>
          <w:rStyle w:val="Emphasis"/>
        </w:rPr>
        <w:t>entirely abroad</w:t>
      </w:r>
      <w:r w:rsidRPr="008C4688">
        <w:rPr>
          <w:sz w:val="16"/>
        </w:rPr>
        <w:t>.6</w:t>
      </w:r>
    </w:p>
    <w:p w14:paraId="3BAD7AD7" w14:textId="77777777" w:rsidR="008746DA" w:rsidRPr="008C4688" w:rsidRDefault="008746DA" w:rsidP="008746DA">
      <w:pPr>
        <w:pStyle w:val="Heading4"/>
        <w:rPr>
          <w:rFonts w:cs="Arial"/>
        </w:rPr>
      </w:pPr>
      <w:r w:rsidRPr="008C4688">
        <w:rPr>
          <w:rFonts w:cs="Arial"/>
        </w:rPr>
        <w:t xml:space="preserve">Shipping is a </w:t>
      </w:r>
      <w:r w:rsidRPr="008C4688">
        <w:rPr>
          <w:rFonts w:cs="Arial"/>
          <w:u w:val="single"/>
        </w:rPr>
        <w:t>global industry</w:t>
      </w:r>
      <w:r w:rsidRPr="008C4688">
        <w:rPr>
          <w:rFonts w:cs="Arial"/>
        </w:rPr>
        <w:t xml:space="preserve">, antitrust is essential for </w:t>
      </w:r>
      <w:r w:rsidRPr="008C4688">
        <w:rPr>
          <w:rFonts w:cs="Arial"/>
          <w:u w:val="single"/>
        </w:rPr>
        <w:t>coordination</w:t>
      </w:r>
      <w:r w:rsidRPr="008C4688">
        <w:rPr>
          <w:rFonts w:cs="Arial"/>
        </w:rPr>
        <w:t xml:space="preserve"> with </w:t>
      </w:r>
      <w:r w:rsidRPr="008C4688">
        <w:rPr>
          <w:rFonts w:cs="Arial"/>
          <w:u w:val="single"/>
        </w:rPr>
        <w:t>foreign markets</w:t>
      </w:r>
    </w:p>
    <w:p w14:paraId="094E6572" w14:textId="77777777" w:rsidR="008746DA" w:rsidRPr="008C4688" w:rsidRDefault="008746DA" w:rsidP="008746DA">
      <w:r w:rsidRPr="008C4688">
        <w:rPr>
          <w:rStyle w:val="Style13ptBold"/>
        </w:rPr>
        <w:t>Merk 18</w:t>
      </w:r>
      <w:r w:rsidRPr="008C4688">
        <w:t>, leads the work on ports and shipping at the International Transport Forum (ITF) of the Organisation for Economic Co-operation and Development (OECD), Director of Maritime Transport and Ports Sector. Other contributors from the International Transport Forum. (Olaf, 2018, “The Impact of Alliances in Container Shipping,” International Transport Forum, https://www.itf-oecd.org/sites/default/files/docs/impact-alliances-container-shipping.pdf)</w:t>
      </w:r>
    </w:p>
    <w:p w14:paraId="1F968A00" w14:textId="77777777" w:rsidR="008746DA" w:rsidRPr="008C4688" w:rsidRDefault="008746DA" w:rsidP="008746DA">
      <w:pPr>
        <w:rPr>
          <w:sz w:val="16"/>
        </w:rPr>
      </w:pPr>
      <w:r w:rsidRPr="008C4688">
        <w:rPr>
          <w:rStyle w:val="StyleUnderline"/>
        </w:rPr>
        <w:t xml:space="preserve">Co-existence of different regulatory regimes As noted above, </w:t>
      </w:r>
      <w:r w:rsidRPr="008C4688">
        <w:rPr>
          <w:rStyle w:val="StyleUnderline"/>
          <w:highlight w:val="cyan"/>
        </w:rPr>
        <w:t>there is a wide range of</w:t>
      </w:r>
      <w:r w:rsidRPr="008C4688">
        <w:rPr>
          <w:rStyle w:val="StyleUnderline"/>
        </w:rPr>
        <w:t xml:space="preserve"> regulatory </w:t>
      </w:r>
      <w:r w:rsidRPr="008C4688">
        <w:rPr>
          <w:rStyle w:val="StyleUnderline"/>
          <w:highlight w:val="cyan"/>
        </w:rPr>
        <w:t xml:space="preserve">regimes for </w:t>
      </w:r>
      <w:r w:rsidRPr="008C4688">
        <w:rPr>
          <w:rStyle w:val="Emphasis"/>
          <w:highlight w:val="cyan"/>
        </w:rPr>
        <w:t>competition</w:t>
      </w:r>
      <w:r w:rsidRPr="008C4688">
        <w:rPr>
          <w:rStyle w:val="StyleUnderline"/>
          <w:highlight w:val="cyan"/>
        </w:rPr>
        <w:t xml:space="preserve"> in </w:t>
      </w:r>
      <w:r w:rsidRPr="008C4688">
        <w:rPr>
          <w:rStyle w:val="Emphasis"/>
          <w:highlight w:val="cyan"/>
        </w:rPr>
        <w:t>international shipping</w:t>
      </w:r>
      <w:r w:rsidRPr="008C4688">
        <w:rPr>
          <w:sz w:val="16"/>
        </w:rPr>
        <w:t xml:space="preserve">. These approaches range from no shipping-specific exemptions on one end of the scale to specific exemptions for shipping conferences at the other. </w:t>
      </w:r>
      <w:r w:rsidRPr="008C4688">
        <w:rPr>
          <w:rStyle w:val="StyleUnderline"/>
          <w:highlight w:val="cyan"/>
        </w:rPr>
        <w:t>Despite</w:t>
      </w:r>
      <w:r w:rsidRPr="008C4688">
        <w:rPr>
          <w:sz w:val="16"/>
        </w:rPr>
        <w:t xml:space="preserve"> this </w:t>
      </w:r>
      <w:r w:rsidRPr="008C4688">
        <w:rPr>
          <w:rStyle w:val="StyleUnderline"/>
          <w:highlight w:val="cyan"/>
        </w:rPr>
        <w:t>divergence</w:t>
      </w:r>
      <w:r w:rsidRPr="008C4688">
        <w:rPr>
          <w:rStyle w:val="StyleUnderline"/>
        </w:rPr>
        <w:t xml:space="preserve"> in approaches</w:t>
      </w:r>
      <w:r w:rsidRPr="008C4688">
        <w:rPr>
          <w:sz w:val="16"/>
        </w:rPr>
        <w:t xml:space="preserve">, </w:t>
      </w:r>
      <w:r w:rsidRPr="008C4688">
        <w:rPr>
          <w:rStyle w:val="StyleUnderline"/>
          <w:highlight w:val="cyan"/>
        </w:rPr>
        <w:t>it is clear that repeal of the</w:t>
      </w:r>
      <w:r w:rsidRPr="008C4688">
        <w:rPr>
          <w:sz w:val="16"/>
        </w:rPr>
        <w:t xml:space="preserve"> EU consortia block </w:t>
      </w:r>
      <w:r w:rsidRPr="008C4688">
        <w:rPr>
          <w:rStyle w:val="StyleUnderline"/>
          <w:highlight w:val="cyan"/>
        </w:rPr>
        <w:t>exemption would be in line with a</w:t>
      </w:r>
      <w:r w:rsidRPr="008C4688">
        <w:rPr>
          <w:rStyle w:val="StyleUnderline"/>
        </w:rPr>
        <w:t xml:space="preserve"> growing trend in countries </w:t>
      </w:r>
      <w:r w:rsidRPr="008C4688">
        <w:rPr>
          <w:rStyle w:val="StyleUnderline"/>
          <w:highlight w:val="cyan"/>
        </w:rPr>
        <w:t xml:space="preserve">to </w:t>
      </w:r>
      <w:r w:rsidRPr="008C4688">
        <w:rPr>
          <w:rStyle w:val="Emphasis"/>
          <w:highlight w:val="cyan"/>
        </w:rPr>
        <w:t>limit special treatment</w:t>
      </w:r>
      <w:r w:rsidRPr="008C4688">
        <w:rPr>
          <w:rStyle w:val="StyleUnderline"/>
        </w:rPr>
        <w:t xml:space="preserve"> of shipping</w:t>
      </w:r>
      <w:r w:rsidRPr="008C4688">
        <w:rPr>
          <w:sz w:val="16"/>
        </w:rPr>
        <w:t xml:space="preserve">. There is a risk that the </w:t>
      </w:r>
      <w:r w:rsidRPr="008C4688">
        <w:rPr>
          <w:rStyle w:val="StyleUnderline"/>
        </w:rPr>
        <w:t xml:space="preserve">current regulatory heterogeneity will leave the door open to </w:t>
      </w:r>
      <w:r w:rsidRPr="008C4688">
        <w:rPr>
          <w:rStyle w:val="Emphasis"/>
        </w:rPr>
        <w:t>collusion</w:t>
      </w:r>
      <w:r w:rsidRPr="008C4688">
        <w:rPr>
          <w:sz w:val="16"/>
        </w:rPr>
        <w:t xml:space="preserve">. Braakman (2017) has suggested that there might be “hub-and-spoke cartels” in the container shipping industry, defined as the exchange of strategically sensitive information between competitors through a third party that facilitates the cartelistic behaviour of the competitors involved. An example of such a hub could be Singapore, where carriers are allowed to cooperate on prices. The idea is that exchange of strategically sensitive information on the intra-Asia leg of a voyage could aim to align the market conduct of lines with regards to the contingents of cargo that remain on board and are destined for ports in Europe. Such a hub-and-spoke-cartel might be facilitated by the Shanghai Shipping Exchange that on a weekly basis publishes the freight rates and surcharges in which the rates and surcharges for the intra-Asia trade are incorporated and that could have the effect of policing the agreed rates and surcharges. </w:t>
      </w:r>
      <w:r w:rsidRPr="008C4688">
        <w:rPr>
          <w:rStyle w:val="Emphasis"/>
          <w:highlight w:val="cyan"/>
        </w:rPr>
        <w:t>Competition law</w:t>
      </w:r>
      <w:r w:rsidRPr="008C4688">
        <w:rPr>
          <w:sz w:val="16"/>
        </w:rPr>
        <w:t xml:space="preserve"> </w:t>
      </w:r>
      <w:r w:rsidRPr="008C4688">
        <w:rPr>
          <w:rStyle w:val="StyleUnderline"/>
        </w:rPr>
        <w:t xml:space="preserve">in various countries </w:t>
      </w:r>
      <w:r w:rsidRPr="008C4688">
        <w:rPr>
          <w:rStyle w:val="StyleUnderline"/>
          <w:highlight w:val="cyan"/>
        </w:rPr>
        <w:t xml:space="preserve">has </w:t>
      </w:r>
      <w:r w:rsidRPr="008C4688">
        <w:rPr>
          <w:rStyle w:val="Emphasis"/>
          <w:highlight w:val="cyan"/>
        </w:rPr>
        <w:t>extra-territorial application</w:t>
      </w:r>
      <w:r w:rsidRPr="008C4688">
        <w:rPr>
          <w:sz w:val="16"/>
        </w:rPr>
        <w:t xml:space="preserve">, </w:t>
      </w:r>
      <w:r w:rsidRPr="008C4688">
        <w:rPr>
          <w:rStyle w:val="StyleUnderline"/>
        </w:rPr>
        <w:t>but one could wonder if this currently is enforced</w:t>
      </w:r>
      <w:r w:rsidRPr="008C4688">
        <w:rPr>
          <w:sz w:val="16"/>
        </w:rPr>
        <w:t xml:space="preserve">. </w:t>
      </w:r>
      <w:r w:rsidRPr="008C4688">
        <w:rPr>
          <w:rStyle w:val="Emphasis"/>
          <w:highlight w:val="cyan"/>
        </w:rPr>
        <w:t>Extra-territorial application</w:t>
      </w:r>
      <w:r w:rsidRPr="008C4688">
        <w:rPr>
          <w:sz w:val="16"/>
          <w:highlight w:val="cyan"/>
        </w:rPr>
        <w:t xml:space="preserve"> </w:t>
      </w:r>
      <w:r w:rsidRPr="008C4688">
        <w:rPr>
          <w:rStyle w:val="StyleUnderline"/>
          <w:highlight w:val="cyan"/>
        </w:rPr>
        <w:t>means that</w:t>
      </w:r>
      <w:r w:rsidRPr="008C4688">
        <w:rPr>
          <w:rStyle w:val="StyleUnderline"/>
        </w:rPr>
        <w:t xml:space="preserve"> anti-competitive </w:t>
      </w:r>
      <w:r w:rsidRPr="008C4688">
        <w:rPr>
          <w:rStyle w:val="StyleUnderline"/>
          <w:highlight w:val="cyan"/>
        </w:rPr>
        <w:t>conduct directed at foreign markets</w:t>
      </w:r>
      <w:r w:rsidRPr="008C4688">
        <w:rPr>
          <w:sz w:val="16"/>
        </w:rPr>
        <w:t xml:space="preserve"> – </w:t>
      </w:r>
      <w:r w:rsidRPr="008C4688">
        <w:rPr>
          <w:rStyle w:val="StyleUnderline"/>
        </w:rPr>
        <w:t>e.g. markets outside the EU</w:t>
      </w:r>
      <w:r w:rsidRPr="008C4688">
        <w:rPr>
          <w:sz w:val="16"/>
        </w:rPr>
        <w:t xml:space="preserve"> - </w:t>
      </w:r>
      <w:r w:rsidRPr="008C4688">
        <w:rPr>
          <w:rStyle w:val="StyleUnderline"/>
          <w:highlight w:val="cyan"/>
        </w:rPr>
        <w:t>may come within</w:t>
      </w:r>
      <w:r w:rsidRPr="008C4688">
        <w:rPr>
          <w:rStyle w:val="StyleUnderline"/>
        </w:rPr>
        <w:t xml:space="preserve"> the </w:t>
      </w:r>
      <w:r w:rsidRPr="008C4688">
        <w:rPr>
          <w:rStyle w:val="StyleUnderline"/>
          <w:highlight w:val="cyan"/>
        </w:rPr>
        <w:t>jurisdiction</w:t>
      </w:r>
      <w:r w:rsidRPr="008C4688">
        <w:rPr>
          <w:rStyle w:val="StyleUnderline"/>
        </w:rPr>
        <w:t xml:space="preserve"> of the European Commission</w:t>
      </w:r>
      <w:r w:rsidRPr="008C4688">
        <w:rPr>
          <w:sz w:val="16"/>
        </w:rPr>
        <w:t xml:space="preserve">, </w:t>
      </w:r>
      <w:r w:rsidRPr="008C4688">
        <w:rPr>
          <w:rStyle w:val="StyleUnderline"/>
          <w:highlight w:val="cyan"/>
        </w:rPr>
        <w:t>even when</w:t>
      </w:r>
      <w:r w:rsidRPr="008C4688">
        <w:rPr>
          <w:rStyle w:val="StyleUnderline"/>
        </w:rPr>
        <w:t xml:space="preserve"> the </w:t>
      </w:r>
      <w:r w:rsidRPr="008C4688">
        <w:rPr>
          <w:rStyle w:val="StyleUnderline"/>
          <w:highlight w:val="cyan"/>
        </w:rPr>
        <w:t xml:space="preserve">conduct would be </w:t>
      </w:r>
      <w:r w:rsidRPr="008C4688">
        <w:rPr>
          <w:rStyle w:val="Emphasis"/>
          <w:highlight w:val="cyan"/>
        </w:rPr>
        <w:t>permitted</w:t>
      </w:r>
      <w:r w:rsidRPr="008C4688">
        <w:rPr>
          <w:rStyle w:val="StyleUnderline"/>
          <w:highlight w:val="cyan"/>
        </w:rPr>
        <w:t xml:space="preserve"> under</w:t>
      </w:r>
      <w:r w:rsidRPr="008C4688">
        <w:rPr>
          <w:rStyle w:val="StyleUnderline"/>
        </w:rPr>
        <w:t xml:space="preserve"> the </w:t>
      </w:r>
      <w:r w:rsidRPr="008C4688">
        <w:rPr>
          <w:rStyle w:val="StyleUnderline"/>
          <w:highlight w:val="cyan"/>
        </w:rPr>
        <w:t>foreign jurisdictions</w:t>
      </w:r>
      <w:r w:rsidRPr="008C4688">
        <w:rPr>
          <w:sz w:val="16"/>
        </w:rPr>
        <w:t xml:space="preserve">. What is relevant is the effect of that conduct on other undertakings inside the EU; not the location of that conduct (Braakman, 2014). The EU leaves it to firms to conduct a self-assessment of the extraterritorial application of its competition laws, but has not formulated specific guidelines for this self-assessment. </w:t>
      </w:r>
      <w:r w:rsidRPr="008C4688">
        <w:rPr>
          <w:rStyle w:val="StyleUnderline"/>
        </w:rPr>
        <w:t xml:space="preserve">Considering the </w:t>
      </w:r>
      <w:r w:rsidRPr="008C4688">
        <w:rPr>
          <w:rStyle w:val="Emphasis"/>
        </w:rPr>
        <w:t>global nature</w:t>
      </w:r>
      <w:r w:rsidRPr="008C4688">
        <w:rPr>
          <w:rStyle w:val="StyleUnderline"/>
        </w:rPr>
        <w:t xml:space="preserve"> of the liner shipping sector and the heterogeneity of competition regimes for shipping</w:t>
      </w:r>
      <w:r w:rsidRPr="008C4688">
        <w:rPr>
          <w:sz w:val="16"/>
        </w:rPr>
        <w:t>, one wonders how shipping companies could carry out such a selfassessment.</w:t>
      </w:r>
      <w:r w:rsidRPr="008C4688">
        <w:rPr>
          <w:rStyle w:val="StyleUnderline"/>
        </w:rPr>
        <w:t xml:space="preserve"> </w:t>
      </w:r>
      <w:r w:rsidRPr="008C4688">
        <w:rPr>
          <w:rStyle w:val="StyleUnderline"/>
          <w:highlight w:val="cyan"/>
        </w:rPr>
        <w:t>The sector would be provided with</w:t>
      </w:r>
      <w:r w:rsidRPr="008C4688">
        <w:rPr>
          <w:rStyle w:val="StyleUnderline"/>
        </w:rPr>
        <w:t xml:space="preserve"> more </w:t>
      </w:r>
      <w:r w:rsidRPr="008C4688">
        <w:rPr>
          <w:rStyle w:val="Emphasis"/>
          <w:highlight w:val="cyan"/>
        </w:rPr>
        <w:t>legal certainty</w:t>
      </w:r>
      <w:r w:rsidRPr="008C4688">
        <w:rPr>
          <w:rStyle w:val="StyleUnderline"/>
          <w:highlight w:val="cyan"/>
        </w:rPr>
        <w:t xml:space="preserve"> if</w:t>
      </w:r>
      <w:r w:rsidRPr="008C4688">
        <w:rPr>
          <w:rStyle w:val="StyleUnderline"/>
        </w:rPr>
        <w:t xml:space="preserve"> such </w:t>
      </w:r>
      <w:r w:rsidRPr="008C4688">
        <w:rPr>
          <w:rStyle w:val="Emphasis"/>
          <w:highlight w:val="cyan"/>
        </w:rPr>
        <w:t>specific guidance</w:t>
      </w:r>
      <w:r w:rsidRPr="008C4688">
        <w:rPr>
          <w:rStyle w:val="StyleUnderline"/>
          <w:highlight w:val="cyan"/>
        </w:rPr>
        <w:t xml:space="preserve"> were provided</w:t>
      </w:r>
      <w:r w:rsidRPr="008C4688">
        <w:rPr>
          <w:sz w:val="16"/>
        </w:rPr>
        <w:t xml:space="preserve">. The main </w:t>
      </w:r>
      <w:r w:rsidRPr="008C4688">
        <w:rPr>
          <w:rStyle w:val="Emphasis"/>
          <w:highlight w:val="cyan"/>
        </w:rPr>
        <w:t>relevant competition authorities</w:t>
      </w:r>
      <w:r w:rsidRPr="008C4688">
        <w:rPr>
          <w:sz w:val="16"/>
        </w:rPr>
        <w:t xml:space="preserve"> </w:t>
      </w:r>
      <w:r w:rsidRPr="008C4688">
        <w:rPr>
          <w:rStyle w:val="StyleUnderline"/>
          <w:highlight w:val="cyan"/>
        </w:rPr>
        <w:t>have initiated coordination</w:t>
      </w:r>
      <w:r w:rsidRPr="008C4688">
        <w:rPr>
          <w:rStyle w:val="StyleUnderline"/>
        </w:rPr>
        <w:t xml:space="preserve"> of their activities </w:t>
      </w:r>
      <w:r w:rsidRPr="008C4688">
        <w:rPr>
          <w:rStyle w:val="StyleUnderline"/>
          <w:highlight w:val="cyan"/>
        </w:rPr>
        <w:t>that might</w:t>
      </w:r>
      <w:r w:rsidRPr="008C4688">
        <w:rPr>
          <w:rStyle w:val="StyleUnderline"/>
        </w:rPr>
        <w:t xml:space="preserve"> help to </w:t>
      </w:r>
      <w:r w:rsidRPr="008C4688">
        <w:rPr>
          <w:rStyle w:val="StyleUnderline"/>
          <w:highlight w:val="cyan"/>
        </w:rPr>
        <w:t>address these issues</w:t>
      </w:r>
      <w:r w:rsidRPr="008C4688">
        <w:rPr>
          <w:sz w:val="16"/>
        </w:rPr>
        <w:t xml:space="preserve">. </w:t>
      </w:r>
      <w:r w:rsidRPr="008C4688">
        <w:rPr>
          <w:rStyle w:val="StyleUnderline"/>
        </w:rPr>
        <w:t>Regulators from t</w:t>
      </w:r>
      <w:r w:rsidRPr="008C4688">
        <w:rPr>
          <w:rStyle w:val="StyleUnderline"/>
          <w:highlight w:val="cyan"/>
        </w:rPr>
        <w:t xml:space="preserve">he </w:t>
      </w:r>
      <w:r w:rsidRPr="008C4688">
        <w:rPr>
          <w:rStyle w:val="Emphasis"/>
          <w:highlight w:val="cyan"/>
        </w:rPr>
        <w:t>EU</w:t>
      </w:r>
      <w:r w:rsidRPr="008C4688">
        <w:rPr>
          <w:sz w:val="16"/>
        </w:rPr>
        <w:t xml:space="preserve">, </w:t>
      </w:r>
      <w:r w:rsidRPr="008C4688">
        <w:rPr>
          <w:rStyle w:val="Emphasis"/>
          <w:highlight w:val="cyan"/>
        </w:rPr>
        <w:t>U</w:t>
      </w:r>
      <w:r w:rsidRPr="008C4688">
        <w:rPr>
          <w:rStyle w:val="Emphasis"/>
        </w:rPr>
        <w:t xml:space="preserve">nited </w:t>
      </w:r>
      <w:r w:rsidRPr="008C4688">
        <w:rPr>
          <w:rStyle w:val="Emphasis"/>
          <w:highlight w:val="cyan"/>
        </w:rPr>
        <w:t>S</w:t>
      </w:r>
      <w:r w:rsidRPr="008C4688">
        <w:rPr>
          <w:rStyle w:val="Emphasis"/>
        </w:rPr>
        <w:t>tates</w:t>
      </w:r>
      <w:r w:rsidRPr="008C4688">
        <w:rPr>
          <w:sz w:val="16"/>
        </w:rPr>
        <w:t xml:space="preserve"> </w:t>
      </w:r>
      <w:r w:rsidRPr="008C4688">
        <w:rPr>
          <w:rStyle w:val="StyleUnderline"/>
          <w:highlight w:val="cyan"/>
        </w:rPr>
        <w:t>and</w:t>
      </w:r>
      <w:r w:rsidRPr="008C4688">
        <w:rPr>
          <w:sz w:val="16"/>
        </w:rPr>
        <w:t xml:space="preserve"> </w:t>
      </w:r>
      <w:r w:rsidRPr="008C4688">
        <w:rPr>
          <w:rStyle w:val="Emphasis"/>
          <w:highlight w:val="cyan"/>
        </w:rPr>
        <w:t>China</w:t>
      </w:r>
      <w:r w:rsidRPr="008C4688">
        <w:rPr>
          <w:sz w:val="16"/>
        </w:rPr>
        <w:t xml:space="preserve"> </w:t>
      </w:r>
      <w:r w:rsidRPr="008C4688">
        <w:rPr>
          <w:rStyle w:val="StyleUnderline"/>
          <w:highlight w:val="cyan"/>
        </w:rPr>
        <w:t>have met</w:t>
      </w:r>
      <w:r w:rsidRPr="008C4688">
        <w:rPr>
          <w:rStyle w:val="StyleUnderline"/>
        </w:rPr>
        <w:t xml:space="preserve"> several times since 2013</w:t>
      </w:r>
      <w:r w:rsidRPr="008C4688">
        <w:rPr>
          <w:sz w:val="16"/>
        </w:rPr>
        <w:t>,</w:t>
      </w:r>
      <w:r w:rsidRPr="008C4688">
        <w:rPr>
          <w:rStyle w:val="StyleUnderline"/>
        </w:rPr>
        <w:t xml:space="preserve"> spurred by their divergent approaches</w:t>
      </w:r>
      <w:r w:rsidRPr="008C4688">
        <w:rPr>
          <w:sz w:val="16"/>
        </w:rPr>
        <w:t xml:space="preserve"> to the proposed P3 alliance, </w:t>
      </w:r>
      <w:r w:rsidRPr="008C4688">
        <w:rPr>
          <w:rStyle w:val="StyleUnderline"/>
          <w:highlight w:val="cyan"/>
        </w:rPr>
        <w:t>to discuss</w:t>
      </w:r>
      <w:r w:rsidRPr="008C4688">
        <w:rPr>
          <w:rStyle w:val="StyleUnderline"/>
        </w:rPr>
        <w:t xml:space="preserve"> market developments and </w:t>
      </w:r>
      <w:r w:rsidRPr="008C4688">
        <w:rPr>
          <w:rStyle w:val="StyleUnderline"/>
          <w:highlight w:val="cyan"/>
        </w:rPr>
        <w:t>competition law</w:t>
      </w:r>
      <w:r w:rsidRPr="008C4688">
        <w:rPr>
          <w:sz w:val="16"/>
        </w:rPr>
        <w:t xml:space="preserve">. Such </w:t>
      </w:r>
      <w:r w:rsidRPr="008C4688">
        <w:rPr>
          <w:rStyle w:val="Emphasis"/>
          <w:highlight w:val="cyan"/>
        </w:rPr>
        <w:t>coordination</w:t>
      </w:r>
      <w:r w:rsidRPr="008C4688">
        <w:rPr>
          <w:sz w:val="16"/>
          <w:highlight w:val="cyan"/>
        </w:rPr>
        <w:t xml:space="preserve"> </w:t>
      </w:r>
      <w:r w:rsidRPr="008C4688">
        <w:rPr>
          <w:rStyle w:val="StyleUnderline"/>
          <w:highlight w:val="cyan"/>
        </w:rPr>
        <w:t>has become</w:t>
      </w:r>
      <w:r w:rsidRPr="008C4688">
        <w:rPr>
          <w:rStyle w:val="StyleUnderline"/>
        </w:rPr>
        <w:t xml:space="preserve"> increasingly </w:t>
      </w:r>
      <w:r w:rsidRPr="008C4688">
        <w:rPr>
          <w:rStyle w:val="StyleUnderline"/>
          <w:highlight w:val="cyan"/>
        </w:rPr>
        <w:t>important</w:t>
      </w:r>
      <w:r w:rsidRPr="008C4688">
        <w:rPr>
          <w:rStyle w:val="StyleUnderline"/>
        </w:rPr>
        <w:t xml:space="preserve"> with consolidation and market concentration</w:t>
      </w:r>
      <w:r w:rsidRPr="008C4688">
        <w:rPr>
          <w:sz w:val="16"/>
        </w:rPr>
        <w:t>, and might benefit from the participation of regulators from other major maritime countries such as Singapore</w:t>
      </w:r>
    </w:p>
    <w:p w14:paraId="6D38F5B1" w14:textId="77777777" w:rsidR="008746DA" w:rsidRPr="008C4688" w:rsidRDefault="008746DA" w:rsidP="008746DA">
      <w:pPr>
        <w:pStyle w:val="Heading3"/>
        <w:rPr>
          <w:rFonts w:cs="Arial"/>
        </w:rPr>
      </w:pPr>
      <w:r w:rsidRPr="008C4688">
        <w:rPr>
          <w:rFonts w:cs="Arial"/>
        </w:rPr>
        <w:t>2AC---Deficit---Deterrence</w:t>
      </w:r>
    </w:p>
    <w:p w14:paraId="3D368362" w14:textId="77777777" w:rsidR="008746DA" w:rsidRPr="008C4688" w:rsidRDefault="008746DA" w:rsidP="008746DA">
      <w:pPr>
        <w:pStyle w:val="Heading4"/>
        <w:rPr>
          <w:rFonts w:cs="Arial"/>
        </w:rPr>
      </w:pPr>
      <w:r w:rsidRPr="008C4688">
        <w:rPr>
          <w:rFonts w:cs="Arial"/>
          <w:u w:val="single"/>
        </w:rPr>
        <w:t>Deterrence deficit</w:t>
      </w:r>
      <w:r w:rsidRPr="008C4688">
        <w:rPr>
          <w:rFonts w:cs="Arial"/>
        </w:rPr>
        <w:t xml:space="preserve">---regulations </w:t>
      </w:r>
      <w:r w:rsidRPr="008C4688">
        <w:rPr>
          <w:rFonts w:cs="Arial"/>
          <w:u w:val="single"/>
        </w:rPr>
        <w:t>can’t deter</w:t>
      </w:r>
      <w:r w:rsidRPr="008C4688">
        <w:rPr>
          <w:rFonts w:cs="Arial"/>
        </w:rPr>
        <w:t xml:space="preserve"> anticompetitive conduct. </w:t>
      </w:r>
    </w:p>
    <w:p w14:paraId="6F5B18A5" w14:textId="77777777" w:rsidR="008746DA" w:rsidRPr="008C4688" w:rsidRDefault="008746DA" w:rsidP="008746DA">
      <w:r w:rsidRPr="008C4688">
        <w:rPr>
          <w:rStyle w:val="Style13ptBold"/>
        </w:rPr>
        <w:t>Dogan 08</w:t>
      </w:r>
      <w:r w:rsidRPr="008C4688">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14CD6E2D" w14:textId="77777777" w:rsidR="008746DA" w:rsidRPr="008C4688" w:rsidRDefault="008746DA" w:rsidP="008746DA">
      <w:pPr>
        <w:rPr>
          <w:sz w:val="16"/>
        </w:rPr>
      </w:pPr>
      <w:r w:rsidRPr="008C4688">
        <w:rPr>
          <w:sz w:val="16"/>
        </w:rP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8C4688">
        <w:rPr>
          <w:rStyle w:val="StyleUnderline"/>
        </w:rPr>
        <w:t xml:space="preserve">whether or not particular acts of regulatory gaming harm competition is and should be an </w:t>
      </w:r>
      <w:r w:rsidRPr="008C4688">
        <w:rPr>
          <w:rStyle w:val="Emphasis"/>
        </w:rPr>
        <w:t>antitrust question</w:t>
      </w:r>
      <w:r w:rsidRPr="008C4688">
        <w:rPr>
          <w:sz w:val="16"/>
        </w:rPr>
        <w:t xml:space="preserve">, </w:t>
      </w:r>
      <w:r w:rsidRPr="008C4688">
        <w:rPr>
          <w:rStyle w:val="StyleUnderline"/>
        </w:rPr>
        <w:t>not merely one that involves interpreting statutes or agency regulations</w:t>
      </w:r>
      <w:r w:rsidRPr="008C4688">
        <w:rPr>
          <w:sz w:val="16"/>
        </w:rPr>
        <w:t xml:space="preserve">. </w:t>
      </w:r>
      <w:r w:rsidRPr="008C4688">
        <w:rPr>
          <w:rStyle w:val="StyleUnderline"/>
          <w:highlight w:val="cyan"/>
        </w:rPr>
        <w:t>Regulatory agencies and</w:t>
      </w:r>
      <w:r w:rsidRPr="008C4688">
        <w:rPr>
          <w:rStyle w:val="StyleUnderline"/>
        </w:rPr>
        <w:t xml:space="preserve"> even </w:t>
      </w:r>
      <w:r w:rsidRPr="008C4688">
        <w:rPr>
          <w:rStyle w:val="StyleUnderline"/>
          <w:highlight w:val="cyan"/>
        </w:rPr>
        <w:t xml:space="preserve">Congress </w:t>
      </w:r>
      <w:r w:rsidRPr="008C4688">
        <w:rPr>
          <w:rStyle w:val="Emphasis"/>
          <w:sz w:val="26"/>
          <w:szCs w:val="26"/>
          <w:highlight w:val="cyan"/>
        </w:rPr>
        <w:t>cannot prevent gaming ex ante</w:t>
      </w:r>
      <w:r w:rsidRPr="008C4688">
        <w:rPr>
          <w:sz w:val="16"/>
        </w:rPr>
        <w:t xml:space="preserve">. </w:t>
      </w:r>
      <w:r w:rsidRPr="008C4688">
        <w:rPr>
          <w:rStyle w:val="StyleUnderline"/>
        </w:rPr>
        <w:t>Experience</w:t>
      </w:r>
      <w:r w:rsidRPr="008C4688">
        <w:rPr>
          <w:sz w:val="16"/>
        </w:rPr>
        <w:t xml:space="preserve"> with the pharmaceutical industry </w:t>
      </w:r>
      <w:r w:rsidRPr="008C4688">
        <w:rPr>
          <w:rStyle w:val="StyleUnderline"/>
        </w:rPr>
        <w:t xml:space="preserve">suggests that </w:t>
      </w:r>
      <w:r w:rsidRPr="008C4688">
        <w:rPr>
          <w:rStyle w:val="StyleUnderline"/>
          <w:highlight w:val="cyan"/>
        </w:rPr>
        <w:t xml:space="preserve">if Congress acts to </w:t>
      </w:r>
      <w:r w:rsidRPr="008C4688">
        <w:rPr>
          <w:rStyle w:val="Emphasis"/>
          <w:highlight w:val="cyan"/>
        </w:rPr>
        <w:t>squelch one form</w:t>
      </w:r>
      <w:r w:rsidRPr="008C4688">
        <w:rPr>
          <w:rStyle w:val="StyleUnderline"/>
          <w:highlight w:val="cyan"/>
        </w:rPr>
        <w:t xml:space="preserve"> of gaming</w:t>
      </w:r>
      <w:r w:rsidRPr="008C4688">
        <w:rPr>
          <w:sz w:val="16"/>
          <w:highlight w:val="cyan"/>
        </w:rPr>
        <w:t xml:space="preserve">, </w:t>
      </w:r>
      <w:r w:rsidRPr="008C4688">
        <w:rPr>
          <w:rStyle w:val="StyleUnderline"/>
          <w:highlight w:val="cyan"/>
        </w:rPr>
        <w:t xml:space="preserve">companies will find </w:t>
      </w:r>
      <w:r w:rsidRPr="008C4688">
        <w:rPr>
          <w:rStyle w:val="Emphasis"/>
          <w:sz w:val="26"/>
          <w:szCs w:val="26"/>
          <w:highlight w:val="cyan"/>
        </w:rPr>
        <w:t>other ways</w:t>
      </w:r>
      <w:r w:rsidRPr="008C4688">
        <w:rPr>
          <w:rStyle w:val="StyleUnderline"/>
          <w:highlight w:val="cyan"/>
        </w:rPr>
        <w:t xml:space="preserve"> to game</w:t>
      </w:r>
      <w:r w:rsidRPr="008C4688">
        <w:rPr>
          <w:rStyle w:val="StyleUnderline"/>
        </w:rPr>
        <w:t xml:space="preserve"> the system</w:t>
      </w:r>
      <w:r w:rsidRPr="008C4688">
        <w:rPr>
          <w:sz w:val="16"/>
        </w:rPr>
        <w:t xml:space="preserve">. And </w:t>
      </w:r>
      <w:r w:rsidRPr="008C4688">
        <w:rPr>
          <w:rStyle w:val="StyleUnderline"/>
          <w:highlight w:val="cyan"/>
        </w:rPr>
        <w:t>even if</w:t>
      </w:r>
      <w:r w:rsidRPr="008C4688">
        <w:rPr>
          <w:rStyle w:val="StyleUnderline"/>
        </w:rPr>
        <w:t xml:space="preserve"> Congress or </w:t>
      </w:r>
      <w:r w:rsidRPr="008C4688">
        <w:rPr>
          <w:rStyle w:val="StyleUnderline"/>
          <w:highlight w:val="cyan"/>
        </w:rPr>
        <w:t xml:space="preserve">the regulating body can </w:t>
      </w:r>
      <w:r w:rsidRPr="008C4688">
        <w:rPr>
          <w:rStyle w:val="Emphasis"/>
          <w:highlight w:val="cyan"/>
        </w:rPr>
        <w:t>surgically fix</w:t>
      </w:r>
      <w:r w:rsidRPr="008C4688">
        <w:rPr>
          <w:sz w:val="16"/>
        </w:rPr>
        <w:t xml:space="preserve"> </w:t>
      </w:r>
      <w:r w:rsidRPr="008C4688">
        <w:rPr>
          <w:rStyle w:val="StyleUnderline"/>
        </w:rPr>
        <w:t xml:space="preserve">a particular type of </w:t>
      </w:r>
      <w:r w:rsidRPr="008C4688">
        <w:rPr>
          <w:rStyle w:val="StyleUnderline"/>
          <w:highlight w:val="cyan"/>
        </w:rPr>
        <w:t>exclusionary behavior</w:t>
      </w:r>
      <w:r w:rsidRPr="008C4688">
        <w:rPr>
          <w:sz w:val="16"/>
          <w:highlight w:val="cyan"/>
        </w:rPr>
        <w:t xml:space="preserve">, </w:t>
      </w:r>
      <w:r w:rsidRPr="008C4688">
        <w:rPr>
          <w:rStyle w:val="StyleUnderline"/>
          <w:highlight w:val="cyan"/>
        </w:rPr>
        <w:t>such</w:t>
      </w:r>
      <w:r w:rsidRPr="008C4688">
        <w:rPr>
          <w:rStyle w:val="StyleUnderline"/>
        </w:rPr>
        <w:t xml:space="preserve"> an </w:t>
      </w:r>
      <w:r w:rsidRPr="008C4688">
        <w:rPr>
          <w:rStyle w:val="Emphasis"/>
          <w:highlight w:val="cyan"/>
        </w:rPr>
        <w:t>ex post response</w:t>
      </w:r>
      <w:r w:rsidRPr="008C4688">
        <w:rPr>
          <w:sz w:val="16"/>
          <w:highlight w:val="cyan"/>
        </w:rPr>
        <w:t xml:space="preserve"> (</w:t>
      </w:r>
      <w:r w:rsidRPr="008C4688">
        <w:rPr>
          <w:rStyle w:val="StyleUnderline"/>
          <w:highlight w:val="cyan"/>
        </w:rPr>
        <w:t>unlike</w:t>
      </w:r>
      <w:r w:rsidRPr="008C4688">
        <w:rPr>
          <w:rStyle w:val="StyleUnderline"/>
        </w:rPr>
        <w:t xml:space="preserve"> the threat of antitrust </w:t>
      </w:r>
      <w:r w:rsidRPr="008C4688">
        <w:rPr>
          <w:rStyle w:val="Emphasis"/>
          <w:highlight w:val="cyan"/>
        </w:rPr>
        <w:t>treble damages</w:t>
      </w:r>
      <w:r w:rsidRPr="008C4688">
        <w:rPr>
          <w:sz w:val="16"/>
          <w:highlight w:val="cyan"/>
        </w:rPr>
        <w:t xml:space="preserve">) </w:t>
      </w:r>
      <w:r w:rsidRPr="008C4688">
        <w:rPr>
          <w:rStyle w:val="StyleUnderline"/>
          <w:highlight w:val="cyan"/>
        </w:rPr>
        <w:t xml:space="preserve">does </w:t>
      </w:r>
      <w:r w:rsidRPr="008C4688">
        <w:rPr>
          <w:rStyle w:val="Emphasis"/>
          <w:highlight w:val="cyan"/>
        </w:rPr>
        <w:t>nothing</w:t>
      </w:r>
      <w:r w:rsidRPr="008C4688">
        <w:rPr>
          <w:sz w:val="16"/>
          <w:highlight w:val="cyan"/>
        </w:rPr>
        <w:t xml:space="preserve"> </w:t>
      </w:r>
      <w:r w:rsidRPr="008C4688">
        <w:rPr>
          <w:rStyle w:val="StyleUnderline"/>
          <w:highlight w:val="cyan"/>
        </w:rPr>
        <w:t xml:space="preserve">to </w:t>
      </w:r>
      <w:r w:rsidRPr="008C4688">
        <w:rPr>
          <w:rStyle w:val="Emphasis"/>
          <w:highlight w:val="cyan"/>
        </w:rPr>
        <w:t>compensate</w:t>
      </w:r>
      <w:r w:rsidRPr="008C4688">
        <w:rPr>
          <w:rStyle w:val="StyleUnderline"/>
          <w:highlight w:val="cyan"/>
        </w:rPr>
        <w:t xml:space="preserve"> for past harm or</w:t>
      </w:r>
      <w:r w:rsidRPr="008C4688">
        <w:rPr>
          <w:rStyle w:val="StyleUnderline"/>
        </w:rPr>
        <w:t xml:space="preserve"> to </w:t>
      </w:r>
      <w:r w:rsidRPr="008C4688">
        <w:rPr>
          <w:rStyle w:val="Emphasis"/>
          <w:highlight w:val="cyan"/>
        </w:rPr>
        <w:t>deter</w:t>
      </w:r>
      <w:r w:rsidRPr="008C4688">
        <w:rPr>
          <w:rStyle w:val="StyleUnderline"/>
          <w:highlight w:val="cyan"/>
        </w:rPr>
        <w:t xml:space="preserve"> future gaming</w:t>
      </w:r>
      <w:r w:rsidRPr="008C4688">
        <w:rPr>
          <w:rStyle w:val="StyleUnderline"/>
        </w:rPr>
        <w:t xml:space="preserve"> behavior</w:t>
      </w:r>
      <w:r w:rsidRPr="008C4688">
        <w:rPr>
          <w:sz w:val="16"/>
        </w:rPr>
        <w:t xml:space="preserve">. </w:t>
      </w:r>
      <w:r w:rsidRPr="008C4688">
        <w:rPr>
          <w:rStyle w:val="StyleUnderline"/>
          <w:highlight w:val="cyan"/>
        </w:rPr>
        <w:t>Some level of antitrust</w:t>
      </w:r>
      <w:r w:rsidRPr="008C4688">
        <w:rPr>
          <w:rStyle w:val="StyleUnderline"/>
        </w:rPr>
        <w:t xml:space="preserve"> enforcement</w:t>
      </w:r>
      <w:r w:rsidRPr="008C4688">
        <w:rPr>
          <w:sz w:val="16"/>
        </w:rPr>
        <w:t xml:space="preserve"> – with appropriate deference to firm decisions about product design and affirmative regulatory decisions that affect market conditions – </w:t>
      </w:r>
      <w:r w:rsidRPr="008C4688">
        <w:rPr>
          <w:rStyle w:val="StyleUnderline"/>
          <w:highlight w:val="cyan"/>
        </w:rPr>
        <w:t xml:space="preserve">provides a </w:t>
      </w:r>
      <w:r w:rsidRPr="008C4688">
        <w:rPr>
          <w:rStyle w:val="Emphasis"/>
          <w:highlight w:val="cyan"/>
        </w:rPr>
        <w:t>necessary check</w:t>
      </w:r>
      <w:r w:rsidRPr="008C4688">
        <w:rPr>
          <w:rStyle w:val="StyleUnderline"/>
        </w:rPr>
        <w:t xml:space="preserve"> on behavior</w:t>
      </w:r>
      <w:r w:rsidRPr="008C4688">
        <w:rPr>
          <w:sz w:val="16"/>
        </w:rPr>
        <w:t xml:space="preserve">, such as product hopping, </w:t>
      </w:r>
      <w:r w:rsidRPr="008C4688">
        <w:rPr>
          <w:rStyle w:val="StyleUnderline"/>
        </w:rPr>
        <w:t xml:space="preserve">that has </w:t>
      </w:r>
      <w:r w:rsidRPr="008C4688">
        <w:rPr>
          <w:rStyle w:val="Emphasis"/>
        </w:rPr>
        <w:t>no purpose</w:t>
      </w:r>
      <w:r w:rsidRPr="008C4688">
        <w:rPr>
          <w:rStyle w:val="StyleUnderline"/>
        </w:rPr>
        <w:t xml:space="preserve"> but to </w:t>
      </w:r>
      <w:r w:rsidRPr="008C4688">
        <w:rPr>
          <w:rStyle w:val="Emphasis"/>
        </w:rPr>
        <w:t>exclude competition</w:t>
      </w:r>
      <w:r w:rsidRPr="008C4688">
        <w:rPr>
          <w:sz w:val="16"/>
        </w:rPr>
        <w:t>.</w:t>
      </w:r>
    </w:p>
    <w:p w14:paraId="28086E1F" w14:textId="77777777" w:rsidR="008746DA" w:rsidRPr="008C4688" w:rsidRDefault="008746DA" w:rsidP="008746DA">
      <w:pPr>
        <w:pStyle w:val="Heading2"/>
        <w:rPr>
          <w:rFonts w:cs="Arial"/>
        </w:rPr>
      </w:pPr>
      <w:r w:rsidRPr="008C4688">
        <w:rPr>
          <w:rFonts w:cs="Arial"/>
        </w:rPr>
        <w:t>AT: K---Sovereignty</w:t>
      </w:r>
    </w:p>
    <w:p w14:paraId="66755075" w14:textId="77777777" w:rsidR="008746DA" w:rsidRPr="008C4688" w:rsidRDefault="008746DA" w:rsidP="008746DA">
      <w:pPr>
        <w:pStyle w:val="Heading3"/>
        <w:rPr>
          <w:rFonts w:cs="Arial"/>
        </w:rPr>
      </w:pPr>
      <w:bookmarkStart w:id="2" w:name="_Hlk82906425"/>
      <w:r w:rsidRPr="008C4688">
        <w:rPr>
          <w:rFonts w:cs="Arial"/>
        </w:rPr>
        <w:t>2AC---Framework</w:t>
      </w:r>
    </w:p>
    <w:p w14:paraId="104F8C55" w14:textId="7D611E6F" w:rsidR="008746DA" w:rsidRPr="00A61722" w:rsidRDefault="008746DA" w:rsidP="00A61722">
      <w:pPr>
        <w:pStyle w:val="Heading3"/>
        <w:rPr>
          <w:rFonts w:cs="Arial"/>
        </w:rPr>
      </w:pPr>
      <w:bookmarkStart w:id="3" w:name="_Hlk82906430"/>
      <w:bookmarkEnd w:id="2"/>
      <w:r w:rsidRPr="008C4688">
        <w:rPr>
          <w:rFonts w:cs="Arial"/>
        </w:rPr>
        <w:t>2AC---Permutations</w:t>
      </w:r>
    </w:p>
    <w:p w14:paraId="56C75F03" w14:textId="77777777" w:rsidR="008746DA" w:rsidRPr="004A7A63" w:rsidRDefault="008746DA" w:rsidP="008746DA">
      <w:pPr>
        <w:pStyle w:val="Heading4"/>
      </w:pPr>
      <w:r>
        <w:t xml:space="preserve">Their K is wrong AND it’s an RVI to </w:t>
      </w:r>
      <w:r w:rsidRPr="004A7A63">
        <w:rPr>
          <w:u w:val="single"/>
        </w:rPr>
        <w:t>homogenize religion</w:t>
      </w:r>
      <w:r>
        <w:t xml:space="preserve"> </w:t>
      </w:r>
    </w:p>
    <w:p w14:paraId="3994D087" w14:textId="77777777" w:rsidR="008746DA" w:rsidRPr="00DC4DE4" w:rsidRDefault="008746DA" w:rsidP="008746DA">
      <w:pPr>
        <w:rPr>
          <w:sz w:val="16"/>
        </w:rPr>
      </w:pPr>
      <w:r w:rsidRPr="00DC4DE4">
        <w:rPr>
          <w:rStyle w:val="Style13ptBold"/>
        </w:rPr>
        <w:t>Bodhi 18</w:t>
      </w:r>
      <w:r w:rsidRPr="00DC4DE4">
        <w:rPr>
          <w:sz w:val="16"/>
        </w:rPr>
        <w:t xml:space="preserve"> — Ven. Bhikkhu Bodhi (American Theravada Buddhist monk, ordained in Sri Lanka and currently teaching in the New York and New Jersey area, the second president of the Buddhist Publication Society, edited and authored several publications grounded in the Theravada Buddhist tradition), 2-3-2018, "A Call to Conscience," Tricycle: The Buddhist Review, </w:t>
      </w:r>
      <w:hyperlink r:id="rId23" w:history="1">
        <w:r w:rsidRPr="00DC4DE4">
          <w:rPr>
            <w:rStyle w:val="Hyperlink"/>
            <w:sz w:val="16"/>
          </w:rPr>
          <w:t>https://tricycle.org/magazine/buddhist-political-engagement/</w:t>
        </w:r>
      </w:hyperlink>
    </w:p>
    <w:p w14:paraId="7C418CF3" w14:textId="11D970C7" w:rsidR="008746DA" w:rsidRPr="00A61722" w:rsidRDefault="008746DA" w:rsidP="008746DA">
      <w:pPr>
        <w:rPr>
          <w:sz w:val="16"/>
        </w:rPr>
      </w:pPr>
      <w:r w:rsidRPr="00DC4DE4">
        <w:rPr>
          <w:sz w:val="16"/>
        </w:rPr>
        <w:t xml:space="preserve">On February 3, 2018, over </w:t>
      </w:r>
      <w:r w:rsidRPr="00DC4DE4">
        <w:rPr>
          <w:rStyle w:val="StyleUnderline"/>
        </w:rPr>
        <w:t xml:space="preserve">150 </w:t>
      </w:r>
      <w:r w:rsidRPr="00DC4DE4">
        <w:rPr>
          <w:rStyle w:val="StyleUnderline"/>
          <w:highlight w:val="cyan"/>
        </w:rPr>
        <w:t>Buddhist activists gathered</w:t>
      </w:r>
      <w:r w:rsidRPr="00DC4DE4">
        <w:rPr>
          <w:rStyle w:val="StyleUnderline"/>
        </w:rPr>
        <w:t xml:space="preserve"> at New York’s Union Theological Seminary </w:t>
      </w:r>
      <w:r w:rsidRPr="00DC4DE4">
        <w:rPr>
          <w:rStyle w:val="StyleUnderline"/>
          <w:highlight w:val="cyan"/>
        </w:rPr>
        <w:t xml:space="preserve">to begin </w:t>
      </w:r>
      <w:r w:rsidRPr="00DC4DE4">
        <w:rPr>
          <w:rStyle w:val="Emphasis"/>
          <w:highlight w:val="cyan"/>
        </w:rPr>
        <w:t>creating a coalition</w:t>
      </w:r>
      <w:r w:rsidRPr="00DC4DE4">
        <w:rPr>
          <w:rStyle w:val="StyleUnderline"/>
          <w:highlight w:val="cyan"/>
        </w:rPr>
        <w:t xml:space="preserve"> dedicated to</w:t>
      </w:r>
      <w:r w:rsidRPr="00DC4DE4">
        <w:rPr>
          <w:rStyle w:val="StyleUnderline"/>
        </w:rPr>
        <w:t xml:space="preserve"> the </w:t>
      </w:r>
      <w:r w:rsidRPr="00DC4DE4">
        <w:rPr>
          <w:rStyle w:val="StyleUnderline"/>
          <w:highlight w:val="cyan"/>
        </w:rPr>
        <w:t>struggle for</w:t>
      </w:r>
      <w:r w:rsidRPr="00DC4DE4">
        <w:rPr>
          <w:rStyle w:val="StyleUnderline"/>
        </w:rPr>
        <w:t xml:space="preserve"> </w:t>
      </w:r>
      <w:r w:rsidRPr="00DC4DE4">
        <w:rPr>
          <w:rStyle w:val="Emphasis"/>
        </w:rPr>
        <w:t xml:space="preserve">greater social </w:t>
      </w:r>
      <w:r w:rsidRPr="00DC4DE4">
        <w:rPr>
          <w:rStyle w:val="Emphasis"/>
          <w:highlight w:val="cyan"/>
        </w:rPr>
        <w:t>justice</w:t>
      </w:r>
      <w:r w:rsidRPr="00DC4DE4">
        <w:rPr>
          <w:sz w:val="16"/>
        </w:rPr>
        <w:t xml:space="preserve">, </w:t>
      </w:r>
      <w:r w:rsidRPr="00DC4DE4">
        <w:rPr>
          <w:rStyle w:val="Emphasis"/>
        </w:rPr>
        <w:t>environmental care</w:t>
      </w:r>
      <w:r w:rsidRPr="00DC4DE4">
        <w:rPr>
          <w:rStyle w:val="StyleUnderline"/>
        </w:rPr>
        <w:t xml:space="preserve">, and </w:t>
      </w:r>
      <w:r w:rsidRPr="00DC4DE4">
        <w:rPr>
          <w:rStyle w:val="Emphasis"/>
        </w:rPr>
        <w:t>human unity</w:t>
      </w:r>
      <w:r w:rsidRPr="00DC4DE4">
        <w:rPr>
          <w:rStyle w:val="StyleUnderline"/>
        </w:rPr>
        <w:t xml:space="preserve">. In the face of today’s many challenges, including </w:t>
      </w:r>
      <w:r w:rsidRPr="00DC4DE4">
        <w:rPr>
          <w:rStyle w:val="Emphasis"/>
        </w:rPr>
        <w:t>war</w:t>
      </w:r>
      <w:r w:rsidRPr="00DC4DE4">
        <w:rPr>
          <w:rStyle w:val="StyleUnderline"/>
        </w:rPr>
        <w:t xml:space="preserve">, </w:t>
      </w:r>
      <w:r w:rsidRPr="00DC4DE4">
        <w:rPr>
          <w:rStyle w:val="Emphasis"/>
        </w:rPr>
        <w:t>income inequality</w:t>
      </w:r>
      <w:r w:rsidRPr="00DC4DE4">
        <w:rPr>
          <w:rStyle w:val="StyleUnderline"/>
        </w:rPr>
        <w:t xml:space="preserve">, </w:t>
      </w:r>
      <w:r w:rsidRPr="00DC4DE4">
        <w:rPr>
          <w:rStyle w:val="Emphasis"/>
        </w:rPr>
        <w:t>persistent poverty</w:t>
      </w:r>
      <w:r w:rsidRPr="00DC4DE4">
        <w:rPr>
          <w:rStyle w:val="StyleUnderline"/>
        </w:rPr>
        <w:t xml:space="preserve">, </w:t>
      </w:r>
      <w:r w:rsidRPr="00DC4DE4">
        <w:rPr>
          <w:rStyle w:val="Emphasis"/>
        </w:rPr>
        <w:t>systemic racism</w:t>
      </w:r>
      <w:r w:rsidRPr="00DC4DE4">
        <w:rPr>
          <w:rStyle w:val="StyleUnderline"/>
        </w:rPr>
        <w:t xml:space="preserve">, and </w:t>
      </w:r>
      <w:r w:rsidRPr="00DC4DE4">
        <w:rPr>
          <w:rStyle w:val="Emphasis"/>
        </w:rPr>
        <w:t>ecological degradation</w:t>
      </w:r>
      <w:r w:rsidRPr="00DC4DE4">
        <w:rPr>
          <w:rStyle w:val="StyleUnderline"/>
        </w:rPr>
        <w:t>, the organizers called on</w:t>
      </w:r>
      <w:r w:rsidRPr="00DC4DE4">
        <w:rPr>
          <w:sz w:val="16"/>
        </w:rPr>
        <w:t xml:space="preserve"> New York </w:t>
      </w:r>
      <w:r w:rsidRPr="00DC4DE4">
        <w:rPr>
          <w:rStyle w:val="StyleUnderline"/>
        </w:rPr>
        <w:t>Buddhists to strive for a vision of peace “that centers on racial, social, gender, and economic justice, the protection of the vulnerable, and the preservation of a viable natural environment.”</w:t>
      </w:r>
      <w:r w:rsidRPr="00DC4DE4">
        <w:rPr>
          <w:sz w:val="16"/>
        </w:rPr>
        <w:t xml:space="preserve"> The condensed remarks that follow were given by Ven. Bhikkhu Bodhi at the close of the day’s deliberations.</w:t>
      </w:r>
      <w:r>
        <w:rPr>
          <w:sz w:val="16"/>
        </w:rPr>
        <w:t xml:space="preserve"> </w:t>
      </w:r>
      <w:r w:rsidRPr="00DC4DE4">
        <w:rPr>
          <w:rStyle w:val="StyleUnderline"/>
        </w:rPr>
        <w:t>There is a widespread attitude among Buddhists, especially Western Buddhists, that politics is an arena to be avoided as if it were a toxic pit. It’s seen as a detour from our spiritual quest</w:t>
      </w:r>
      <w:r w:rsidRPr="00DC4DE4">
        <w:rPr>
          <w:sz w:val="16"/>
        </w:rPr>
        <w:t xml:space="preserve">, a distraction and an entanglement, a falling away from our aspirations for purity, enlightenment, awakening, and liberation. But </w:t>
      </w:r>
      <w:r w:rsidRPr="00DC4DE4">
        <w:rPr>
          <w:rStyle w:val="Emphasis"/>
          <w:sz w:val="32"/>
          <w:highlight w:val="cyan"/>
        </w:rPr>
        <w:t>in the face of today’s</w:t>
      </w:r>
      <w:r w:rsidRPr="00DC4DE4">
        <w:rPr>
          <w:rStyle w:val="Emphasis"/>
          <w:sz w:val="32"/>
        </w:rPr>
        <w:t xml:space="preserve"> multiple </w:t>
      </w:r>
      <w:r w:rsidRPr="00DC4DE4">
        <w:rPr>
          <w:rStyle w:val="Emphasis"/>
          <w:sz w:val="32"/>
          <w:highlight w:val="cyan"/>
        </w:rPr>
        <w:t>crises, we can’t turn away</w:t>
      </w:r>
      <w:r w:rsidRPr="00DC4DE4">
        <w:rPr>
          <w:rStyle w:val="StyleUnderline"/>
        </w:rPr>
        <w:t>. Yes, politics is often corrupt, dirty, and divisive</w:t>
      </w:r>
      <w:r w:rsidRPr="00D67172">
        <w:rPr>
          <w:rStyle w:val="StyleUnderline"/>
        </w:rPr>
        <w:t>.</w:t>
      </w:r>
      <w:r w:rsidRPr="00DC4DE4">
        <w:rPr>
          <w:sz w:val="16"/>
        </w:rPr>
        <w:t xml:space="preserve"> Elections and contests over policies are often driven by the craving for power or by the desire of egocentric personalities to shine in the spotlight. </w:t>
      </w:r>
      <w:r w:rsidRPr="00DC4DE4">
        <w:rPr>
          <w:rStyle w:val="StyleUnderline"/>
        </w:rPr>
        <w:t xml:space="preserve">But </w:t>
      </w:r>
      <w:r w:rsidRPr="00DC4DE4">
        <w:rPr>
          <w:rStyle w:val="StyleUnderline"/>
          <w:highlight w:val="cyan"/>
        </w:rPr>
        <w:t>politics is</w:t>
      </w:r>
      <w:r w:rsidRPr="00DC4DE4">
        <w:rPr>
          <w:rStyle w:val="StyleUnderline"/>
        </w:rPr>
        <w:t xml:space="preserve"> also the field </w:t>
      </w:r>
      <w:r w:rsidRPr="00DC4DE4">
        <w:rPr>
          <w:rStyle w:val="StyleUnderline"/>
          <w:highlight w:val="cyan"/>
        </w:rPr>
        <w:t xml:space="preserve">where the </w:t>
      </w:r>
      <w:r w:rsidRPr="00DC4DE4">
        <w:rPr>
          <w:rStyle w:val="Emphasis"/>
          <w:highlight w:val="cyan"/>
        </w:rPr>
        <w:t>great moral issues of our time are being</w:t>
      </w:r>
      <w:r w:rsidRPr="00DC4DE4">
        <w:rPr>
          <w:rStyle w:val="Emphasis"/>
        </w:rPr>
        <w:t xml:space="preserve"> debated</w:t>
      </w:r>
      <w:r w:rsidRPr="00DC4DE4">
        <w:rPr>
          <w:rStyle w:val="StyleUnderline"/>
        </w:rPr>
        <w:t xml:space="preserve"> and </w:t>
      </w:r>
      <w:r w:rsidRPr="00DC4DE4">
        <w:rPr>
          <w:rStyle w:val="Emphasis"/>
          <w:highlight w:val="cyan"/>
        </w:rPr>
        <w:t>decided</w:t>
      </w:r>
      <w:r w:rsidRPr="00DC4DE4">
        <w:rPr>
          <w:rStyle w:val="StyleUnderline"/>
        </w:rPr>
        <w:t xml:space="preserve">. The shame of </w:t>
      </w:r>
      <w:r w:rsidRPr="00D67172">
        <w:rPr>
          <w:rStyle w:val="Emphasis"/>
        </w:rPr>
        <w:t>systemic racism</w:t>
      </w:r>
      <w:r w:rsidRPr="00DC4DE4">
        <w:rPr>
          <w:rStyle w:val="StyleUnderline"/>
        </w:rPr>
        <w:t xml:space="preserve">, </w:t>
      </w:r>
      <w:r w:rsidRPr="00D67172">
        <w:rPr>
          <w:rStyle w:val="Emphasis"/>
        </w:rPr>
        <w:t>the treatment of immigrants</w:t>
      </w:r>
      <w:r w:rsidRPr="00DC4DE4">
        <w:rPr>
          <w:rStyle w:val="StyleUnderline"/>
        </w:rPr>
        <w:t xml:space="preserve">, </w:t>
      </w:r>
      <w:r w:rsidRPr="00D67172">
        <w:rPr>
          <w:rStyle w:val="Emphasis"/>
        </w:rPr>
        <w:t>climate disruption</w:t>
      </w:r>
      <w:r w:rsidRPr="00DC4DE4">
        <w:rPr>
          <w:rStyle w:val="StyleUnderline"/>
        </w:rPr>
        <w:t xml:space="preserve">, </w:t>
      </w:r>
      <w:r w:rsidRPr="00D67172">
        <w:rPr>
          <w:rStyle w:val="Emphasis"/>
        </w:rPr>
        <w:t>healthcare</w:t>
      </w:r>
      <w:r w:rsidRPr="00DC4DE4">
        <w:rPr>
          <w:rStyle w:val="StyleUnderline"/>
        </w:rPr>
        <w:t xml:space="preserve">, </w:t>
      </w:r>
      <w:r w:rsidRPr="00D67172">
        <w:rPr>
          <w:rStyle w:val="Emphasis"/>
        </w:rPr>
        <w:t>war</w:t>
      </w:r>
      <w:r w:rsidRPr="00DC4DE4">
        <w:rPr>
          <w:rStyle w:val="StyleUnderline"/>
        </w:rPr>
        <w:t xml:space="preserve"> and </w:t>
      </w:r>
      <w:r w:rsidRPr="00D67172">
        <w:rPr>
          <w:rStyle w:val="Emphasis"/>
        </w:rPr>
        <w:t>militarism</w:t>
      </w:r>
      <w:r w:rsidRPr="00DC4DE4">
        <w:rPr>
          <w:sz w:val="16"/>
        </w:rPr>
        <w:t xml:space="preserve">—all these crises </w:t>
      </w:r>
      <w:r w:rsidRPr="00DC4DE4">
        <w:rPr>
          <w:rStyle w:val="StyleUnderline"/>
        </w:rPr>
        <w:t xml:space="preserve">come together in their </w:t>
      </w:r>
      <w:r w:rsidRPr="00D67172">
        <w:rPr>
          <w:rStyle w:val="Emphasis"/>
        </w:rPr>
        <w:t>deep</w:t>
      </w:r>
      <w:r w:rsidRPr="00DC4DE4">
        <w:rPr>
          <w:rStyle w:val="StyleUnderline"/>
        </w:rPr>
        <w:t xml:space="preserve">, </w:t>
      </w:r>
      <w:r w:rsidRPr="00D67172">
        <w:rPr>
          <w:rStyle w:val="Emphasis"/>
        </w:rPr>
        <w:t>compelling</w:t>
      </w:r>
      <w:r w:rsidRPr="00DC4DE4">
        <w:rPr>
          <w:rStyle w:val="StyleUnderline"/>
        </w:rPr>
        <w:t xml:space="preserve">, </w:t>
      </w:r>
      <w:r w:rsidRPr="00D67172">
        <w:rPr>
          <w:rStyle w:val="Emphasis"/>
        </w:rPr>
        <w:t>moral dimensions</w:t>
      </w:r>
      <w:r w:rsidRPr="00DC4DE4">
        <w:rPr>
          <w:rStyle w:val="StyleUnderline"/>
        </w:rPr>
        <w:t xml:space="preserve"> on the stage of national politics</w:t>
      </w:r>
      <w:r w:rsidRPr="00DC4DE4">
        <w:rPr>
          <w:sz w:val="16"/>
        </w:rPr>
        <w:t>.</w:t>
      </w:r>
      <w:r>
        <w:rPr>
          <w:sz w:val="16"/>
        </w:rPr>
        <w:t xml:space="preserve"> </w:t>
      </w:r>
      <w:r w:rsidRPr="00DC4DE4">
        <w:rPr>
          <w:sz w:val="16"/>
        </w:rPr>
        <w:t xml:space="preserve">For this reason, </w:t>
      </w:r>
      <w:r w:rsidRPr="00DC4DE4">
        <w:rPr>
          <w:rStyle w:val="StyleUnderline"/>
          <w:highlight w:val="cyan"/>
        </w:rPr>
        <w:t>if we are to fulfill</w:t>
      </w:r>
      <w:r w:rsidRPr="00DC4DE4">
        <w:rPr>
          <w:rStyle w:val="StyleUnderline"/>
        </w:rPr>
        <w:t xml:space="preserve"> our </w:t>
      </w:r>
      <w:r w:rsidRPr="00DC4DE4">
        <w:rPr>
          <w:rStyle w:val="StyleUnderline"/>
          <w:highlight w:val="cyan"/>
        </w:rPr>
        <w:t xml:space="preserve">ethical responsibilities, </w:t>
      </w:r>
      <w:r w:rsidRPr="00DC4DE4">
        <w:rPr>
          <w:rStyle w:val="Emphasis"/>
          <w:highlight w:val="cyan"/>
        </w:rPr>
        <w:t>it’s not enough</w:t>
      </w:r>
      <w:r w:rsidRPr="00DC4DE4">
        <w:rPr>
          <w:rStyle w:val="Emphasis"/>
        </w:rPr>
        <w:t xml:space="preserve"> simply </w:t>
      </w:r>
      <w:r w:rsidRPr="00DC4DE4">
        <w:rPr>
          <w:rStyle w:val="Emphasis"/>
          <w:highlight w:val="cyan"/>
        </w:rPr>
        <w:t>to adopt</w:t>
      </w:r>
      <w:r w:rsidRPr="00DC4DE4">
        <w:rPr>
          <w:rStyle w:val="Emphasis"/>
        </w:rPr>
        <w:t xml:space="preserve"> the </w:t>
      </w:r>
      <w:r w:rsidRPr="00DC4DE4">
        <w:rPr>
          <w:rStyle w:val="Emphasis"/>
          <w:highlight w:val="cyan"/>
        </w:rPr>
        <w:t>Buddhist precepts</w:t>
      </w:r>
      <w:r w:rsidRPr="00DC4DE4">
        <w:rPr>
          <w:rStyle w:val="StyleUnderline"/>
        </w:rPr>
        <w:t xml:space="preserve"> as guides to personal conduct</w:t>
      </w:r>
      <w:r w:rsidRPr="00DC4DE4">
        <w:rPr>
          <w:sz w:val="16"/>
        </w:rPr>
        <w:t xml:space="preserve">, live a life of moral integrity, and cultivate thoughts of lovingkindness and compassion in the comfort of our meditation halls. </w:t>
      </w:r>
      <w:r w:rsidRPr="00DC4DE4">
        <w:rPr>
          <w:rStyle w:val="Emphasis"/>
          <w:highlight w:val="cyan"/>
        </w:rPr>
        <w:t>It’s crucial for us to enter the sphere of action</w:t>
      </w:r>
      <w:r w:rsidRPr="00DC4DE4">
        <w:rPr>
          <w:rStyle w:val="StyleUnderline"/>
        </w:rPr>
        <w:t>.</w:t>
      </w:r>
      <w:r w:rsidRPr="00DC4DE4">
        <w:rPr>
          <w:sz w:val="16"/>
        </w:rPr>
        <w:t xml:space="preserve"> This does not necessarily mean that we should endorse candidates, follow them on the campaign trail, or join political parties. But moved by the principles of lovingkindness and compassion, by our commitment to justice and equity, </w:t>
      </w:r>
      <w:r w:rsidRPr="00DC4DE4">
        <w:rPr>
          <w:rStyle w:val="StyleUnderline"/>
          <w:highlight w:val="cyan"/>
        </w:rPr>
        <w:t>we must</w:t>
      </w:r>
      <w:r w:rsidRPr="00DC4DE4">
        <w:rPr>
          <w:rStyle w:val="StyleUnderline"/>
        </w:rPr>
        <w:t xml:space="preserve"> come forward and </w:t>
      </w:r>
      <w:r w:rsidRPr="00DC4DE4">
        <w:rPr>
          <w:rStyle w:val="Emphasis"/>
          <w:highlight w:val="cyan"/>
        </w:rPr>
        <w:t>oppose oppressive institutions</w:t>
      </w:r>
      <w:r w:rsidRPr="00DC4DE4">
        <w:rPr>
          <w:rStyle w:val="StyleUnderline"/>
        </w:rPr>
        <w:t xml:space="preserve"> and </w:t>
      </w:r>
      <w:r w:rsidRPr="00DC4DE4">
        <w:rPr>
          <w:rStyle w:val="Emphasis"/>
        </w:rPr>
        <w:t>systems</w:t>
      </w:r>
      <w:r w:rsidRPr="00DC4DE4">
        <w:rPr>
          <w:rStyle w:val="StyleUnderline"/>
        </w:rPr>
        <w:t xml:space="preserve"> </w:t>
      </w:r>
      <w:r w:rsidRPr="00DC4DE4">
        <w:rPr>
          <w:rStyle w:val="StyleUnderline"/>
          <w:highlight w:val="cyan"/>
        </w:rPr>
        <w:t xml:space="preserve">and </w:t>
      </w:r>
      <w:r w:rsidRPr="00DC4DE4">
        <w:rPr>
          <w:rStyle w:val="Emphasis"/>
          <w:highlight w:val="cyan"/>
        </w:rPr>
        <w:t>challenge</w:t>
      </w:r>
      <w:r w:rsidRPr="00DC4DE4">
        <w:rPr>
          <w:rStyle w:val="Emphasis"/>
        </w:rPr>
        <w:t xml:space="preserve"> harmful </w:t>
      </w:r>
      <w:r w:rsidRPr="00DC4DE4">
        <w:rPr>
          <w:rStyle w:val="Emphasis"/>
          <w:highlight w:val="cyan"/>
        </w:rPr>
        <w:t>laws</w:t>
      </w:r>
      <w:r w:rsidRPr="00DC4DE4">
        <w:rPr>
          <w:rStyle w:val="StyleUnderline"/>
        </w:rPr>
        <w:t xml:space="preserve"> and </w:t>
      </w:r>
      <w:r w:rsidRPr="00DC4DE4">
        <w:rPr>
          <w:rStyle w:val="Emphasis"/>
        </w:rPr>
        <w:t>policies</w:t>
      </w:r>
      <w:r w:rsidRPr="00DC4DE4">
        <w:rPr>
          <w:rStyle w:val="StyleUnderline"/>
        </w:rPr>
        <w:t>.</w:t>
      </w:r>
      <w:r w:rsidRPr="00DC4DE4">
        <w:rPr>
          <w:sz w:val="16"/>
        </w:rPr>
        <w:t xml:space="preserve"> In their place, </w:t>
      </w:r>
      <w:r w:rsidRPr="00DC4DE4">
        <w:rPr>
          <w:rStyle w:val="StyleUnderline"/>
        </w:rPr>
        <w:t>we must strive to create a social order rooted in a moral vision, an order that embodies love and compassion and provides opportunities for everyone to flourish.</w:t>
      </w:r>
      <w:r>
        <w:rPr>
          <w:rStyle w:val="StyleUnderline"/>
        </w:rPr>
        <w:t xml:space="preserve"> </w:t>
      </w:r>
      <w:r w:rsidRPr="00DC4DE4">
        <w:rPr>
          <w:sz w:val="16"/>
        </w:rPr>
        <w:t xml:space="preserve">After the election of Donald Trump, the Buddhist chaplain at Duke University, Sumi Loundon Kim, asked whether I thought it was time for Buddhists to form a progressive coalition to advocate on public affairs from a Buddhist point of view. I told her that </w:t>
      </w:r>
      <w:r w:rsidRPr="00DC4DE4">
        <w:rPr>
          <w:rStyle w:val="StyleUnderline"/>
        </w:rPr>
        <w:t xml:space="preserve">such a coalition was now a </w:t>
      </w:r>
      <w:r w:rsidRPr="00DC4DE4">
        <w:rPr>
          <w:rStyle w:val="Emphasis"/>
        </w:rPr>
        <w:t>crying need</w:t>
      </w:r>
      <w:r w:rsidRPr="00DC4DE4">
        <w:rPr>
          <w:sz w:val="16"/>
        </w:rPr>
        <w:t>. Around the same time, Reverend William Barber, the co-director of the Poor People’s Campaign, gathered signatures from 2,500 clergy for a letter petitioning Congress about Trump’s cabinet appointees. There were plenty of Christian, Jewish, and Muslim signatories, but I could find only one Buddhist on the list. It seemed that in such a critical situation, Buddhists were “missing in action.”</w:t>
      </w:r>
      <w:r>
        <w:rPr>
          <w:sz w:val="16"/>
        </w:rPr>
        <w:t xml:space="preserve"> </w:t>
      </w:r>
      <w:r w:rsidRPr="00DC4DE4">
        <w:rPr>
          <w:sz w:val="16"/>
        </w:rPr>
        <w:t>Soon thereafter, Sumi and I spoke to a few other Buddhist activists and held several discussions about forming a national Buddhist public affairs alliance, but we found it wasn’t easy to mobilize people on the national level. Therefore, we decided that the best way to start a Buddhist social action network was to operate on the local level first. We hoped that if we could create a few local groups around the country, they would eventually connect to form a national coalition. Today’s meeting at Union Theological Seminary marks the starting point for an effort that we hope will bear fruit in the future.</w:t>
      </w:r>
      <w:r>
        <w:rPr>
          <w:sz w:val="16"/>
        </w:rPr>
        <w:t xml:space="preserve"> </w:t>
      </w:r>
      <w:r w:rsidRPr="00DC4DE4">
        <w:rPr>
          <w:sz w:val="16"/>
        </w:rPr>
        <w:t xml:space="preserve">I think </w:t>
      </w:r>
      <w:r w:rsidRPr="00DC4DE4">
        <w:rPr>
          <w:rStyle w:val="StyleUnderline"/>
        </w:rPr>
        <w:t xml:space="preserve">it’s </w:t>
      </w:r>
      <w:r w:rsidRPr="00DC4DE4">
        <w:rPr>
          <w:rStyle w:val="StyleUnderline"/>
          <w:highlight w:val="cyan"/>
        </w:rPr>
        <w:t>crucial that</w:t>
      </w:r>
      <w:r w:rsidRPr="00DC4DE4">
        <w:rPr>
          <w:rStyle w:val="StyleUnderline"/>
        </w:rPr>
        <w:t xml:space="preserve"> as </w:t>
      </w:r>
      <w:r w:rsidRPr="00DC4DE4">
        <w:rPr>
          <w:rStyle w:val="StyleUnderline"/>
          <w:highlight w:val="cyan"/>
        </w:rPr>
        <w:t>Buddhists</w:t>
      </w:r>
      <w:r w:rsidRPr="00DC4DE4">
        <w:rPr>
          <w:rStyle w:val="StyleUnderline"/>
        </w:rPr>
        <w:t xml:space="preserve"> we </w:t>
      </w:r>
      <w:r w:rsidRPr="00DC4DE4">
        <w:rPr>
          <w:rStyle w:val="StyleUnderline"/>
          <w:highlight w:val="cyan"/>
        </w:rPr>
        <w:t>look at public affairs</w:t>
      </w:r>
      <w:r w:rsidRPr="00DC4DE4">
        <w:rPr>
          <w:rStyle w:val="StyleUnderline"/>
        </w:rPr>
        <w:t xml:space="preserve"> from the perspective of a Buddhist conscience.</w:t>
      </w:r>
      <w:r w:rsidRPr="00DC4DE4">
        <w:rPr>
          <w:sz w:val="16"/>
        </w:rPr>
        <w:t xml:space="preserve"> I use the word “conscience” to mean the use of one’s moral ideals, one’s commanding moral commitments, as a lens through which to examine the daunting political, social, and economic problems that we face as a society and a nation. </w:t>
      </w:r>
      <w:r w:rsidRPr="00DC4DE4">
        <w:rPr>
          <w:rStyle w:val="StyleUnderline"/>
        </w:rPr>
        <w:t xml:space="preserve">We begin with a critical assessment of our challenges, examining their underlying webs of causation, and </w:t>
      </w:r>
      <w:r w:rsidRPr="00DC4DE4">
        <w:rPr>
          <w:rStyle w:val="StyleUnderline"/>
          <w:highlight w:val="cyan"/>
        </w:rPr>
        <w:t xml:space="preserve">then </w:t>
      </w:r>
      <w:r w:rsidRPr="00DC4DE4">
        <w:rPr>
          <w:rStyle w:val="Emphasis"/>
          <w:highlight w:val="cyan"/>
        </w:rPr>
        <w:t>formulate an alternative vision</w:t>
      </w:r>
      <w:r w:rsidRPr="00DC4DE4">
        <w:rPr>
          <w:rStyle w:val="Emphasis"/>
        </w:rPr>
        <w:t xml:space="preserve"> of the way things should be</w:t>
      </w:r>
      <w:r w:rsidRPr="00DC4DE4">
        <w:rPr>
          <w:rStyle w:val="StyleUnderline"/>
        </w:rPr>
        <w:t xml:space="preserve">, </w:t>
      </w:r>
      <w:r w:rsidRPr="00DC4DE4">
        <w:rPr>
          <w:rStyle w:val="StyleUnderline"/>
          <w:highlight w:val="cyan"/>
        </w:rPr>
        <w:t xml:space="preserve">of </w:t>
      </w:r>
      <w:r w:rsidRPr="00DC4DE4">
        <w:rPr>
          <w:rStyle w:val="Emphasis"/>
          <w:highlight w:val="cyan"/>
        </w:rPr>
        <w:t>how</w:t>
      </w:r>
      <w:r w:rsidRPr="00DC4DE4">
        <w:rPr>
          <w:rStyle w:val="Emphasis"/>
        </w:rPr>
        <w:t xml:space="preserve"> systems</w:t>
      </w:r>
      <w:r w:rsidRPr="00DC4DE4">
        <w:rPr>
          <w:rStyle w:val="StyleUnderline"/>
        </w:rPr>
        <w:t xml:space="preserve"> and </w:t>
      </w:r>
      <w:r w:rsidRPr="00DC4DE4">
        <w:rPr>
          <w:rStyle w:val="Emphasis"/>
          <w:highlight w:val="cyan"/>
        </w:rPr>
        <w:t>policies should be transformed</w:t>
      </w:r>
      <w:r w:rsidRPr="00DC4DE4">
        <w:rPr>
          <w:rStyle w:val="StyleUnderline"/>
        </w:rPr>
        <w:t xml:space="preserve"> to correspond to our deepest, most heartfelt moral convictions</w:t>
      </w:r>
      <w:r w:rsidRPr="00B432F0">
        <w:rPr>
          <w:rStyle w:val="StyleUnderline"/>
        </w:rPr>
        <w:t>.</w:t>
      </w:r>
      <w:r w:rsidRPr="00DC4DE4">
        <w:rPr>
          <w:sz w:val="16"/>
        </w:rPr>
        <w:t xml:space="preserve"> With such a vision in mind, we can act to translate our convictions into realities.</w:t>
      </w:r>
      <w:r>
        <w:rPr>
          <w:sz w:val="16"/>
        </w:rPr>
        <w:t xml:space="preserve"> </w:t>
      </w:r>
      <w:r w:rsidRPr="00DC4DE4">
        <w:rPr>
          <w:rStyle w:val="Emphasis"/>
          <w:highlight w:val="cyan"/>
        </w:rPr>
        <w:t>It’s in the political field that this transformation must take place</w:t>
      </w:r>
      <w:r w:rsidRPr="00DC4DE4">
        <w:rPr>
          <w:rStyle w:val="StyleUnderline"/>
          <w:highlight w:val="cyan"/>
        </w:rPr>
        <w:t xml:space="preserve">. It is here that decisions are made about who will get </w:t>
      </w:r>
      <w:r w:rsidRPr="00DC4DE4">
        <w:rPr>
          <w:rStyle w:val="Emphasis"/>
          <w:highlight w:val="cyan"/>
        </w:rPr>
        <w:t>health care</w:t>
      </w:r>
      <w:r w:rsidRPr="00DC4DE4">
        <w:rPr>
          <w:rStyle w:val="StyleUnderline"/>
        </w:rPr>
        <w:t xml:space="preserve"> and who will be dropped, who will receive </w:t>
      </w:r>
      <w:r w:rsidRPr="00DC4DE4">
        <w:rPr>
          <w:rStyle w:val="Emphasis"/>
        </w:rPr>
        <w:t xml:space="preserve">basic </w:t>
      </w:r>
      <w:r w:rsidRPr="00DC4DE4">
        <w:rPr>
          <w:rStyle w:val="Emphasis"/>
          <w:highlight w:val="cyan"/>
        </w:rPr>
        <w:t>social services</w:t>
      </w:r>
      <w:r w:rsidRPr="00DC4DE4">
        <w:rPr>
          <w:rStyle w:val="StyleUnderline"/>
        </w:rPr>
        <w:t xml:space="preserve"> and who will be left to fend for themselves, about </w:t>
      </w:r>
      <w:r w:rsidRPr="00DC4DE4">
        <w:rPr>
          <w:rStyle w:val="StyleUnderline"/>
          <w:highlight w:val="cyan"/>
        </w:rPr>
        <w:t>who will live</w:t>
      </w:r>
      <w:r w:rsidRPr="00DC4DE4">
        <w:rPr>
          <w:rStyle w:val="StyleUnderline"/>
        </w:rPr>
        <w:t xml:space="preserve"> and who will die. It’s here that </w:t>
      </w:r>
      <w:r w:rsidRPr="00DC4DE4">
        <w:rPr>
          <w:rStyle w:val="StyleUnderline"/>
          <w:highlight w:val="cyan"/>
        </w:rPr>
        <w:t>budgets are drawn up that</w:t>
      </w:r>
      <w:r w:rsidRPr="00DC4DE4">
        <w:rPr>
          <w:sz w:val="16"/>
        </w:rPr>
        <w:t xml:space="preserve"> either direct </w:t>
      </w:r>
      <w:r w:rsidRPr="00DC4DE4">
        <w:rPr>
          <w:rStyle w:val="Emphasis"/>
          <w:highlight w:val="cyan"/>
        </w:rPr>
        <w:t>fund</w:t>
      </w:r>
      <w:r w:rsidRPr="00DC4DE4">
        <w:rPr>
          <w:rStyle w:val="StyleUnderline"/>
        </w:rPr>
        <w:t xml:space="preserve">s to </w:t>
      </w:r>
      <w:r w:rsidRPr="00DC4DE4">
        <w:rPr>
          <w:rStyle w:val="StyleUnderline"/>
          <w:highlight w:val="cyan"/>
        </w:rPr>
        <w:t>schools or invest</w:t>
      </w:r>
      <w:r w:rsidRPr="00DC4DE4">
        <w:rPr>
          <w:rStyle w:val="StyleUnderline"/>
        </w:rPr>
        <w:t xml:space="preserve"> more </w:t>
      </w:r>
      <w:r w:rsidRPr="00DC4DE4">
        <w:rPr>
          <w:rStyle w:val="StyleUnderline"/>
          <w:highlight w:val="cyan"/>
        </w:rPr>
        <w:t>in</w:t>
      </w:r>
      <w:r w:rsidRPr="00DC4DE4">
        <w:rPr>
          <w:rStyle w:val="StyleUnderline"/>
        </w:rPr>
        <w:t xml:space="preserve"> new </w:t>
      </w:r>
      <w:r w:rsidRPr="00DC4DE4">
        <w:rPr>
          <w:rStyle w:val="StyleUnderline"/>
          <w:highlight w:val="cyan"/>
        </w:rPr>
        <w:t>weapon systems</w:t>
      </w:r>
      <w:r w:rsidRPr="00DC4DE4">
        <w:rPr>
          <w:rStyle w:val="StyleUnderline"/>
        </w:rPr>
        <w:t xml:space="preserve">. It’s here that we determine whether to make </w:t>
      </w:r>
      <w:r w:rsidRPr="00DC4DE4">
        <w:rPr>
          <w:rStyle w:val="StyleUnderline"/>
          <w:highlight w:val="cyan"/>
        </w:rPr>
        <w:t>the transition to clean energy or</w:t>
      </w:r>
      <w:r w:rsidRPr="00DC4DE4">
        <w:rPr>
          <w:sz w:val="16"/>
        </w:rPr>
        <w:t xml:space="preserve"> </w:t>
      </w:r>
      <w:r w:rsidRPr="00DC4DE4">
        <w:rPr>
          <w:rStyle w:val="StyleUnderline"/>
        </w:rPr>
        <w:t xml:space="preserve">continue burning </w:t>
      </w:r>
      <w:r w:rsidRPr="00DC4DE4">
        <w:rPr>
          <w:rStyle w:val="StyleUnderline"/>
          <w:highlight w:val="cyan"/>
        </w:rPr>
        <w:t xml:space="preserve">fossil fuels. These issues mark a </w:t>
      </w:r>
      <w:r w:rsidRPr="00DC4DE4">
        <w:rPr>
          <w:rStyle w:val="Emphasis"/>
          <w:highlight w:val="cyan"/>
        </w:rPr>
        <w:t xml:space="preserve">critical </w:t>
      </w:r>
      <w:r w:rsidRPr="0000083D">
        <w:rPr>
          <w:rStyle w:val="Emphasis"/>
          <w:highlight w:val="cyan"/>
        </w:rPr>
        <w:t>intersection</w:t>
      </w:r>
      <w:r w:rsidRPr="0000083D">
        <w:rPr>
          <w:rStyle w:val="StyleUnderline"/>
          <w:highlight w:val="cyan"/>
        </w:rPr>
        <w:t xml:space="preserve"> of the moral </w:t>
      </w:r>
      <w:r w:rsidRPr="00DC4DE4">
        <w:rPr>
          <w:rStyle w:val="StyleUnderline"/>
          <w:highlight w:val="cyan"/>
        </w:rPr>
        <w:t>and</w:t>
      </w:r>
      <w:r w:rsidRPr="00DC4DE4">
        <w:rPr>
          <w:rStyle w:val="StyleUnderline"/>
        </w:rPr>
        <w:t xml:space="preserve"> the </w:t>
      </w:r>
      <w:r w:rsidRPr="00DC4DE4">
        <w:rPr>
          <w:rStyle w:val="StyleUnderline"/>
          <w:highlight w:val="cyan"/>
        </w:rPr>
        <w:t>political</w:t>
      </w:r>
      <w:r w:rsidRPr="00DC4DE4">
        <w:rPr>
          <w:rStyle w:val="StyleUnderline"/>
        </w:rPr>
        <w:t xml:space="preserve">, and </w:t>
      </w:r>
      <w:r w:rsidRPr="00DC4DE4">
        <w:rPr>
          <w:rStyle w:val="StyleUnderline"/>
          <w:highlight w:val="cyan"/>
        </w:rPr>
        <w:t>to push them aside is</w:t>
      </w:r>
      <w:r w:rsidRPr="00DC4DE4">
        <w:rPr>
          <w:rStyle w:val="StyleUnderline"/>
        </w:rPr>
        <w:t>,</w:t>
      </w:r>
      <w:r w:rsidRPr="00DC4DE4">
        <w:rPr>
          <w:sz w:val="16"/>
        </w:rPr>
        <w:t xml:space="preserve"> in my view, </w:t>
      </w:r>
      <w:r w:rsidRPr="00DC4DE4">
        <w:rPr>
          <w:rStyle w:val="StyleUnderline"/>
          <w:highlight w:val="cyan"/>
        </w:rPr>
        <w:t xml:space="preserve">to </w:t>
      </w:r>
      <w:r w:rsidRPr="00DC4DE4">
        <w:rPr>
          <w:rStyle w:val="Emphasis"/>
          <w:sz w:val="32"/>
          <w:highlight w:val="cyan"/>
        </w:rPr>
        <w:t>renege</w:t>
      </w:r>
      <w:r w:rsidRPr="00DC4DE4">
        <w:rPr>
          <w:rStyle w:val="Emphasis"/>
          <w:sz w:val="32"/>
        </w:rPr>
        <w:t xml:space="preserve"> on our </w:t>
      </w:r>
      <w:r w:rsidRPr="00DC4DE4">
        <w:rPr>
          <w:rStyle w:val="Emphasis"/>
          <w:sz w:val="32"/>
          <w:highlight w:val="cyan"/>
        </w:rPr>
        <w:t>moral responsibilities</w:t>
      </w:r>
      <w:r w:rsidRPr="00DC4DE4">
        <w:rPr>
          <w:rStyle w:val="StyleUnderline"/>
          <w:sz w:val="32"/>
          <w:highlight w:val="cyan"/>
        </w:rPr>
        <w:t xml:space="preserve"> </w:t>
      </w:r>
      <w:r w:rsidRPr="00DC4DE4">
        <w:rPr>
          <w:rStyle w:val="StyleUnderline"/>
          <w:highlight w:val="cyan"/>
        </w:rPr>
        <w:t xml:space="preserve">as </w:t>
      </w:r>
      <w:r w:rsidRPr="00DC4DE4">
        <w:rPr>
          <w:rStyle w:val="Emphasis"/>
          <w:highlight w:val="cyan"/>
        </w:rPr>
        <w:t>followers of the Buddha’s path of</w:t>
      </w:r>
      <w:r w:rsidRPr="00DC4DE4">
        <w:rPr>
          <w:rStyle w:val="Emphasis"/>
        </w:rPr>
        <w:t xml:space="preserve"> limitless </w:t>
      </w:r>
      <w:r w:rsidRPr="00DC4DE4">
        <w:rPr>
          <w:rStyle w:val="Emphasis"/>
          <w:highlight w:val="cyan"/>
        </w:rPr>
        <w:t>compassion</w:t>
      </w:r>
      <w:r w:rsidRPr="00DC4DE4">
        <w:rPr>
          <w:rStyle w:val="StyleUnderline"/>
        </w:rPr>
        <w:t>.</w:t>
      </w:r>
      <w:r>
        <w:rPr>
          <w:rStyle w:val="StyleUnderline"/>
        </w:rPr>
        <w:t xml:space="preserve"> </w:t>
      </w:r>
      <w:r w:rsidRPr="00DC4DE4">
        <w:rPr>
          <w:rStyle w:val="StyleUnderline"/>
        </w:rPr>
        <w:t>The word</w:t>
      </w:r>
      <w:r w:rsidRPr="00DC4DE4">
        <w:rPr>
          <w:sz w:val="16"/>
        </w:rPr>
        <w:t xml:space="preserve"> that I see as </w:t>
      </w:r>
      <w:r w:rsidRPr="00DC4DE4">
        <w:rPr>
          <w:rStyle w:val="StyleUnderline"/>
        </w:rPr>
        <w:t>best defining our present need is solidarity. Solidarity means a deep identification with those who face persecution, oppression, and marginalization</w:t>
      </w:r>
      <w:r w:rsidRPr="00DC4DE4">
        <w:rPr>
          <w:sz w:val="16"/>
        </w:rPr>
        <w:t xml:space="preserve">, who daily struggle against the diminishment or denial of their humanity. </w:t>
      </w:r>
      <w:r w:rsidRPr="00DC4DE4">
        <w:rPr>
          <w:rStyle w:val="StyleUnderline"/>
        </w:rPr>
        <w:t xml:space="preserve">We see such tendencies here in the </w:t>
      </w:r>
      <w:r w:rsidRPr="00DC4DE4">
        <w:rPr>
          <w:rStyle w:val="Emphasis"/>
        </w:rPr>
        <w:t>U</w:t>
      </w:r>
      <w:r w:rsidRPr="00DC4DE4">
        <w:rPr>
          <w:sz w:val="16"/>
        </w:rPr>
        <w:t xml:space="preserve">nited </w:t>
      </w:r>
      <w:r w:rsidRPr="00DC4DE4">
        <w:rPr>
          <w:rStyle w:val="Emphasis"/>
        </w:rPr>
        <w:t>S</w:t>
      </w:r>
      <w:r w:rsidRPr="00DC4DE4">
        <w:rPr>
          <w:sz w:val="16"/>
        </w:rPr>
        <w:t xml:space="preserve">tates </w:t>
      </w:r>
      <w:r w:rsidRPr="00DC4DE4">
        <w:rPr>
          <w:rStyle w:val="StyleUnderline"/>
        </w:rPr>
        <w:t>in the criminal justice system with its police violence, frantic shootings, and mass incarceration of black people; in the rounding up and deportation of immigrants, to the detriment of their families</w:t>
      </w:r>
      <w:r w:rsidRPr="00DC4DE4">
        <w:rPr>
          <w:sz w:val="16"/>
        </w:rPr>
        <w:t>; in heartless laws that force people into homelessness and hunger; in tax policies that may well result in some 13 million people losing their access even to minimal health care.</w:t>
      </w:r>
      <w:r>
        <w:rPr>
          <w:sz w:val="16"/>
        </w:rPr>
        <w:t xml:space="preserve"> </w:t>
      </w:r>
      <w:r w:rsidRPr="00DC4DE4">
        <w:rPr>
          <w:sz w:val="16"/>
        </w:rPr>
        <w:t xml:space="preserve">This marginalization and dehumanization of people is occurring not only on our own soil but also all around the world. </w:t>
      </w:r>
      <w:r w:rsidRPr="00DC4DE4">
        <w:rPr>
          <w:rStyle w:val="StyleUnderline"/>
        </w:rPr>
        <w:t xml:space="preserve">Even though we focus on local and national issues, </w:t>
      </w:r>
      <w:r w:rsidRPr="00DC4DE4">
        <w:rPr>
          <w:rStyle w:val="StyleUnderline"/>
          <w:highlight w:val="cyan"/>
        </w:rPr>
        <w:t>we</w:t>
      </w:r>
      <w:r w:rsidRPr="00DC4DE4">
        <w:rPr>
          <w:rStyle w:val="StyleUnderline"/>
        </w:rPr>
        <w:t xml:space="preserve"> also </w:t>
      </w:r>
      <w:r w:rsidRPr="00DC4DE4">
        <w:rPr>
          <w:rStyle w:val="StyleUnderline"/>
          <w:highlight w:val="cyan"/>
        </w:rPr>
        <w:t xml:space="preserve">have to understand the </w:t>
      </w:r>
      <w:r w:rsidRPr="00DC4DE4">
        <w:rPr>
          <w:rStyle w:val="Emphasis"/>
          <w:highlight w:val="cyan"/>
        </w:rPr>
        <w:t>global ramifications of U.S. policy</w:t>
      </w:r>
      <w:r w:rsidRPr="00DC4DE4">
        <w:rPr>
          <w:sz w:val="16"/>
        </w:rPr>
        <w:t>. Runaway militarism goes back decades to previous administrations representing both major political parties. Our policies, though packaged in the wrappings of good intentions, though stamped with praise to freedom and justice for all, have too often brought death and misery to hundreds of thousands of people around the world.</w:t>
      </w:r>
      <w:r>
        <w:rPr>
          <w:sz w:val="16"/>
        </w:rPr>
        <w:t xml:space="preserve"> </w:t>
      </w:r>
      <w:r w:rsidRPr="00DC4DE4">
        <w:rPr>
          <w:sz w:val="16"/>
        </w:rPr>
        <w:t>To give an example, a few days ago I read an article in the online news publication The Intercept about a US drone attack on a group of Afghan farmers who had gone to the nearby town to purchase groceries. They were on their way back to their home in a hired van. The attack killed 14 people. Just one little girl, 4 years old, survived. In the attack she lost her parents and younger brother and other relatives, and now has to face the rest of her life without her immediate family. Imagine how we would feel if something like that happened to us or to our own families. But because it happened somewhere far away from us, to nameless brown people on the other side of the world, we hardly hear of it in our newspapers or the mainstream media.</w:t>
      </w:r>
      <w:r>
        <w:rPr>
          <w:sz w:val="16"/>
        </w:rPr>
        <w:t xml:space="preserve"> </w:t>
      </w:r>
      <w:r w:rsidRPr="00DC4DE4">
        <w:rPr>
          <w:sz w:val="16"/>
        </w:rPr>
        <w:t xml:space="preserve">However, events of this sort should stir our conscience and move us to act together to change our policies locally, nationally, and globally. </w:t>
      </w:r>
      <w:r w:rsidRPr="00DC4DE4">
        <w:rPr>
          <w:rStyle w:val="StyleUnderline"/>
        </w:rPr>
        <w:t xml:space="preserve">We must strive to create a world based on the realization that every human being has inherent dignity. </w:t>
      </w:r>
      <w:r w:rsidRPr="00DC4DE4">
        <w:rPr>
          <w:rStyle w:val="StyleUnderline"/>
          <w:highlight w:val="cyan"/>
        </w:rPr>
        <w:t xml:space="preserve">We must </w:t>
      </w:r>
      <w:r w:rsidRPr="00DC4DE4">
        <w:rPr>
          <w:rStyle w:val="Emphasis"/>
          <w:highlight w:val="cyan"/>
        </w:rPr>
        <w:t>pursue a policy agenda</w:t>
      </w:r>
      <w:r w:rsidRPr="00DC4DE4">
        <w:rPr>
          <w:rStyle w:val="StyleUnderline"/>
          <w:highlight w:val="cyan"/>
        </w:rPr>
        <w:t xml:space="preserve"> that recognizes that</w:t>
      </w:r>
      <w:r w:rsidRPr="00DC4DE4">
        <w:rPr>
          <w:rStyle w:val="StyleUnderline"/>
        </w:rPr>
        <w:t xml:space="preserve"> all </w:t>
      </w:r>
      <w:r w:rsidRPr="00DC4DE4">
        <w:rPr>
          <w:rStyle w:val="StyleUnderline"/>
          <w:highlight w:val="cyan"/>
        </w:rPr>
        <w:t>people have the right</w:t>
      </w:r>
      <w:r w:rsidRPr="00DC4DE4">
        <w:rPr>
          <w:rStyle w:val="StyleUnderline"/>
        </w:rPr>
        <w:t xml:space="preserve"> to live safely, to meet their basic physical needs, to fulfill their potential, and </w:t>
      </w:r>
      <w:r w:rsidRPr="00DC4DE4">
        <w:rPr>
          <w:rStyle w:val="StyleUnderline"/>
          <w:highlight w:val="cyan"/>
        </w:rPr>
        <w:t>to pursue the goals that give their lives value</w:t>
      </w:r>
      <w:r w:rsidRPr="00DC4DE4">
        <w:rPr>
          <w:rStyle w:val="StyleUnderline"/>
        </w:rPr>
        <w:t>.</w:t>
      </w:r>
      <w:r w:rsidRPr="005D0CBC">
        <w:t xml:space="preserve"> </w:t>
      </w:r>
      <w:r w:rsidRPr="00DC4DE4">
        <w:rPr>
          <w:sz w:val="16"/>
        </w:rPr>
        <w:t>Today’s meeting might be considered the starting point for the emergence of a collective Buddhist voice of conscience—a conscientious compassion by which our innermost conscience responds to the vast suffering of the world. In the weeks and months ahead we must continue the work that started here today. As Buddhists we have much to offer. We must contribute our clear insights, special contemplative tools, and compelling moral convictions in the task of transforming and uplifting our society and the world. We must join hearts and minds— with each other, with those of other faiths, and with those of a secular orientation—to bring forth the kind of world that corresponds to our deepest moral aspirations.</w:t>
      </w:r>
      <w:bookmarkEnd w:id="3"/>
    </w:p>
    <w:p w14:paraId="79C95397" w14:textId="77777777" w:rsidR="008746DA" w:rsidRPr="008C4688" w:rsidRDefault="008746DA" w:rsidP="008746DA">
      <w:pPr>
        <w:pStyle w:val="Heading2"/>
        <w:rPr>
          <w:rFonts w:cs="Arial"/>
        </w:rPr>
      </w:pPr>
      <w:r w:rsidRPr="008C4688">
        <w:rPr>
          <w:rFonts w:cs="Arial"/>
        </w:rPr>
        <w:t>AT: DA---Tradeoff</w:t>
      </w:r>
    </w:p>
    <w:p w14:paraId="3B98B7E0" w14:textId="77777777" w:rsidR="008746DA" w:rsidRPr="008C4688" w:rsidRDefault="008746DA" w:rsidP="008746DA">
      <w:pPr>
        <w:pStyle w:val="Heading3"/>
        <w:rPr>
          <w:rFonts w:cs="Arial"/>
        </w:rPr>
      </w:pPr>
      <w:r w:rsidRPr="008C4688">
        <w:rPr>
          <w:rFonts w:cs="Arial"/>
        </w:rPr>
        <w:t>2AC---UQ</w:t>
      </w:r>
    </w:p>
    <w:p w14:paraId="6CD2D521" w14:textId="77777777" w:rsidR="008746DA" w:rsidRPr="008C4688" w:rsidRDefault="008746DA" w:rsidP="008746DA">
      <w:pPr>
        <w:pStyle w:val="Heading4"/>
        <w:rPr>
          <w:rFonts w:cs="Arial"/>
        </w:rPr>
      </w:pPr>
      <w:r w:rsidRPr="008C4688">
        <w:rPr>
          <w:rFonts w:cs="Arial"/>
        </w:rPr>
        <w:t xml:space="preserve">FTC </w:t>
      </w:r>
      <w:r w:rsidRPr="008C4688">
        <w:rPr>
          <w:rFonts w:cs="Arial"/>
          <w:u w:val="single"/>
        </w:rPr>
        <w:t>overwhelmed</w:t>
      </w:r>
      <w:r w:rsidRPr="008C4688">
        <w:rPr>
          <w:rFonts w:cs="Arial"/>
        </w:rPr>
        <w:t xml:space="preserve"> now. </w:t>
      </w:r>
    </w:p>
    <w:p w14:paraId="6F473B23" w14:textId="77777777" w:rsidR="008746DA" w:rsidRPr="008C4688" w:rsidRDefault="008746DA" w:rsidP="008746DA">
      <w:r w:rsidRPr="008C4688">
        <w:rPr>
          <w:rStyle w:val="Style13ptBold"/>
        </w:rPr>
        <w:t>PYMNTS 21</w:t>
      </w:r>
      <w:r w:rsidRPr="008C4688">
        <w:t xml:space="preserve">, (7-28-2021, “FTC Sees Most Merger Filings In 2 Decades, Chair Says,” PYMNTS.com </w:t>
      </w:r>
      <w:hyperlink r:id="rId24" w:history="1">
        <w:r w:rsidRPr="008C4688">
          <w:rPr>
            <w:rStyle w:val="Hyperlink"/>
          </w:rPr>
          <w:t>https://www.pymnts.com/antitrust/2021/ftc-sees-most-merger-filings-2-decades</w:t>
        </w:r>
      </w:hyperlink>
      <w:r w:rsidRPr="008C4688">
        <w:t>)</w:t>
      </w:r>
    </w:p>
    <w:p w14:paraId="1AB49A24" w14:textId="77777777" w:rsidR="008746DA" w:rsidRPr="008C4688" w:rsidRDefault="008746DA" w:rsidP="008746DA">
      <w:pPr>
        <w:rPr>
          <w:sz w:val="16"/>
        </w:rPr>
      </w:pPr>
      <w:r w:rsidRPr="008C4688">
        <w:rPr>
          <w:rStyle w:val="StyleUnderline"/>
          <w:highlight w:val="cyan"/>
        </w:rPr>
        <w:t>The</w:t>
      </w:r>
      <w:r w:rsidRPr="008C4688">
        <w:rPr>
          <w:sz w:val="16"/>
        </w:rPr>
        <w:t xml:space="preserve"> Federal Trade Commission (</w:t>
      </w:r>
      <w:r w:rsidRPr="008C4688">
        <w:rPr>
          <w:rStyle w:val="StyleUnderline"/>
          <w:highlight w:val="cyan"/>
        </w:rPr>
        <w:t>FTC</w:t>
      </w:r>
      <w:r w:rsidRPr="008C4688">
        <w:rPr>
          <w:sz w:val="16"/>
        </w:rPr>
        <w:t xml:space="preserve">) </w:t>
      </w:r>
      <w:r w:rsidRPr="008C4688">
        <w:rPr>
          <w:rStyle w:val="StyleUnderline"/>
          <w:highlight w:val="cyan"/>
        </w:rPr>
        <w:t xml:space="preserve">is dealing with a </w:t>
      </w:r>
      <w:r w:rsidRPr="008C4688">
        <w:rPr>
          <w:rStyle w:val="Emphasis"/>
          <w:highlight w:val="cyan"/>
        </w:rPr>
        <w:t>rise in mergers</w:t>
      </w:r>
      <w:r w:rsidRPr="008C4688">
        <w:rPr>
          <w:sz w:val="16"/>
        </w:rPr>
        <w:t xml:space="preserve"> </w:t>
      </w:r>
      <w:r w:rsidRPr="008C4688">
        <w:rPr>
          <w:rStyle w:val="StyleUnderline"/>
        </w:rPr>
        <w:t xml:space="preserve">that has amounted to the </w:t>
      </w:r>
      <w:r w:rsidRPr="008C4688">
        <w:rPr>
          <w:rStyle w:val="Emphasis"/>
        </w:rPr>
        <w:t>highest number of filings</w:t>
      </w:r>
      <w:r w:rsidRPr="008C4688">
        <w:rPr>
          <w:sz w:val="16"/>
        </w:rPr>
        <w:t xml:space="preserve"> </w:t>
      </w:r>
      <w:r w:rsidRPr="008C4688">
        <w:rPr>
          <w:rStyle w:val="StyleUnderline"/>
        </w:rPr>
        <w:t>in 20 years,</w:t>
      </w:r>
      <w:r w:rsidRPr="008C4688">
        <w:rPr>
          <w:sz w:val="16"/>
        </w:rPr>
        <w:t xml:space="preserve"> Bloomberg reported. “Although the FTC is working to review many of these deals, </w:t>
      </w:r>
      <w:r w:rsidRPr="008C4688">
        <w:rPr>
          <w:rStyle w:val="StyleUnderline"/>
          <w:highlight w:val="cyan"/>
        </w:rPr>
        <w:t>the sheer volume</w:t>
      </w:r>
      <w:r w:rsidRPr="008C4688">
        <w:rPr>
          <w:rStyle w:val="StyleUnderline"/>
        </w:rPr>
        <w:t xml:space="preserve"> of transactions</w:t>
      </w:r>
      <w:r w:rsidRPr="008C4688">
        <w:rPr>
          <w:sz w:val="16"/>
        </w:rPr>
        <w:t xml:space="preserve"> </w:t>
      </w:r>
      <w:r w:rsidRPr="008C4688">
        <w:rPr>
          <w:rStyle w:val="StyleUnderline"/>
          <w:highlight w:val="cyan"/>
        </w:rPr>
        <w:t>is</w:t>
      </w:r>
      <w:r w:rsidRPr="008C4688">
        <w:rPr>
          <w:sz w:val="16"/>
        </w:rPr>
        <w:t xml:space="preserve"> </w:t>
      </w:r>
      <w:r w:rsidRPr="008C4688">
        <w:rPr>
          <w:rStyle w:val="Emphasis"/>
          <w:highlight w:val="cyan"/>
        </w:rPr>
        <w:t>significantly straining commission resources,</w:t>
      </w:r>
      <w:r w:rsidRPr="008C4688">
        <w:rPr>
          <w:sz w:val="16"/>
        </w:rPr>
        <w:t xml:space="preserve">” </w:t>
      </w:r>
      <w:r w:rsidRPr="008C4688">
        <w:rPr>
          <w:rStyle w:val="StyleUnderline"/>
        </w:rPr>
        <w:t>FTC Chair Lina Khan said</w:t>
      </w:r>
      <w:r w:rsidRPr="008C4688">
        <w:rPr>
          <w:sz w:val="16"/>
        </w:rPr>
        <w:t>, per Bloomberg. “</w:t>
      </w:r>
      <w:r w:rsidRPr="008C4688">
        <w:rPr>
          <w:rStyle w:val="StyleUnderline"/>
        </w:rPr>
        <w:t>I am deeply concerned</w:t>
      </w:r>
      <w:r w:rsidRPr="008C4688">
        <w:rPr>
          <w:sz w:val="16"/>
        </w:rPr>
        <w:t xml:space="preserve"> that </w:t>
      </w:r>
      <w:r w:rsidRPr="008C4688">
        <w:rPr>
          <w:rStyle w:val="StyleUnderline"/>
        </w:rPr>
        <w:t>the current merger boom will further exacerbate deep asymmetries</w:t>
      </w:r>
      <w:r w:rsidRPr="008C4688">
        <w:rPr>
          <w:sz w:val="16"/>
        </w:rPr>
        <w:t xml:space="preserve"> </w:t>
      </w:r>
      <w:r w:rsidRPr="008C4688">
        <w:rPr>
          <w:rStyle w:val="StyleUnderline"/>
        </w:rPr>
        <w:t>of power</w:t>
      </w:r>
      <w:r w:rsidRPr="008C4688">
        <w:rPr>
          <w:sz w:val="16"/>
        </w:rPr>
        <w:t xml:space="preserve"> across our economy, further enabling abuses.” </w:t>
      </w:r>
      <w:r w:rsidRPr="008C4688">
        <w:rPr>
          <w:rStyle w:val="StyleUnderline"/>
          <w:highlight w:val="cyan"/>
        </w:rPr>
        <w:t>Companies have</w:t>
      </w:r>
      <w:r w:rsidRPr="008C4688">
        <w:rPr>
          <w:sz w:val="16"/>
        </w:rPr>
        <w:t xml:space="preserve"> thus far </w:t>
      </w:r>
      <w:r w:rsidRPr="008C4688">
        <w:rPr>
          <w:rStyle w:val="StyleUnderline"/>
          <w:highlight w:val="cyan"/>
        </w:rPr>
        <w:t>announced $</w:t>
      </w:r>
      <w:r w:rsidRPr="008C4688">
        <w:rPr>
          <w:rStyle w:val="Emphasis"/>
          <w:highlight w:val="cyan"/>
        </w:rPr>
        <w:t xml:space="preserve">2.8 trillion </w:t>
      </w:r>
      <w:r w:rsidRPr="008C4688">
        <w:rPr>
          <w:rStyle w:val="StyleUnderline"/>
          <w:highlight w:val="cyan"/>
        </w:rPr>
        <w:t>in deals</w:t>
      </w:r>
      <w:r w:rsidRPr="008C4688">
        <w:rPr>
          <w:sz w:val="16"/>
        </w:rPr>
        <w:t xml:space="preserve"> in the first seven months of this year, Bloomberg reported, </w:t>
      </w:r>
      <w:r w:rsidRPr="008C4688">
        <w:rPr>
          <w:rStyle w:val="StyleUnderline"/>
          <w:highlight w:val="cyan"/>
        </w:rPr>
        <w:t>which amounts to</w:t>
      </w:r>
      <w:r w:rsidRPr="008C4688">
        <w:rPr>
          <w:sz w:val="16"/>
        </w:rPr>
        <w:t xml:space="preserve"> </w:t>
      </w:r>
      <w:r w:rsidRPr="008C4688">
        <w:rPr>
          <w:rStyle w:val="StyleUnderline"/>
          <w:highlight w:val="cyan"/>
        </w:rPr>
        <w:t>2021</w:t>
      </w:r>
      <w:r w:rsidRPr="008C4688">
        <w:rPr>
          <w:sz w:val="16"/>
        </w:rPr>
        <w:t xml:space="preserve"> likely </w:t>
      </w:r>
      <w:r w:rsidRPr="008C4688">
        <w:rPr>
          <w:rStyle w:val="StyleUnderline"/>
          <w:highlight w:val="cyan"/>
        </w:rPr>
        <w:t xml:space="preserve">being the </w:t>
      </w:r>
      <w:r w:rsidRPr="008C4688">
        <w:rPr>
          <w:rStyle w:val="Emphasis"/>
          <w:highlight w:val="cyan"/>
        </w:rPr>
        <w:t>most active</w:t>
      </w:r>
      <w:r w:rsidRPr="008C4688">
        <w:rPr>
          <w:rStyle w:val="StyleUnderline"/>
          <w:highlight w:val="cyan"/>
        </w:rPr>
        <w:t xml:space="preserve"> ever</w:t>
      </w:r>
      <w:r w:rsidRPr="008C4688">
        <w:rPr>
          <w:sz w:val="16"/>
        </w:rPr>
        <w:t xml:space="preserve">. The reason for the influx is the high level of corporate confidence and the free spending of private equity firms, which has been happening over several industries, including technology, media, healthcare, transportation and others, according to Bloomberg. Over the first three quarters of the current fiscal year, </w:t>
      </w:r>
      <w:r w:rsidRPr="008C4688">
        <w:rPr>
          <w:rStyle w:val="StyleUnderline"/>
        </w:rPr>
        <w:t>antitrust agencies have processed more than 2,400 merger filings</w:t>
      </w:r>
      <w:r w:rsidRPr="008C4688">
        <w:rPr>
          <w:sz w:val="16"/>
        </w:rPr>
        <w:t xml:space="preserve"> Khan said, per Bloomberg. But she said the wave of </w:t>
      </w:r>
      <w:r w:rsidRPr="008C4688">
        <w:rPr>
          <w:rStyle w:val="StyleUnderline"/>
        </w:rPr>
        <w:t>mergers hasn’t been the only issue</w:t>
      </w:r>
      <w:r w:rsidRPr="008C4688">
        <w:rPr>
          <w:sz w:val="16"/>
        </w:rPr>
        <w:t xml:space="preserve">. </w:t>
      </w:r>
      <w:r w:rsidRPr="008C4688">
        <w:rPr>
          <w:rStyle w:val="StyleUnderline"/>
        </w:rPr>
        <w:t xml:space="preserve">There are two other </w:t>
      </w:r>
      <w:r w:rsidRPr="008C4688">
        <w:rPr>
          <w:rStyle w:val="Emphasis"/>
        </w:rPr>
        <w:t>big problems</w:t>
      </w:r>
      <w:r w:rsidRPr="008C4688">
        <w:rPr>
          <w:rStyle w:val="StyleUnderline"/>
        </w:rPr>
        <w:t xml:space="preserve"> facing the FTC</w:t>
      </w:r>
      <w:r w:rsidRPr="008C4688">
        <w:rPr>
          <w:sz w:val="16"/>
        </w:rPr>
        <w:t xml:space="preserve">, </w:t>
      </w:r>
      <w:r w:rsidRPr="008C4688">
        <w:rPr>
          <w:rStyle w:val="StyleUnderline"/>
        </w:rPr>
        <w:t xml:space="preserve">including a recent Supreme Court decision </w:t>
      </w:r>
      <w:r w:rsidRPr="008C4688">
        <w:rPr>
          <w:sz w:val="16"/>
        </w:rPr>
        <w:t xml:space="preserve">making it harder to recover money for victims of scams or deceptive practices, and the general boost in fraud during the pandemic, </w:t>
      </w:r>
      <w:r w:rsidRPr="008C4688">
        <w:rPr>
          <w:rStyle w:val="StyleUnderline"/>
        </w:rPr>
        <w:t>which has been made even worse by digital platforms,</w:t>
      </w:r>
      <w:r w:rsidRPr="008C4688">
        <w:rPr>
          <w:sz w:val="16"/>
        </w:rPr>
        <w:t xml:space="preserve"> Bloomberg reported.</w:t>
      </w:r>
    </w:p>
    <w:p w14:paraId="1D8A0443" w14:textId="77777777" w:rsidR="008746DA" w:rsidRPr="008C4688" w:rsidRDefault="008746DA" w:rsidP="008746DA">
      <w:pPr>
        <w:pStyle w:val="Heading4"/>
        <w:rPr>
          <w:rFonts w:cs="Arial"/>
        </w:rPr>
      </w:pPr>
      <w:r w:rsidRPr="008C4688">
        <w:rPr>
          <w:rFonts w:cs="Arial"/>
        </w:rPr>
        <w:t xml:space="preserve">More </w:t>
      </w:r>
      <w:r w:rsidRPr="008C4688">
        <w:rPr>
          <w:rFonts w:cs="Arial"/>
          <w:u w:val="single"/>
        </w:rPr>
        <w:t>enforcement</w:t>
      </w:r>
      <w:r w:rsidRPr="008C4688">
        <w:rPr>
          <w:rFonts w:cs="Arial"/>
        </w:rPr>
        <w:t xml:space="preserve"> on shipping is coming </w:t>
      </w:r>
      <w:r w:rsidRPr="008C4688">
        <w:rPr>
          <w:rFonts w:cs="Arial"/>
          <w:u w:val="single"/>
        </w:rPr>
        <w:t>now</w:t>
      </w:r>
      <w:r w:rsidRPr="008C4688">
        <w:rPr>
          <w:rFonts w:cs="Arial"/>
        </w:rPr>
        <w:t xml:space="preserve">---tradeoffs </w:t>
      </w:r>
      <w:r w:rsidRPr="008C4688">
        <w:rPr>
          <w:rFonts w:cs="Arial"/>
          <w:u w:val="single"/>
        </w:rPr>
        <w:t>inevitable</w:t>
      </w:r>
    </w:p>
    <w:p w14:paraId="52D2461F" w14:textId="77777777" w:rsidR="008746DA" w:rsidRPr="008C4688" w:rsidRDefault="008746DA" w:rsidP="008746DA">
      <w:r w:rsidRPr="008C4688">
        <w:rPr>
          <w:rStyle w:val="Style13ptBold"/>
        </w:rPr>
        <w:t>Watkins 21</w:t>
      </w:r>
      <w:r w:rsidRPr="008C4688">
        <w:t>, is a writer for Lloyd’s Loading List. (Eric, 15-7-2021, “US agencies to collaborate on maritime competition concerns,” Lloyd’s Loading List, https://www.lloydsloadinglist.com/freight-directory/news/US-agencies-to-collaborate-on-maritime-competition-concerns/79506.htm#.YXpHKZ7MKUl)</w:t>
      </w:r>
    </w:p>
    <w:p w14:paraId="67D8ED8C" w14:textId="77777777" w:rsidR="008746DA" w:rsidRPr="008C4688" w:rsidRDefault="008746DA" w:rsidP="008746DA">
      <w:pPr>
        <w:rPr>
          <w:sz w:val="14"/>
        </w:rPr>
      </w:pPr>
      <w:r w:rsidRPr="008C4688">
        <w:rPr>
          <w:rStyle w:val="StyleUnderline"/>
          <w:highlight w:val="cyan"/>
        </w:rPr>
        <w:t>The</w:t>
      </w:r>
      <w:r w:rsidRPr="008C4688">
        <w:rPr>
          <w:rStyle w:val="StyleUnderline"/>
        </w:rPr>
        <w:t xml:space="preserve"> </w:t>
      </w:r>
      <w:r w:rsidRPr="008C4688">
        <w:rPr>
          <w:rStyle w:val="Emphasis"/>
        </w:rPr>
        <w:t>US Department of Justice [</w:t>
      </w:r>
      <w:r w:rsidRPr="008C4688">
        <w:rPr>
          <w:rStyle w:val="Emphasis"/>
          <w:highlight w:val="cyan"/>
        </w:rPr>
        <w:t>DOJ</w:t>
      </w:r>
      <w:r w:rsidRPr="008C4688">
        <w:rPr>
          <w:rStyle w:val="Emphasis"/>
        </w:rPr>
        <w:t>]</w:t>
      </w:r>
      <w:r w:rsidRPr="008C4688">
        <w:rPr>
          <w:rStyle w:val="StyleUnderline"/>
        </w:rPr>
        <w:t xml:space="preserve"> </w:t>
      </w:r>
      <w:r w:rsidRPr="008C4688">
        <w:rPr>
          <w:rStyle w:val="StyleUnderline"/>
          <w:highlight w:val="cyan"/>
        </w:rPr>
        <w:t>and</w:t>
      </w:r>
      <w:r w:rsidRPr="008C4688">
        <w:rPr>
          <w:rStyle w:val="StyleUnderline"/>
        </w:rPr>
        <w:t xml:space="preserve"> the </w:t>
      </w:r>
      <w:r w:rsidRPr="008C4688">
        <w:rPr>
          <w:rStyle w:val="Emphasis"/>
        </w:rPr>
        <w:t>Federal Maritime Commission [</w:t>
      </w:r>
      <w:r w:rsidRPr="008C4688">
        <w:rPr>
          <w:rStyle w:val="Emphasis"/>
          <w:highlight w:val="cyan"/>
        </w:rPr>
        <w:t>FMC</w:t>
      </w:r>
      <w:r w:rsidRPr="008C4688">
        <w:rPr>
          <w:rStyle w:val="Emphasis"/>
        </w:rPr>
        <w:t>]</w:t>
      </w:r>
      <w:r w:rsidRPr="008C4688">
        <w:rPr>
          <w:rStyle w:val="StyleUnderline"/>
        </w:rPr>
        <w:t xml:space="preserve"> have </w:t>
      </w:r>
      <w:r w:rsidRPr="008C4688">
        <w:rPr>
          <w:rStyle w:val="StyleUnderline"/>
          <w:highlight w:val="cyan"/>
        </w:rPr>
        <w:t xml:space="preserve">agreed to </w:t>
      </w:r>
      <w:r w:rsidRPr="008C4688">
        <w:rPr>
          <w:rStyle w:val="Emphasis"/>
          <w:highlight w:val="cyan"/>
        </w:rPr>
        <w:t>boost co-operation</w:t>
      </w:r>
      <w:r w:rsidRPr="008C4688">
        <w:rPr>
          <w:rStyle w:val="StyleUnderline"/>
        </w:rPr>
        <w:t xml:space="preserve"> to improve competition </w:t>
      </w:r>
      <w:r w:rsidRPr="008C4688">
        <w:rPr>
          <w:rStyle w:val="StyleUnderline"/>
          <w:highlight w:val="cyan"/>
        </w:rPr>
        <w:t>in the maritime industry</w:t>
      </w:r>
      <w:r w:rsidRPr="008C4688">
        <w:rPr>
          <w:rStyle w:val="StyleUnderline"/>
        </w:rPr>
        <w:t xml:space="preserve">. </w:t>
      </w:r>
      <w:r w:rsidRPr="008C4688">
        <w:rPr>
          <w:sz w:val="14"/>
        </w:rPr>
        <w:t xml:space="preserve">Acting Assistant Attorney General Richard A. Powers and FMC Chairman Daniel Maffei signed a memorandum of understanding this week following the executive order on competition announced by President Joe Biden. </w:t>
      </w:r>
      <w:r w:rsidRPr="008C4688">
        <w:rPr>
          <w:rStyle w:val="StyleUnderline"/>
        </w:rPr>
        <w:t>The order aims “to combat the excessive concentration of industry</w:t>
      </w:r>
      <w:r w:rsidRPr="008C4688">
        <w:rPr>
          <w:sz w:val="14"/>
        </w:rPr>
        <w:t xml:space="preserve">, </w:t>
      </w:r>
      <w:r w:rsidRPr="008C4688">
        <w:rPr>
          <w:rStyle w:val="StyleUnderline"/>
        </w:rPr>
        <w:t>the abuses of market power</w:t>
      </w:r>
      <w:r w:rsidRPr="008C4688">
        <w:rPr>
          <w:sz w:val="14"/>
        </w:rPr>
        <w:t xml:space="preserve">, </w:t>
      </w:r>
      <w:r w:rsidRPr="008C4688">
        <w:rPr>
          <w:rStyle w:val="StyleUnderline"/>
        </w:rPr>
        <w:t>and the harmful effects of monopoly and monopsony</w:t>
      </w:r>
      <w:r w:rsidRPr="008C4688">
        <w:rPr>
          <w:sz w:val="14"/>
        </w:rPr>
        <w:t>” t</w:t>
      </w:r>
      <w:r w:rsidRPr="008C4688">
        <w:rPr>
          <w:rStyle w:val="StyleUnderline"/>
        </w:rPr>
        <w:t>hrough increased antitrust enforcement</w:t>
      </w:r>
      <w:r w:rsidRPr="008C4688">
        <w:rPr>
          <w:sz w:val="14"/>
        </w:rPr>
        <w:t xml:space="preserve">, </w:t>
      </w:r>
      <w:r w:rsidRPr="008C4688">
        <w:rPr>
          <w:rStyle w:val="StyleUnderline"/>
        </w:rPr>
        <w:t>rulemaking</w:t>
      </w:r>
      <w:r w:rsidRPr="008C4688">
        <w:rPr>
          <w:sz w:val="14"/>
        </w:rPr>
        <w:t xml:space="preserve">, </w:t>
      </w:r>
      <w:r w:rsidRPr="008C4688">
        <w:rPr>
          <w:rStyle w:val="StyleUnderline"/>
        </w:rPr>
        <w:t>and cooperation within the administration</w:t>
      </w:r>
      <w:r w:rsidRPr="008C4688">
        <w:rPr>
          <w:sz w:val="14"/>
        </w:rPr>
        <w:t>. “The agreement we announced today shows how the department and other agencies are moving quickly to implement the president's executive order on competition,” Mr Powers, who heads the Antitrust Division, said in a statement. “</w:t>
      </w:r>
      <w:r w:rsidRPr="008C4688">
        <w:rPr>
          <w:rStyle w:val="StyleUnderline"/>
        </w:rPr>
        <w:t xml:space="preserve">Collaboration between the Antitrust Division and the FMC is important to ensuring healthy competition in the </w:t>
      </w:r>
      <w:r w:rsidRPr="008C4688">
        <w:rPr>
          <w:rStyle w:val="Emphasis"/>
        </w:rPr>
        <w:t>maritime industry</w:t>
      </w:r>
      <w:r w:rsidRPr="008C4688">
        <w:rPr>
          <w:sz w:val="14"/>
        </w:rPr>
        <w:t xml:space="preserve">. </w:t>
      </w:r>
      <w:r w:rsidRPr="008C4688">
        <w:rPr>
          <w:rStyle w:val="StyleUnderline"/>
        </w:rPr>
        <w:t>The staffs</w:t>
      </w:r>
      <w:r w:rsidRPr="008C4688">
        <w:rPr>
          <w:sz w:val="14"/>
        </w:rPr>
        <w:t xml:space="preserve"> of both agencies </w:t>
      </w:r>
      <w:r w:rsidRPr="008C4688">
        <w:rPr>
          <w:rStyle w:val="StyleUnderline"/>
        </w:rPr>
        <w:t>are developing a good working relationship on</w:t>
      </w:r>
      <w:r w:rsidRPr="008C4688">
        <w:rPr>
          <w:sz w:val="14"/>
        </w:rPr>
        <w:t xml:space="preserve"> a number of </w:t>
      </w:r>
      <w:r w:rsidRPr="008C4688">
        <w:rPr>
          <w:rStyle w:val="StyleUnderline"/>
        </w:rPr>
        <w:t>matters of mutual interest</w:t>
      </w:r>
      <w:r w:rsidRPr="008C4688">
        <w:rPr>
          <w:sz w:val="14"/>
        </w:rPr>
        <w:t xml:space="preserve">.” Mr Maffei said </w:t>
      </w:r>
      <w:r w:rsidRPr="008C4688">
        <w:rPr>
          <w:rStyle w:val="StyleUnderline"/>
        </w:rPr>
        <w:t>the move</w:t>
      </w:r>
      <w:r w:rsidRPr="008C4688">
        <w:rPr>
          <w:sz w:val="14"/>
        </w:rPr>
        <w:t xml:space="preserve"> “</w:t>
      </w:r>
      <w:r w:rsidRPr="008C4688">
        <w:rPr>
          <w:rStyle w:val="StyleUnderline"/>
        </w:rPr>
        <w:t>supplements and strengthens</w:t>
      </w:r>
      <w:r w:rsidRPr="008C4688">
        <w:rPr>
          <w:sz w:val="14"/>
        </w:rPr>
        <w:t xml:space="preserve">” </w:t>
      </w:r>
      <w:r w:rsidRPr="008C4688">
        <w:rPr>
          <w:rStyle w:val="StyleUnderline"/>
        </w:rPr>
        <w:t>the FMC’s ability to “</w:t>
      </w:r>
      <w:r w:rsidRPr="008C4688">
        <w:rPr>
          <w:rStyle w:val="Emphasis"/>
        </w:rPr>
        <w:t>detect</w:t>
      </w:r>
      <w:r w:rsidRPr="008C4688">
        <w:rPr>
          <w:rStyle w:val="StyleUnderline"/>
        </w:rPr>
        <w:t xml:space="preserve">, </w:t>
      </w:r>
      <w:r w:rsidRPr="008C4688">
        <w:rPr>
          <w:rStyle w:val="Emphasis"/>
        </w:rPr>
        <w:t>address</w:t>
      </w:r>
      <w:r w:rsidRPr="008C4688">
        <w:rPr>
          <w:rStyle w:val="StyleUnderline"/>
        </w:rPr>
        <w:t xml:space="preserve">, and </w:t>
      </w:r>
      <w:r w:rsidRPr="008C4688">
        <w:rPr>
          <w:rStyle w:val="Emphasis"/>
        </w:rPr>
        <w:t>pursue</w:t>
      </w:r>
      <w:r w:rsidRPr="008C4688">
        <w:rPr>
          <w:rStyle w:val="StyleUnderline"/>
        </w:rPr>
        <w:t xml:space="preserve">” violations of the law or </w:t>
      </w:r>
      <w:r w:rsidRPr="008C4688">
        <w:rPr>
          <w:rStyle w:val="Emphasis"/>
        </w:rPr>
        <w:t>anticompetitive behaviour</w:t>
      </w:r>
      <w:r w:rsidRPr="008C4688">
        <w:rPr>
          <w:rStyle w:val="StyleUnderline"/>
        </w:rPr>
        <w:t xml:space="preserve"> by “those we regulate”</w:t>
      </w:r>
      <w:r w:rsidRPr="008C4688">
        <w:rPr>
          <w:sz w:val="14"/>
        </w:rPr>
        <w:t xml:space="preserve">. </w:t>
      </w:r>
      <w:r w:rsidRPr="008C4688">
        <w:rPr>
          <w:rStyle w:val="StyleUnderline"/>
        </w:rPr>
        <w:t xml:space="preserve">The two agencies will promote competitive conditions in the US-international ocean liner </w:t>
      </w:r>
      <w:r w:rsidRPr="008C4688">
        <w:rPr>
          <w:rStyle w:val="Emphasis"/>
        </w:rPr>
        <w:t>shipping industry</w:t>
      </w:r>
      <w:r w:rsidRPr="008C4688">
        <w:rPr>
          <w:sz w:val="14"/>
        </w:rPr>
        <w:t xml:space="preserve">, </w:t>
      </w:r>
      <w:r w:rsidRPr="008C4688">
        <w:rPr>
          <w:rStyle w:val="StyleUnderline"/>
        </w:rPr>
        <w:t>including terminal services provided to ocean liners</w:t>
      </w:r>
      <w:r w:rsidRPr="008C4688">
        <w:rPr>
          <w:sz w:val="14"/>
        </w:rPr>
        <w:t>,” according to the MoU. “</w:t>
      </w:r>
      <w:r w:rsidRPr="008C4688">
        <w:rPr>
          <w:rStyle w:val="StyleUnderline"/>
          <w:highlight w:val="cyan"/>
        </w:rPr>
        <w:t>A co-operative relationship</w:t>
      </w:r>
      <w:r w:rsidRPr="008C4688">
        <w:rPr>
          <w:rStyle w:val="StyleUnderline"/>
        </w:rPr>
        <w:t xml:space="preserve"> between the agencies </w:t>
      </w:r>
      <w:r w:rsidRPr="008C4688">
        <w:rPr>
          <w:rStyle w:val="StyleUnderline"/>
          <w:highlight w:val="cyan"/>
        </w:rPr>
        <w:t>will be of</w:t>
      </w:r>
      <w:r w:rsidRPr="008C4688">
        <w:rPr>
          <w:rStyle w:val="StyleUnderline"/>
        </w:rPr>
        <w:t xml:space="preserve"> substantial </w:t>
      </w:r>
      <w:r w:rsidRPr="008C4688">
        <w:rPr>
          <w:rStyle w:val="StyleUnderline"/>
          <w:highlight w:val="cyan"/>
        </w:rPr>
        <w:t>benefit to</w:t>
      </w:r>
      <w:r w:rsidRPr="008C4688">
        <w:rPr>
          <w:rStyle w:val="StyleUnderline"/>
        </w:rPr>
        <w:t xml:space="preserve"> the </w:t>
      </w:r>
      <w:r w:rsidRPr="008C4688">
        <w:rPr>
          <w:rStyle w:val="StyleUnderline"/>
          <w:highlight w:val="cyan"/>
        </w:rPr>
        <w:t>agencies</w:t>
      </w:r>
      <w:r w:rsidRPr="008C4688">
        <w:rPr>
          <w:rStyle w:val="StyleUnderline"/>
        </w:rPr>
        <w:t xml:space="preserve"> in </w:t>
      </w:r>
      <w:r w:rsidRPr="008C4688">
        <w:rPr>
          <w:rStyle w:val="StyleUnderline"/>
          <w:highlight w:val="cyan"/>
        </w:rPr>
        <w:t>carrying out</w:t>
      </w:r>
      <w:r w:rsidRPr="008C4688">
        <w:rPr>
          <w:rStyle w:val="StyleUnderline"/>
        </w:rPr>
        <w:t xml:space="preserve"> their </w:t>
      </w:r>
      <w:r w:rsidRPr="008C4688">
        <w:rPr>
          <w:rStyle w:val="Emphasis"/>
          <w:highlight w:val="cyan"/>
        </w:rPr>
        <w:t>respective oversight</w:t>
      </w:r>
      <w:r w:rsidRPr="008C4688">
        <w:rPr>
          <w:rStyle w:val="StyleUnderline"/>
          <w:highlight w:val="cyan"/>
        </w:rPr>
        <w:t xml:space="preserve"> and </w:t>
      </w:r>
      <w:r w:rsidRPr="008C4688">
        <w:rPr>
          <w:rStyle w:val="Emphasis"/>
          <w:highlight w:val="cyan"/>
        </w:rPr>
        <w:t>enforcement responsibilities</w:t>
      </w:r>
      <w:r w:rsidRPr="008C4688">
        <w:rPr>
          <w:sz w:val="14"/>
        </w:rPr>
        <w:t xml:space="preserve">,” it said. </w:t>
      </w:r>
      <w:r w:rsidRPr="008C4688">
        <w:rPr>
          <w:rStyle w:val="StyleUnderline"/>
          <w:highlight w:val="cyan"/>
        </w:rPr>
        <w:t xml:space="preserve">A </w:t>
      </w:r>
      <w:r w:rsidRPr="008C4688">
        <w:rPr>
          <w:rStyle w:val="Emphasis"/>
          <w:highlight w:val="cyan"/>
        </w:rPr>
        <w:t>D</w:t>
      </w:r>
      <w:r w:rsidRPr="008C4688">
        <w:rPr>
          <w:rStyle w:val="StyleUnderline"/>
        </w:rPr>
        <w:t xml:space="preserve">epartment </w:t>
      </w:r>
      <w:r w:rsidRPr="008C4688">
        <w:rPr>
          <w:rStyle w:val="Emphasis"/>
          <w:highlight w:val="cyan"/>
        </w:rPr>
        <w:t>o</w:t>
      </w:r>
      <w:r w:rsidRPr="008C4688">
        <w:rPr>
          <w:rStyle w:val="StyleUnderline"/>
        </w:rPr>
        <w:t xml:space="preserve">f </w:t>
      </w:r>
      <w:r w:rsidRPr="008C4688">
        <w:rPr>
          <w:rStyle w:val="Emphasis"/>
          <w:highlight w:val="cyan"/>
        </w:rPr>
        <w:t>J</w:t>
      </w:r>
      <w:r w:rsidRPr="008C4688">
        <w:rPr>
          <w:rStyle w:val="StyleUnderline"/>
        </w:rPr>
        <w:t xml:space="preserve">ustice </w:t>
      </w:r>
      <w:r w:rsidRPr="008C4688">
        <w:rPr>
          <w:rStyle w:val="StyleUnderline"/>
          <w:highlight w:val="cyan"/>
        </w:rPr>
        <w:t>spokesman said</w:t>
      </w:r>
      <w:r w:rsidRPr="008C4688">
        <w:rPr>
          <w:rStyle w:val="StyleUnderline"/>
        </w:rPr>
        <w:t xml:space="preserve"> some </w:t>
      </w:r>
      <w:r w:rsidRPr="008C4688">
        <w:rPr>
          <w:rStyle w:val="StyleUnderline"/>
          <w:highlight w:val="cyan"/>
        </w:rPr>
        <w:t>carrier alliances are covered by</w:t>
      </w:r>
      <w:r w:rsidRPr="008C4688">
        <w:rPr>
          <w:rStyle w:val="StyleUnderline"/>
        </w:rPr>
        <w:t xml:space="preserve"> the </w:t>
      </w:r>
      <w:r w:rsidRPr="008C4688">
        <w:rPr>
          <w:rStyle w:val="Emphasis"/>
          <w:highlight w:val="cyan"/>
        </w:rPr>
        <w:t>FMC</w:t>
      </w:r>
      <w:r w:rsidRPr="008C4688">
        <w:rPr>
          <w:rStyle w:val="StyleUnderline"/>
          <w:highlight w:val="cyan"/>
        </w:rPr>
        <w:t xml:space="preserve"> and are</w:t>
      </w:r>
      <w:r w:rsidRPr="008C4688">
        <w:rPr>
          <w:rStyle w:val="StyleUnderline"/>
        </w:rPr>
        <w:t xml:space="preserve"> “</w:t>
      </w:r>
      <w:r w:rsidRPr="008C4688">
        <w:rPr>
          <w:rStyle w:val="Emphasis"/>
          <w:highlight w:val="cyan"/>
        </w:rPr>
        <w:t>immune</w:t>
      </w:r>
      <w:r w:rsidRPr="008C4688">
        <w:rPr>
          <w:rStyle w:val="StyleUnderline"/>
        </w:rPr>
        <w:t xml:space="preserve">” </w:t>
      </w:r>
      <w:r w:rsidRPr="008C4688">
        <w:rPr>
          <w:rStyle w:val="StyleUnderline"/>
          <w:highlight w:val="cyan"/>
        </w:rPr>
        <w:t>from</w:t>
      </w:r>
      <w:r w:rsidRPr="008C4688">
        <w:rPr>
          <w:rStyle w:val="StyleUnderline"/>
        </w:rPr>
        <w:t xml:space="preserve"> the </w:t>
      </w:r>
      <w:r w:rsidRPr="008C4688">
        <w:rPr>
          <w:rStyle w:val="StyleUnderline"/>
          <w:highlight w:val="cyan"/>
        </w:rPr>
        <w:t>antitrust laws</w:t>
      </w:r>
      <w:r w:rsidRPr="008C4688">
        <w:rPr>
          <w:rStyle w:val="StyleUnderline"/>
        </w:rPr>
        <w:t xml:space="preserve"> “even though we in the antitrust division still have jurisdiction over mergers between ocean carriers.”</w:t>
      </w:r>
      <w:r w:rsidRPr="008C4688">
        <w:rPr>
          <w:sz w:val="14"/>
        </w:rPr>
        <w:t xml:space="preserve"> That </w:t>
      </w:r>
      <w:r w:rsidRPr="008C4688">
        <w:rPr>
          <w:rStyle w:val="StyleUnderline"/>
        </w:rPr>
        <w:t xml:space="preserve">immunity has been in place since 1916 as an </w:t>
      </w:r>
      <w:r w:rsidRPr="008C4688">
        <w:rPr>
          <w:rStyle w:val="Emphasis"/>
        </w:rPr>
        <w:t>exemption</w:t>
      </w:r>
      <w:r w:rsidRPr="008C4688">
        <w:rPr>
          <w:rStyle w:val="StyleUnderline"/>
        </w:rPr>
        <w:t xml:space="preserve"> “in one form or another, from the </w:t>
      </w:r>
      <w:r w:rsidRPr="008C4688">
        <w:rPr>
          <w:rStyle w:val="Emphasis"/>
        </w:rPr>
        <w:t>antitrust laws</w:t>
      </w:r>
      <w:r w:rsidRPr="008C4688">
        <w:rPr>
          <w:rStyle w:val="StyleUnderline"/>
        </w:rPr>
        <w:t xml:space="preserve"> for ocean shipping carriers to engage in </w:t>
      </w:r>
      <w:r w:rsidRPr="008C4688">
        <w:rPr>
          <w:rStyle w:val="Emphasis"/>
        </w:rPr>
        <w:t>rate discussions</w:t>
      </w:r>
      <w:r w:rsidRPr="008C4688">
        <w:rPr>
          <w:rStyle w:val="StyleUnderline"/>
        </w:rPr>
        <w:t xml:space="preserve"> and </w:t>
      </w:r>
      <w:r w:rsidRPr="008C4688">
        <w:rPr>
          <w:rStyle w:val="Emphasis"/>
        </w:rPr>
        <w:t>price-fixing agreements</w:t>
      </w:r>
      <w:r w:rsidRPr="008C4688">
        <w:rPr>
          <w:sz w:val="14"/>
        </w:rPr>
        <w:t xml:space="preserve">”, DOJ documents show. </w:t>
      </w:r>
      <w:r w:rsidRPr="008C4688">
        <w:rPr>
          <w:rStyle w:val="StyleUnderline"/>
          <w:highlight w:val="cyan"/>
        </w:rPr>
        <w:t xml:space="preserve">That exemption falls under the </w:t>
      </w:r>
      <w:r w:rsidRPr="008C4688">
        <w:rPr>
          <w:rStyle w:val="Emphasis"/>
          <w:highlight w:val="cyan"/>
        </w:rPr>
        <w:t>jurisdiction of the FMC</w:t>
      </w:r>
      <w:r w:rsidRPr="008C4688">
        <w:rPr>
          <w:sz w:val="14"/>
        </w:rPr>
        <w:t xml:space="preserve">, </w:t>
      </w:r>
      <w:r w:rsidRPr="008C4688">
        <w:rPr>
          <w:rStyle w:val="StyleUnderline"/>
        </w:rPr>
        <w:t>but conduct that does not satisfy the statutory requirements for the antitrust exemption remains subject to the country’s antitrust laws</w:t>
      </w:r>
      <w:r w:rsidRPr="008C4688">
        <w:rPr>
          <w:sz w:val="14"/>
        </w:rPr>
        <w:t>---</w:t>
      </w:r>
      <w:r w:rsidRPr="008C4688">
        <w:rPr>
          <w:rStyle w:val="StyleUnderline"/>
        </w:rPr>
        <w:t>the DOJ’s domain</w:t>
      </w:r>
      <w:r w:rsidRPr="008C4688">
        <w:rPr>
          <w:sz w:val="14"/>
        </w:rPr>
        <w:t>. “</w:t>
      </w:r>
      <w:r w:rsidRPr="008C4688">
        <w:rPr>
          <w:rStyle w:val="StyleUnderline"/>
        </w:rPr>
        <w:t>And so,</w:t>
      </w:r>
      <w:r w:rsidRPr="008C4688">
        <w:rPr>
          <w:sz w:val="14"/>
        </w:rPr>
        <w:t xml:space="preserve"> because </w:t>
      </w:r>
      <w:r w:rsidRPr="008C4688">
        <w:rPr>
          <w:rStyle w:val="StyleUnderline"/>
          <w:highlight w:val="cyan"/>
        </w:rPr>
        <w:t xml:space="preserve">there's this </w:t>
      </w:r>
      <w:r w:rsidRPr="008C4688">
        <w:rPr>
          <w:rStyle w:val="Emphasis"/>
          <w:highlight w:val="cyan"/>
        </w:rPr>
        <w:t>fine line</w:t>
      </w:r>
      <w:r w:rsidRPr="008C4688">
        <w:rPr>
          <w:rStyle w:val="StyleUnderline"/>
          <w:highlight w:val="cyan"/>
        </w:rPr>
        <w:t xml:space="preserve"> which is on each side of our</w:t>
      </w:r>
      <w:r w:rsidRPr="008C4688">
        <w:rPr>
          <w:rStyle w:val="StyleUnderline"/>
        </w:rPr>
        <w:t xml:space="preserve"> </w:t>
      </w:r>
      <w:r w:rsidRPr="008C4688">
        <w:rPr>
          <w:rStyle w:val="Emphasis"/>
        </w:rPr>
        <w:t xml:space="preserve">respective </w:t>
      </w:r>
      <w:r w:rsidRPr="008C4688">
        <w:rPr>
          <w:rStyle w:val="Emphasis"/>
          <w:highlight w:val="cyan"/>
        </w:rPr>
        <w:t>jurisdictions</w:t>
      </w:r>
      <w:r w:rsidRPr="008C4688">
        <w:rPr>
          <w:sz w:val="14"/>
        </w:rPr>
        <w:t xml:space="preserve">, </w:t>
      </w:r>
      <w:r w:rsidRPr="008C4688">
        <w:rPr>
          <w:rStyle w:val="StyleUnderline"/>
        </w:rPr>
        <w:t>I</w:t>
      </w:r>
      <w:r w:rsidRPr="008C4688">
        <w:rPr>
          <w:sz w:val="14"/>
        </w:rPr>
        <w:t xml:space="preserve"> think it's really positive for us to be able to try to develop a better working relationship,” the spokesman said. </w:t>
      </w:r>
      <w:r w:rsidRPr="008C4688">
        <w:rPr>
          <w:rStyle w:val="StyleUnderline"/>
        </w:rPr>
        <w:t xml:space="preserve">The memorandum comes amid an investigation by the </w:t>
      </w:r>
      <w:r w:rsidRPr="008C4688">
        <w:rPr>
          <w:rStyle w:val="Emphasis"/>
        </w:rPr>
        <w:t>FMC</w:t>
      </w:r>
      <w:r w:rsidRPr="008C4688">
        <w:rPr>
          <w:sz w:val="14"/>
        </w:rPr>
        <w:t xml:space="preserve"> </w:t>
      </w:r>
      <w:r w:rsidRPr="008C4688">
        <w:rPr>
          <w:rStyle w:val="StyleUnderline"/>
        </w:rPr>
        <w:t xml:space="preserve">into alleged </w:t>
      </w:r>
      <w:r w:rsidRPr="008C4688">
        <w:rPr>
          <w:rStyle w:val="Emphasis"/>
        </w:rPr>
        <w:t>anti-competitive behaviour</w:t>
      </w:r>
      <w:r w:rsidRPr="008C4688">
        <w:rPr>
          <w:rStyle w:val="StyleUnderline"/>
        </w:rPr>
        <w:t xml:space="preserve"> by the three alliances of ocean carriers</w:t>
      </w:r>
      <w:r w:rsidRPr="008C4688">
        <w:rPr>
          <w:sz w:val="14"/>
        </w:rPr>
        <w:t>.</w:t>
      </w:r>
    </w:p>
    <w:p w14:paraId="081E0F58" w14:textId="77777777" w:rsidR="008746DA" w:rsidRPr="008C4688" w:rsidRDefault="008746DA" w:rsidP="008746DA">
      <w:pPr>
        <w:pStyle w:val="Heading3"/>
        <w:rPr>
          <w:rFonts w:cs="Arial"/>
        </w:rPr>
      </w:pPr>
      <w:r w:rsidRPr="008C4688">
        <w:rPr>
          <w:rFonts w:cs="Arial"/>
        </w:rPr>
        <w:t>2AC---AT: Link---TL</w:t>
      </w:r>
    </w:p>
    <w:p w14:paraId="043F63A3" w14:textId="77777777" w:rsidR="008746DA" w:rsidRPr="008C4688" w:rsidRDefault="008746DA" w:rsidP="008746DA">
      <w:pPr>
        <w:pStyle w:val="Heading4"/>
        <w:rPr>
          <w:rFonts w:cs="Arial"/>
        </w:rPr>
      </w:pPr>
      <w:r w:rsidRPr="008C4688">
        <w:rPr>
          <w:rFonts w:cs="Arial"/>
          <w:u w:val="single"/>
        </w:rPr>
        <w:t>No link</w:t>
      </w:r>
      <w:r w:rsidRPr="008C4688">
        <w:rPr>
          <w:rFonts w:cs="Arial"/>
        </w:rPr>
        <w:t>:</w:t>
      </w:r>
    </w:p>
    <w:p w14:paraId="0EDE0E54" w14:textId="77777777" w:rsidR="008746DA" w:rsidRPr="008C4688" w:rsidRDefault="008746DA" w:rsidP="008746DA">
      <w:pPr>
        <w:pStyle w:val="Heading4"/>
        <w:rPr>
          <w:rFonts w:cs="Arial"/>
        </w:rPr>
      </w:pPr>
      <w:r w:rsidRPr="008C4688">
        <w:rPr>
          <w:rFonts w:cs="Arial"/>
        </w:rPr>
        <w:t xml:space="preserve">1---Plan is </w:t>
      </w:r>
      <w:r w:rsidRPr="008C4688">
        <w:rPr>
          <w:rFonts w:cs="Arial"/>
          <w:u w:val="single"/>
        </w:rPr>
        <w:t>not the FTC</w:t>
      </w:r>
      <w:r w:rsidRPr="008C4688">
        <w:rPr>
          <w:rFonts w:cs="Arial"/>
        </w:rPr>
        <w:t>.</w:t>
      </w:r>
    </w:p>
    <w:p w14:paraId="77D86323" w14:textId="77777777" w:rsidR="008746DA" w:rsidRPr="008C4688" w:rsidRDefault="008746DA" w:rsidP="008746DA">
      <w:pPr>
        <w:rPr>
          <w:color w:val="212121"/>
          <w:sz w:val="18"/>
          <w:szCs w:val="18"/>
          <w:shd w:val="clear" w:color="auto" w:fill="FFFFFF"/>
        </w:rPr>
      </w:pPr>
      <w:r w:rsidRPr="008C4688">
        <w:rPr>
          <w:rStyle w:val="Style13ptBold"/>
        </w:rPr>
        <w:t>Georgieva 20</w:t>
      </w:r>
      <w:r w:rsidRPr="008C4688">
        <w:t>, J.D. candidate 2020, Tulane University Law School. (Ralitsa, 2020, Cracking Down Antitrust Prohibitions: Conferences, Mergers and Acquisitions, and Alliances in the Shipping Industry, 44 Tul. Mar. L. J. 291, Lexis Nexis)</w:t>
      </w:r>
    </w:p>
    <w:p w14:paraId="43601F84" w14:textId="77777777" w:rsidR="008746DA" w:rsidRPr="008C4688" w:rsidRDefault="008746DA" w:rsidP="008746DA">
      <w:pPr>
        <w:rPr>
          <w:color w:val="212121"/>
          <w:sz w:val="18"/>
          <w:szCs w:val="18"/>
          <w:shd w:val="clear" w:color="auto" w:fill="FFFFFF"/>
        </w:rPr>
      </w:pPr>
      <w:r w:rsidRPr="008C4688">
        <w:rPr>
          <w:rStyle w:val="StyleUnderline"/>
        </w:rPr>
        <w:t>Exemptions to antitrust laws have prevailed in the liner-shipping sector</w:t>
      </w:r>
      <w:r w:rsidRPr="008C4688">
        <w:rPr>
          <w:color w:val="212121"/>
          <w:sz w:val="18"/>
          <w:szCs w:val="18"/>
          <w:shd w:val="clear" w:color="auto" w:fill="FFFFFF"/>
        </w:rPr>
        <w:t xml:space="preserve"> for many years. 26 </w:t>
      </w:r>
      <w:r w:rsidRPr="008C4688">
        <w:rPr>
          <w:rStyle w:val="StyleUnderline"/>
        </w:rPr>
        <w:t>In 1916, Congress enacted the Shipping Act to regulate the liner conferences, "which were perceived as international cartels in the shipping industry</w:t>
      </w:r>
      <w:r w:rsidRPr="008C4688">
        <w:rPr>
          <w:color w:val="212121"/>
          <w:sz w:val="18"/>
          <w:szCs w:val="18"/>
          <w:shd w:val="clear" w:color="auto" w:fill="FFFFFF"/>
        </w:rPr>
        <w:t xml:space="preserve">." 27 </w:t>
      </w:r>
      <w:r w:rsidRPr="008C4688">
        <w:rPr>
          <w:rStyle w:val="StyleUnderline"/>
          <w:highlight w:val="cyan"/>
        </w:rPr>
        <w:t>The</w:t>
      </w:r>
      <w:r w:rsidRPr="008C4688">
        <w:rPr>
          <w:rStyle w:val="StyleUnderline"/>
        </w:rPr>
        <w:t xml:space="preserve"> 1916 </w:t>
      </w:r>
      <w:r w:rsidRPr="008C4688">
        <w:rPr>
          <w:rStyle w:val="StyleUnderline"/>
          <w:highlight w:val="cyan"/>
        </w:rPr>
        <w:t>Act demonstrated Congress's intention to treat</w:t>
      </w:r>
      <w:r w:rsidRPr="008C4688">
        <w:rPr>
          <w:rStyle w:val="StyleUnderline"/>
        </w:rPr>
        <w:t xml:space="preserve"> the </w:t>
      </w:r>
      <w:r w:rsidRPr="008C4688">
        <w:rPr>
          <w:rStyle w:val="Emphasis"/>
          <w:highlight w:val="cyan"/>
        </w:rPr>
        <w:t>shipping</w:t>
      </w:r>
      <w:r w:rsidRPr="008C4688">
        <w:rPr>
          <w:rStyle w:val="StyleUnderline"/>
        </w:rPr>
        <w:t xml:space="preserve"> industry "</w:t>
      </w:r>
      <w:r w:rsidRPr="008C4688">
        <w:rPr>
          <w:rStyle w:val="StyleUnderline"/>
          <w:highlight w:val="cyan"/>
        </w:rPr>
        <w:t>differently from other businesses</w:t>
      </w:r>
      <w:r w:rsidRPr="008C4688">
        <w:rPr>
          <w:rStyle w:val="StyleUnderline"/>
        </w:rPr>
        <w:t xml:space="preserve"> and trades </w:t>
      </w:r>
      <w:r w:rsidRPr="008C4688">
        <w:rPr>
          <w:rStyle w:val="StyleUnderline"/>
          <w:highlight w:val="cyan"/>
        </w:rPr>
        <w:t>subject to the antitrust laws</w:t>
      </w:r>
      <w:r w:rsidRPr="008C4688">
        <w:rPr>
          <w:rStyle w:val="StyleUnderline"/>
        </w:rPr>
        <w:t xml:space="preserve"> of the United States."</w:t>
      </w:r>
      <w:r w:rsidRPr="008C4688">
        <w:rPr>
          <w:color w:val="212121"/>
          <w:sz w:val="18"/>
          <w:szCs w:val="18"/>
          <w:shd w:val="clear" w:color="auto" w:fill="FFFFFF"/>
        </w:rPr>
        <w:t xml:space="preserve"> 28 </w:t>
      </w:r>
      <w:r w:rsidRPr="008C4688">
        <w:rPr>
          <w:rStyle w:val="StyleUnderline"/>
          <w:highlight w:val="cyan"/>
        </w:rPr>
        <w:t xml:space="preserve">The Act created an </w:t>
      </w:r>
      <w:r w:rsidRPr="008C4688">
        <w:rPr>
          <w:rStyle w:val="Emphasis"/>
          <w:highlight w:val="cyan"/>
        </w:rPr>
        <w:t>independent agency</w:t>
      </w:r>
      <w:r w:rsidRPr="008C4688">
        <w:rPr>
          <w:color w:val="212121"/>
          <w:sz w:val="18"/>
          <w:szCs w:val="18"/>
          <w:shd w:val="clear" w:color="auto" w:fill="FFFFFF"/>
        </w:rPr>
        <w:t>, the U.S. Shipping Board (</w:t>
      </w:r>
      <w:r w:rsidRPr="008C4688">
        <w:rPr>
          <w:rStyle w:val="StyleUnderline"/>
        </w:rPr>
        <w:t xml:space="preserve">later </w:t>
      </w:r>
      <w:r w:rsidRPr="008C4688">
        <w:rPr>
          <w:rStyle w:val="StyleUnderline"/>
          <w:highlight w:val="cyan"/>
        </w:rPr>
        <w:t>known as the</w:t>
      </w:r>
      <w:r w:rsidRPr="008C4688">
        <w:rPr>
          <w:rStyle w:val="StyleUnderline"/>
        </w:rPr>
        <w:t xml:space="preserve"> Federal Maritime Board and ultimately becoming the </w:t>
      </w:r>
      <w:r w:rsidRPr="008C4688">
        <w:rPr>
          <w:rStyle w:val="Emphasis"/>
          <w:highlight w:val="cyan"/>
        </w:rPr>
        <w:t>FMC</w:t>
      </w:r>
      <w:r w:rsidRPr="008C4688">
        <w:rPr>
          <w:color w:val="212121"/>
          <w:sz w:val="18"/>
          <w:szCs w:val="18"/>
          <w:shd w:val="clear" w:color="auto" w:fill="FFFFFF"/>
        </w:rPr>
        <w:t xml:space="preserve">), </w:t>
      </w:r>
      <w:r w:rsidRPr="008C4688">
        <w:rPr>
          <w:rStyle w:val="StyleUnderline"/>
          <w:highlight w:val="cyan"/>
        </w:rPr>
        <w:t>which had</w:t>
      </w:r>
      <w:r w:rsidRPr="008C4688">
        <w:rPr>
          <w:rStyle w:val="StyleUnderline"/>
        </w:rPr>
        <w:t xml:space="preserve"> the </w:t>
      </w:r>
      <w:r w:rsidRPr="008C4688">
        <w:rPr>
          <w:rStyle w:val="StyleUnderline"/>
          <w:highlight w:val="cyan"/>
        </w:rPr>
        <w:t>authority to</w:t>
      </w:r>
      <w:r w:rsidRPr="008C4688">
        <w:rPr>
          <w:rStyle w:val="StyleUnderline"/>
        </w:rPr>
        <w:t xml:space="preserve"> regulate private vessels and </w:t>
      </w:r>
      <w:r w:rsidRPr="008C4688">
        <w:rPr>
          <w:rStyle w:val="StyleUnderline"/>
          <w:highlight w:val="cyan"/>
        </w:rPr>
        <w:t>oversee compliances with antitrust laws</w:t>
      </w:r>
      <w:r w:rsidRPr="008C4688">
        <w:rPr>
          <w:color w:val="212121"/>
          <w:sz w:val="18"/>
          <w:szCs w:val="18"/>
          <w:shd w:val="clear" w:color="auto" w:fill="FFFFFF"/>
        </w:rPr>
        <w:t>. 29The 1916 Act is an example of Congress's decision to regulate the liner conferences within the market rather than to abolish them. 30Thus, the Shipping Act of 1916 accepted the conferences as a necessary evil in the international shipping market place but implemented numerous restrictions in an attempt to limit their potential for abuse of market power. 31Under the 1916 Act, shipping companies need to file their inter-carrier agreements with the Shipping Board for approval before they become effective; "the approval confers antitrust immunity on the filed inter-carrier agreement." 32In order to obtain approval, section 15 of the 1916 Act required the agreement to be subjected to an inquiry as to whether the agreement was "unjustly discriminatory or unfair as between carriers, shippers, exporters, importers, or ports, or between exporters from the United States and their foreign competitors." 33Next, section 15 asks whether the agreement "operates to the detriment of the commerce of the [United States]" and whether "the operation of the agreement ... violates the relevant chapter under the 1916 Act."</w:t>
      </w:r>
    </w:p>
    <w:p w14:paraId="6BBD348F" w14:textId="5DC83DDC" w:rsidR="008746DA" w:rsidRPr="008C4688" w:rsidRDefault="008746DA" w:rsidP="008746DA">
      <w:pPr>
        <w:pStyle w:val="Heading4"/>
        <w:rPr>
          <w:rFonts w:cs="Arial"/>
        </w:rPr>
      </w:pPr>
      <w:r w:rsidRPr="008C4688">
        <w:rPr>
          <w:rFonts w:cs="Arial"/>
          <w:u w:val="single"/>
        </w:rPr>
        <w:t>Turns</w:t>
      </w:r>
      <w:r w:rsidRPr="008C4688">
        <w:rPr>
          <w:rFonts w:cs="Arial"/>
        </w:rPr>
        <w:t>:</w:t>
      </w:r>
    </w:p>
    <w:p w14:paraId="54965539" w14:textId="77777777" w:rsidR="008746DA" w:rsidRPr="008C4688" w:rsidRDefault="008746DA" w:rsidP="008746DA">
      <w:pPr>
        <w:pStyle w:val="Heading4"/>
        <w:rPr>
          <w:rFonts w:cs="Arial"/>
        </w:rPr>
      </w:pPr>
      <w:r w:rsidRPr="008C4688">
        <w:rPr>
          <w:rFonts w:cs="Arial"/>
        </w:rPr>
        <w:t xml:space="preserve">1---Private </w:t>
      </w:r>
      <w:r w:rsidRPr="008C4688">
        <w:rPr>
          <w:rFonts w:cs="Arial"/>
          <w:u w:val="single"/>
        </w:rPr>
        <w:t>financing</w:t>
      </w:r>
      <w:r w:rsidRPr="008C4688">
        <w:rPr>
          <w:rFonts w:cs="Arial"/>
        </w:rPr>
        <w:t xml:space="preserve"> and </w:t>
      </w:r>
      <w:r w:rsidRPr="008C4688">
        <w:rPr>
          <w:rFonts w:cs="Arial"/>
          <w:u w:val="single"/>
        </w:rPr>
        <w:t>human capital</w:t>
      </w:r>
      <w:r w:rsidRPr="008C4688">
        <w:rPr>
          <w:rFonts w:cs="Arial"/>
        </w:rPr>
        <w:t xml:space="preserve"> solve </w:t>
      </w:r>
      <w:r w:rsidRPr="008C4688">
        <w:rPr>
          <w:rFonts w:cs="Arial"/>
          <w:u w:val="single"/>
        </w:rPr>
        <w:t>otherwise inevitable</w:t>
      </w:r>
      <w:r w:rsidRPr="008C4688">
        <w:rPr>
          <w:rFonts w:cs="Arial"/>
        </w:rPr>
        <w:t xml:space="preserve"> FTC resource shortages  </w:t>
      </w:r>
    </w:p>
    <w:p w14:paraId="26504E8A" w14:textId="77777777" w:rsidR="008746DA" w:rsidRPr="008C4688" w:rsidRDefault="008746DA" w:rsidP="008746DA">
      <w:r w:rsidRPr="008C4688">
        <w:rPr>
          <w:rStyle w:val="Style13ptBold"/>
        </w:rPr>
        <w:t>Bornstein 19</w:t>
      </w:r>
      <w:r w:rsidRPr="008C4688">
        <w:t>, Associate Professor of Law, University of Florida Levin College of Law. (Stephanie, “Public-Private Co-Enforcement Litigation”, 104 Minn. L. Rev. 811, pg. 865-869)</w:t>
      </w:r>
    </w:p>
    <w:p w14:paraId="71E1CE02" w14:textId="77777777" w:rsidR="008746DA" w:rsidRPr="008C4688" w:rsidRDefault="008746DA" w:rsidP="008746DA">
      <w:pPr>
        <w:rPr>
          <w:sz w:val="16"/>
        </w:rPr>
      </w:pPr>
      <w:r w:rsidRPr="008C4688">
        <w:rPr>
          <w:sz w:val="16"/>
        </w:rPr>
        <w:t xml:space="preserve">C. COLLABORATIVE SOLUTIONS TO ENFORCEMENT DEFICITS Both public and private halves of current hybrid enforcement schemes now face critical levels of constraint. On the one hand, </w:t>
      </w:r>
      <w:r w:rsidRPr="008C4688">
        <w:rPr>
          <w:rStyle w:val="StyleUnderline"/>
          <w:highlight w:val="cyan"/>
        </w:rPr>
        <w:t>federal agencies</w:t>
      </w:r>
      <w:r w:rsidRPr="008C4688">
        <w:rPr>
          <w:sz w:val="16"/>
        </w:rPr>
        <w:t xml:space="preserve"> created by Congress to enforce public law statutes </w:t>
      </w:r>
      <w:r w:rsidRPr="008C4688">
        <w:rPr>
          <w:rStyle w:val="StyleUnderline"/>
          <w:highlight w:val="cyan"/>
        </w:rPr>
        <w:t xml:space="preserve">are </w:t>
      </w:r>
      <w:r w:rsidRPr="008C4688">
        <w:rPr>
          <w:rStyle w:val="Emphasis"/>
          <w:sz w:val="28"/>
          <w:szCs w:val="28"/>
          <w:highlight w:val="cyan"/>
        </w:rPr>
        <w:t>hamstrung by slashed budgets and intense deregulatory</w:t>
      </w:r>
      <w:r w:rsidRPr="008C4688">
        <w:rPr>
          <w:rStyle w:val="StyleUnderline"/>
          <w:sz w:val="28"/>
          <w:szCs w:val="28"/>
        </w:rPr>
        <w:t xml:space="preserve"> </w:t>
      </w:r>
      <w:r w:rsidRPr="008C4688">
        <w:rPr>
          <w:rStyle w:val="Emphasis"/>
        </w:rPr>
        <w:t>political</w:t>
      </w:r>
      <w:r w:rsidRPr="008C4688">
        <w:rPr>
          <w:rStyle w:val="StyleUnderline"/>
        </w:rPr>
        <w:t xml:space="preserve"> </w:t>
      </w:r>
      <w:r w:rsidRPr="008C4688">
        <w:rPr>
          <w:rStyle w:val="Emphasis"/>
          <w:sz w:val="28"/>
          <w:szCs w:val="28"/>
          <w:highlight w:val="cyan"/>
        </w:rPr>
        <w:t>preferences</w:t>
      </w:r>
      <w:r w:rsidRPr="008C4688">
        <w:rPr>
          <w:rStyle w:val="StyleUnderline"/>
        </w:rPr>
        <w:t xml:space="preserve">, </w:t>
      </w:r>
      <w:r w:rsidRPr="008C4688">
        <w:rPr>
          <w:rStyle w:val="Emphasis"/>
        </w:rPr>
        <w:t>limiting</w:t>
      </w:r>
      <w:r w:rsidRPr="008C4688">
        <w:rPr>
          <w:rStyle w:val="StyleUnderline"/>
        </w:rPr>
        <w:t xml:space="preserve"> their capacity to litigate enforcement</w:t>
      </w:r>
      <w:r w:rsidRPr="008C4688">
        <w:rPr>
          <w:sz w:val="16"/>
        </w:rPr>
        <w:t xml:space="preserve"> actions.284 On the other, private attorneys general are limited by jurisprudence on compelled arbitration, pleading standards, and class action certification, reducing their incentives to take on risky litigation that serves a public good and, if a mandatory individual arbitration clause applies, barring them from doing so entirely.285 Given this new normative reality, this Section argues that a proposal of </w:t>
      </w:r>
      <w:r w:rsidRPr="008C4688">
        <w:rPr>
          <w:rStyle w:val="Emphasis"/>
        </w:rPr>
        <w:t>co-equal co-enforcement</w:t>
      </w:r>
      <w:r w:rsidRPr="008C4688">
        <w:rPr>
          <w:rStyle w:val="StyleUnderline"/>
        </w:rPr>
        <w:t xml:space="preserve"> has much to offer, providing </w:t>
      </w:r>
      <w:r w:rsidRPr="008C4688">
        <w:rPr>
          <w:rStyle w:val="Emphasis"/>
        </w:rPr>
        <w:t>needed resources</w:t>
      </w:r>
      <w:r w:rsidRPr="008C4688">
        <w:rPr>
          <w:rStyle w:val="StyleUnderline"/>
        </w:rPr>
        <w:t xml:space="preserve"> to </w:t>
      </w:r>
      <w:r w:rsidRPr="008C4688">
        <w:rPr>
          <w:rStyle w:val="Emphasis"/>
        </w:rPr>
        <w:t>public enforcers</w:t>
      </w:r>
      <w:r w:rsidRPr="008C4688">
        <w:rPr>
          <w:sz w:val="16"/>
        </w:rPr>
        <w:t xml:space="preserve"> while helping private enforcers overcome procedural hurdles. On the public enforcement side, </w:t>
      </w:r>
      <w:r w:rsidRPr="008C4688">
        <w:rPr>
          <w:rStyle w:val="Emphasis"/>
          <w:highlight w:val="cyan"/>
        </w:rPr>
        <w:t>collaboration</w:t>
      </w:r>
      <w:r w:rsidRPr="008C4688">
        <w:rPr>
          <w:rStyle w:val="StyleUnderline"/>
        </w:rPr>
        <w:t xml:space="preserve"> </w:t>
      </w:r>
      <w:r w:rsidRPr="008C4688">
        <w:rPr>
          <w:rStyle w:val="StyleUnderline"/>
          <w:highlight w:val="cyan"/>
        </w:rPr>
        <w:t>offers</w:t>
      </w:r>
      <w:r w:rsidRPr="008C4688">
        <w:rPr>
          <w:rStyle w:val="StyleUnderline"/>
        </w:rPr>
        <w:t xml:space="preserve"> the</w:t>
      </w:r>
      <w:r w:rsidRPr="008C4688">
        <w:rPr>
          <w:sz w:val="16"/>
        </w:rPr>
        <w:t xml:space="preserve"> obvious </w:t>
      </w:r>
      <w:r w:rsidRPr="008C4688">
        <w:rPr>
          <w:rStyle w:val="StyleUnderline"/>
        </w:rPr>
        <w:t xml:space="preserve">advantage of providing </w:t>
      </w:r>
      <w:r w:rsidRPr="008C4688">
        <w:rPr>
          <w:rStyle w:val="Emphasis"/>
          <w:sz w:val="28"/>
          <w:szCs w:val="28"/>
          <w:highlight w:val="cyan"/>
        </w:rPr>
        <w:t>desperately needed litigation financing</w:t>
      </w:r>
      <w:r w:rsidRPr="008C4688">
        <w:rPr>
          <w:rStyle w:val="StyleUnderline"/>
          <w:sz w:val="28"/>
          <w:szCs w:val="28"/>
          <w:highlight w:val="cyan"/>
        </w:rPr>
        <w:t xml:space="preserve"> </w:t>
      </w:r>
      <w:r w:rsidRPr="008C4688">
        <w:rPr>
          <w:rStyle w:val="StyleUnderline"/>
          <w:highlight w:val="cyan"/>
        </w:rPr>
        <w:t xml:space="preserve">to </w:t>
      </w:r>
      <w:r w:rsidRPr="008C4688">
        <w:rPr>
          <w:rStyle w:val="Emphasis"/>
          <w:highlight w:val="cyan"/>
        </w:rPr>
        <w:t>public agencies</w:t>
      </w:r>
      <w:r w:rsidRPr="008C4688">
        <w:rPr>
          <w:rStyle w:val="StyleUnderline"/>
          <w:highlight w:val="cyan"/>
        </w:rPr>
        <w:t xml:space="preserve"> with </w:t>
      </w:r>
      <w:r w:rsidRPr="008C4688">
        <w:rPr>
          <w:rStyle w:val="Emphasis"/>
          <w:highlight w:val="cyan"/>
        </w:rPr>
        <w:t>limited budgets</w:t>
      </w:r>
      <w:r w:rsidRPr="008C4688">
        <w:rPr>
          <w:sz w:val="16"/>
        </w:rPr>
        <w:t xml:space="preserve">.286 Private attorneys general fund their cases through attorneys’ fees, contingency fees, and private litigation financing mechanisms, all guided by their estimate of the value of the case rather than a narrow federal budget.287 </w:t>
      </w:r>
      <w:r w:rsidRPr="008C4688">
        <w:rPr>
          <w:rStyle w:val="Emphasis"/>
          <w:highlight w:val="cyan"/>
        </w:rPr>
        <w:t>Combining forces</w:t>
      </w:r>
      <w:r w:rsidRPr="008C4688">
        <w:rPr>
          <w:rStyle w:val="StyleUnderline"/>
        </w:rPr>
        <w:t xml:space="preserve"> also </w:t>
      </w:r>
      <w:r w:rsidRPr="008C4688">
        <w:rPr>
          <w:rStyle w:val="StyleUnderline"/>
          <w:highlight w:val="cyan"/>
        </w:rPr>
        <w:t>provides</w:t>
      </w:r>
      <w:r w:rsidRPr="008C4688">
        <w:rPr>
          <w:rStyle w:val="StyleUnderline"/>
        </w:rPr>
        <w:t xml:space="preserve"> public </w:t>
      </w:r>
      <w:r w:rsidRPr="008C4688">
        <w:rPr>
          <w:rStyle w:val="StyleUnderline"/>
          <w:highlight w:val="cyan"/>
        </w:rPr>
        <w:t xml:space="preserve">agencies with </w:t>
      </w:r>
      <w:r w:rsidRPr="008C4688">
        <w:rPr>
          <w:rStyle w:val="Emphasis"/>
          <w:highlight w:val="cyan"/>
        </w:rPr>
        <w:t>additional person-power</w:t>
      </w:r>
      <w:r w:rsidRPr="008C4688">
        <w:rPr>
          <w:rStyle w:val="StyleUnderline"/>
        </w:rPr>
        <w:t xml:space="preserve">, and </w:t>
      </w:r>
      <w:r w:rsidRPr="008C4688">
        <w:rPr>
          <w:rStyle w:val="StyleUnderline"/>
          <w:highlight w:val="cyan"/>
        </w:rPr>
        <w:t xml:space="preserve">at a </w:t>
      </w:r>
      <w:r w:rsidRPr="008C4688">
        <w:rPr>
          <w:rStyle w:val="Emphasis"/>
          <w:highlight w:val="cyan"/>
        </w:rPr>
        <w:t>high level of expertise</w:t>
      </w:r>
      <w:r w:rsidRPr="008C4688">
        <w:rPr>
          <w:rStyle w:val="StyleUnderline"/>
        </w:rPr>
        <w:t xml:space="preserve"> when those private attorneys are </w:t>
      </w:r>
      <w:r w:rsidRPr="008C4688">
        <w:rPr>
          <w:rStyle w:val="Emphasis"/>
        </w:rPr>
        <w:t>experienced</w:t>
      </w:r>
      <w:r w:rsidRPr="008C4688">
        <w:rPr>
          <w:sz w:val="16"/>
        </w:rPr>
        <w:t xml:space="preserve"> in litigating complex class actions.288 These observations are not new: legal scholars have long identified similar advantages of the private bar—even those scholars ambivalent about or seeking to reign in entrepreneurial private attorneys general.289 Yet co-enforcement arrangements offer an important advantage over others’ proposals to expand public oversight of private attorneys general.290 A collaborative co-counsel approach recognizes that private attorneys, many of whom have deep expertise and lucrative class action practices, may bristle at the idea of serving as contract attorney “agents” for public agencies that they may perceive as overly bureaucratic—and for whom they are footing the bill. Indeed, despite three decades of academic calls for federal public oversight over private class action attorneys291—and even in the wake of new procedural restrictions on private attorneys292—there is little evidence that deputization schemes have been widely adopted at the federal level.293 As described in Part III, each enforcer in a co-enforcement scheme would be co-equal in authority and would share in the financing of its own efforts,294 likely a more attractive option for the private bar. </w:t>
      </w:r>
      <w:r w:rsidRPr="008C4688">
        <w:rPr>
          <w:sz w:val="16"/>
          <w:szCs w:val="16"/>
        </w:rPr>
        <w:t xml:space="preserve">On the private enforcement side, collaboration offers the advantage of helping private plaintiffs’ attorneys overcome each of the three areas of procedural litigation reform calcified in Supreme Court jurisprudence in the past decade.295 For areas of public law affected by mandatory arbitration agreements, including employment, consumer, and antitrust claims, private attorneys may no longer be able to litigate at all without joining forces with a public agency that is not bound by individual private agreements to arbitrate.296 Likewise, the upfront costs and risk involved in modern class certification procedures may pose too difficult a hurdle for many plaintiffs’ attorneys to overcome. As described in Part III, this challenge may be overcome by cocounseling with a public agency not required to comply with Rule 23 to bring systemic cases.297 And, while pleading requirements under Rule 8, as recently interpreted in Twombly and Iqbal, would apply equally to complaints filed by public and private attorneys, private attorneys may benefit from the substantial investigatory resources and pre-discovery subpoena power of public agencies, whose access to information at an earlier phase in the case may help ensure surviving a motion to dismiss.298 </w:t>
      </w:r>
      <w:r w:rsidRPr="008C4688">
        <w:rPr>
          <w:sz w:val="16"/>
        </w:rPr>
        <w:t xml:space="preserve">After decades of litigation reform efforts to address fears about profit-motivations in the private attorney general model,299 there are new concerns that </w:t>
      </w:r>
      <w:r w:rsidRPr="008C4688">
        <w:rPr>
          <w:rStyle w:val="StyleUnderline"/>
        </w:rPr>
        <w:t xml:space="preserve">the pendulum has </w:t>
      </w:r>
      <w:r w:rsidRPr="008C4688">
        <w:rPr>
          <w:rStyle w:val="Emphasis"/>
        </w:rPr>
        <w:t>swung too far in the opposite direction</w:t>
      </w:r>
      <w:r w:rsidRPr="008C4688">
        <w:rPr>
          <w:rStyle w:val="StyleUnderline"/>
        </w:rPr>
        <w:t xml:space="preserve">, </w:t>
      </w:r>
      <w:r w:rsidRPr="008C4688">
        <w:rPr>
          <w:rStyle w:val="Emphasis"/>
        </w:rPr>
        <w:t>limiting</w:t>
      </w:r>
      <w:r w:rsidRPr="008C4688">
        <w:rPr>
          <w:rStyle w:val="StyleUnderline"/>
        </w:rPr>
        <w:t xml:space="preserve"> access to the courts for federal statutory claims that rely on </w:t>
      </w:r>
      <w:r w:rsidRPr="008C4688">
        <w:rPr>
          <w:rStyle w:val="Emphasis"/>
        </w:rPr>
        <w:t>private enforcement</w:t>
      </w:r>
      <w:r w:rsidRPr="008C4688">
        <w:rPr>
          <w:sz w:val="16"/>
        </w:rPr>
        <w:t xml:space="preserve">.300 </w:t>
      </w:r>
      <w:r w:rsidRPr="008C4688">
        <w:rPr>
          <w:rStyle w:val="StyleUnderline"/>
        </w:rPr>
        <w:t xml:space="preserve">In an era of </w:t>
      </w:r>
      <w:r w:rsidRPr="008C4688">
        <w:rPr>
          <w:rStyle w:val="Emphasis"/>
        </w:rPr>
        <w:t>strong</w:t>
      </w:r>
      <w:r w:rsidRPr="008C4688">
        <w:rPr>
          <w:rStyle w:val="StyleUnderline"/>
        </w:rPr>
        <w:t xml:space="preserve"> and </w:t>
      </w:r>
      <w:r w:rsidRPr="008C4688">
        <w:rPr>
          <w:rStyle w:val="Emphasis"/>
        </w:rPr>
        <w:t>well-funded public agencies</w:t>
      </w:r>
      <w:r w:rsidRPr="008C4688">
        <w:rPr>
          <w:rStyle w:val="StyleUnderline"/>
        </w:rPr>
        <w:t xml:space="preserve">, such concerns might have been </w:t>
      </w:r>
      <w:r w:rsidRPr="008C4688">
        <w:rPr>
          <w:rStyle w:val="Emphasis"/>
        </w:rPr>
        <w:t>assuaged</w:t>
      </w:r>
      <w:r w:rsidRPr="008C4688">
        <w:rPr>
          <w:rStyle w:val="StyleUnderline"/>
        </w:rPr>
        <w:t xml:space="preserve"> by a sense that public enforcers could </w:t>
      </w:r>
      <w:r w:rsidRPr="008C4688">
        <w:rPr>
          <w:rStyle w:val="Emphasis"/>
        </w:rPr>
        <w:t>pick up the slack</w:t>
      </w:r>
      <w:r w:rsidRPr="008C4688">
        <w:rPr>
          <w:rStyle w:val="StyleUnderline"/>
        </w:rPr>
        <w:t xml:space="preserve">, </w:t>
      </w:r>
      <w:r w:rsidRPr="008C4688">
        <w:rPr>
          <w:rStyle w:val="Emphasis"/>
        </w:rPr>
        <w:t>stepping in</w:t>
      </w:r>
      <w:r w:rsidRPr="008C4688">
        <w:rPr>
          <w:rStyle w:val="StyleUnderline"/>
        </w:rPr>
        <w:t xml:space="preserve"> where private enforcers are</w:t>
      </w:r>
      <w:r w:rsidRPr="008C4688">
        <w:rPr>
          <w:sz w:val="16"/>
        </w:rPr>
        <w:t xml:space="preserve"> now </w:t>
      </w:r>
      <w:r w:rsidRPr="008C4688">
        <w:rPr>
          <w:rStyle w:val="StyleUnderline"/>
        </w:rPr>
        <w:t>constrained</w:t>
      </w:r>
      <w:r w:rsidRPr="008C4688">
        <w:rPr>
          <w:sz w:val="16"/>
        </w:rPr>
        <w:t xml:space="preserve">.301 </w:t>
      </w:r>
      <w:r w:rsidRPr="008C4688">
        <w:rPr>
          <w:rStyle w:val="StyleUnderline"/>
        </w:rPr>
        <w:t>That</w:t>
      </w:r>
      <w:r w:rsidRPr="008C4688">
        <w:rPr>
          <w:sz w:val="16"/>
        </w:rPr>
        <w:t xml:space="preserve">, however, </w:t>
      </w:r>
      <w:r w:rsidRPr="008C4688">
        <w:rPr>
          <w:rStyle w:val="Emphasis"/>
        </w:rPr>
        <w:t>is not today’s reality</w:t>
      </w:r>
      <w:r w:rsidRPr="008C4688">
        <w:rPr>
          <w:rStyle w:val="StyleUnderline"/>
        </w:rPr>
        <w:t xml:space="preserve">. </w:t>
      </w:r>
      <w:r w:rsidRPr="008C4688">
        <w:rPr>
          <w:rStyle w:val="Emphasis"/>
          <w:highlight w:val="cyan"/>
        </w:rPr>
        <w:t>Strong deregulatory preferences</w:t>
      </w:r>
      <w:r w:rsidRPr="008C4688">
        <w:rPr>
          <w:rStyle w:val="StyleUnderline"/>
          <w:highlight w:val="cyan"/>
        </w:rPr>
        <w:t xml:space="preserve">, exacerbated by </w:t>
      </w:r>
      <w:r w:rsidRPr="008C4688">
        <w:rPr>
          <w:rStyle w:val="Emphasis"/>
          <w:highlight w:val="cyan"/>
        </w:rPr>
        <w:t>corporate campaign financing</w:t>
      </w:r>
      <w:r w:rsidRPr="008C4688">
        <w:rPr>
          <w:sz w:val="16"/>
        </w:rPr>
        <w:t xml:space="preserve">, in the wake of years of litigation reform </w:t>
      </w:r>
      <w:r w:rsidRPr="008C4688">
        <w:rPr>
          <w:rStyle w:val="StyleUnderline"/>
          <w:highlight w:val="cyan"/>
        </w:rPr>
        <w:t xml:space="preserve">stand to </w:t>
      </w:r>
      <w:r w:rsidRPr="008C4688">
        <w:rPr>
          <w:rStyle w:val="Emphasis"/>
          <w:highlight w:val="cyan"/>
        </w:rPr>
        <w:t>wreak havoc</w:t>
      </w:r>
      <w:r w:rsidRPr="008C4688">
        <w:rPr>
          <w:rStyle w:val="StyleUnderline"/>
          <w:highlight w:val="cyan"/>
        </w:rPr>
        <w:t xml:space="preserve"> on </w:t>
      </w:r>
      <w:r w:rsidRPr="008C4688">
        <w:rPr>
          <w:rStyle w:val="Emphasis"/>
          <w:highlight w:val="cyan"/>
        </w:rPr>
        <w:t>public</w:t>
      </w:r>
      <w:r w:rsidRPr="008C4688">
        <w:rPr>
          <w:rStyle w:val="Emphasis"/>
        </w:rPr>
        <w:t xml:space="preserve"> law </w:t>
      </w:r>
      <w:r w:rsidRPr="008C4688">
        <w:rPr>
          <w:rStyle w:val="Emphasis"/>
          <w:highlight w:val="cyan"/>
        </w:rPr>
        <w:t>enforcement</w:t>
      </w:r>
      <w:r w:rsidRPr="008C4688">
        <w:rPr>
          <w:sz w:val="16"/>
        </w:rPr>
        <w:t xml:space="preserve">. As scholars have documented, </w:t>
      </w:r>
      <w:r w:rsidRPr="008C4688">
        <w:rPr>
          <w:rStyle w:val="StyleUnderline"/>
        </w:rPr>
        <w:t>public laws</w:t>
      </w:r>
      <w:r w:rsidRPr="008C4688">
        <w:rPr>
          <w:sz w:val="16"/>
        </w:rPr>
        <w:t xml:space="preserve"> enacted by Congress with hybrid enforcement mechanisms </w:t>
      </w:r>
      <w:r w:rsidRPr="008C4688">
        <w:rPr>
          <w:rStyle w:val="Emphasis"/>
        </w:rPr>
        <w:t>rely</w:t>
      </w:r>
      <w:r w:rsidRPr="008C4688">
        <w:rPr>
          <w:rStyle w:val="StyleUnderline"/>
        </w:rPr>
        <w:t xml:space="preserve"> on the </w:t>
      </w:r>
      <w:r w:rsidRPr="008C4688">
        <w:rPr>
          <w:rStyle w:val="Emphasis"/>
        </w:rPr>
        <w:t>robust participation</w:t>
      </w:r>
      <w:r w:rsidRPr="008C4688">
        <w:rPr>
          <w:rStyle w:val="StyleUnderline"/>
        </w:rPr>
        <w:t xml:space="preserve"> of private enforcers</w:t>
      </w:r>
      <w:r w:rsidRPr="008C4688">
        <w:rPr>
          <w:sz w:val="16"/>
        </w:rPr>
        <w:t xml:space="preserve">,302 </w:t>
      </w:r>
      <w:r w:rsidRPr="008C4688">
        <w:rPr>
          <w:rStyle w:val="StyleUnderline"/>
        </w:rPr>
        <w:t xml:space="preserve">and </w:t>
      </w:r>
      <w:r w:rsidRPr="008C4688">
        <w:rPr>
          <w:rStyle w:val="Emphasis"/>
          <w:highlight w:val="cyan"/>
        </w:rPr>
        <w:t>public agency budgets</w:t>
      </w:r>
      <w:r w:rsidRPr="008C4688">
        <w:rPr>
          <w:rStyle w:val="StyleUnderline"/>
          <w:highlight w:val="cyan"/>
        </w:rPr>
        <w:t xml:space="preserve"> are </w:t>
      </w:r>
      <w:r w:rsidRPr="008C4688">
        <w:rPr>
          <w:rStyle w:val="Emphasis"/>
          <w:sz w:val="24"/>
          <w:szCs w:val="24"/>
          <w:highlight w:val="cyan"/>
        </w:rPr>
        <w:t>designed with the expectation</w:t>
      </w:r>
      <w:r w:rsidRPr="008C4688">
        <w:rPr>
          <w:rStyle w:val="Emphasis"/>
          <w:sz w:val="24"/>
          <w:szCs w:val="24"/>
        </w:rPr>
        <w:t xml:space="preserve"> that </w:t>
      </w:r>
      <w:r w:rsidRPr="008C4688">
        <w:rPr>
          <w:rStyle w:val="Emphasis"/>
          <w:sz w:val="24"/>
          <w:szCs w:val="24"/>
          <w:highlight w:val="cyan"/>
        </w:rPr>
        <w:t>the private bar will fill an enforcement gap</w:t>
      </w:r>
      <w:r w:rsidRPr="008C4688">
        <w:rPr>
          <w:sz w:val="16"/>
        </w:rPr>
        <w:t xml:space="preserve">.303 Each side of a hybrid enforcement scheme is now operating with one hand tied behind its back. From a normative perspective, </w:t>
      </w:r>
      <w:r w:rsidRPr="008C4688">
        <w:rPr>
          <w:rStyle w:val="Emphasis"/>
          <w:sz w:val="28"/>
          <w:szCs w:val="28"/>
          <w:highlight w:val="cyan"/>
        </w:rPr>
        <w:t>public-private co-enforcement</w:t>
      </w:r>
      <w:r w:rsidRPr="008C4688">
        <w:rPr>
          <w:rStyle w:val="Emphasis"/>
          <w:sz w:val="28"/>
          <w:szCs w:val="28"/>
        </w:rPr>
        <w:t xml:space="preserve"> </w:t>
      </w:r>
      <w:r w:rsidRPr="008C4688">
        <w:rPr>
          <w:rStyle w:val="Emphasis"/>
          <w:sz w:val="28"/>
          <w:szCs w:val="28"/>
          <w:highlight w:val="cyan"/>
        </w:rPr>
        <w:t>offers</w:t>
      </w:r>
      <w:r w:rsidRPr="008C4688">
        <w:rPr>
          <w:rStyle w:val="StyleUnderline"/>
          <w:sz w:val="28"/>
          <w:szCs w:val="28"/>
        </w:rPr>
        <w:t xml:space="preserve"> </w:t>
      </w:r>
      <w:r w:rsidRPr="008C4688">
        <w:rPr>
          <w:rStyle w:val="StyleUnderline"/>
        </w:rPr>
        <w:t xml:space="preserve">the chance to </w:t>
      </w:r>
      <w:r w:rsidRPr="008C4688">
        <w:rPr>
          <w:rStyle w:val="Emphasis"/>
        </w:rPr>
        <w:t>combine</w:t>
      </w:r>
      <w:r w:rsidRPr="008C4688">
        <w:rPr>
          <w:rStyle w:val="StyleUnderline"/>
        </w:rPr>
        <w:t xml:space="preserve"> the two remaining hands </w:t>
      </w:r>
      <w:r w:rsidRPr="008C4688">
        <w:rPr>
          <w:rStyle w:val="Emphasis"/>
          <w:sz w:val="28"/>
          <w:szCs w:val="28"/>
          <w:highlight w:val="cyan"/>
        </w:rPr>
        <w:t>to ensure one strong, united</w:t>
      </w:r>
      <w:r w:rsidRPr="008C4688">
        <w:rPr>
          <w:rStyle w:val="Emphasis"/>
          <w:sz w:val="28"/>
          <w:szCs w:val="28"/>
        </w:rPr>
        <w:t xml:space="preserve"> enforcement </w:t>
      </w:r>
      <w:r w:rsidRPr="008C4688">
        <w:rPr>
          <w:rStyle w:val="Emphasis"/>
          <w:sz w:val="28"/>
          <w:szCs w:val="28"/>
          <w:highlight w:val="cyan"/>
        </w:rPr>
        <w:t>presence</w:t>
      </w:r>
      <w:r w:rsidRPr="008C4688">
        <w:rPr>
          <w:sz w:val="16"/>
          <w:highlight w:val="cyan"/>
        </w:rPr>
        <w:t>.</w:t>
      </w:r>
    </w:p>
    <w:p w14:paraId="7EA926AC" w14:textId="77777777" w:rsidR="008746DA" w:rsidRPr="008C4688" w:rsidRDefault="008746DA" w:rsidP="008746DA">
      <w:pPr>
        <w:pStyle w:val="Heading4"/>
        <w:rPr>
          <w:rFonts w:cs="Arial"/>
        </w:rPr>
      </w:pPr>
      <w:r w:rsidRPr="008C4688">
        <w:rPr>
          <w:rFonts w:cs="Arial"/>
        </w:rPr>
        <w:t xml:space="preserve">2---Private enforcement </w:t>
      </w:r>
      <w:r w:rsidRPr="008C4688">
        <w:rPr>
          <w:rFonts w:cs="Arial"/>
          <w:u w:val="single"/>
        </w:rPr>
        <w:t>supplants</w:t>
      </w:r>
      <w:r w:rsidRPr="008C4688">
        <w:rPr>
          <w:rFonts w:cs="Arial"/>
        </w:rPr>
        <w:t xml:space="preserve"> limited FTC resources. </w:t>
      </w:r>
    </w:p>
    <w:p w14:paraId="3A3D8FBE" w14:textId="77777777" w:rsidR="008746DA" w:rsidRPr="008C4688" w:rsidRDefault="008746DA" w:rsidP="008746DA">
      <w:r w:rsidRPr="008C4688">
        <w:rPr>
          <w:rStyle w:val="Style13ptBold"/>
        </w:rPr>
        <w:t>Lacour 08</w:t>
      </w:r>
      <w:r w:rsidRPr="008C4688">
        <w:t>, *Justin Lacour, J.D. Candidate, June 2009, St. John's University School of Law; M.F.A., 2004,</w:t>
      </w:r>
      <w:r w:rsidRPr="008C4688">
        <w:br/>
        <w:t xml:space="preserve">University of Massachusetts; B.A., 2001, University of Houston; (Summer 2008, “Unclear Repugnancy: Antitrust Immunity in Securities Markets After Credit Suisse Securities (USA) LLC v. Billing After Credit Suisse Securities (USA) LLC v. Billing”, </w:t>
      </w:r>
      <w:hyperlink r:id="rId25" w:history="1">
        <w:r w:rsidRPr="008C4688">
          <w:rPr>
            <w:rStyle w:val="Hyperlink"/>
          </w:rPr>
          <w:t>https://scholarship.law.stjohns.edu/cgi/viewcontent.cgi?article=1084&amp;context=lawreview</w:t>
        </w:r>
      </w:hyperlink>
      <w:r w:rsidRPr="008C4688">
        <w:t>)</w:t>
      </w:r>
    </w:p>
    <w:p w14:paraId="66C03E38" w14:textId="77777777" w:rsidR="008746DA" w:rsidRPr="008C4688" w:rsidRDefault="008746DA" w:rsidP="008746DA">
      <w:pPr>
        <w:rPr>
          <w:sz w:val="16"/>
        </w:rPr>
      </w:pPr>
      <w:r w:rsidRPr="008C4688">
        <w:rPr>
          <w:rStyle w:val="StyleUnderline"/>
        </w:rPr>
        <w:t xml:space="preserve">This loss is of no </w:t>
      </w:r>
      <w:r w:rsidRPr="008C4688">
        <w:rPr>
          <w:rStyle w:val="Emphasis"/>
        </w:rPr>
        <w:t>small significance</w:t>
      </w:r>
      <w:r w:rsidRPr="008C4688">
        <w:rPr>
          <w:sz w:val="16"/>
        </w:rPr>
        <w:t xml:space="preserve">. </w:t>
      </w:r>
      <w:r w:rsidRPr="008C4688">
        <w:rPr>
          <w:rStyle w:val="StyleUnderline"/>
        </w:rPr>
        <w:t>The Supreme Court has recognized</w:t>
      </w:r>
      <w:r w:rsidRPr="008C4688">
        <w:rPr>
          <w:sz w:val="16"/>
        </w:rPr>
        <w:t xml:space="preserve"> that </w:t>
      </w:r>
      <w:r w:rsidRPr="008C4688">
        <w:rPr>
          <w:rStyle w:val="StyleUnderline"/>
          <w:highlight w:val="cyan"/>
        </w:rPr>
        <w:t>Congress created treble damages</w:t>
      </w:r>
      <w:r w:rsidRPr="008C4688">
        <w:rPr>
          <w:sz w:val="16"/>
        </w:rPr>
        <w:t xml:space="preserve"> remedies </w:t>
      </w:r>
      <w:r w:rsidRPr="008C4688">
        <w:rPr>
          <w:rStyle w:val="StyleUnderline"/>
        </w:rPr>
        <w:t xml:space="preserve">for antitrust violations </w:t>
      </w:r>
      <w:r w:rsidRPr="008C4688">
        <w:rPr>
          <w:rStyle w:val="StyleUnderline"/>
          <w:highlight w:val="cyan"/>
        </w:rPr>
        <w:t>to encourage private</w:t>
      </w:r>
      <w:r w:rsidRPr="008C4688">
        <w:rPr>
          <w:rStyle w:val="StyleUnderline"/>
        </w:rPr>
        <w:t xml:space="preserve"> antitrust </w:t>
      </w:r>
      <w:r w:rsidRPr="008C4688">
        <w:rPr>
          <w:rStyle w:val="StyleUnderline"/>
          <w:highlight w:val="cyan"/>
        </w:rPr>
        <w:t>suits</w:t>
      </w:r>
      <w:r w:rsidRPr="008C4688">
        <w:rPr>
          <w:sz w:val="16"/>
          <w:highlight w:val="cyan"/>
        </w:rPr>
        <w:t xml:space="preserve">, </w:t>
      </w:r>
      <w:r w:rsidRPr="008C4688">
        <w:rPr>
          <w:rStyle w:val="StyleUnderline"/>
          <w:highlight w:val="cyan"/>
        </w:rPr>
        <w:t>since these</w:t>
      </w:r>
      <w:r w:rsidRPr="008C4688">
        <w:rPr>
          <w:rStyle w:val="StyleUnderline"/>
        </w:rPr>
        <w:t xml:space="preserve"> private</w:t>
      </w:r>
      <w:r w:rsidRPr="008C4688">
        <w:rPr>
          <w:sz w:val="16"/>
        </w:rPr>
        <w:t xml:space="preserve"> suits provide significant </w:t>
      </w:r>
      <w:r w:rsidRPr="008C4688">
        <w:rPr>
          <w:rStyle w:val="Emphasis"/>
          <w:highlight w:val="cyan"/>
        </w:rPr>
        <w:t>supplement</w:t>
      </w:r>
      <w:r w:rsidRPr="008C4688">
        <w:rPr>
          <w:sz w:val="16"/>
        </w:rPr>
        <w:t xml:space="preserve"> to </w:t>
      </w:r>
      <w:r w:rsidRPr="008C4688">
        <w:rPr>
          <w:rStyle w:val="StyleUnderline"/>
        </w:rPr>
        <w:t xml:space="preserve">the </w:t>
      </w:r>
      <w:r w:rsidRPr="008C4688">
        <w:rPr>
          <w:rStyle w:val="Emphasis"/>
          <w:highlight w:val="cyan"/>
        </w:rPr>
        <w:t>limited resources</w:t>
      </w:r>
      <w:r w:rsidRPr="008C4688">
        <w:rPr>
          <w:sz w:val="16"/>
          <w:highlight w:val="cyan"/>
        </w:rPr>
        <w:t xml:space="preserve"> </w:t>
      </w:r>
      <w:r w:rsidRPr="008C4688">
        <w:rPr>
          <w:rStyle w:val="StyleUnderline"/>
          <w:highlight w:val="cyan"/>
        </w:rPr>
        <w:t>available to</w:t>
      </w:r>
      <w:r w:rsidRPr="008C4688">
        <w:rPr>
          <w:rStyle w:val="StyleUnderline"/>
        </w:rPr>
        <w:t xml:space="preserve"> government </w:t>
      </w:r>
      <w:r w:rsidRPr="008C4688">
        <w:rPr>
          <w:rStyle w:val="StyleUnderline"/>
          <w:highlight w:val="cyan"/>
        </w:rPr>
        <w:t xml:space="preserve">agencies for </w:t>
      </w:r>
      <w:r w:rsidRPr="008C4688">
        <w:rPr>
          <w:rStyle w:val="Emphasis"/>
          <w:highlight w:val="cyan"/>
        </w:rPr>
        <w:t>enforcing</w:t>
      </w:r>
      <w:r w:rsidRPr="008C4688">
        <w:rPr>
          <w:rStyle w:val="StyleUnderline"/>
        </w:rPr>
        <w:t xml:space="preserve"> the </w:t>
      </w:r>
      <w:r w:rsidRPr="008C4688">
        <w:rPr>
          <w:rStyle w:val="Emphasis"/>
          <w:highlight w:val="cyan"/>
        </w:rPr>
        <w:t>antitrust</w:t>
      </w:r>
      <w:r w:rsidRPr="008C4688">
        <w:rPr>
          <w:rStyle w:val="Emphasis"/>
        </w:rPr>
        <w:t xml:space="preserve"> laws</w:t>
      </w:r>
      <w:r w:rsidRPr="008C4688">
        <w:rPr>
          <w:sz w:val="16"/>
        </w:rPr>
        <w:t xml:space="preserve">. 248 </w:t>
      </w:r>
      <w:r w:rsidRPr="008C4688">
        <w:rPr>
          <w:rStyle w:val="StyleUnderline"/>
        </w:rPr>
        <w:t xml:space="preserve">The availability of </w:t>
      </w:r>
      <w:r w:rsidRPr="008C4688">
        <w:rPr>
          <w:rStyle w:val="Emphasis"/>
        </w:rPr>
        <w:t>treble damages</w:t>
      </w:r>
      <w:r w:rsidRPr="008C4688">
        <w:rPr>
          <w:sz w:val="16"/>
        </w:rPr>
        <w:t xml:space="preserve"> </w:t>
      </w:r>
      <w:r w:rsidRPr="008C4688">
        <w:rPr>
          <w:rStyle w:val="StyleUnderline"/>
        </w:rPr>
        <w:t xml:space="preserve">encourages </w:t>
      </w:r>
      <w:r w:rsidRPr="008C4688">
        <w:rPr>
          <w:rStyle w:val="StyleUnderline"/>
          <w:highlight w:val="cyan"/>
        </w:rPr>
        <w:t>private</w:t>
      </w:r>
      <w:r w:rsidRPr="008C4688">
        <w:rPr>
          <w:rStyle w:val="StyleUnderline"/>
        </w:rPr>
        <w:t xml:space="preserve"> antitrust </w:t>
      </w:r>
      <w:r w:rsidRPr="008C4688">
        <w:rPr>
          <w:rStyle w:val="StyleUnderline"/>
          <w:highlight w:val="cyan"/>
        </w:rPr>
        <w:t>litigants</w:t>
      </w:r>
      <w:r w:rsidRPr="008C4688">
        <w:rPr>
          <w:rStyle w:val="StyleUnderline"/>
        </w:rPr>
        <w:t xml:space="preserve"> to </w:t>
      </w:r>
      <w:r w:rsidRPr="008C4688">
        <w:rPr>
          <w:rStyle w:val="StyleUnderline"/>
          <w:highlight w:val="cyan"/>
        </w:rPr>
        <w:t>act as "'private attorneys general'</w:t>
      </w:r>
      <w:r w:rsidRPr="008C4688">
        <w:rPr>
          <w:rStyle w:val="StyleUnderline"/>
        </w:rPr>
        <w:t>" by bringing actions against anticompetitive behavior that might</w:t>
      </w:r>
      <w:r w:rsidRPr="008C4688">
        <w:rPr>
          <w:sz w:val="16"/>
        </w:rPr>
        <w:t xml:space="preserve"> otherwise </w:t>
      </w:r>
      <w:r w:rsidRPr="008C4688">
        <w:rPr>
          <w:rStyle w:val="Emphasis"/>
          <w:highlight w:val="cyan"/>
        </w:rPr>
        <w:t>escape</w:t>
      </w:r>
      <w:r w:rsidRPr="008C4688">
        <w:rPr>
          <w:sz w:val="16"/>
        </w:rPr>
        <w:t xml:space="preserve"> the </w:t>
      </w:r>
      <w:r w:rsidRPr="008C4688">
        <w:rPr>
          <w:rStyle w:val="StyleUnderline"/>
        </w:rPr>
        <w:t xml:space="preserve">antitrust </w:t>
      </w:r>
      <w:r w:rsidRPr="008C4688">
        <w:rPr>
          <w:rStyle w:val="Emphasis"/>
          <w:highlight w:val="cyan"/>
        </w:rPr>
        <w:t>enforcement efforts</w:t>
      </w:r>
      <w:r w:rsidRPr="008C4688">
        <w:rPr>
          <w:rStyle w:val="StyleUnderline"/>
          <w:highlight w:val="cyan"/>
        </w:rPr>
        <w:t xml:space="preserve"> of </w:t>
      </w:r>
      <w:r w:rsidRPr="008C4688">
        <w:rPr>
          <w:rStyle w:val="Emphasis"/>
          <w:highlight w:val="cyan"/>
        </w:rPr>
        <w:t>government agencies</w:t>
      </w:r>
      <w:r w:rsidRPr="008C4688">
        <w:rPr>
          <w:sz w:val="16"/>
        </w:rPr>
        <w:t xml:space="preserve">. 249 </w:t>
      </w:r>
      <w:r w:rsidRPr="008C4688">
        <w:rPr>
          <w:rStyle w:val="StyleUnderline"/>
        </w:rPr>
        <w:t xml:space="preserve">The </w:t>
      </w:r>
      <w:r w:rsidRPr="008C4688">
        <w:rPr>
          <w:rStyle w:val="Emphasis"/>
          <w:highlight w:val="cyan"/>
        </w:rPr>
        <w:t>supervision</w:t>
      </w:r>
      <w:r w:rsidRPr="008C4688">
        <w:rPr>
          <w:rStyle w:val="StyleUnderline"/>
          <w:highlight w:val="cyan"/>
        </w:rPr>
        <w:t xml:space="preserve"> provided by a</w:t>
      </w:r>
      <w:r w:rsidRPr="008C4688">
        <w:rPr>
          <w:rStyle w:val="StyleUnderline"/>
        </w:rPr>
        <w:t xml:space="preserve"> regulatory </w:t>
      </w:r>
      <w:r w:rsidRPr="008C4688">
        <w:rPr>
          <w:rStyle w:val="StyleUnderline"/>
          <w:highlight w:val="cyan"/>
        </w:rPr>
        <w:t xml:space="preserve">agency </w:t>
      </w:r>
      <w:r w:rsidRPr="008C4688">
        <w:rPr>
          <w:rStyle w:val="Emphasis"/>
          <w:highlight w:val="cyan"/>
        </w:rPr>
        <w:t>cannot control</w:t>
      </w:r>
      <w:r w:rsidRPr="008C4688">
        <w:rPr>
          <w:rStyle w:val="StyleUnderline"/>
          <w:highlight w:val="cyan"/>
        </w:rPr>
        <w:t xml:space="preserve"> all</w:t>
      </w:r>
      <w:r w:rsidRPr="008C4688">
        <w:rPr>
          <w:rStyle w:val="StyleUnderline"/>
        </w:rPr>
        <w:t xml:space="preserve"> of the </w:t>
      </w:r>
      <w:r w:rsidRPr="008C4688">
        <w:rPr>
          <w:rStyle w:val="StyleUnderline"/>
          <w:highlight w:val="cyan"/>
        </w:rPr>
        <w:t>activities</w:t>
      </w:r>
      <w:r w:rsidRPr="008C4688">
        <w:rPr>
          <w:rStyle w:val="StyleUnderline"/>
        </w:rPr>
        <w:t xml:space="preserve"> of a regulated firm</w:t>
      </w:r>
      <w:r w:rsidRPr="008C4688">
        <w:rPr>
          <w:sz w:val="16"/>
        </w:rPr>
        <w:t xml:space="preserve">, </w:t>
      </w:r>
      <w:r w:rsidRPr="008C4688">
        <w:rPr>
          <w:rStyle w:val="StyleUnderline"/>
          <w:highlight w:val="cyan"/>
        </w:rPr>
        <w:t xml:space="preserve">and </w:t>
      </w:r>
      <w:r w:rsidRPr="008C4688">
        <w:rPr>
          <w:rStyle w:val="Emphasis"/>
          <w:highlight w:val="cyan"/>
        </w:rPr>
        <w:t>budgetary constraints</w:t>
      </w:r>
      <w:r w:rsidRPr="008C4688">
        <w:rPr>
          <w:rStyle w:val="StyleUnderline"/>
        </w:rPr>
        <w:t xml:space="preserve"> may </w:t>
      </w:r>
      <w:r w:rsidRPr="008C4688">
        <w:rPr>
          <w:rStyle w:val="Emphasis"/>
          <w:highlight w:val="cyan"/>
        </w:rPr>
        <w:t>limit</w:t>
      </w:r>
      <w:r w:rsidRPr="008C4688">
        <w:rPr>
          <w:rStyle w:val="StyleUnderline"/>
        </w:rPr>
        <w:t xml:space="preserve"> its </w:t>
      </w:r>
      <w:r w:rsidRPr="008C4688">
        <w:rPr>
          <w:rStyle w:val="Emphasis"/>
          <w:highlight w:val="cyan"/>
        </w:rPr>
        <w:t>effectiveness</w:t>
      </w:r>
      <w:r w:rsidRPr="008C4688">
        <w:rPr>
          <w:sz w:val="16"/>
        </w:rPr>
        <w:t xml:space="preserve">. 250 </w:t>
      </w:r>
      <w:r w:rsidRPr="008C4688">
        <w:rPr>
          <w:rStyle w:val="StyleUnderline"/>
          <w:highlight w:val="cyan"/>
        </w:rPr>
        <w:t>It is unlikely</w:t>
      </w:r>
      <w:r w:rsidRPr="008C4688">
        <w:rPr>
          <w:rStyle w:val="StyleUnderline"/>
        </w:rPr>
        <w:t xml:space="preserve"> that </w:t>
      </w:r>
      <w:r w:rsidRPr="008C4688">
        <w:rPr>
          <w:rStyle w:val="StyleUnderline"/>
          <w:highlight w:val="cyan"/>
        </w:rPr>
        <w:t>the "</w:t>
      </w:r>
      <w:r w:rsidRPr="008C4688">
        <w:rPr>
          <w:rStyle w:val="Emphasis"/>
          <w:highlight w:val="cyan"/>
        </w:rPr>
        <w:t>overworked</w:t>
      </w:r>
      <w:r w:rsidRPr="008C4688">
        <w:rPr>
          <w:rStyle w:val="StyleUnderline"/>
          <w:highlight w:val="cyan"/>
        </w:rPr>
        <w:t xml:space="preserve"> and </w:t>
      </w:r>
      <w:r w:rsidRPr="008C4688">
        <w:rPr>
          <w:rStyle w:val="Emphasis"/>
          <w:highlight w:val="cyan"/>
        </w:rPr>
        <w:t>understaffed</w:t>
      </w:r>
      <w:r w:rsidRPr="008C4688">
        <w:rPr>
          <w:rStyle w:val="StyleUnderline"/>
        </w:rPr>
        <w:t xml:space="preserve">" SEC </w:t>
      </w:r>
      <w:r w:rsidRPr="008C4688">
        <w:rPr>
          <w:rStyle w:val="StyleUnderline"/>
          <w:highlight w:val="cyan"/>
        </w:rPr>
        <w:t>would be able to prevent</w:t>
      </w:r>
      <w:r w:rsidRPr="008C4688">
        <w:rPr>
          <w:rStyle w:val="StyleUnderline"/>
        </w:rPr>
        <w:t xml:space="preserve"> all </w:t>
      </w:r>
      <w:r w:rsidRPr="008C4688">
        <w:rPr>
          <w:rStyle w:val="StyleUnderline"/>
          <w:highlight w:val="cyan"/>
        </w:rPr>
        <w:t>antitrust violations</w:t>
      </w:r>
      <w:r w:rsidRPr="008C4688">
        <w:rPr>
          <w:sz w:val="16"/>
        </w:rPr>
        <w:t xml:space="preserve"> within the securities markets. 25 1 In much recent securities law jurisprudence, courts have often chosen to defer to the SEC when possible, thus subjecting cases to "minimal judicial review." 252 </w:t>
      </w:r>
      <w:r w:rsidRPr="008C4688">
        <w:rPr>
          <w:rStyle w:val="StyleUnderline"/>
        </w:rPr>
        <w:t xml:space="preserve">Such </w:t>
      </w:r>
      <w:r w:rsidRPr="008C4688">
        <w:rPr>
          <w:rStyle w:val="StyleUnderline"/>
          <w:highlight w:val="cyan"/>
        </w:rPr>
        <w:t>deference to an agency</w:t>
      </w:r>
      <w:r w:rsidRPr="008C4688">
        <w:rPr>
          <w:rStyle w:val="StyleUnderline"/>
        </w:rPr>
        <w:t>,</w:t>
      </w:r>
      <w:r w:rsidRPr="008C4688">
        <w:rPr>
          <w:sz w:val="16"/>
        </w:rPr>
        <w:t xml:space="preserve"> however, </w:t>
      </w:r>
      <w:r w:rsidRPr="008C4688">
        <w:rPr>
          <w:rStyle w:val="StyleUnderline"/>
          <w:highlight w:val="cyan"/>
        </w:rPr>
        <w:t xml:space="preserve">is only appropriate when the agency has </w:t>
      </w:r>
      <w:r w:rsidRPr="008C4688">
        <w:rPr>
          <w:rStyle w:val="Emphasis"/>
          <w:highlight w:val="cyan"/>
        </w:rPr>
        <w:t>superior resources</w:t>
      </w:r>
      <w:r w:rsidRPr="008C4688">
        <w:rPr>
          <w:sz w:val="16"/>
        </w:rPr>
        <w:t xml:space="preserve"> or experience-</w:t>
      </w:r>
      <w:r w:rsidRPr="008C4688">
        <w:rPr>
          <w:rStyle w:val="StyleUnderline"/>
          <w:highlight w:val="cyan"/>
        </w:rPr>
        <w:t>otherwise</w:t>
      </w:r>
      <w:r w:rsidRPr="008C4688">
        <w:rPr>
          <w:sz w:val="16"/>
          <w:highlight w:val="cyan"/>
        </w:rPr>
        <w:t xml:space="preserve">, </w:t>
      </w:r>
      <w:r w:rsidRPr="008C4688">
        <w:rPr>
          <w:rStyle w:val="StyleUnderline"/>
          <w:highlight w:val="cyan"/>
        </w:rPr>
        <w:t xml:space="preserve">a court is the </w:t>
      </w:r>
      <w:r w:rsidRPr="008C4688">
        <w:rPr>
          <w:rStyle w:val="Emphasis"/>
          <w:highlight w:val="cyan"/>
        </w:rPr>
        <w:t>better vehicle</w:t>
      </w:r>
      <w:r w:rsidRPr="008C4688">
        <w:rPr>
          <w:rStyle w:val="StyleUnderline"/>
        </w:rPr>
        <w:t xml:space="preserve"> for </w:t>
      </w:r>
      <w:r w:rsidRPr="008C4688">
        <w:rPr>
          <w:rStyle w:val="Emphasis"/>
        </w:rPr>
        <w:t>adjudication</w:t>
      </w:r>
      <w:r w:rsidRPr="008C4688">
        <w:rPr>
          <w:sz w:val="16"/>
        </w:rPr>
        <w:t xml:space="preserve">. 253 Furthermore, while </w:t>
      </w:r>
      <w:r w:rsidRPr="008C4688">
        <w:rPr>
          <w:rStyle w:val="StyleUnderline"/>
        </w:rPr>
        <w:t>a regulatory agency</w:t>
      </w:r>
      <w:r w:rsidRPr="008C4688">
        <w:rPr>
          <w:sz w:val="16"/>
        </w:rPr>
        <w:t xml:space="preserve"> may be able to provide the equivalent of injunctive relief to aggrieved parties, </w:t>
      </w:r>
      <w:r w:rsidRPr="008C4688">
        <w:rPr>
          <w:rStyle w:val="StyleUnderline"/>
          <w:highlight w:val="cyan"/>
        </w:rPr>
        <w:t>the agency cannot provide</w:t>
      </w:r>
      <w:r w:rsidRPr="008C4688">
        <w:rPr>
          <w:rStyle w:val="StyleUnderline"/>
        </w:rPr>
        <w:t xml:space="preserve"> private damages</w:t>
      </w:r>
      <w:r w:rsidRPr="008C4688">
        <w:rPr>
          <w:sz w:val="16"/>
        </w:rPr>
        <w:t xml:space="preserve">, </w:t>
      </w:r>
      <w:r w:rsidRPr="008C4688">
        <w:rPr>
          <w:rStyle w:val="StyleUnderline"/>
        </w:rPr>
        <w:t xml:space="preserve">and certainly not </w:t>
      </w:r>
      <w:r w:rsidRPr="008C4688">
        <w:rPr>
          <w:rStyle w:val="Emphasis"/>
          <w:highlight w:val="cyan"/>
        </w:rPr>
        <w:t>treble damages</w:t>
      </w:r>
      <w:r w:rsidRPr="008C4688">
        <w:rPr>
          <w:sz w:val="16"/>
        </w:rPr>
        <w:t xml:space="preserve">. 254 Thus, </w:t>
      </w:r>
      <w:r w:rsidRPr="008C4688">
        <w:rPr>
          <w:rStyle w:val="StyleUnderline"/>
          <w:highlight w:val="cyan"/>
        </w:rPr>
        <w:t>the "</w:t>
      </w:r>
      <w:r w:rsidRPr="008C4688">
        <w:rPr>
          <w:rStyle w:val="Emphasis"/>
          <w:highlight w:val="cyan"/>
        </w:rPr>
        <w:t>flexible arsenal</w:t>
      </w:r>
      <w:r w:rsidRPr="008C4688">
        <w:rPr>
          <w:sz w:val="16"/>
          <w:highlight w:val="cyan"/>
        </w:rPr>
        <w:t xml:space="preserve"> </w:t>
      </w:r>
      <w:r w:rsidRPr="008C4688">
        <w:rPr>
          <w:rStyle w:val="StyleUnderline"/>
          <w:highlight w:val="cyan"/>
        </w:rPr>
        <w:t>of antitrust</w:t>
      </w:r>
      <w:r w:rsidRPr="008C4688">
        <w:rPr>
          <w:rStyle w:val="StyleUnderline"/>
        </w:rPr>
        <w:t xml:space="preserve"> remedies</w:t>
      </w:r>
      <w:r w:rsidRPr="008C4688">
        <w:rPr>
          <w:sz w:val="16"/>
        </w:rPr>
        <w:t xml:space="preserve">"-injunction, </w:t>
      </w:r>
      <w:r w:rsidRPr="008C4688">
        <w:rPr>
          <w:rStyle w:val="StyleUnderline"/>
          <w:highlight w:val="cyan"/>
        </w:rPr>
        <w:t>private damages</w:t>
      </w:r>
      <w:r w:rsidRPr="008C4688">
        <w:rPr>
          <w:sz w:val="16"/>
        </w:rPr>
        <w:t>, and criminal sanctions-</w:t>
      </w:r>
      <w:r w:rsidRPr="008C4688">
        <w:rPr>
          <w:rStyle w:val="StyleUnderline"/>
          <w:highlight w:val="cyan"/>
        </w:rPr>
        <w:t>would be lost</w:t>
      </w:r>
      <w:r w:rsidRPr="008C4688">
        <w:rPr>
          <w:sz w:val="16"/>
          <w:highlight w:val="cyan"/>
        </w:rPr>
        <w:t xml:space="preserve">, </w:t>
      </w:r>
      <w:r w:rsidRPr="008C4688">
        <w:rPr>
          <w:rStyle w:val="StyleUnderline"/>
          <w:highlight w:val="cyan"/>
        </w:rPr>
        <w:t>replaced by</w:t>
      </w:r>
      <w:r w:rsidRPr="008C4688">
        <w:rPr>
          <w:rStyle w:val="StyleUnderline"/>
        </w:rPr>
        <w:t xml:space="preserve"> cease and desist orders</w:t>
      </w:r>
      <w:r w:rsidRPr="008C4688">
        <w:rPr>
          <w:sz w:val="16"/>
        </w:rPr>
        <w:t xml:space="preserve">, </w:t>
      </w:r>
      <w:r w:rsidRPr="008C4688">
        <w:rPr>
          <w:rStyle w:val="StyleUnderline"/>
        </w:rPr>
        <w:t>rules</w:t>
      </w:r>
      <w:r w:rsidRPr="008C4688">
        <w:rPr>
          <w:sz w:val="16"/>
        </w:rPr>
        <w:t xml:space="preserve">, </w:t>
      </w:r>
      <w:r w:rsidRPr="008C4688">
        <w:rPr>
          <w:rStyle w:val="StyleUnderline"/>
        </w:rPr>
        <w:t xml:space="preserve">and </w:t>
      </w:r>
      <w:r w:rsidRPr="008C4688">
        <w:rPr>
          <w:rStyle w:val="StyleUnderline"/>
          <w:highlight w:val="cyan"/>
        </w:rPr>
        <w:t>fines</w:t>
      </w:r>
      <w:r w:rsidRPr="008C4688">
        <w:rPr>
          <w:sz w:val="16"/>
          <w:highlight w:val="cyan"/>
        </w:rPr>
        <w:t xml:space="preserve">, </w:t>
      </w:r>
      <w:r w:rsidRPr="008C4688">
        <w:rPr>
          <w:rStyle w:val="StyleUnderline"/>
          <w:highlight w:val="cyan"/>
        </w:rPr>
        <w:t xml:space="preserve">which do not </w:t>
      </w:r>
      <w:r w:rsidRPr="008C4688">
        <w:rPr>
          <w:rStyle w:val="Emphasis"/>
          <w:highlight w:val="cyan"/>
        </w:rPr>
        <w:t>benefit</w:t>
      </w:r>
      <w:r w:rsidRPr="008C4688">
        <w:rPr>
          <w:rStyle w:val="StyleUnderline"/>
          <w:highlight w:val="cyan"/>
        </w:rPr>
        <w:t xml:space="preserve"> the </w:t>
      </w:r>
      <w:r w:rsidRPr="008C4688">
        <w:rPr>
          <w:rStyle w:val="Emphasis"/>
          <w:highlight w:val="cyan"/>
        </w:rPr>
        <w:t>aggrieved party</w:t>
      </w:r>
      <w:r w:rsidRPr="008C4688">
        <w:rPr>
          <w:sz w:val="16"/>
        </w:rPr>
        <w:t>. 255</w:t>
      </w:r>
    </w:p>
    <w:p w14:paraId="781FCE25" w14:textId="77777777" w:rsidR="008746DA" w:rsidRPr="008C4688" w:rsidRDefault="008746DA" w:rsidP="008746DA">
      <w:pPr>
        <w:pStyle w:val="Heading2"/>
        <w:rPr>
          <w:rFonts w:cs="Arial"/>
        </w:rPr>
      </w:pPr>
      <w:r w:rsidRPr="008C4688">
        <w:rPr>
          <w:rFonts w:cs="Arial"/>
        </w:rPr>
        <w:t>AT: DA---Politics</w:t>
      </w:r>
    </w:p>
    <w:p w14:paraId="77345F8B" w14:textId="77777777" w:rsidR="008746DA" w:rsidRPr="008C4688" w:rsidRDefault="008746DA" w:rsidP="008746DA">
      <w:pPr>
        <w:pStyle w:val="Heading3"/>
        <w:rPr>
          <w:rFonts w:cs="Arial"/>
        </w:rPr>
      </w:pPr>
      <w:r w:rsidRPr="008C4688">
        <w:rPr>
          <w:rFonts w:cs="Arial"/>
        </w:rPr>
        <w:t>2AC---AT: UQ [Social Bill]</w:t>
      </w:r>
    </w:p>
    <w:p w14:paraId="2F424C50" w14:textId="77777777" w:rsidR="008746DA" w:rsidRPr="008C4688" w:rsidRDefault="008746DA" w:rsidP="008746DA">
      <w:pPr>
        <w:pStyle w:val="Heading4"/>
        <w:rPr>
          <w:rFonts w:cs="Arial"/>
          <w:b w:val="0"/>
          <w:bCs/>
        </w:rPr>
      </w:pPr>
      <w:r w:rsidRPr="008C4688">
        <w:rPr>
          <w:rFonts w:cs="Arial"/>
        </w:rPr>
        <w:t>Won’t pass</w:t>
      </w:r>
      <w:r w:rsidRPr="008C4688">
        <w:rPr>
          <w:rFonts w:cs="Arial"/>
          <w:b w:val="0"/>
          <w:bCs/>
        </w:rPr>
        <w:t>---progressives, cuts, and senate</w:t>
      </w:r>
    </w:p>
    <w:p w14:paraId="1D76536F" w14:textId="77777777" w:rsidR="008746DA" w:rsidRPr="008C4688" w:rsidRDefault="008746DA" w:rsidP="008746DA">
      <w:r w:rsidRPr="008C4688">
        <w:rPr>
          <w:rStyle w:val="Style13ptBold"/>
        </w:rPr>
        <w:t>Wilkie 10-28</w:t>
      </w:r>
      <w:r w:rsidRPr="008C4688">
        <w:t>, is a writer for CNBC. (Christina, 10-28-2021, “Biden’s social spending framework gets a chilly reception from holdouts in Congress,” CNBC, https://www.cnbc.com/2021/10/28/biden-framework-for-build-back-better-social-climate-bill.html)</w:t>
      </w:r>
    </w:p>
    <w:p w14:paraId="5F6B8FE8" w14:textId="77777777" w:rsidR="008746DA" w:rsidRPr="008C4688" w:rsidRDefault="008746DA" w:rsidP="008746DA">
      <w:pPr>
        <w:rPr>
          <w:sz w:val="16"/>
        </w:rPr>
      </w:pPr>
      <w:r w:rsidRPr="008C4688">
        <w:rPr>
          <w:sz w:val="16"/>
        </w:rPr>
        <w:t xml:space="preserve">WASHINGTON – </w:t>
      </w:r>
      <w:r w:rsidRPr="008C4688">
        <w:rPr>
          <w:rStyle w:val="StyleUnderline"/>
        </w:rPr>
        <w:t xml:space="preserve">President Joe </w:t>
      </w:r>
      <w:r w:rsidRPr="008C4688">
        <w:rPr>
          <w:rStyle w:val="Emphasis"/>
          <w:highlight w:val="cyan"/>
        </w:rPr>
        <w:t>Biden</w:t>
      </w:r>
      <w:r w:rsidRPr="008C4688">
        <w:rPr>
          <w:rStyle w:val="StyleUnderline"/>
        </w:rPr>
        <w:t xml:space="preserve"> announced Thursday that he had reached a </w:t>
      </w:r>
      <w:r w:rsidRPr="008C4688">
        <w:rPr>
          <w:rStyle w:val="StyleUnderline"/>
          <w:highlight w:val="cyan"/>
        </w:rPr>
        <w:t>deal</w:t>
      </w:r>
      <w:r w:rsidRPr="008C4688">
        <w:rPr>
          <w:rStyle w:val="StyleUnderline"/>
        </w:rPr>
        <w:t xml:space="preserve"> with Senate Democratic holdouts on the outlines of a $1.75 trillion social spending and climate bill</w:t>
      </w:r>
      <w:r w:rsidRPr="008C4688">
        <w:rPr>
          <w:sz w:val="16"/>
        </w:rPr>
        <w:t xml:space="preserve">. The product of months of tense negotiations between moderate and progressive lawmakers in his party, the new framework contains more details than anything else the White House has released thus far. But </w:t>
      </w:r>
      <w:r w:rsidRPr="008C4688">
        <w:rPr>
          <w:rStyle w:val="StyleUnderline"/>
        </w:rPr>
        <w:t xml:space="preserve">it still </w:t>
      </w:r>
      <w:r w:rsidRPr="008C4688">
        <w:rPr>
          <w:rStyle w:val="StyleUnderline"/>
          <w:highlight w:val="cyan"/>
        </w:rPr>
        <w:t>may not be enough to win</w:t>
      </w:r>
      <w:r w:rsidRPr="008C4688">
        <w:rPr>
          <w:rStyle w:val="StyleUnderline"/>
        </w:rPr>
        <w:t xml:space="preserve"> over key </w:t>
      </w:r>
      <w:r w:rsidRPr="008C4688">
        <w:rPr>
          <w:rStyle w:val="Emphasis"/>
          <w:highlight w:val="cyan"/>
        </w:rPr>
        <w:t>congressional holdouts</w:t>
      </w:r>
      <w:r w:rsidRPr="008C4688">
        <w:rPr>
          <w:sz w:val="16"/>
        </w:rPr>
        <w:t xml:space="preserve">. “I know we have an historic economic framework,” Biden said in remarks at the White House. But he added, “I’ll have more to say after I return from the critical meetings in Europe this week.” Senior administration officials said early Thursday morning that Biden was “confident this framework will win the vote of every Democratic senator.” But that </w:t>
      </w:r>
      <w:r w:rsidRPr="008C4688">
        <w:rPr>
          <w:rStyle w:val="StyleUnderline"/>
        </w:rPr>
        <w:t xml:space="preserve">confidence was shaken when </w:t>
      </w:r>
      <w:r w:rsidRPr="008C4688">
        <w:rPr>
          <w:rStyle w:val="StyleUnderline"/>
          <w:highlight w:val="cyan"/>
        </w:rPr>
        <w:t>none of</w:t>
      </w:r>
      <w:r w:rsidRPr="008C4688">
        <w:rPr>
          <w:rStyle w:val="StyleUnderline"/>
        </w:rPr>
        <w:t xml:space="preserve"> the three senators in whose hands the fate of the plan lies</w:t>
      </w:r>
      <w:r w:rsidRPr="008C4688">
        <w:rPr>
          <w:sz w:val="16"/>
        </w:rPr>
        <w:t xml:space="preserve"> -- progressive standard bearer </w:t>
      </w:r>
      <w:r w:rsidRPr="008C4688">
        <w:rPr>
          <w:rStyle w:val="Emphasis"/>
        </w:rPr>
        <w:t xml:space="preserve">Bernie </w:t>
      </w:r>
      <w:r w:rsidRPr="008C4688">
        <w:rPr>
          <w:rStyle w:val="Emphasis"/>
          <w:highlight w:val="cyan"/>
        </w:rPr>
        <w:t>Sanders</w:t>
      </w:r>
      <w:r w:rsidRPr="008C4688">
        <w:rPr>
          <w:sz w:val="16"/>
        </w:rPr>
        <w:t xml:space="preserve"> of Vermont and centrists </w:t>
      </w:r>
      <w:r w:rsidRPr="008C4688">
        <w:rPr>
          <w:rStyle w:val="Emphasis"/>
        </w:rPr>
        <w:t xml:space="preserve">Joe </w:t>
      </w:r>
      <w:r w:rsidRPr="008C4688">
        <w:rPr>
          <w:rStyle w:val="Emphasis"/>
          <w:highlight w:val="cyan"/>
        </w:rPr>
        <w:t>Manchin</w:t>
      </w:r>
      <w:r w:rsidRPr="008C4688">
        <w:rPr>
          <w:sz w:val="16"/>
        </w:rPr>
        <w:t xml:space="preserve">, W.Va. </w:t>
      </w:r>
      <w:r w:rsidRPr="008C4688">
        <w:rPr>
          <w:rStyle w:val="StyleUnderline"/>
          <w:highlight w:val="cyan"/>
        </w:rPr>
        <w:t>and</w:t>
      </w:r>
      <w:r w:rsidRPr="008C4688">
        <w:t xml:space="preserve"> </w:t>
      </w:r>
      <w:r w:rsidRPr="008C4688">
        <w:rPr>
          <w:rStyle w:val="Emphasis"/>
        </w:rPr>
        <w:t xml:space="preserve">Kyrsten </w:t>
      </w:r>
      <w:r w:rsidRPr="008C4688">
        <w:rPr>
          <w:rStyle w:val="Emphasis"/>
          <w:highlight w:val="cyan"/>
        </w:rPr>
        <w:t>Sinema</w:t>
      </w:r>
      <w:r w:rsidRPr="008C4688">
        <w:rPr>
          <w:sz w:val="16"/>
        </w:rPr>
        <w:t xml:space="preserve">, Ariz. -- </w:t>
      </w:r>
      <w:r w:rsidRPr="008C4688">
        <w:rPr>
          <w:rStyle w:val="StyleUnderline"/>
        </w:rPr>
        <w:t xml:space="preserve">publicly </w:t>
      </w:r>
      <w:r w:rsidRPr="008C4688">
        <w:rPr>
          <w:rStyle w:val="StyleUnderline"/>
          <w:highlight w:val="cyan"/>
        </w:rPr>
        <w:t>committed to voting</w:t>
      </w:r>
      <w:r w:rsidRPr="008C4688">
        <w:rPr>
          <w:rStyle w:val="StyleUnderline"/>
        </w:rPr>
        <w:t xml:space="preserve"> for the current framework</w:t>
      </w:r>
      <w:r w:rsidRPr="008C4688">
        <w:rPr>
          <w:sz w:val="16"/>
        </w:rPr>
        <w:t xml:space="preserve">. On the contrary, they all appeared to view the framework as an evolving proposal, not a final, ironclad deal. The current framework is far smaller than Biden’s original $3.5 trillion proposal. The House Rules Committee released a draft of the reconciliation text Thursday afternoon. Still, the package contains a wide-ranging set of programs that, if enacted, will profoundly impact the lives of families with children, low-income Americans and the renewable energy economy. They include: Universal preschool for all 3- and 4-year olds, which is funded for at least 6 years. Subsidized child care that caps what parents pay at 7% of their income, which is funded for 6 years. A one-year extension of the current expanded Child Tax Credit, which impacts approximately 35 million households nationwide. Expanded tax credits for 10 years for utility and residential clean energy, including electric vehicles. Extend the current, pandemic-related Affordable Care Act subsidies for 4 years. Allow Medicare to cover the cost of hearing. The White House says the total cost of the programs will come to $1.75 trillion. There is also an additional $100 billion earmarked to reduce immigration backlogs and speed up asylum processing. But that </w:t>
      </w:r>
      <w:r w:rsidRPr="008C4688">
        <w:rPr>
          <w:rStyle w:val="StyleUnderline"/>
          <w:highlight w:val="cyan"/>
        </w:rPr>
        <w:t>money would require approval by the</w:t>
      </w:r>
      <w:r w:rsidRPr="008C4688">
        <w:rPr>
          <w:rStyle w:val="StyleUnderline"/>
        </w:rPr>
        <w:t xml:space="preserve"> Senate’s nonpartisan rule maker</w:t>
      </w:r>
      <w:r w:rsidRPr="008C4688">
        <w:rPr>
          <w:sz w:val="16"/>
        </w:rPr>
        <w:t xml:space="preserve">, known as the Senate </w:t>
      </w:r>
      <w:r w:rsidRPr="008C4688">
        <w:rPr>
          <w:rStyle w:val="StyleUnderline"/>
          <w:highlight w:val="cyan"/>
        </w:rPr>
        <w:t>Parliamentarian</w:t>
      </w:r>
      <w:r w:rsidRPr="008C4688">
        <w:rPr>
          <w:sz w:val="16"/>
        </w:rPr>
        <w:t xml:space="preserve">, </w:t>
      </w:r>
      <w:r w:rsidRPr="008C4688">
        <w:rPr>
          <w:rStyle w:val="StyleUnderline"/>
          <w:highlight w:val="cyan"/>
        </w:rPr>
        <w:t>who</w:t>
      </w:r>
      <w:r w:rsidRPr="008C4688">
        <w:rPr>
          <w:rStyle w:val="StyleUnderline"/>
        </w:rPr>
        <w:t xml:space="preserve"> has twice </w:t>
      </w:r>
      <w:r w:rsidRPr="008C4688">
        <w:rPr>
          <w:rStyle w:val="Emphasis"/>
          <w:highlight w:val="cyan"/>
        </w:rPr>
        <w:t>rejected attempts</w:t>
      </w:r>
      <w:r w:rsidRPr="008C4688">
        <w:rPr>
          <w:rStyle w:val="StyleUnderline"/>
        </w:rPr>
        <w:t xml:space="preserve"> by Democrats to include immigration language in what is technically a budget bill</w:t>
      </w:r>
      <w:r w:rsidRPr="008C4688">
        <w:rPr>
          <w:sz w:val="16"/>
        </w:rPr>
        <w:t xml:space="preserve">. Also notable is what </w:t>
      </w:r>
      <w:r w:rsidRPr="008C4688">
        <w:rPr>
          <w:rStyle w:val="StyleUnderline"/>
        </w:rPr>
        <w:t xml:space="preserve">the framework does not contain. A longstanding proposal to create a federal paid </w:t>
      </w:r>
      <w:r w:rsidRPr="008C4688">
        <w:rPr>
          <w:rStyle w:val="Emphasis"/>
        </w:rPr>
        <w:t>family</w:t>
      </w:r>
      <w:r w:rsidRPr="008C4688">
        <w:rPr>
          <w:rStyle w:val="StyleUnderline"/>
        </w:rPr>
        <w:t xml:space="preserve"> and </w:t>
      </w:r>
      <w:r w:rsidRPr="008C4688">
        <w:rPr>
          <w:rStyle w:val="Emphasis"/>
        </w:rPr>
        <w:t>medical leave</w:t>
      </w:r>
      <w:r w:rsidRPr="008C4688">
        <w:rPr>
          <w:rStyle w:val="StyleUnderline"/>
        </w:rPr>
        <w:t xml:space="preserve"> system</w:t>
      </w:r>
      <w:r w:rsidRPr="008C4688">
        <w:rPr>
          <w:sz w:val="16"/>
        </w:rPr>
        <w:t xml:space="preserve"> was dropped from the bill on Wednesday afternoon after Manchin, a key Democratic swing vote, said he did not believe the program belonged in the bill. </w:t>
      </w:r>
      <w:r w:rsidRPr="008C4688">
        <w:rPr>
          <w:rStyle w:val="StyleUnderline"/>
          <w:highlight w:val="cyan"/>
        </w:rPr>
        <w:t>Cuts</w:t>
      </w:r>
      <w:r w:rsidRPr="008C4688">
        <w:rPr>
          <w:sz w:val="16"/>
        </w:rPr>
        <w:t xml:space="preserve"> like these </w:t>
      </w:r>
      <w:r w:rsidRPr="008C4688">
        <w:rPr>
          <w:rStyle w:val="StyleUnderline"/>
          <w:highlight w:val="cyan"/>
        </w:rPr>
        <w:t>infuriated</w:t>
      </w:r>
      <w:r w:rsidRPr="008C4688">
        <w:rPr>
          <w:rStyle w:val="StyleUnderline"/>
        </w:rPr>
        <w:t xml:space="preserve"> House and Senate </w:t>
      </w:r>
      <w:r w:rsidRPr="008C4688">
        <w:rPr>
          <w:rStyle w:val="Emphasis"/>
          <w:highlight w:val="cyan"/>
        </w:rPr>
        <w:t>progressives</w:t>
      </w:r>
      <w:r w:rsidRPr="008C4688">
        <w:rPr>
          <w:sz w:val="16"/>
        </w:rPr>
        <w:t xml:space="preserve">, and Sanders told reporters Thursday “it needs to be improved.” “What we have to do now is, first of all, make sure that before the [infrastructure bill] vote takes place in the House, to make sure that there is a very explicit legislative language” on the social spending plan, he said. </w:t>
      </w:r>
      <w:r w:rsidRPr="008C4688">
        <w:rPr>
          <w:rStyle w:val="StyleUnderline"/>
        </w:rPr>
        <w:t>Manchin would not explicitly support the framework</w:t>
      </w:r>
      <w:r w:rsidRPr="008C4688">
        <w:rPr>
          <w:sz w:val="16"/>
        </w:rPr>
        <w:t>, either. “It’s hands of the House,” he told reporters outside his Capitol Hill office. “</w:t>
      </w:r>
      <w:r w:rsidRPr="008C4688">
        <w:rPr>
          <w:rStyle w:val="StyleUnderline"/>
        </w:rPr>
        <w:t>I’ve been dealing in good faith. I will continue to deal in good faith.</w:t>
      </w:r>
      <w:r w:rsidRPr="008C4688">
        <w:rPr>
          <w:sz w:val="16"/>
        </w:rPr>
        <w:t xml:space="preserve">” In a statement, Sinema said the months of negotiations had resulted in “significant progress” on the budget bill. “I look forward to getting this done,” she added. Biden traveled to Capitol Hill on Thursday morning to attend a meeting of the House Democratic caucus. There, he explained what was in the social and climate framework and he appealed to House progressives to vote for the framework’s companion bill, a stalled $1 trillion infrastructure bill that has already passed the Senate. </w:t>
      </w:r>
      <w:r w:rsidRPr="008C4688">
        <w:rPr>
          <w:rStyle w:val="StyleUnderline"/>
        </w:rPr>
        <w:t>It was unclear Thursday whether progressives would agree to rally behind the infrastructure bill</w:t>
      </w:r>
      <w:r w:rsidRPr="008C4688">
        <w:rPr>
          <w:sz w:val="16"/>
        </w:rPr>
        <w:t xml:space="preserve">, which does not contain many of their top priorities. House Speaker Nancy Pelosi, D-Calif., suggested Thursday morning that a vote on the infrastructure package was likely. Later, during an afternoon press conference, she dodged a direct question on whether she was still planning to convene the chamber to vote on the bipartisan plan. </w:t>
      </w:r>
      <w:r w:rsidRPr="008C4688">
        <w:rPr>
          <w:rStyle w:val="Emphasis"/>
        </w:rPr>
        <w:t>Progressives</w:t>
      </w:r>
      <w:r w:rsidRPr="008C4688">
        <w:rPr>
          <w:rStyle w:val="StyleUnderline"/>
        </w:rPr>
        <w:t xml:space="preserve"> so far have refused to back the bill</w:t>
      </w:r>
      <w:r w:rsidRPr="008C4688">
        <w:rPr>
          <w:sz w:val="16"/>
        </w:rPr>
        <w:t>, which funds highways, bridges, utilities and ports. They have demanded that Democratic leaders first release firm legislative language for the companion social spending bill.</w:t>
      </w:r>
    </w:p>
    <w:p w14:paraId="3C7C952B" w14:textId="77777777" w:rsidR="008746DA" w:rsidRPr="008C4688" w:rsidRDefault="008746DA" w:rsidP="008746DA">
      <w:pPr>
        <w:pStyle w:val="Heading3"/>
        <w:rPr>
          <w:rFonts w:cs="Arial"/>
        </w:rPr>
      </w:pPr>
      <w:r w:rsidRPr="008C4688">
        <w:rPr>
          <w:rFonts w:cs="Arial"/>
        </w:rPr>
        <w:t>2AC---No PC---General</w:t>
      </w:r>
    </w:p>
    <w:p w14:paraId="12735CF4" w14:textId="77777777" w:rsidR="008746DA" w:rsidRPr="008C4688" w:rsidRDefault="008746DA" w:rsidP="008746DA">
      <w:pPr>
        <w:pStyle w:val="Heading4"/>
        <w:rPr>
          <w:rFonts w:cs="Arial"/>
        </w:rPr>
      </w:pPr>
      <w:r w:rsidRPr="008C4688">
        <w:rPr>
          <w:rFonts w:cs="Arial"/>
        </w:rPr>
        <w:t>No PC and no agenda.</w:t>
      </w:r>
    </w:p>
    <w:p w14:paraId="6EC1B74F" w14:textId="77777777" w:rsidR="008746DA" w:rsidRPr="008C4688" w:rsidRDefault="008746DA" w:rsidP="008746DA">
      <w:r w:rsidRPr="008C4688">
        <w:rPr>
          <w:rStyle w:val="Style13ptBold"/>
        </w:rPr>
        <w:t>Chang 10-29</w:t>
      </w:r>
      <w:r w:rsidRPr="008C4688">
        <w:t xml:space="preserve"> (Samantha, Contributor, “Biden Holds Basement Meeting Begging Dems for Help, But Lawmakers Walk Out Baffled,” 10-29-2021, </w:t>
      </w:r>
      <w:hyperlink r:id="rId26" w:history="1">
        <w:r w:rsidRPr="008C4688">
          <w:rPr>
            <w:rStyle w:val="Hyperlink"/>
          </w:rPr>
          <w:t>https://www.westernjournal.com/biden-holds-basement-meeting-begging-dems-help-lawmakers-walk-baffled/</w:t>
        </w:r>
      </w:hyperlink>
      <w:r w:rsidRPr="008C4688">
        <w:t>, DOA: 10-29-2021) //Snowball</w:t>
      </w:r>
    </w:p>
    <w:p w14:paraId="18A23428" w14:textId="77777777" w:rsidR="008746DA" w:rsidRPr="008C4688" w:rsidRDefault="008746DA" w:rsidP="008746DA">
      <w:pPr>
        <w:rPr>
          <w:sz w:val="16"/>
        </w:rPr>
      </w:pPr>
      <w:r w:rsidRPr="008C4688">
        <w:rPr>
          <w:sz w:val="16"/>
        </w:rPr>
        <w:t xml:space="preserve">Progressive Rep. Ruben </w:t>
      </w:r>
      <w:r w:rsidRPr="008C4688">
        <w:rPr>
          <w:rStyle w:val="StyleUnderline"/>
          <w:highlight w:val="cyan"/>
        </w:rPr>
        <w:t>Gallego</w:t>
      </w:r>
      <w:r w:rsidRPr="008C4688">
        <w:rPr>
          <w:sz w:val="16"/>
        </w:rPr>
        <w:t xml:space="preserve"> of Arizona </w:t>
      </w:r>
      <w:r w:rsidRPr="008C4688">
        <w:rPr>
          <w:rStyle w:val="StyleUnderline"/>
          <w:highlight w:val="cyan"/>
        </w:rPr>
        <w:t>slammed</w:t>
      </w:r>
      <w:r w:rsidRPr="008C4688">
        <w:rPr>
          <w:rStyle w:val="StyleUnderline"/>
        </w:rPr>
        <w:t xml:space="preserve"> centrist senators</w:t>
      </w:r>
      <w:r w:rsidRPr="008C4688">
        <w:rPr>
          <w:sz w:val="16"/>
        </w:rPr>
        <w:t xml:space="preserve"> Joe </w:t>
      </w:r>
      <w:r w:rsidRPr="008C4688">
        <w:rPr>
          <w:rStyle w:val="StyleUnderline"/>
          <w:highlight w:val="cyan"/>
        </w:rPr>
        <w:t>Manchin</w:t>
      </w:r>
      <w:r w:rsidRPr="008C4688">
        <w:rPr>
          <w:sz w:val="16"/>
        </w:rPr>
        <w:t xml:space="preserve"> of West Virginia </w:t>
      </w:r>
      <w:r w:rsidRPr="008C4688">
        <w:rPr>
          <w:rStyle w:val="StyleUnderline"/>
          <w:highlight w:val="cyan"/>
        </w:rPr>
        <w:t>and</w:t>
      </w:r>
      <w:r w:rsidRPr="008C4688">
        <w:rPr>
          <w:sz w:val="16"/>
        </w:rPr>
        <w:t xml:space="preserve"> Kyrsten </w:t>
      </w:r>
      <w:r w:rsidRPr="008C4688">
        <w:rPr>
          <w:rStyle w:val="StyleUnderline"/>
          <w:highlight w:val="cyan"/>
        </w:rPr>
        <w:t>Sinema</w:t>
      </w:r>
      <w:r w:rsidRPr="008C4688">
        <w:rPr>
          <w:sz w:val="16"/>
        </w:rPr>
        <w:t xml:space="preserve"> of Arizona </w:t>
      </w:r>
      <w:r w:rsidRPr="008C4688">
        <w:rPr>
          <w:rStyle w:val="StyleUnderline"/>
          <w:highlight w:val="cyan"/>
        </w:rPr>
        <w:t>for obstructing</w:t>
      </w:r>
      <w:r w:rsidRPr="008C4688">
        <w:rPr>
          <w:rStyle w:val="StyleUnderline"/>
        </w:rPr>
        <w:t xml:space="preserve"> the Democrats’</w:t>
      </w:r>
      <w:r w:rsidRPr="008C4688">
        <w:rPr>
          <w:sz w:val="16"/>
        </w:rPr>
        <w:t xml:space="preserve"> far-left </w:t>
      </w:r>
      <w:r w:rsidRPr="008C4688">
        <w:rPr>
          <w:rStyle w:val="StyleUnderline"/>
        </w:rPr>
        <w:t>agenda</w:t>
      </w:r>
      <w:r w:rsidRPr="008C4688">
        <w:rPr>
          <w:sz w:val="16"/>
        </w:rPr>
        <w:t>.</w:t>
      </w:r>
    </w:p>
    <w:p w14:paraId="21B7B016" w14:textId="77777777" w:rsidR="008746DA" w:rsidRPr="008C4688" w:rsidRDefault="008746DA" w:rsidP="008746DA">
      <w:pPr>
        <w:rPr>
          <w:sz w:val="16"/>
        </w:rPr>
      </w:pPr>
      <w:r w:rsidRPr="008C4688">
        <w:rPr>
          <w:rStyle w:val="StyleUnderline"/>
        </w:rPr>
        <w:t>“I think everyone is very clear that the biggest problem we have here is Manchin and Sinema,”</w:t>
      </w:r>
      <w:r w:rsidRPr="008C4688">
        <w:rPr>
          <w:sz w:val="16"/>
        </w:rPr>
        <w:t xml:space="preserve"> Gallego said, according to Politico. </w:t>
      </w:r>
      <w:r w:rsidRPr="008C4688">
        <w:rPr>
          <w:rStyle w:val="StyleUnderline"/>
        </w:rPr>
        <w:t xml:space="preserve">“They don’t trust them. </w:t>
      </w:r>
      <w:r w:rsidRPr="008C4688">
        <w:rPr>
          <w:rStyle w:val="StyleUnderline"/>
          <w:highlight w:val="cyan"/>
        </w:rPr>
        <w:t>We need to hear</w:t>
      </w:r>
      <w:r w:rsidRPr="008C4688">
        <w:rPr>
          <w:rStyle w:val="StyleUnderline"/>
        </w:rPr>
        <w:t xml:space="preserve"> from them that </w:t>
      </w:r>
      <w:r w:rsidRPr="008C4688">
        <w:rPr>
          <w:rStyle w:val="StyleUnderline"/>
          <w:highlight w:val="cyan"/>
        </w:rPr>
        <w:t>they’re actually in agreement with the president’s framework.”</w:t>
      </w:r>
    </w:p>
    <w:p w14:paraId="1EEAEF65" w14:textId="77777777" w:rsidR="008746DA" w:rsidRPr="008C4688" w:rsidRDefault="008746DA" w:rsidP="008746DA">
      <w:pPr>
        <w:rPr>
          <w:sz w:val="16"/>
        </w:rPr>
      </w:pPr>
      <w:r w:rsidRPr="008C4688">
        <w:rPr>
          <w:rStyle w:val="StyleUnderline"/>
          <w:highlight w:val="cyan"/>
        </w:rPr>
        <w:t>This is the second time</w:t>
      </w:r>
      <w:r w:rsidRPr="008C4688">
        <w:rPr>
          <w:sz w:val="16"/>
        </w:rPr>
        <w:t xml:space="preserve"> in two months that </w:t>
      </w:r>
      <w:r w:rsidRPr="008C4688">
        <w:rPr>
          <w:rStyle w:val="StyleUnderline"/>
        </w:rPr>
        <w:t xml:space="preserve">the </w:t>
      </w:r>
      <w:r w:rsidRPr="008C4688">
        <w:rPr>
          <w:rStyle w:val="StyleUnderline"/>
          <w:highlight w:val="cyan"/>
        </w:rPr>
        <w:t>House infrastructure</w:t>
      </w:r>
      <w:r w:rsidRPr="008C4688">
        <w:rPr>
          <w:rStyle w:val="StyleUnderline"/>
        </w:rPr>
        <w:t xml:space="preserve"> vote </w:t>
      </w:r>
      <w:r w:rsidRPr="008C4688">
        <w:rPr>
          <w:rStyle w:val="StyleUnderline"/>
          <w:highlight w:val="cyan"/>
        </w:rPr>
        <w:t>was pushed back</w:t>
      </w:r>
      <w:r w:rsidRPr="008C4688">
        <w:rPr>
          <w:rStyle w:val="StyleUnderline"/>
        </w:rPr>
        <w:t xml:space="preserve"> amid intraparty rifts</w:t>
      </w:r>
      <w:r w:rsidRPr="008C4688">
        <w:rPr>
          <w:sz w:val="16"/>
        </w:rPr>
        <w:t>.</w:t>
      </w:r>
    </w:p>
    <w:p w14:paraId="35EEC065" w14:textId="77777777" w:rsidR="008746DA" w:rsidRPr="008C4688" w:rsidRDefault="008746DA" w:rsidP="008746DA">
      <w:pPr>
        <w:rPr>
          <w:sz w:val="16"/>
        </w:rPr>
      </w:pPr>
      <w:r w:rsidRPr="008C4688">
        <w:rPr>
          <w:rStyle w:val="StyleUnderline"/>
          <w:highlight w:val="cyan"/>
        </w:rPr>
        <w:t>It’s a humiliating blow to Biden that underscores that he lacks the political capital to push his agenda</w:t>
      </w:r>
      <w:r w:rsidRPr="008C4688">
        <w:rPr>
          <w:rStyle w:val="StyleUnderline"/>
        </w:rPr>
        <w:t xml:space="preserve"> through despite Democrats controlling the White House and the House of Representatives</w:t>
      </w:r>
      <w:r w:rsidRPr="008C4688">
        <w:rPr>
          <w:sz w:val="16"/>
        </w:rPr>
        <w:t>.</w:t>
      </w:r>
    </w:p>
    <w:p w14:paraId="2357C034" w14:textId="77777777" w:rsidR="008746DA" w:rsidRPr="008C4688" w:rsidRDefault="008746DA" w:rsidP="008746DA">
      <w:pPr>
        <w:pStyle w:val="Heading3"/>
        <w:rPr>
          <w:rFonts w:cs="Arial"/>
        </w:rPr>
      </w:pPr>
      <w:r w:rsidRPr="008C4688">
        <w:rPr>
          <w:rFonts w:cs="Arial"/>
        </w:rPr>
        <w:t>2AC---PC Fake</w:t>
      </w:r>
    </w:p>
    <w:p w14:paraId="787558BD" w14:textId="77777777" w:rsidR="008746DA" w:rsidRPr="008C4688" w:rsidRDefault="008746DA" w:rsidP="008746DA">
      <w:pPr>
        <w:pStyle w:val="Heading4"/>
        <w:rPr>
          <w:rFonts w:cs="Arial"/>
        </w:rPr>
      </w:pPr>
      <w:r w:rsidRPr="008C4688">
        <w:rPr>
          <w:rFonts w:cs="Arial"/>
        </w:rPr>
        <w:t xml:space="preserve">PC is fake and issues </w:t>
      </w:r>
      <w:r w:rsidRPr="008C4688">
        <w:rPr>
          <w:rFonts w:cs="Arial"/>
          <w:u w:val="single"/>
        </w:rPr>
        <w:t>compartmentalized</w:t>
      </w:r>
    </w:p>
    <w:p w14:paraId="48DA404C" w14:textId="77777777" w:rsidR="008746DA" w:rsidRPr="008C4688" w:rsidRDefault="008746DA" w:rsidP="008746DA">
      <w:r w:rsidRPr="008C4688">
        <w:rPr>
          <w:rStyle w:val="Style13ptBold"/>
        </w:rPr>
        <w:t>Waldman 12-2</w:t>
      </w:r>
      <w:r w:rsidRPr="008C4688">
        <w:t xml:space="preserve">-2020, columnist @ Plum Line for WaPo (Paul, “Joe Biden has to move fast,” </w:t>
      </w:r>
      <w:r w:rsidRPr="008C4688">
        <w:rPr>
          <w:i/>
          <w:iCs/>
        </w:rPr>
        <w:t>Washington Post</w:t>
      </w:r>
      <w:r w:rsidRPr="008C4688">
        <w:t xml:space="preserve">, </w:t>
      </w:r>
      <w:hyperlink r:id="rId27" w:history="1">
        <w:r w:rsidRPr="008C4688">
          <w:rPr>
            <w:rStyle w:val="Hyperlink"/>
          </w:rPr>
          <w:t>https://www.washingtonpost.com/opinions/2020/12/02/joe-biden-has-move-fast/</w:t>
        </w:r>
      </w:hyperlink>
      <w:r w:rsidRPr="008C4688">
        <w:t>)</w:t>
      </w:r>
    </w:p>
    <w:p w14:paraId="77E18457" w14:textId="77777777" w:rsidR="008746DA" w:rsidRPr="008C4688" w:rsidRDefault="008746DA" w:rsidP="008746DA">
      <w:pPr>
        <w:rPr>
          <w:sz w:val="16"/>
        </w:rPr>
      </w:pPr>
      <w:r w:rsidRPr="008C4688">
        <w:rPr>
          <w:rStyle w:val="StyleUnderline"/>
          <w:highlight w:val="cyan"/>
        </w:rPr>
        <w:t>Slow-walking will</w:t>
      </w:r>
      <w:r w:rsidRPr="008C4688">
        <w:rPr>
          <w:rStyle w:val="StyleUnderline"/>
        </w:rPr>
        <w:t xml:space="preserve"> absolutely </w:t>
      </w:r>
      <w:r w:rsidRPr="008C4688">
        <w:rPr>
          <w:rStyle w:val="StyleUnderline"/>
          <w:highlight w:val="cyan"/>
        </w:rPr>
        <w:t>be the Republican strategy</w:t>
      </w:r>
      <w:r w:rsidRPr="008C4688">
        <w:rPr>
          <w:sz w:val="16"/>
        </w:rPr>
        <w:t xml:space="preserve">,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Send us the nominees and the bills, and we’ll consider them. It’ll just take some time. </w:t>
      </w:r>
      <w:r w:rsidRPr="008C4688">
        <w:rPr>
          <w:rStyle w:val="StyleUnderline"/>
          <w:highlight w:val="cyan"/>
        </w:rPr>
        <w:t>Weeks will</w:t>
      </w:r>
      <w:r w:rsidRPr="008C4688">
        <w:rPr>
          <w:rStyle w:val="StyleUnderline"/>
        </w:rPr>
        <w:t xml:space="preserve"> then </w:t>
      </w:r>
      <w:r w:rsidRPr="008C4688">
        <w:rPr>
          <w:rStyle w:val="StyleUnderline"/>
          <w:highlight w:val="cyan"/>
        </w:rPr>
        <w:t>stretch into months</w:t>
      </w:r>
      <w:r w:rsidRPr="008C4688">
        <w:rPr>
          <w:rStyle w:val="StyleUnderline"/>
        </w:rPr>
        <w:t>, and the Biden agenda will languish</w:t>
      </w:r>
      <w:r w:rsidRPr="008C4688">
        <w:rPr>
          <w:sz w:val="16"/>
        </w:rPr>
        <w:t xml:space="preserve">. </w:t>
      </w:r>
      <w:r w:rsidRPr="008C4688">
        <w:rPr>
          <w:rStyle w:val="Emphasis"/>
          <w:highlight w:val="cyan"/>
        </w:rPr>
        <w:t>They’ve done it before</w:t>
      </w:r>
      <w:r w:rsidRPr="008C4688">
        <w:rPr>
          <w:sz w:val="16"/>
        </w:rPr>
        <w:t xml:space="preserve">---Obama himself describes how </w:t>
      </w:r>
      <w:r w:rsidRPr="008C4688">
        <w:rPr>
          <w:rStyle w:val="StyleUnderline"/>
          <w:highlight w:val="cyan"/>
        </w:rPr>
        <w:t>they endlessly dragged out</w:t>
      </w:r>
      <w:r w:rsidRPr="008C4688">
        <w:rPr>
          <w:sz w:val="16"/>
        </w:rPr>
        <w:t xml:space="preserve"> negotiations on </w:t>
      </w:r>
      <w:r w:rsidRPr="008C4688">
        <w:rPr>
          <w:rStyle w:val="StyleUnderline"/>
          <w:highlight w:val="cyan"/>
        </w:rPr>
        <w:t>the A</w:t>
      </w:r>
      <w:r w:rsidRPr="008C4688">
        <w:rPr>
          <w:sz w:val="16"/>
        </w:rPr>
        <w:t xml:space="preserve">ffordable </w:t>
      </w:r>
      <w:r w:rsidRPr="008C4688">
        <w:rPr>
          <w:rStyle w:val="StyleUnderline"/>
          <w:highlight w:val="cyan"/>
        </w:rPr>
        <w:t>C</w:t>
      </w:r>
      <w:r w:rsidRPr="008C4688">
        <w:rPr>
          <w:sz w:val="16"/>
        </w:rPr>
        <w:t xml:space="preserve">are </w:t>
      </w:r>
      <w:r w:rsidRPr="008C4688">
        <w:rPr>
          <w:rStyle w:val="StyleUnderline"/>
          <w:highlight w:val="cyan"/>
        </w:rPr>
        <w:t>A</w:t>
      </w:r>
      <w:r w:rsidRPr="008C4688">
        <w:rPr>
          <w:sz w:val="16"/>
        </w:rPr>
        <w:t xml:space="preserve">ct by claiming they might support it---and they’ll do it again. That’s the Republican plan. The first step to getting around it is to understand that the public won’t blame gridlock on the ones who are causing it. They’ll just see a bunch of bickering in Washington with nothing getting done, and </w:t>
      </w:r>
      <w:r w:rsidRPr="008C4688">
        <w:rPr>
          <w:rStyle w:val="StyleUnderline"/>
        </w:rPr>
        <w:t>Biden will be the one who takes the blame</w:t>
      </w:r>
      <w:r w:rsidRPr="008C4688">
        <w:rPr>
          <w:sz w:val="16"/>
        </w:rPr>
        <w:t xml:space="preserve">. Once you realize that the public is neither aware of nor particularly concerned about process questions, you can stop worrying about whether </w:t>
      </w:r>
      <w:r w:rsidRPr="008C4688">
        <w:rPr>
          <w:rStyle w:val="StyleUnderline"/>
        </w:rPr>
        <w:t>Republicans will squawk</w:t>
      </w:r>
      <w:r w:rsidRPr="008C4688">
        <w:rPr>
          <w:sz w:val="16"/>
        </w:rPr>
        <w:t xml:space="preserve"> at this appointment or that executive order---because they’ll squawk </w:t>
      </w:r>
      <w:r w:rsidRPr="008C4688">
        <w:rPr>
          <w:rStyle w:val="StyleUnderline"/>
        </w:rPr>
        <w:t>no matter what you do</w:t>
      </w:r>
      <w:r w:rsidRPr="008C4688">
        <w:rPr>
          <w:sz w:val="16"/>
        </w:rPr>
        <w:t xml:space="preserve">. If it’s a good idea and you think the results will be good, then just do it. As quickly and comprehensively as possible. As David Roberts of Vox observes: In 2009, </w:t>
      </w:r>
      <w:r w:rsidRPr="008C4688">
        <w:rPr>
          <w:rStyle w:val="StyleUnderline"/>
        </w:rPr>
        <w:t>Obama and his aides made the mistake of thinking</w:t>
      </w:r>
      <w:r w:rsidRPr="008C4688">
        <w:rPr>
          <w:sz w:val="16"/>
        </w:rPr>
        <w:t xml:space="preserve"> that their </w:t>
      </w:r>
      <w:r w:rsidRPr="008C4688">
        <w:rPr>
          <w:rStyle w:val="StyleUnderline"/>
        </w:rPr>
        <w:t>major initiatives had to be rolled out one at a time in sequence</w:t>
      </w:r>
      <w:r w:rsidRPr="008C4688">
        <w:rPr>
          <w:sz w:val="16"/>
        </w:rPr>
        <w:t xml:space="preserve">, </w:t>
      </w:r>
      <w:r w:rsidRPr="008C4688">
        <w:rPr>
          <w:rStyle w:val="StyleUnderline"/>
        </w:rPr>
        <w:t>because he had a finite store of “political capital” that had to be spent carefully</w:t>
      </w:r>
      <w:r w:rsidRPr="008C4688">
        <w:rPr>
          <w:sz w:val="16"/>
        </w:rPr>
        <w:t xml:space="preserve">. </w:t>
      </w:r>
      <w:r w:rsidRPr="008C4688">
        <w:rPr>
          <w:rStyle w:val="Emphasis"/>
        </w:rPr>
        <w:t xml:space="preserve">But </w:t>
      </w:r>
      <w:r w:rsidRPr="008C4688">
        <w:rPr>
          <w:rStyle w:val="Emphasis"/>
          <w:highlight w:val="cyan"/>
        </w:rPr>
        <w:t>p</w:t>
      </w:r>
      <w:r w:rsidRPr="008C4688">
        <w:rPr>
          <w:rStyle w:val="Emphasis"/>
        </w:rPr>
        <w:t xml:space="preserve">olitical </w:t>
      </w:r>
      <w:r w:rsidRPr="008C4688">
        <w:rPr>
          <w:rStyle w:val="Emphasis"/>
          <w:highlight w:val="cyan"/>
        </w:rPr>
        <w:t>c</w:t>
      </w:r>
      <w:r w:rsidRPr="008C4688">
        <w:rPr>
          <w:rStyle w:val="Emphasis"/>
        </w:rPr>
        <w:t xml:space="preserve">apital </w:t>
      </w:r>
      <w:r w:rsidRPr="008C4688">
        <w:rPr>
          <w:rStyle w:val="Emphasis"/>
          <w:highlight w:val="cyan"/>
        </w:rPr>
        <w:t>is not something that exists apart from any</w:t>
      </w:r>
      <w:r w:rsidRPr="008C4688">
        <w:rPr>
          <w:rStyle w:val="Emphasis"/>
        </w:rPr>
        <w:t xml:space="preserve"> particular </w:t>
      </w:r>
      <w:r w:rsidRPr="008C4688">
        <w:rPr>
          <w:rStyle w:val="Emphasis"/>
          <w:highlight w:val="cyan"/>
        </w:rPr>
        <w:t>issue</w:t>
      </w:r>
      <w:r w:rsidRPr="008C4688">
        <w:rPr>
          <w:sz w:val="16"/>
        </w:rPr>
        <w:t xml:space="preserve">; </w:t>
      </w:r>
      <w:r w:rsidRPr="008C4688">
        <w:rPr>
          <w:rStyle w:val="Emphasis"/>
          <w:highlight w:val="cyan"/>
        </w:rPr>
        <w:t>it isn’t a special sauce</w:t>
      </w:r>
      <w:r w:rsidRPr="008C4688">
        <w:rPr>
          <w:rStyle w:val="Emphasis"/>
        </w:rPr>
        <w:t xml:space="preserve"> that has to be </w:t>
      </w:r>
      <w:r w:rsidRPr="008C4688">
        <w:rPr>
          <w:rStyle w:val="Emphasis"/>
          <w:highlight w:val="cyan"/>
        </w:rPr>
        <w:t>poured on a policy</w:t>
      </w:r>
      <w:r w:rsidRPr="008C4688">
        <w:rPr>
          <w:rStyle w:val="Emphasis"/>
        </w:rPr>
        <w:t xml:space="preserve"> in order </w:t>
      </w:r>
      <w:r w:rsidRPr="008C4688">
        <w:rPr>
          <w:rStyle w:val="Emphasis"/>
          <w:highlight w:val="cyan"/>
        </w:rPr>
        <w:t>to make it palatable</w:t>
      </w:r>
      <w:r w:rsidRPr="008C4688">
        <w:rPr>
          <w:sz w:val="16"/>
        </w:rPr>
        <w:t xml:space="preserve">. </w:t>
      </w:r>
      <w:r w:rsidRPr="008C4688">
        <w:rPr>
          <w:rStyle w:val="StyleUnderline"/>
        </w:rPr>
        <w:t xml:space="preserve">And </w:t>
      </w:r>
      <w:r w:rsidRPr="008C4688">
        <w:rPr>
          <w:rStyle w:val="StyleUnderline"/>
          <w:highlight w:val="cyan"/>
        </w:rPr>
        <w:t>with the parties</w:t>
      </w:r>
      <w:r w:rsidRPr="008C4688">
        <w:rPr>
          <w:rStyle w:val="StyleUnderline"/>
        </w:rPr>
        <w:t xml:space="preserve"> as </w:t>
      </w:r>
      <w:r w:rsidRPr="008C4688">
        <w:rPr>
          <w:rStyle w:val="Emphasis"/>
          <w:highlight w:val="cyan"/>
        </w:rPr>
        <w:t>polarized</w:t>
      </w:r>
      <w:r w:rsidRPr="008C4688">
        <w:rPr>
          <w:rStyle w:val="StyleUnderline"/>
        </w:rPr>
        <w:t xml:space="preserve"> and unified as they are, </w:t>
      </w:r>
      <w:r w:rsidRPr="008C4688">
        <w:rPr>
          <w:rStyle w:val="Emphasis"/>
          <w:highlight w:val="cyan"/>
        </w:rPr>
        <w:t>p</w:t>
      </w:r>
      <w:r w:rsidRPr="008C4688">
        <w:rPr>
          <w:rStyle w:val="Emphasis"/>
        </w:rPr>
        <w:t xml:space="preserve">olitical </w:t>
      </w:r>
      <w:r w:rsidRPr="008C4688">
        <w:rPr>
          <w:rStyle w:val="Emphasis"/>
          <w:highlight w:val="cyan"/>
        </w:rPr>
        <w:t>c</w:t>
      </w:r>
      <w:r w:rsidRPr="008C4688">
        <w:rPr>
          <w:rStyle w:val="Emphasis"/>
        </w:rPr>
        <w:t xml:space="preserve">apital </w:t>
      </w:r>
      <w:r w:rsidRPr="008C4688">
        <w:rPr>
          <w:rStyle w:val="Emphasis"/>
          <w:highlight w:val="cyan"/>
        </w:rPr>
        <w:t>has become</w:t>
      </w:r>
      <w:r w:rsidRPr="008C4688">
        <w:rPr>
          <w:sz w:val="16"/>
        </w:rPr>
        <w:t xml:space="preserve"> all but </w:t>
      </w:r>
      <w:r w:rsidRPr="008C4688">
        <w:rPr>
          <w:rStyle w:val="Emphasis"/>
          <w:highlight w:val="cyan"/>
        </w:rPr>
        <w:t>meaningless</w:t>
      </w:r>
      <w:r w:rsidRPr="008C4688">
        <w:rPr>
          <w:sz w:val="16"/>
        </w:rPr>
        <w:t xml:space="preserve">. </w:t>
      </w:r>
      <w:r w:rsidRPr="008C4688">
        <w:rPr>
          <w:rStyle w:val="StyleUnderline"/>
        </w:rPr>
        <w:t>There may have been a time when a popular president possessed so much capital that a senator from the opposition party would feel compelled to support him</w:t>
      </w:r>
      <w:r w:rsidRPr="008C4688">
        <w:rPr>
          <w:sz w:val="16"/>
        </w:rPr>
        <w:t xml:space="preserve"> on part of that president’s agenda, </w:t>
      </w:r>
      <w:r w:rsidRPr="008C4688">
        <w:rPr>
          <w:rStyle w:val="Emphasis"/>
        </w:rPr>
        <w:t>but that time is long gone</w:t>
      </w:r>
      <w:r w:rsidRPr="008C4688">
        <w:rPr>
          <w:sz w:val="16"/>
        </w:rPr>
        <w:t xml:space="preserve">. </w:t>
      </w:r>
      <w:r w:rsidRPr="008C4688">
        <w:rPr>
          <w:rStyle w:val="Emphasis"/>
          <w:highlight w:val="cyan"/>
        </w:rPr>
        <w:t>There is no account Biden can draw on to turn Republican “no” votes into “yes.”</w:t>
      </w:r>
      <w:r w:rsidRPr="008C4688">
        <w:rPr>
          <w:sz w:val="16"/>
        </w:rPr>
        <w:t xml:space="preserve"> 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 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 </w:t>
      </w:r>
      <w:r w:rsidRPr="008C4688">
        <w:rPr>
          <w:rStyle w:val="StyleUnderline"/>
        </w:rPr>
        <w:t xml:space="preserve">That means moving on every policy area all at once. </w:t>
      </w:r>
      <w:r w:rsidRPr="008C4688">
        <w:rPr>
          <w:rStyle w:val="StyleUnderline"/>
          <w:highlight w:val="cyan"/>
        </w:rPr>
        <w:t>There’s nothing to be gained by putting off</w:t>
      </w:r>
      <w:r w:rsidRPr="008C4688">
        <w:rPr>
          <w:rStyle w:val="StyleUnderline"/>
        </w:rPr>
        <w:t xml:space="preserve"> any part of </w:t>
      </w:r>
      <w:r w:rsidRPr="008C4688">
        <w:rPr>
          <w:rStyle w:val="StyleUnderline"/>
          <w:highlight w:val="cyan"/>
        </w:rPr>
        <w:t>Biden’s agenda</w:t>
      </w:r>
      <w:r w:rsidRPr="008C4688">
        <w:rPr>
          <w:sz w:val="16"/>
        </w:rPr>
        <w:t xml:space="preserve">. </w:t>
      </w:r>
      <w:r w:rsidRPr="008C4688">
        <w:rPr>
          <w:rStyle w:val="StyleUnderline"/>
          <w:highlight w:val="cyan"/>
        </w:rPr>
        <w:t>Whatever he can do</w:t>
      </w:r>
      <w:r w:rsidRPr="008C4688">
        <w:rPr>
          <w:sz w:val="16"/>
        </w:rPr>
        <w:t xml:space="preserve"> given the limits of his power, </w:t>
      </w:r>
      <w:r w:rsidRPr="008C4688">
        <w:rPr>
          <w:rStyle w:val="StyleUnderline"/>
          <w:highlight w:val="cyan"/>
        </w:rPr>
        <w:t>he should do</w:t>
      </w:r>
      <w:r w:rsidRPr="008C4688">
        <w:rPr>
          <w:rStyle w:val="StyleUnderline"/>
        </w:rPr>
        <w:t xml:space="preserve"> as </w:t>
      </w:r>
      <w:r w:rsidRPr="008C4688">
        <w:rPr>
          <w:rStyle w:val="StyleUnderline"/>
          <w:highlight w:val="cyan"/>
        </w:rPr>
        <w:t>soon</w:t>
      </w:r>
      <w:r w:rsidRPr="008C4688">
        <w:rPr>
          <w:rStyle w:val="StyleUnderline"/>
        </w:rPr>
        <w:t xml:space="preserve"> as possible, </w:t>
      </w:r>
      <w:r w:rsidRPr="008C4688">
        <w:rPr>
          <w:rStyle w:val="StyleUnderline"/>
          <w:highlight w:val="cyan"/>
        </w:rPr>
        <w:t xml:space="preserve">in a </w:t>
      </w:r>
      <w:r w:rsidRPr="008C4688">
        <w:rPr>
          <w:rStyle w:val="Emphasis"/>
          <w:highlight w:val="cyan"/>
        </w:rPr>
        <w:t>flood of policymaking</w:t>
      </w:r>
      <w:r w:rsidRPr="008C4688">
        <w:rPr>
          <w:sz w:val="16"/>
        </w:rPr>
        <w:t xml:space="preserve">. 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Republicans will complain that Biden is being partisan, uncompromising, taking a “my way or the highway” approach. It will be a strategy to convince everyone of the lie that Biden and Democrats might be able to find some way of winning them over, when in fact they’ll be implementing a strategy of total opposition. If Biden follows them on that fruitless quest, he’ll be running in circles while crucial time passes and nothing gets done. </w:t>
      </w:r>
      <w:r w:rsidRPr="008C4688">
        <w:rPr>
          <w:rStyle w:val="StyleUnderline"/>
        </w:rPr>
        <w:t xml:space="preserve">The only option for him is to decide not to care about Republican whining and do what he got elected to do </w:t>
      </w:r>
      <w:r w:rsidRPr="008C4688">
        <w:rPr>
          <w:rStyle w:val="Emphasis"/>
        </w:rPr>
        <w:t>with all haste</w:t>
      </w:r>
      <w:r w:rsidRPr="008C4688">
        <w:rPr>
          <w:rStyle w:val="StyleUnderline"/>
        </w:rPr>
        <w:t>. The alternative is failure</w:t>
      </w:r>
      <w:r w:rsidRPr="008C4688">
        <w:rPr>
          <w:sz w:val="16"/>
        </w:rPr>
        <w:t>.</w:t>
      </w:r>
    </w:p>
    <w:p w14:paraId="219EEA8E" w14:textId="77777777" w:rsidR="008746DA" w:rsidRPr="008C4688" w:rsidRDefault="008746DA" w:rsidP="008746DA">
      <w:pPr>
        <w:pStyle w:val="Heading3"/>
        <w:rPr>
          <w:rFonts w:cs="Arial"/>
        </w:rPr>
      </w:pPr>
      <w:r w:rsidRPr="008C4688">
        <w:rPr>
          <w:rFonts w:cs="Arial"/>
        </w:rPr>
        <w:t>2AC---Solves Nothing</w:t>
      </w:r>
    </w:p>
    <w:p w14:paraId="68990141" w14:textId="77777777" w:rsidR="008746DA" w:rsidRPr="008C4688" w:rsidRDefault="008746DA" w:rsidP="008746DA">
      <w:pPr>
        <w:pStyle w:val="Heading4"/>
        <w:rPr>
          <w:rFonts w:cs="Arial"/>
          <w:b w:val="0"/>
          <w:bCs/>
        </w:rPr>
      </w:pPr>
      <w:r w:rsidRPr="008C4688">
        <w:rPr>
          <w:rFonts w:cs="Arial"/>
        </w:rPr>
        <w:t xml:space="preserve">Reconciliation bill solves </w:t>
      </w:r>
      <w:r w:rsidRPr="008C4688">
        <w:rPr>
          <w:rFonts w:cs="Arial"/>
          <w:u w:val="single"/>
        </w:rPr>
        <w:t>absolutely nothing</w:t>
      </w:r>
      <w:r w:rsidRPr="008C4688">
        <w:rPr>
          <w:rFonts w:cs="Arial"/>
          <w:b w:val="0"/>
          <w:bCs/>
        </w:rPr>
        <w:t xml:space="preserve">---it’s gutted to </w:t>
      </w:r>
      <w:r w:rsidRPr="008C4688">
        <w:rPr>
          <w:rFonts w:cs="Arial"/>
          <w:b w:val="0"/>
          <w:bCs/>
          <w:u w:val="single"/>
        </w:rPr>
        <w:t>temporary</w:t>
      </w:r>
      <w:r w:rsidRPr="008C4688">
        <w:rPr>
          <w:rFonts w:cs="Arial"/>
          <w:b w:val="0"/>
          <w:bCs/>
        </w:rPr>
        <w:t xml:space="preserve">, </w:t>
      </w:r>
      <w:r w:rsidRPr="008C4688">
        <w:rPr>
          <w:rFonts w:cs="Arial"/>
          <w:b w:val="0"/>
          <w:bCs/>
          <w:u w:val="single"/>
        </w:rPr>
        <w:t>expensive</w:t>
      </w:r>
      <w:r w:rsidRPr="008C4688">
        <w:rPr>
          <w:rFonts w:cs="Arial"/>
          <w:b w:val="0"/>
          <w:bCs/>
        </w:rPr>
        <w:t xml:space="preserve"> programs that are </w:t>
      </w:r>
      <w:r w:rsidRPr="008C4688">
        <w:rPr>
          <w:rFonts w:cs="Arial"/>
          <w:b w:val="0"/>
          <w:bCs/>
          <w:u w:val="single"/>
        </w:rPr>
        <w:t>ineffective</w:t>
      </w:r>
      <w:r w:rsidRPr="008C4688">
        <w:rPr>
          <w:rFonts w:cs="Arial"/>
          <w:b w:val="0"/>
          <w:bCs/>
        </w:rPr>
        <w:t xml:space="preserve">, but </w:t>
      </w:r>
      <w:r w:rsidRPr="008C4688">
        <w:rPr>
          <w:rFonts w:cs="Arial"/>
          <w:b w:val="0"/>
          <w:bCs/>
          <w:u w:val="single"/>
        </w:rPr>
        <w:t>explode debt</w:t>
      </w:r>
      <w:r w:rsidRPr="008C4688">
        <w:rPr>
          <w:rFonts w:cs="Arial"/>
          <w:b w:val="0"/>
          <w:bCs/>
        </w:rPr>
        <w:t>.</w:t>
      </w:r>
    </w:p>
    <w:p w14:paraId="50D2193E" w14:textId="77777777" w:rsidR="008746DA" w:rsidRPr="008C4688" w:rsidRDefault="008746DA" w:rsidP="008746DA">
      <w:r w:rsidRPr="008C4688">
        <w:rPr>
          <w:rStyle w:val="Style13ptBold"/>
        </w:rPr>
        <w:t>Washington Post 10-26</w:t>
      </w:r>
      <w:r w:rsidRPr="008C4688">
        <w:t xml:space="preserve"> (Washington Post Editorial Board, “Opinion: Build Back Better is getting worse and worse,” 10-26-2021, </w:t>
      </w:r>
      <w:hyperlink r:id="rId28" w:history="1">
        <w:r w:rsidRPr="008C4688">
          <w:rPr>
            <w:rStyle w:val="Hyperlink"/>
          </w:rPr>
          <w:t>https://www.washingtonpost.com/opinions/2021/10/26/build-back-better-is-getting-worse-worse/</w:t>
        </w:r>
      </w:hyperlink>
      <w:r w:rsidRPr="008C4688">
        <w:t>, DOA: 10-29-2021) //Snowball</w:t>
      </w:r>
    </w:p>
    <w:p w14:paraId="271F3851" w14:textId="77777777" w:rsidR="008746DA" w:rsidRPr="008C4688" w:rsidRDefault="008746DA" w:rsidP="008746DA">
      <w:pPr>
        <w:rPr>
          <w:sz w:val="16"/>
        </w:rPr>
      </w:pPr>
      <w:r w:rsidRPr="008C4688">
        <w:rPr>
          <w:rStyle w:val="StyleUnderline"/>
          <w:highlight w:val="cyan"/>
        </w:rPr>
        <w:t>Democrats rushed</w:t>
      </w:r>
      <w:r w:rsidRPr="008C4688">
        <w:rPr>
          <w:rStyle w:val="StyleUnderline"/>
        </w:rPr>
        <w:t xml:space="preserve"> Tuesday </w:t>
      </w:r>
      <w:r w:rsidRPr="008C4688">
        <w:rPr>
          <w:rStyle w:val="StyleUnderline"/>
          <w:highlight w:val="cyan"/>
        </w:rPr>
        <w:t>to finish a</w:t>
      </w:r>
      <w:r w:rsidRPr="008C4688">
        <w:rPr>
          <w:rStyle w:val="StyleUnderline"/>
        </w:rPr>
        <w:t xml:space="preserve"> massive </w:t>
      </w:r>
      <w:r w:rsidRPr="008C4688">
        <w:rPr>
          <w:rStyle w:val="StyleUnderline"/>
          <w:highlight w:val="cyan"/>
        </w:rPr>
        <w:t>spending bill</w:t>
      </w:r>
      <w:r w:rsidRPr="008C4688">
        <w:rPr>
          <w:sz w:val="16"/>
        </w:rPr>
        <w:t xml:space="preserve"> before President Biden leaves for international meetings later this week. As they approached a deal on the outlines, </w:t>
      </w:r>
      <w:r w:rsidRPr="008C4688">
        <w:rPr>
          <w:rStyle w:val="StyleUnderline"/>
          <w:highlight w:val="cyan"/>
        </w:rPr>
        <w:t>they appeared to be</w:t>
      </w:r>
      <w:r w:rsidRPr="008C4688">
        <w:rPr>
          <w:rStyle w:val="StyleUnderline"/>
        </w:rPr>
        <w:t xml:space="preserve"> at risk of </w:t>
      </w:r>
      <w:r w:rsidRPr="008C4688">
        <w:rPr>
          <w:rStyle w:val="StyleUnderline"/>
          <w:highlight w:val="cyan"/>
        </w:rPr>
        <w:t>producing legislation</w:t>
      </w:r>
      <w:r w:rsidRPr="008C4688">
        <w:rPr>
          <w:rStyle w:val="StyleUnderline"/>
        </w:rPr>
        <w:t xml:space="preserve"> that is so </w:t>
      </w:r>
      <w:r w:rsidRPr="008C4688">
        <w:rPr>
          <w:rStyle w:val="StyleUnderline"/>
          <w:highlight w:val="cyan"/>
        </w:rPr>
        <w:t>compromised and slapdash</w:t>
      </w:r>
      <w:r w:rsidRPr="008C4688">
        <w:rPr>
          <w:rStyle w:val="StyleUnderline"/>
        </w:rPr>
        <w:t xml:space="preserve"> that it would amount to a tragic missed opportunity. </w:t>
      </w:r>
      <w:r w:rsidRPr="008C4688">
        <w:rPr>
          <w:rStyle w:val="StyleUnderline"/>
          <w:highlight w:val="cyan"/>
        </w:rPr>
        <w:t>On</w:t>
      </w:r>
      <w:r w:rsidRPr="008C4688">
        <w:rPr>
          <w:rStyle w:val="StyleUnderline"/>
        </w:rPr>
        <w:t xml:space="preserve"> the </w:t>
      </w:r>
      <w:r w:rsidRPr="008C4688">
        <w:rPr>
          <w:rStyle w:val="StyleUnderline"/>
          <w:highlight w:val="cyan"/>
        </w:rPr>
        <w:t>spending</w:t>
      </w:r>
      <w:r w:rsidRPr="008C4688">
        <w:rPr>
          <w:rStyle w:val="StyleUnderline"/>
        </w:rPr>
        <w:t xml:space="preserve"> side, </w:t>
      </w:r>
      <w:r w:rsidRPr="008C4688">
        <w:rPr>
          <w:rStyle w:val="StyleUnderline"/>
          <w:highlight w:val="cyan"/>
        </w:rPr>
        <w:t>Democrats might</w:t>
      </w:r>
      <w:r w:rsidRPr="008C4688">
        <w:rPr>
          <w:rStyle w:val="StyleUnderline"/>
        </w:rPr>
        <w:t xml:space="preserve"> skimp on permanent structural reforms so they can </w:t>
      </w:r>
      <w:r w:rsidRPr="008C4688">
        <w:rPr>
          <w:rStyle w:val="StyleUnderline"/>
          <w:highlight w:val="cyan"/>
        </w:rPr>
        <w:t>fund</w:t>
      </w:r>
      <w:r w:rsidRPr="008C4688">
        <w:rPr>
          <w:rStyle w:val="StyleUnderline"/>
        </w:rPr>
        <w:t xml:space="preserve"> more </w:t>
      </w:r>
      <w:r w:rsidRPr="008C4688">
        <w:rPr>
          <w:rStyle w:val="StyleUnderline"/>
          <w:highlight w:val="cyan"/>
        </w:rPr>
        <w:t>programs that are</w:t>
      </w:r>
      <w:r w:rsidRPr="008C4688">
        <w:rPr>
          <w:rStyle w:val="StyleUnderline"/>
        </w:rPr>
        <w:t xml:space="preserve"> smaller or </w:t>
      </w:r>
      <w:r w:rsidRPr="008C4688">
        <w:rPr>
          <w:rStyle w:val="StyleUnderline"/>
          <w:highlight w:val="cyan"/>
        </w:rPr>
        <w:t>short-term. On</w:t>
      </w:r>
      <w:r w:rsidRPr="008C4688">
        <w:rPr>
          <w:rStyle w:val="StyleUnderline"/>
        </w:rPr>
        <w:t xml:space="preserve"> the </w:t>
      </w:r>
      <w:r w:rsidRPr="008C4688">
        <w:rPr>
          <w:rStyle w:val="StyleUnderline"/>
          <w:highlight w:val="cyan"/>
        </w:rPr>
        <w:t>revenue</w:t>
      </w:r>
      <w:r w:rsidRPr="008C4688">
        <w:rPr>
          <w:rStyle w:val="StyleUnderline"/>
        </w:rPr>
        <w:t xml:space="preserve"> side, </w:t>
      </w:r>
      <w:r w:rsidRPr="008C4688">
        <w:rPr>
          <w:rStyle w:val="StyleUnderline"/>
          <w:highlight w:val="cyan"/>
        </w:rPr>
        <w:t>their plans might</w:t>
      </w:r>
      <w:r w:rsidRPr="008C4688">
        <w:rPr>
          <w:rStyle w:val="StyleUnderline"/>
        </w:rPr>
        <w:t xml:space="preserve"> easily </w:t>
      </w:r>
      <w:r w:rsidRPr="008C4688">
        <w:rPr>
          <w:rStyle w:val="StyleUnderline"/>
          <w:highlight w:val="cyan"/>
        </w:rPr>
        <w:t>result in massive new debt</w:t>
      </w:r>
      <w:r w:rsidRPr="008C4688">
        <w:rPr>
          <w:rStyle w:val="StyleUnderline"/>
        </w:rPr>
        <w:t>. This is not what Mr. Biden promised</w:t>
      </w:r>
      <w:r w:rsidRPr="008C4688">
        <w:rPr>
          <w:sz w:val="16"/>
        </w:rPr>
        <w:t>.</w:t>
      </w:r>
    </w:p>
    <w:p w14:paraId="73C03844" w14:textId="77777777" w:rsidR="008746DA" w:rsidRPr="008C4688" w:rsidRDefault="008746DA" w:rsidP="008746DA">
      <w:pPr>
        <w:rPr>
          <w:sz w:val="16"/>
        </w:rPr>
      </w:pPr>
      <w:r w:rsidRPr="008C4688">
        <w:rPr>
          <w:sz w:val="16"/>
        </w:rPr>
        <w:t xml:space="preserve">Democratic holdouts Sen. Joe </w:t>
      </w:r>
      <w:r w:rsidRPr="008C4688">
        <w:rPr>
          <w:rStyle w:val="StyleUnderline"/>
        </w:rPr>
        <w:t>Manchin</w:t>
      </w:r>
      <w:r w:rsidRPr="008C4688">
        <w:rPr>
          <w:sz w:val="16"/>
        </w:rPr>
        <w:t xml:space="preserve"> III (W.Va.) </w:t>
      </w:r>
      <w:r w:rsidRPr="008C4688">
        <w:rPr>
          <w:rStyle w:val="StyleUnderline"/>
        </w:rPr>
        <w:t>and</w:t>
      </w:r>
      <w:r w:rsidRPr="008C4688">
        <w:rPr>
          <w:sz w:val="16"/>
        </w:rPr>
        <w:t xml:space="preserve"> Sen. Kyrsten </w:t>
      </w:r>
      <w:r w:rsidRPr="008C4688">
        <w:rPr>
          <w:rStyle w:val="StyleUnderline"/>
        </w:rPr>
        <w:t>Sinema</w:t>
      </w:r>
      <w:r w:rsidRPr="008C4688">
        <w:rPr>
          <w:sz w:val="16"/>
        </w:rPr>
        <w:t xml:space="preserve"> (Ariz.) </w:t>
      </w:r>
      <w:r w:rsidRPr="008C4688">
        <w:rPr>
          <w:rStyle w:val="StyleUnderline"/>
        </w:rPr>
        <w:t>demanded a smaller bill</w:t>
      </w:r>
      <w:r w:rsidRPr="008C4688">
        <w:rPr>
          <w:sz w:val="16"/>
        </w:rPr>
        <w:t xml:space="preserve"> than most in their party favored. In response, Democrats have struggled to prioritize. They should have forgotten about spending yet more money on already highly subsidized senior health care, focusing instead on permanently shoring up the Affordable Care Act (ACA) and Medicaid programs for working-age people who would otherwise struggle to get even basic coverage. Yet some form of Medicare expansion for retirees is still on the table, while </w:t>
      </w:r>
      <w:r w:rsidRPr="008C4688">
        <w:rPr>
          <w:rStyle w:val="StyleUnderline"/>
          <w:highlight w:val="cyan"/>
        </w:rPr>
        <w:t>Democrats are discussing ACA</w:t>
      </w:r>
      <w:r w:rsidRPr="008C4688">
        <w:rPr>
          <w:sz w:val="16"/>
        </w:rPr>
        <w:t xml:space="preserve"> and Medicaid </w:t>
      </w:r>
      <w:r w:rsidRPr="008C4688">
        <w:rPr>
          <w:rStyle w:val="StyleUnderline"/>
          <w:highlight w:val="cyan"/>
        </w:rPr>
        <w:t>fixes that might run only a few years</w:t>
      </w:r>
      <w:r w:rsidRPr="008C4688">
        <w:rPr>
          <w:sz w:val="16"/>
        </w:rPr>
        <w:t>.</w:t>
      </w:r>
    </w:p>
    <w:p w14:paraId="303B756D" w14:textId="77777777" w:rsidR="008746DA" w:rsidRPr="008C4688" w:rsidRDefault="008746DA" w:rsidP="008746DA">
      <w:pPr>
        <w:rPr>
          <w:sz w:val="16"/>
        </w:rPr>
      </w:pPr>
      <w:r w:rsidRPr="008C4688">
        <w:rPr>
          <w:sz w:val="16"/>
        </w:rPr>
        <w:t xml:space="preserve">Similarly, </w:t>
      </w:r>
      <w:r w:rsidRPr="008C4688">
        <w:rPr>
          <w:rStyle w:val="StyleUnderline"/>
          <w:highlight w:val="cyan"/>
        </w:rPr>
        <w:t>Democrats might expand the child tax credit for</w:t>
      </w:r>
      <w:r w:rsidRPr="008C4688">
        <w:rPr>
          <w:rStyle w:val="StyleUnderline"/>
        </w:rPr>
        <w:t xml:space="preserve"> perhaps </w:t>
      </w:r>
      <w:r w:rsidRPr="008C4688">
        <w:rPr>
          <w:rStyle w:val="StyleUnderline"/>
          <w:highlight w:val="cyan"/>
        </w:rPr>
        <w:t>only a single year</w:t>
      </w:r>
      <w:r w:rsidRPr="008C4688">
        <w:rPr>
          <w:sz w:val="16"/>
        </w:rPr>
        <w:t>. The expanded credit could halve child poverty. A long-term expansion should take precedence over a federal pre-kindergarten program or expanded housing aid.</w:t>
      </w:r>
    </w:p>
    <w:p w14:paraId="74149FA6" w14:textId="77777777" w:rsidR="008746DA" w:rsidRPr="008C4688" w:rsidRDefault="008746DA" w:rsidP="008746DA">
      <w:pPr>
        <w:rPr>
          <w:sz w:val="16"/>
        </w:rPr>
      </w:pPr>
      <w:r w:rsidRPr="008C4688">
        <w:rPr>
          <w:rStyle w:val="StyleUnderline"/>
          <w:highlight w:val="cyan"/>
        </w:rPr>
        <w:t>If temporary benefits expire</w:t>
      </w:r>
      <w:r w:rsidRPr="008C4688">
        <w:rPr>
          <w:rStyle w:val="StyleUnderline"/>
        </w:rPr>
        <w:t xml:space="preserve"> as written, </w:t>
      </w:r>
      <w:r w:rsidRPr="008C4688">
        <w:rPr>
          <w:rStyle w:val="StyleUnderline"/>
          <w:highlight w:val="cyan"/>
        </w:rPr>
        <w:t>the nation will derive little long-term good for its money</w:t>
      </w:r>
      <w:r w:rsidRPr="008C4688">
        <w:rPr>
          <w:sz w:val="16"/>
        </w:rPr>
        <w:t xml:space="preserve">. Democrats might bet that future Congresses — even those run by Republicans — would not want to revoke popular benefits. If that is so, </w:t>
      </w:r>
      <w:r w:rsidRPr="008C4688">
        <w:rPr>
          <w:rStyle w:val="StyleUnderline"/>
        </w:rPr>
        <w:t xml:space="preserve">the </w:t>
      </w:r>
      <w:r w:rsidRPr="008C4688">
        <w:rPr>
          <w:rStyle w:val="StyleUnderline"/>
          <w:highlight w:val="cyan"/>
        </w:rPr>
        <w:t>Democrats’</w:t>
      </w:r>
      <w:r w:rsidRPr="008C4688">
        <w:rPr>
          <w:rStyle w:val="StyleUnderline"/>
        </w:rPr>
        <w:t xml:space="preserve"> bill </w:t>
      </w:r>
      <w:r w:rsidRPr="008C4688">
        <w:rPr>
          <w:rStyle w:val="StyleUnderline"/>
          <w:highlight w:val="cyan"/>
        </w:rPr>
        <w:t>would effectively write a suite of expensive new programs</w:t>
      </w:r>
      <w:r w:rsidRPr="008C4688">
        <w:rPr>
          <w:rStyle w:val="StyleUnderline"/>
        </w:rPr>
        <w:t xml:space="preserve"> into the law </w:t>
      </w:r>
      <w:r w:rsidRPr="008C4688">
        <w:rPr>
          <w:rStyle w:val="StyleUnderline"/>
          <w:highlight w:val="cyan"/>
        </w:rPr>
        <w:t>without</w:t>
      </w:r>
      <w:r w:rsidRPr="008C4688">
        <w:rPr>
          <w:rStyle w:val="StyleUnderline"/>
        </w:rPr>
        <w:t xml:space="preserve"> long-term </w:t>
      </w:r>
      <w:r w:rsidRPr="008C4688">
        <w:rPr>
          <w:rStyle w:val="StyleUnderline"/>
          <w:highlight w:val="cyan"/>
        </w:rPr>
        <w:t>revenue streams to back them</w:t>
      </w:r>
      <w:r w:rsidRPr="008C4688">
        <w:rPr>
          <w:sz w:val="16"/>
        </w:rPr>
        <w:t xml:space="preserve">. Ms. </w:t>
      </w:r>
      <w:r w:rsidRPr="008C4688">
        <w:rPr>
          <w:rStyle w:val="StyleUnderline"/>
          <w:highlight w:val="cyan"/>
        </w:rPr>
        <w:t>Sinema</w:t>
      </w:r>
      <w:r w:rsidRPr="008C4688">
        <w:rPr>
          <w:sz w:val="16"/>
        </w:rPr>
        <w:t xml:space="preserve"> compounded the funding problems by </w:t>
      </w:r>
      <w:r w:rsidRPr="008C4688">
        <w:rPr>
          <w:rStyle w:val="StyleUnderline"/>
        </w:rPr>
        <w:t>derailing Democrats’ plan to roll back President Donald Trump’s ruinous tax cuts</w:t>
      </w:r>
      <w:r w:rsidRPr="008C4688">
        <w:rPr>
          <w:sz w:val="16"/>
        </w:rPr>
        <w:t xml:space="preserve">, which were massive giveaways to the rich at a time of high wealth inequality and big budget deficits. Rather than modestly raising the individual and corporate tax rates, </w:t>
      </w:r>
      <w:r w:rsidRPr="008C4688">
        <w:rPr>
          <w:rStyle w:val="StyleUnderline"/>
        </w:rPr>
        <w:t xml:space="preserve">she </w:t>
      </w:r>
      <w:r w:rsidRPr="008C4688">
        <w:rPr>
          <w:rStyle w:val="StyleUnderline"/>
          <w:highlight w:val="cyan"/>
        </w:rPr>
        <w:t>appears to have forced Democrats into embracing a</w:t>
      </w:r>
      <w:r w:rsidRPr="008C4688">
        <w:rPr>
          <w:rStyle w:val="StyleUnderline"/>
        </w:rPr>
        <w:t xml:space="preserve"> complex </w:t>
      </w:r>
      <w:r w:rsidRPr="008C4688">
        <w:rPr>
          <w:rStyle w:val="StyleUnderline"/>
          <w:highlight w:val="cyan"/>
        </w:rPr>
        <w:t>billionaire tax that the Supreme Court might</w:t>
      </w:r>
      <w:r w:rsidRPr="008C4688">
        <w:rPr>
          <w:rStyle w:val="StyleUnderline"/>
        </w:rPr>
        <w:t xml:space="preserve"> well </w:t>
      </w:r>
      <w:r w:rsidRPr="008C4688">
        <w:rPr>
          <w:rStyle w:val="StyleUnderline"/>
          <w:highlight w:val="cyan"/>
        </w:rPr>
        <w:t>strike down</w:t>
      </w:r>
      <w:r w:rsidRPr="008C4688">
        <w:rPr>
          <w:rStyle w:val="StyleUnderline"/>
        </w:rPr>
        <w:t xml:space="preserve">. Another big revenue source, pumped-up </w:t>
      </w:r>
      <w:r w:rsidRPr="008C4688">
        <w:rPr>
          <w:rStyle w:val="StyleUnderline"/>
          <w:highlight w:val="cyan"/>
        </w:rPr>
        <w:t>I</w:t>
      </w:r>
      <w:r w:rsidRPr="008C4688">
        <w:rPr>
          <w:rStyle w:val="StyleUnderline"/>
        </w:rPr>
        <w:t xml:space="preserve">nternal </w:t>
      </w:r>
      <w:r w:rsidRPr="008C4688">
        <w:rPr>
          <w:rStyle w:val="StyleUnderline"/>
          <w:highlight w:val="cyan"/>
        </w:rPr>
        <w:t>R</w:t>
      </w:r>
      <w:r w:rsidRPr="008C4688">
        <w:rPr>
          <w:rStyle w:val="StyleUnderline"/>
        </w:rPr>
        <w:t xml:space="preserve">evenue </w:t>
      </w:r>
      <w:r w:rsidRPr="008C4688">
        <w:rPr>
          <w:rStyle w:val="StyleUnderline"/>
          <w:highlight w:val="cyan"/>
        </w:rPr>
        <w:t>S</w:t>
      </w:r>
      <w:r w:rsidRPr="008C4688">
        <w:rPr>
          <w:rStyle w:val="StyleUnderline"/>
        </w:rPr>
        <w:t xml:space="preserve">ervice tax </w:t>
      </w:r>
      <w:r w:rsidRPr="008C4688">
        <w:rPr>
          <w:rStyle w:val="StyleUnderline"/>
          <w:highlight w:val="cyan"/>
        </w:rPr>
        <w:t>enforcement, may</w:t>
      </w:r>
      <w:r w:rsidRPr="008C4688">
        <w:rPr>
          <w:rStyle w:val="StyleUnderline"/>
        </w:rPr>
        <w:t xml:space="preserve"> well </w:t>
      </w:r>
      <w:r w:rsidRPr="008C4688">
        <w:rPr>
          <w:rStyle w:val="StyleUnderline"/>
          <w:highlight w:val="cyan"/>
        </w:rPr>
        <w:t>fail</w:t>
      </w:r>
      <w:r w:rsidRPr="008C4688">
        <w:rPr>
          <w:rStyle w:val="StyleUnderline"/>
        </w:rPr>
        <w:t xml:space="preserve"> to bring in the massive amounts Democrats claim it would</w:t>
      </w:r>
      <w:r w:rsidRPr="008C4688">
        <w:rPr>
          <w:sz w:val="16"/>
        </w:rPr>
        <w:t xml:space="preserve">. These squishy pay-fors seem designed to provide an illusion of </w:t>
      </w:r>
      <w:r w:rsidRPr="008C4688">
        <w:rPr>
          <w:rStyle w:val="StyleUnderline"/>
        </w:rPr>
        <w:t>fiscal integrity that could quickly evaporate after the bill passes</w:t>
      </w:r>
      <w:r w:rsidRPr="008C4688">
        <w:rPr>
          <w:sz w:val="16"/>
        </w:rPr>
        <w:t>.</w:t>
      </w:r>
    </w:p>
    <w:p w14:paraId="563DA754" w14:textId="77777777" w:rsidR="008746DA" w:rsidRPr="008C4688" w:rsidRDefault="008746DA" w:rsidP="008746DA">
      <w:pPr>
        <w:rPr>
          <w:sz w:val="16"/>
        </w:rPr>
      </w:pPr>
      <w:r w:rsidRPr="008C4688">
        <w:rPr>
          <w:sz w:val="16"/>
        </w:rPr>
        <w:t xml:space="preserve">Meanwhile, Mr. </w:t>
      </w:r>
      <w:r w:rsidRPr="008C4688">
        <w:rPr>
          <w:rStyle w:val="StyleUnderline"/>
          <w:highlight w:val="cyan"/>
        </w:rPr>
        <w:t>Manchin</w:t>
      </w:r>
      <w:r w:rsidRPr="008C4688">
        <w:rPr>
          <w:rStyle w:val="StyleUnderline"/>
        </w:rPr>
        <w:t xml:space="preserve"> appears to have </w:t>
      </w:r>
      <w:r w:rsidRPr="008C4688">
        <w:rPr>
          <w:rStyle w:val="StyleUnderline"/>
          <w:highlight w:val="cyan"/>
        </w:rPr>
        <w:t>forced</w:t>
      </w:r>
      <w:r w:rsidRPr="008C4688">
        <w:rPr>
          <w:rStyle w:val="StyleUnderline"/>
        </w:rPr>
        <w:t xml:space="preserve"> the </w:t>
      </w:r>
      <w:r w:rsidRPr="008C4688">
        <w:rPr>
          <w:rStyle w:val="StyleUnderline"/>
          <w:highlight w:val="cyan"/>
        </w:rPr>
        <w:t>Democrats to drop</w:t>
      </w:r>
      <w:r w:rsidRPr="008C4688">
        <w:rPr>
          <w:rStyle w:val="StyleUnderline"/>
        </w:rPr>
        <w:t xml:space="preserve"> their central </w:t>
      </w:r>
      <w:r w:rsidRPr="008C4688">
        <w:rPr>
          <w:rStyle w:val="StyleUnderline"/>
          <w:highlight w:val="cyan"/>
        </w:rPr>
        <w:t>climate</w:t>
      </w:r>
      <w:r w:rsidRPr="008C4688">
        <w:rPr>
          <w:rStyle w:val="StyleUnderline"/>
        </w:rPr>
        <w:t xml:space="preserve"> change </w:t>
      </w:r>
      <w:r w:rsidRPr="008C4688">
        <w:rPr>
          <w:rStyle w:val="StyleUnderline"/>
          <w:highlight w:val="cyan"/>
        </w:rPr>
        <w:t>policy</w:t>
      </w:r>
      <w:r w:rsidRPr="008C4688">
        <w:rPr>
          <w:rStyle w:val="StyleUnderline"/>
        </w:rPr>
        <w:t xml:space="preserve">, a standard that would have pushed utilities to steadily adopt clean energy, leaving only a laundry list of expensive green subsidies in the bill. </w:t>
      </w:r>
      <w:r w:rsidRPr="008C4688">
        <w:rPr>
          <w:rStyle w:val="StyleUnderline"/>
          <w:highlight w:val="cyan"/>
        </w:rPr>
        <w:t>This would not</w:t>
      </w:r>
      <w:r w:rsidRPr="008C4688">
        <w:rPr>
          <w:rStyle w:val="StyleUnderline"/>
        </w:rPr>
        <w:t xml:space="preserve"> and should not </w:t>
      </w:r>
      <w:r w:rsidRPr="008C4688">
        <w:rPr>
          <w:rStyle w:val="StyleUnderline"/>
          <w:highlight w:val="cyan"/>
        </w:rPr>
        <w:t>impress other nations</w:t>
      </w:r>
      <w:r w:rsidRPr="008C4688">
        <w:rPr>
          <w:rStyle w:val="StyleUnderline"/>
        </w:rPr>
        <w:t xml:space="preserve"> that have adopted real carbon caps</w:t>
      </w:r>
      <w:r w:rsidRPr="008C4688">
        <w:rPr>
          <w:sz w:val="16"/>
        </w:rPr>
        <w:t xml:space="preserve"> to guide their economies.</w:t>
      </w:r>
    </w:p>
    <w:p w14:paraId="16491D75" w14:textId="77777777" w:rsidR="008746DA" w:rsidRPr="008C4688" w:rsidRDefault="008746DA" w:rsidP="008746DA">
      <w:pPr>
        <w:pStyle w:val="Heading3"/>
        <w:rPr>
          <w:rFonts w:cs="Arial"/>
        </w:rPr>
      </w:pPr>
      <w:r w:rsidRPr="008C4688">
        <w:rPr>
          <w:rFonts w:cs="Arial"/>
        </w:rPr>
        <w:t>2AC---AT: Grid</w:t>
      </w:r>
    </w:p>
    <w:p w14:paraId="0DFBC01D" w14:textId="77777777" w:rsidR="008746DA" w:rsidRPr="008C4688" w:rsidRDefault="008746DA" w:rsidP="008746DA">
      <w:pPr>
        <w:pStyle w:val="Heading4"/>
        <w:tabs>
          <w:tab w:val="left" w:pos="5310"/>
        </w:tabs>
        <w:rPr>
          <w:rFonts w:cs="Arial"/>
        </w:rPr>
      </w:pPr>
      <w:r w:rsidRPr="008C4688">
        <w:rPr>
          <w:rFonts w:cs="Arial"/>
        </w:rPr>
        <w:t xml:space="preserve">Grid resilient. </w:t>
      </w:r>
    </w:p>
    <w:p w14:paraId="0E05CB44" w14:textId="77777777" w:rsidR="008746DA" w:rsidRPr="008C4688" w:rsidRDefault="008746DA" w:rsidP="008746DA">
      <w:pPr>
        <w:tabs>
          <w:tab w:val="left" w:pos="5310"/>
        </w:tabs>
      </w:pPr>
      <w:r w:rsidRPr="008C4688">
        <w:rPr>
          <w:rStyle w:val="Style13ptBold"/>
        </w:rPr>
        <w:t>Niiler 19</w:t>
      </w:r>
      <w:r w:rsidRPr="008C4688">
        <w:t xml:space="preserve">, citing a study by the Electric Power Research Institute. (Eric, 4-30-2019, "The Grid Might Survive an Electromagnetic Pulse Just Fine", </w:t>
      </w:r>
      <w:r w:rsidRPr="008C4688">
        <w:rPr>
          <w:i/>
          <w:iCs/>
        </w:rPr>
        <w:t>Wired</w:t>
      </w:r>
      <w:r w:rsidRPr="008C4688">
        <w:t>, https://www.wired.com/story/the-grid-might-survive-an-electromagnetic-pulse-just-fine/)</w:t>
      </w:r>
    </w:p>
    <w:p w14:paraId="0F53A20F" w14:textId="77777777" w:rsidR="008746DA" w:rsidRPr="008C4688" w:rsidRDefault="008746DA" w:rsidP="008746DA">
      <w:pPr>
        <w:tabs>
          <w:tab w:val="left" w:pos="5310"/>
        </w:tabs>
      </w:pPr>
      <w:r w:rsidRPr="008C4688">
        <w:t xml:space="preserve">The study, by </w:t>
      </w:r>
      <w:r w:rsidRPr="008C4688">
        <w:rPr>
          <w:rStyle w:val="StyleUnderline"/>
        </w:rPr>
        <w:t>the Electric Power Research Institute</w:t>
      </w:r>
      <w:r w:rsidRPr="008C4688">
        <w:t xml:space="preserve">, a utility-funded research organization, </w:t>
      </w:r>
      <w:r w:rsidRPr="008C4688">
        <w:rPr>
          <w:rStyle w:val="StyleUnderline"/>
        </w:rPr>
        <w:t xml:space="preserve">finds that </w:t>
      </w:r>
      <w:r w:rsidRPr="008C4688">
        <w:rPr>
          <w:rStyle w:val="Emphasis"/>
          <w:highlight w:val="cyan"/>
        </w:rPr>
        <w:t>existing tech</w:t>
      </w:r>
      <w:r w:rsidRPr="008C4688">
        <w:rPr>
          <w:rStyle w:val="Emphasis"/>
        </w:rPr>
        <w:t>nology</w:t>
      </w:r>
      <w:r w:rsidRPr="008C4688">
        <w:rPr>
          <w:rStyle w:val="StyleUnderline"/>
        </w:rPr>
        <w:t xml:space="preserve"> can </w:t>
      </w:r>
      <w:r w:rsidRPr="008C4688">
        <w:rPr>
          <w:rStyle w:val="Emphasis"/>
          <w:highlight w:val="cyan"/>
        </w:rPr>
        <w:t>protect</w:t>
      </w:r>
      <w:r w:rsidRPr="008C4688">
        <w:rPr>
          <w:rStyle w:val="StyleUnderline"/>
        </w:rPr>
        <w:t xml:space="preserve"> various components of </w:t>
      </w:r>
      <w:r w:rsidRPr="008C4688">
        <w:rPr>
          <w:rStyle w:val="StyleUnderline"/>
          <w:highlight w:val="cyan"/>
        </w:rPr>
        <w:t>the</w:t>
      </w:r>
      <w:r w:rsidRPr="008C4688">
        <w:rPr>
          <w:rStyle w:val="StyleUnderline"/>
        </w:rPr>
        <w:t xml:space="preserve"> electric </w:t>
      </w:r>
      <w:r w:rsidRPr="008C4688">
        <w:rPr>
          <w:rStyle w:val="StyleUnderline"/>
          <w:highlight w:val="cyan"/>
        </w:rPr>
        <w:t xml:space="preserve">grid to </w:t>
      </w:r>
      <w:r w:rsidRPr="008C4688">
        <w:rPr>
          <w:rStyle w:val="Emphasis"/>
          <w:highlight w:val="cyan"/>
        </w:rPr>
        <w:t>buffer</w:t>
      </w:r>
      <w:r w:rsidRPr="008C4688">
        <w:rPr>
          <w:rStyle w:val="StyleUnderline"/>
          <w:highlight w:val="cyan"/>
        </w:rPr>
        <w:t xml:space="preserve"> it from</w:t>
      </w:r>
      <w:r w:rsidRPr="008C4688">
        <w:rPr>
          <w:rStyle w:val="StyleUnderline"/>
        </w:rPr>
        <w:t xml:space="preserve"> the effects of </w:t>
      </w:r>
      <w:r w:rsidRPr="008C4688">
        <w:rPr>
          <w:rStyle w:val="Emphasis"/>
          <w:highlight w:val="cyan"/>
        </w:rPr>
        <w:t>solar flares</w:t>
      </w:r>
      <w:r w:rsidRPr="008C4688">
        <w:rPr>
          <w:rStyle w:val="StyleUnderline"/>
        </w:rPr>
        <w:t xml:space="preserve">, </w:t>
      </w:r>
      <w:r w:rsidRPr="008C4688">
        <w:rPr>
          <w:rStyle w:val="Emphasis"/>
          <w:highlight w:val="cyan"/>
        </w:rPr>
        <w:t>lightning</w:t>
      </w:r>
      <w:r w:rsidRPr="008C4688">
        <w:rPr>
          <w:rStyle w:val="Emphasis"/>
        </w:rPr>
        <w:t xml:space="preserve"> strikes</w:t>
      </w:r>
      <w:r w:rsidRPr="008C4688">
        <w:rPr>
          <w:rStyle w:val="StyleUnderline"/>
        </w:rPr>
        <w:t xml:space="preserve">, </w:t>
      </w:r>
      <w:r w:rsidRPr="008C4688">
        <w:rPr>
          <w:rStyle w:val="StyleUnderline"/>
          <w:highlight w:val="cyan"/>
        </w:rPr>
        <w:t xml:space="preserve">and an </w:t>
      </w:r>
      <w:r w:rsidRPr="008C4688">
        <w:rPr>
          <w:rStyle w:val="Emphasis"/>
          <w:highlight w:val="cyan"/>
        </w:rPr>
        <w:t>EMP</w:t>
      </w:r>
      <w:r w:rsidRPr="008C4688">
        <w:rPr>
          <w:rStyle w:val="StyleUnderline"/>
        </w:rPr>
        <w:t xml:space="preserve"> from a nuclear blast</w:t>
      </w:r>
      <w:r w:rsidRPr="008C4688">
        <w:t xml:space="preserve"> </w:t>
      </w:r>
      <w:r w:rsidRPr="008C4688">
        <w:rPr>
          <w:rStyle w:val="Emphasis"/>
        </w:rPr>
        <w:t>all at the same time</w:t>
      </w:r>
      <w:r w:rsidRPr="008C4688">
        <w:t>: a three-for-one surge protector. “</w:t>
      </w:r>
      <w:r w:rsidRPr="008C4688">
        <w:rPr>
          <w:rStyle w:val="StyleUnderline"/>
          <w:highlight w:val="cyan"/>
        </w:rPr>
        <w:t xml:space="preserve">We have a </w:t>
      </w:r>
      <w:r w:rsidRPr="008C4688">
        <w:rPr>
          <w:rStyle w:val="Emphasis"/>
          <w:highlight w:val="cyan"/>
        </w:rPr>
        <w:t>strong technical basis</w:t>
      </w:r>
      <w:r w:rsidRPr="008C4688">
        <w:t xml:space="preserve"> </w:t>
      </w:r>
      <w:r w:rsidRPr="008C4688">
        <w:rPr>
          <w:rStyle w:val="StyleUnderline"/>
        </w:rPr>
        <w:t>for what the impacts</w:t>
      </w:r>
      <w:r w:rsidRPr="008C4688">
        <w:t xml:space="preserve"> [of an EMP] </w:t>
      </w:r>
      <w:r w:rsidRPr="008C4688">
        <w:rPr>
          <w:rStyle w:val="StyleUnderline"/>
        </w:rPr>
        <w:t>might be</w:t>
      </w:r>
      <w:r w:rsidRPr="008C4688">
        <w:t>,” says Randy Horton, EPRI project manager and author of the report being released today. “That is one thing that didn’t exist before.”</w:t>
      </w:r>
    </w:p>
    <w:p w14:paraId="167CCF53" w14:textId="77777777" w:rsidR="008746DA" w:rsidRPr="008C4688" w:rsidRDefault="008746DA" w:rsidP="008746DA">
      <w:pPr>
        <w:tabs>
          <w:tab w:val="left" w:pos="5310"/>
        </w:tabs>
        <w:rPr>
          <w:rStyle w:val="StyleUnderline"/>
        </w:rPr>
      </w:pPr>
      <w:r w:rsidRPr="008C4688">
        <w:t xml:space="preserve">Horton says that </w:t>
      </w:r>
      <w:r w:rsidRPr="008C4688">
        <w:rPr>
          <w:rStyle w:val="StyleUnderline"/>
        </w:rPr>
        <w:t xml:space="preserve">EPRI </w:t>
      </w:r>
      <w:r w:rsidRPr="008C4688">
        <w:rPr>
          <w:rStyle w:val="StyleUnderline"/>
          <w:highlight w:val="cyan"/>
        </w:rPr>
        <w:t>technicians</w:t>
      </w:r>
      <w:r w:rsidRPr="008C4688">
        <w:rPr>
          <w:rStyle w:val="StyleUnderline"/>
        </w:rPr>
        <w:t xml:space="preserve"> </w:t>
      </w:r>
      <w:r w:rsidRPr="008C4688">
        <w:rPr>
          <w:rStyle w:val="StyleUnderline"/>
          <w:highlight w:val="cyan"/>
        </w:rPr>
        <w:t>worked</w:t>
      </w:r>
      <w:r w:rsidRPr="008C4688">
        <w:rPr>
          <w:rStyle w:val="StyleUnderline"/>
        </w:rPr>
        <w:t xml:space="preserve"> </w:t>
      </w:r>
      <w:r w:rsidRPr="008C4688">
        <w:rPr>
          <w:rStyle w:val="StyleUnderline"/>
          <w:highlight w:val="cyan"/>
        </w:rPr>
        <w:t>with</w:t>
      </w:r>
      <w:r w:rsidRPr="008C4688">
        <w:rPr>
          <w:rStyle w:val="StyleUnderline"/>
        </w:rPr>
        <w:t xml:space="preserve"> experts at </w:t>
      </w:r>
      <w:r w:rsidRPr="008C4688">
        <w:rPr>
          <w:rStyle w:val="StyleUnderline"/>
          <w:highlight w:val="cyan"/>
        </w:rPr>
        <w:t xml:space="preserve">the </w:t>
      </w:r>
      <w:r w:rsidRPr="008C4688">
        <w:rPr>
          <w:rStyle w:val="Emphasis"/>
          <w:highlight w:val="cyan"/>
        </w:rPr>
        <w:t>D</w:t>
      </w:r>
      <w:r w:rsidRPr="008C4688">
        <w:rPr>
          <w:rStyle w:val="Emphasis"/>
        </w:rPr>
        <w:t xml:space="preserve">epartment </w:t>
      </w:r>
      <w:r w:rsidRPr="008C4688">
        <w:rPr>
          <w:rStyle w:val="Emphasis"/>
          <w:highlight w:val="cyan"/>
        </w:rPr>
        <w:t>o</w:t>
      </w:r>
      <w:r w:rsidRPr="008C4688">
        <w:rPr>
          <w:rStyle w:val="Emphasis"/>
        </w:rPr>
        <w:t xml:space="preserve">f </w:t>
      </w:r>
      <w:r w:rsidRPr="008C4688">
        <w:rPr>
          <w:rStyle w:val="Emphasis"/>
          <w:highlight w:val="cyan"/>
        </w:rPr>
        <w:t>E</w:t>
      </w:r>
      <w:r w:rsidRPr="008C4688">
        <w:rPr>
          <w:rStyle w:val="Emphasis"/>
        </w:rPr>
        <w:t>nergy labs</w:t>
      </w:r>
      <w:r w:rsidRPr="008C4688">
        <w:t xml:space="preserve"> at Los Alamos and Sandia </w:t>
      </w:r>
      <w:r w:rsidRPr="008C4688">
        <w:rPr>
          <w:rStyle w:val="StyleUnderline"/>
        </w:rPr>
        <w:t>to simulate some effects of an EMP</w:t>
      </w:r>
      <w:r w:rsidRPr="008C4688">
        <w:t xml:space="preserve"> on substations and distribution systems. </w:t>
      </w:r>
      <w:r w:rsidRPr="008C4688">
        <w:rPr>
          <w:rStyle w:val="StyleUnderline"/>
          <w:highlight w:val="cyan"/>
        </w:rPr>
        <w:t>They</w:t>
      </w:r>
      <w:r w:rsidRPr="008C4688">
        <w:rPr>
          <w:rStyle w:val="StyleUnderline"/>
        </w:rPr>
        <w:t xml:space="preserve"> also </w:t>
      </w:r>
      <w:r w:rsidRPr="008C4688">
        <w:rPr>
          <w:rStyle w:val="StyleUnderline"/>
          <w:highlight w:val="cyan"/>
        </w:rPr>
        <w:t xml:space="preserve">did </w:t>
      </w:r>
      <w:r w:rsidRPr="008C4688">
        <w:rPr>
          <w:rStyle w:val="Emphasis"/>
          <w:highlight w:val="cyan"/>
        </w:rPr>
        <w:t>real-world testing</w:t>
      </w:r>
      <w:r w:rsidRPr="008C4688">
        <w:rPr>
          <w:rStyle w:val="Emphasis"/>
        </w:rPr>
        <w:t xml:space="preserve"> of electrical equipment</w:t>
      </w:r>
      <w:r w:rsidRPr="008C4688">
        <w:t xml:space="preserve"> at an EPRI laboratory in Charlotte, North Carolina. </w:t>
      </w:r>
      <w:r w:rsidRPr="008C4688">
        <w:rPr>
          <w:rStyle w:val="StyleUnderline"/>
        </w:rPr>
        <w:t xml:space="preserve">The study, which took </w:t>
      </w:r>
      <w:r w:rsidRPr="008C4688">
        <w:rPr>
          <w:rStyle w:val="Emphasis"/>
        </w:rPr>
        <w:t>three years</w:t>
      </w:r>
      <w:r w:rsidRPr="008C4688">
        <w:rPr>
          <w:rStyle w:val="StyleUnderline"/>
        </w:rPr>
        <w:t xml:space="preserve"> to complete, looks at the effects of three kinds of energy spawned by a nuclear detonation.</w:t>
      </w:r>
    </w:p>
    <w:p w14:paraId="4D2A6DA1" w14:textId="77777777" w:rsidR="008746DA" w:rsidRPr="008C4688" w:rsidRDefault="008746DA" w:rsidP="008746DA">
      <w:pPr>
        <w:tabs>
          <w:tab w:val="left" w:pos="5310"/>
        </w:tabs>
      </w:pPr>
      <w:r w:rsidRPr="008C4688">
        <w:t>The first high-energy wave occurs in just a few nanoseconds and is called an E1. The second wave, called an E2, lasts up to a second and can fry electric systems the way a lightning strike does, unless they are properly grounded. Effects of an E2 wave on the grid are expected to be minimal. The third kind of wave can last for tens of seconds and is similar to what utility operators might expect from a low-frequency, long-duration solar flare or geomagnetic storm. The report says that the combination of an E1 and E3 would cause the most damage over the widest area.</w:t>
      </w:r>
    </w:p>
    <w:p w14:paraId="6FBCA874" w14:textId="77777777" w:rsidR="008746DA" w:rsidRPr="008C4688" w:rsidRDefault="008746DA" w:rsidP="008746DA">
      <w:pPr>
        <w:tabs>
          <w:tab w:val="left" w:pos="5310"/>
        </w:tabs>
      </w:pPr>
      <w:r w:rsidRPr="008C4688">
        <w:t xml:space="preserve">Horton says </w:t>
      </w:r>
      <w:r w:rsidRPr="008C4688">
        <w:rPr>
          <w:rStyle w:val="StyleUnderline"/>
          <w:highlight w:val="cyan"/>
        </w:rPr>
        <w:t>simulations</w:t>
      </w:r>
      <w:r w:rsidRPr="008C4688">
        <w:t xml:space="preserve"> and testing by EPRI </w:t>
      </w:r>
      <w:r w:rsidRPr="008C4688">
        <w:rPr>
          <w:rStyle w:val="Emphasis"/>
          <w:highlight w:val="cyan"/>
        </w:rPr>
        <w:t>contradict</w:t>
      </w:r>
      <w:r w:rsidRPr="008C4688">
        <w:rPr>
          <w:rStyle w:val="Emphasis"/>
        </w:rPr>
        <w:t>s</w:t>
      </w:r>
      <w:r w:rsidRPr="008C4688">
        <w:t xml:space="preserve"> </w:t>
      </w:r>
      <w:r w:rsidRPr="008C4688">
        <w:rPr>
          <w:rStyle w:val="StyleUnderline"/>
        </w:rPr>
        <w:t xml:space="preserve">earlier </w:t>
      </w:r>
      <w:r w:rsidRPr="008C4688">
        <w:rPr>
          <w:rStyle w:val="StyleUnderline"/>
          <w:highlight w:val="cyan"/>
        </w:rPr>
        <w:t>findings</w:t>
      </w:r>
      <w:r w:rsidRPr="008C4688">
        <w:rPr>
          <w:rStyle w:val="StyleUnderline"/>
        </w:rPr>
        <w:t xml:space="preserve"> that </w:t>
      </w:r>
      <w:r w:rsidRPr="008C4688">
        <w:rPr>
          <w:rStyle w:val="StyleUnderline"/>
          <w:highlight w:val="cyan"/>
        </w:rPr>
        <w:t xml:space="preserve">an EMP would </w:t>
      </w:r>
      <w:r w:rsidRPr="008C4688">
        <w:rPr>
          <w:rStyle w:val="Emphasis"/>
          <w:highlight w:val="cyan"/>
        </w:rPr>
        <w:t>wipe out the</w:t>
      </w:r>
      <w:r w:rsidRPr="008C4688">
        <w:rPr>
          <w:rStyle w:val="Emphasis"/>
        </w:rPr>
        <w:t xml:space="preserve"> US </w:t>
      </w:r>
      <w:r w:rsidRPr="008C4688">
        <w:rPr>
          <w:rStyle w:val="Emphasis"/>
          <w:highlight w:val="cyan"/>
        </w:rPr>
        <w:t>grid</w:t>
      </w:r>
      <w:r w:rsidRPr="008C4688">
        <w:t>. “</w:t>
      </w:r>
      <w:r w:rsidRPr="008C4688">
        <w:rPr>
          <w:rStyle w:val="StyleUnderline"/>
          <w:highlight w:val="cyan"/>
        </w:rPr>
        <w:t xml:space="preserve">You could have a </w:t>
      </w:r>
      <w:r w:rsidRPr="008C4688">
        <w:rPr>
          <w:rStyle w:val="Emphasis"/>
          <w:highlight w:val="cyan"/>
        </w:rPr>
        <w:t>regional</w:t>
      </w:r>
      <w:r w:rsidRPr="008C4688">
        <w:rPr>
          <w:rStyle w:val="Emphasis"/>
        </w:rPr>
        <w:t xml:space="preserve"> voltage </w:t>
      </w:r>
      <w:r w:rsidRPr="008C4688">
        <w:rPr>
          <w:rStyle w:val="Emphasis"/>
          <w:highlight w:val="cyan"/>
        </w:rPr>
        <w:t>collapse</w:t>
      </w:r>
      <w:r w:rsidRPr="008C4688">
        <w:rPr>
          <w:rStyle w:val="StyleUnderline"/>
        </w:rPr>
        <w:t xml:space="preserve">, </w:t>
      </w:r>
      <w:r w:rsidRPr="008C4688">
        <w:rPr>
          <w:rStyle w:val="StyleUnderline"/>
          <w:highlight w:val="cyan"/>
        </w:rPr>
        <w:t xml:space="preserve">but you </w:t>
      </w:r>
      <w:r w:rsidRPr="008C4688">
        <w:rPr>
          <w:rStyle w:val="Emphasis"/>
          <w:highlight w:val="cyan"/>
        </w:rPr>
        <w:t>wouldn’t damage</w:t>
      </w:r>
      <w:r w:rsidRPr="008C4688">
        <w:rPr>
          <w:rStyle w:val="StyleUnderline"/>
          <w:highlight w:val="cyan"/>
        </w:rPr>
        <w:t xml:space="preserve"> a </w:t>
      </w:r>
      <w:r w:rsidRPr="008C4688">
        <w:rPr>
          <w:rStyle w:val="Emphasis"/>
          <w:highlight w:val="cyan"/>
        </w:rPr>
        <w:t>large number</w:t>
      </w:r>
      <w:r w:rsidRPr="008C4688">
        <w:rPr>
          <w:rStyle w:val="Emphasis"/>
        </w:rPr>
        <w:t xml:space="preserve"> of bulk power transformers immediately</w:t>
      </w:r>
      <w:r w:rsidRPr="008C4688">
        <w:rPr>
          <w:rStyle w:val="StyleUnderline"/>
        </w:rPr>
        <w:t>,” Horton</w:t>
      </w:r>
      <w:r w:rsidRPr="008C4688">
        <w:t xml:space="preserve"> says. “That was the difference in our finding. </w:t>
      </w:r>
      <w:r w:rsidRPr="008C4688">
        <w:rPr>
          <w:rStyle w:val="StyleUnderline"/>
        </w:rPr>
        <w:t xml:space="preserve">There were some studies that said you could damage hundreds of transformers. We just </w:t>
      </w:r>
      <w:r w:rsidRPr="008C4688">
        <w:rPr>
          <w:rStyle w:val="Emphasis"/>
        </w:rPr>
        <w:t>didn’t find it</w:t>
      </w:r>
      <w:r w:rsidRPr="008C4688">
        <w:t>.”</w:t>
      </w:r>
    </w:p>
    <w:p w14:paraId="3978ED08" w14:textId="77777777" w:rsidR="008746DA" w:rsidRDefault="008746DA" w:rsidP="008746DA">
      <w:pPr>
        <w:pStyle w:val="Heading1"/>
      </w:pPr>
      <w:r>
        <w:t>1AR</w:t>
      </w:r>
    </w:p>
    <w:p w14:paraId="17DC62BE" w14:textId="52F418EA" w:rsidR="008746DA" w:rsidRPr="00B41493" w:rsidRDefault="008746DA" w:rsidP="008746DA">
      <w:pPr>
        <w:pStyle w:val="Heading2"/>
      </w:pPr>
      <w:r>
        <w:t>DA---FTC</w:t>
      </w:r>
    </w:p>
    <w:p w14:paraId="7CC4C6B8" w14:textId="77777777" w:rsidR="008746DA" w:rsidRPr="00B41493" w:rsidRDefault="008746DA" w:rsidP="008746DA">
      <w:pPr>
        <w:pStyle w:val="Heading2"/>
      </w:pPr>
      <w:r>
        <w:t>Case</w:t>
      </w:r>
    </w:p>
    <w:p w14:paraId="3B00CD32" w14:textId="796C9DE6" w:rsidR="008746DA" w:rsidRDefault="008746DA" w:rsidP="008746DA">
      <w:pPr>
        <w:pStyle w:val="Heading3"/>
      </w:pPr>
      <w:r>
        <w:t xml:space="preserve">1AR </w:t>
      </w:r>
      <w:r>
        <w:rPr>
          <w:rFonts w:ascii="Tahoma" w:hAnsi="Tahoma" w:cs="Tahoma"/>
        </w:rPr>
        <w:t>⁠</w:t>
      </w:r>
      <w:r>
        <w:rPr>
          <w:rFonts w:cs="Arial"/>
        </w:rPr>
        <w:t>—</w:t>
      </w:r>
      <w:r>
        <w:t xml:space="preserve"> Economy</w:t>
      </w:r>
    </w:p>
    <w:p w14:paraId="28CCD26E" w14:textId="77777777" w:rsidR="008746DA" w:rsidRDefault="008746DA" w:rsidP="008746DA">
      <w:pPr>
        <w:pStyle w:val="Heading2"/>
      </w:pPr>
      <w:r>
        <w:t>DA---Dollar</w:t>
      </w:r>
    </w:p>
    <w:p w14:paraId="54B18294" w14:textId="6459D048" w:rsidR="008746DA" w:rsidRDefault="008746DA" w:rsidP="008746DA">
      <w:pPr>
        <w:pStyle w:val="Heading3"/>
      </w:pPr>
      <w:r>
        <w:t>1AR---AT: !</w:t>
      </w:r>
    </w:p>
    <w:p w14:paraId="38EB3F95" w14:textId="77777777" w:rsidR="008746DA" w:rsidRDefault="008746DA" w:rsidP="008746DA">
      <w:pPr>
        <w:pStyle w:val="Heading4"/>
      </w:pPr>
      <w:r>
        <w:t xml:space="preserve">Their turns case card is wrong </w:t>
      </w:r>
      <w:r>
        <w:rPr>
          <w:rFonts w:ascii="Tahoma" w:hAnsi="Tahoma" w:cs="Tahoma"/>
        </w:rPr>
        <w:t>⁠</w:t>
      </w:r>
      <w:r>
        <w:rPr>
          <w:rFonts w:cs="Arial"/>
        </w:rPr>
        <w:t>—</w:t>
      </w:r>
      <w:r>
        <w:t xml:space="preserve"> SDG’s fail</w:t>
      </w:r>
    </w:p>
    <w:p w14:paraId="33F30C79" w14:textId="77777777" w:rsidR="008746DA" w:rsidRPr="006B1D46" w:rsidRDefault="008746DA" w:rsidP="008746DA">
      <w:pPr>
        <w:rPr>
          <w:rStyle w:val="Style13ptBold"/>
        </w:rPr>
      </w:pPr>
      <w:r>
        <w:rPr>
          <w:rStyle w:val="Style13ptBold"/>
        </w:rPr>
        <w:t>Saldinger 19</w:t>
      </w:r>
      <w:r w:rsidRPr="006B1D46">
        <w:t xml:space="preserve">, Senior Reporter at Devex, where she covers the intersection of business and international development, as well as U.S. foreign aid policy. From partnerships to trade and social entrepreneurship to impact investing, Adva explores the role the private sector and private capital play in development. A journalist with more than 10 years of experience, she has worked at several newspapers in the U.S. and lived in both Ghana and South Africa (Adva, April 5th, “UN report: Financial systems must change or SDGs will fail,” </w:t>
      </w:r>
      <w:r w:rsidRPr="006B1D46">
        <w:rPr>
          <w:i/>
          <w:iCs/>
        </w:rPr>
        <w:t>Devex</w:t>
      </w:r>
      <w:r w:rsidRPr="006B1D46">
        <w:t>, https://www.devex.com/news/un-report-financial-systems-must-change-or-sdgs-will-fail-94605)</w:t>
      </w:r>
    </w:p>
    <w:p w14:paraId="0E325387" w14:textId="77777777" w:rsidR="008746DA" w:rsidRPr="00FC7E1A" w:rsidRDefault="008746DA" w:rsidP="008746DA">
      <w:pPr>
        <w:rPr>
          <w:sz w:val="16"/>
        </w:rPr>
      </w:pPr>
      <w:r w:rsidRPr="00FC7E1A">
        <w:rPr>
          <w:sz w:val="16"/>
        </w:rPr>
        <w:t xml:space="preserve">WASHINGTON — </w:t>
      </w:r>
      <w:r w:rsidRPr="006B1D46">
        <w:rPr>
          <w:rStyle w:val="StyleUnderline"/>
          <w:highlight w:val="cyan"/>
        </w:rPr>
        <w:t xml:space="preserve">If national and international </w:t>
      </w:r>
      <w:r w:rsidRPr="006B1D46">
        <w:rPr>
          <w:rStyle w:val="Emphasis"/>
          <w:highlight w:val="cyan"/>
        </w:rPr>
        <w:t>financial systems don’t change</w:t>
      </w:r>
      <w:r w:rsidRPr="00FC7E1A">
        <w:rPr>
          <w:sz w:val="16"/>
          <w:highlight w:val="cyan"/>
        </w:rPr>
        <w:t xml:space="preserve">, </w:t>
      </w:r>
      <w:r w:rsidRPr="006B1D46">
        <w:rPr>
          <w:rStyle w:val="StyleUnderline"/>
          <w:highlight w:val="cyan"/>
        </w:rPr>
        <w:t>the</w:t>
      </w:r>
      <w:r w:rsidRPr="00FC7E1A">
        <w:rPr>
          <w:sz w:val="16"/>
          <w:highlight w:val="cyan"/>
        </w:rPr>
        <w:t xml:space="preserve"> </w:t>
      </w:r>
      <w:r w:rsidRPr="006B1D46">
        <w:rPr>
          <w:rStyle w:val="Emphasis"/>
          <w:highlight w:val="cyan"/>
        </w:rPr>
        <w:t>S</w:t>
      </w:r>
      <w:r w:rsidRPr="00FC7E1A">
        <w:rPr>
          <w:sz w:val="16"/>
        </w:rPr>
        <w:t xml:space="preserve">ustainable </w:t>
      </w:r>
      <w:r w:rsidRPr="006B1D46">
        <w:rPr>
          <w:rStyle w:val="Emphasis"/>
          <w:highlight w:val="cyan"/>
        </w:rPr>
        <w:t>D</w:t>
      </w:r>
      <w:r w:rsidRPr="00FC7E1A">
        <w:rPr>
          <w:sz w:val="16"/>
        </w:rPr>
        <w:t xml:space="preserve">evelopment </w:t>
      </w:r>
      <w:r w:rsidRPr="006B1D46">
        <w:rPr>
          <w:rStyle w:val="Emphasis"/>
          <w:highlight w:val="cyan"/>
        </w:rPr>
        <w:t>G</w:t>
      </w:r>
      <w:r w:rsidRPr="00FC7E1A">
        <w:rPr>
          <w:sz w:val="16"/>
        </w:rPr>
        <w:t>oal</w:t>
      </w:r>
      <w:r w:rsidRPr="006B1D46">
        <w:rPr>
          <w:rStyle w:val="Emphasis"/>
          <w:highlight w:val="cyan"/>
        </w:rPr>
        <w:t>s</w:t>
      </w:r>
      <w:r w:rsidRPr="00FC7E1A">
        <w:rPr>
          <w:sz w:val="16"/>
        </w:rPr>
        <w:t xml:space="preserve"> </w:t>
      </w:r>
      <w:r w:rsidRPr="006B1D46">
        <w:rPr>
          <w:rStyle w:val="StyleUnderline"/>
          <w:highlight w:val="cyan"/>
        </w:rPr>
        <w:t>will not be achieved</w:t>
      </w:r>
      <w:r w:rsidRPr="00FC7E1A">
        <w:rPr>
          <w:sz w:val="16"/>
        </w:rPr>
        <w:t xml:space="preserve">, </w:t>
      </w:r>
      <w:r w:rsidRPr="006B1D46">
        <w:rPr>
          <w:rStyle w:val="StyleUnderline"/>
          <w:highlight w:val="cyan"/>
        </w:rPr>
        <w:t>according to a new report out from the</w:t>
      </w:r>
      <w:r w:rsidRPr="00FC7E1A">
        <w:rPr>
          <w:sz w:val="16"/>
          <w:highlight w:val="cyan"/>
        </w:rPr>
        <w:t xml:space="preserve"> </w:t>
      </w:r>
      <w:r w:rsidRPr="006B1D46">
        <w:rPr>
          <w:rStyle w:val="Emphasis"/>
          <w:highlight w:val="cyan"/>
        </w:rPr>
        <w:t>U</w:t>
      </w:r>
      <w:r w:rsidRPr="00FC7E1A">
        <w:rPr>
          <w:sz w:val="16"/>
        </w:rPr>
        <w:t xml:space="preserve">nited </w:t>
      </w:r>
      <w:r w:rsidRPr="006B1D46">
        <w:rPr>
          <w:rStyle w:val="Emphasis"/>
          <w:highlight w:val="cyan"/>
        </w:rPr>
        <w:t>N</w:t>
      </w:r>
      <w:r w:rsidRPr="00FC7E1A">
        <w:rPr>
          <w:sz w:val="16"/>
        </w:rPr>
        <w:t>ations on Thursday.</w:t>
      </w:r>
    </w:p>
    <w:p w14:paraId="3BBB2627" w14:textId="77777777" w:rsidR="008746DA" w:rsidRPr="00FC7E1A" w:rsidRDefault="008746DA" w:rsidP="008746DA">
      <w:pPr>
        <w:rPr>
          <w:sz w:val="16"/>
        </w:rPr>
      </w:pPr>
      <w:r w:rsidRPr="00FC7E1A">
        <w:rPr>
          <w:sz w:val="16"/>
        </w:rPr>
        <w:t>“</w:t>
      </w:r>
      <w:r w:rsidRPr="006B1D46">
        <w:rPr>
          <w:rStyle w:val="StyleUnderline"/>
        </w:rPr>
        <w:t xml:space="preserve">The world cannot achieve the SDGs without a </w:t>
      </w:r>
      <w:r w:rsidRPr="006B1D46">
        <w:rPr>
          <w:rStyle w:val="Emphasis"/>
          <w:highlight w:val="cyan"/>
        </w:rPr>
        <w:t>fundamental shift in the international financial system</w:t>
      </w:r>
      <w:r w:rsidRPr="00FC7E1A">
        <w:rPr>
          <w:sz w:val="16"/>
        </w:rPr>
        <w:t xml:space="preserve"> </w:t>
      </w:r>
      <w:r w:rsidRPr="006B1D46">
        <w:rPr>
          <w:rStyle w:val="StyleUnderline"/>
        </w:rPr>
        <w:t>to address urgent global threats</w:t>
      </w:r>
      <w:r w:rsidRPr="00FC7E1A">
        <w:rPr>
          <w:sz w:val="16"/>
        </w:rPr>
        <w:t>,” U.N. Deputy Secretary-General Amina Mohammed said in a press conference Thursday.</w:t>
      </w:r>
    </w:p>
    <w:p w14:paraId="15B38448" w14:textId="77777777" w:rsidR="008746DA" w:rsidRPr="00FC7E1A" w:rsidRDefault="008746DA" w:rsidP="008746DA">
      <w:pPr>
        <w:rPr>
          <w:sz w:val="16"/>
        </w:rPr>
      </w:pPr>
      <w:r w:rsidRPr="006B1D46">
        <w:rPr>
          <w:rStyle w:val="StyleUnderline"/>
        </w:rPr>
        <w:t>The 2019 “Financing for Sustainable Development Report,”</w:t>
      </w:r>
      <w:r w:rsidRPr="00FC7E1A">
        <w:rPr>
          <w:sz w:val="16"/>
        </w:rPr>
        <w:t xml:space="preserve"> a project of more than 60 agencies in the U.N. system along with partner organizations, </w:t>
      </w:r>
      <w:r w:rsidRPr="006B1D46">
        <w:rPr>
          <w:rStyle w:val="StyleUnderline"/>
        </w:rPr>
        <w:t>sounds the alarm and outlines some recommendations for a path forward</w:t>
      </w:r>
      <w:r w:rsidRPr="00FC7E1A">
        <w:rPr>
          <w:sz w:val="16"/>
        </w:rPr>
        <w:t>.</w:t>
      </w:r>
    </w:p>
    <w:p w14:paraId="22E67707" w14:textId="77777777" w:rsidR="008746DA" w:rsidRPr="00FC7E1A" w:rsidRDefault="008746DA" w:rsidP="008746DA">
      <w:pPr>
        <w:rPr>
          <w:sz w:val="16"/>
        </w:rPr>
      </w:pPr>
      <w:r w:rsidRPr="006B1D46">
        <w:rPr>
          <w:rStyle w:val="StyleUnderline"/>
        </w:rPr>
        <w:t xml:space="preserve">Despite some progress on poverty reduction, </w:t>
      </w:r>
      <w:r w:rsidRPr="006B1D46">
        <w:rPr>
          <w:rStyle w:val="StyleUnderline"/>
          <w:highlight w:val="cyan"/>
        </w:rPr>
        <w:t>the picture</w:t>
      </w:r>
      <w:r w:rsidRPr="006B1D46">
        <w:rPr>
          <w:rStyle w:val="StyleUnderline"/>
        </w:rPr>
        <w:t xml:space="preserve"> the report paints </w:t>
      </w:r>
      <w:r w:rsidRPr="006B1D46">
        <w:rPr>
          <w:rStyle w:val="StyleUnderline"/>
          <w:highlight w:val="cyan"/>
        </w:rPr>
        <w:t xml:space="preserve">is </w:t>
      </w:r>
      <w:r w:rsidRPr="006B1D46">
        <w:rPr>
          <w:rStyle w:val="Emphasis"/>
          <w:highlight w:val="cyan"/>
        </w:rPr>
        <w:t>bleak</w:t>
      </w:r>
      <w:r w:rsidRPr="00FC7E1A">
        <w:rPr>
          <w:sz w:val="16"/>
        </w:rPr>
        <w:t xml:space="preserve">. </w:t>
      </w:r>
      <w:r w:rsidRPr="006B1D46">
        <w:rPr>
          <w:rStyle w:val="StyleUnderline"/>
        </w:rPr>
        <w:t xml:space="preserve">World </w:t>
      </w:r>
      <w:r w:rsidRPr="006B1D46">
        <w:rPr>
          <w:rStyle w:val="StyleUnderline"/>
          <w:highlight w:val="cyan"/>
        </w:rPr>
        <w:t>economic growth is</w:t>
      </w:r>
      <w:r w:rsidRPr="006B1D46">
        <w:rPr>
          <w:rStyle w:val="StyleUnderline"/>
        </w:rPr>
        <w:t xml:space="preserve"> holding at about 3 percent and </w:t>
      </w:r>
      <w:r w:rsidRPr="006B1D46">
        <w:rPr>
          <w:rStyle w:val="Emphasis"/>
          <w:highlight w:val="cyan"/>
        </w:rPr>
        <w:t>unlikely to rise</w:t>
      </w:r>
      <w:r w:rsidRPr="00FC7E1A">
        <w:rPr>
          <w:sz w:val="16"/>
        </w:rPr>
        <w:t xml:space="preserve">, </w:t>
      </w:r>
      <w:r w:rsidRPr="006B1D46">
        <w:rPr>
          <w:rStyle w:val="StyleUnderline"/>
        </w:rPr>
        <w:t xml:space="preserve">seven times more dollars’ worth of goods are subject to </w:t>
      </w:r>
      <w:r w:rsidRPr="006B1D46">
        <w:rPr>
          <w:rStyle w:val="StyleUnderline"/>
          <w:highlight w:val="cyan"/>
        </w:rPr>
        <w:t>trade restrictions</w:t>
      </w:r>
      <w:r w:rsidRPr="006B1D46">
        <w:rPr>
          <w:rStyle w:val="StyleUnderline"/>
        </w:rPr>
        <w:t xml:space="preserve"> compared to a year ago,</w:t>
      </w:r>
      <w:r w:rsidRPr="00FC7E1A">
        <w:rPr>
          <w:sz w:val="16"/>
        </w:rPr>
        <w:t xml:space="preserve"> </w:t>
      </w:r>
      <w:r w:rsidRPr="006B1D46">
        <w:rPr>
          <w:rStyle w:val="StyleUnderline"/>
          <w:highlight w:val="cyan"/>
        </w:rPr>
        <w:t>and</w:t>
      </w:r>
      <w:r w:rsidRPr="006B1D46">
        <w:rPr>
          <w:rStyle w:val="StyleUnderline"/>
        </w:rPr>
        <w:t xml:space="preserve"> about 30 least-developed or vulnerable countries are in</w:t>
      </w:r>
      <w:r w:rsidRPr="00FC7E1A">
        <w:rPr>
          <w:sz w:val="16"/>
        </w:rPr>
        <w:t xml:space="preserve">, or at high risk of, </w:t>
      </w:r>
      <w:r w:rsidRPr="006B1D46">
        <w:rPr>
          <w:rStyle w:val="Emphasis"/>
          <w:highlight w:val="cyan"/>
        </w:rPr>
        <w:t>debt distress</w:t>
      </w:r>
      <w:r w:rsidRPr="00FC7E1A">
        <w:rPr>
          <w:sz w:val="16"/>
        </w:rPr>
        <w:t>.</w:t>
      </w:r>
    </w:p>
    <w:p w14:paraId="7E711C35" w14:textId="77777777" w:rsidR="008746DA" w:rsidRPr="00FC7E1A" w:rsidRDefault="008746DA" w:rsidP="008746DA">
      <w:pPr>
        <w:rPr>
          <w:sz w:val="16"/>
          <w:szCs w:val="16"/>
        </w:rPr>
      </w:pPr>
      <w:r w:rsidRPr="00FC7E1A">
        <w:rPr>
          <w:sz w:val="16"/>
          <w:szCs w:val="16"/>
        </w:rPr>
        <w:t>“Achieving sustainable development requires multilateral action to address global challenges; revisiting the global institutional architecture; and strengthened regional and national action, including adjusting policies to the changing global landscape,” according to the report.</w:t>
      </w:r>
    </w:p>
    <w:p w14:paraId="54542732" w14:textId="77777777" w:rsidR="008746DA" w:rsidRPr="00FC7E1A" w:rsidRDefault="008746DA" w:rsidP="008746DA">
      <w:pPr>
        <w:rPr>
          <w:sz w:val="16"/>
          <w:szCs w:val="16"/>
        </w:rPr>
      </w:pPr>
      <w:r w:rsidRPr="00FC7E1A">
        <w:rPr>
          <w:sz w:val="16"/>
          <w:szCs w:val="16"/>
        </w:rPr>
        <w:t>Here are five key takeaways from the report about what needs to be done:</w:t>
      </w:r>
    </w:p>
    <w:p w14:paraId="3B709270" w14:textId="77777777" w:rsidR="008746DA" w:rsidRPr="00FC7E1A" w:rsidRDefault="008746DA" w:rsidP="008746DA">
      <w:pPr>
        <w:rPr>
          <w:sz w:val="16"/>
        </w:rPr>
      </w:pPr>
      <w:r w:rsidRPr="00FC7E1A">
        <w:rPr>
          <w:sz w:val="16"/>
        </w:rPr>
        <w:t xml:space="preserve">1. </w:t>
      </w:r>
      <w:r w:rsidRPr="006B1D46">
        <w:rPr>
          <w:rStyle w:val="StyleUnderline"/>
          <w:highlight w:val="cyan"/>
        </w:rPr>
        <w:t xml:space="preserve">The multilateral system is </w:t>
      </w:r>
      <w:r w:rsidRPr="006B1D46">
        <w:rPr>
          <w:rStyle w:val="Emphasis"/>
          <w:highlight w:val="cyan"/>
        </w:rPr>
        <w:t>under strain</w:t>
      </w:r>
      <w:r w:rsidRPr="00FC7E1A">
        <w:rPr>
          <w:sz w:val="16"/>
        </w:rPr>
        <w:t xml:space="preserve"> </w:t>
      </w:r>
      <w:r w:rsidRPr="006B1D46">
        <w:rPr>
          <w:rStyle w:val="StyleUnderline"/>
        </w:rPr>
        <w:t>in a rapidly changing global environment</w:t>
      </w:r>
      <w:r w:rsidRPr="00FC7E1A">
        <w:rPr>
          <w:sz w:val="16"/>
        </w:rPr>
        <w:t>. While this poses a challenge, it also “opens the door” to ensure that multilateral institutions are “fit for purpose,” Mohammed said. They need to adapt and reform. “Rather than retreating, we must strengthen collective action in support of sustainable development,” she said.</w:t>
      </w:r>
    </w:p>
    <w:p w14:paraId="68AEB464" w14:textId="77777777" w:rsidR="008746DA" w:rsidRPr="00FC7E1A" w:rsidRDefault="008746DA" w:rsidP="008746DA">
      <w:pPr>
        <w:rPr>
          <w:sz w:val="16"/>
        </w:rPr>
      </w:pPr>
      <w:r w:rsidRPr="00FC7E1A">
        <w:rPr>
          <w:sz w:val="16"/>
        </w:rPr>
        <w:t xml:space="preserve">2. </w:t>
      </w:r>
      <w:r w:rsidRPr="006B1D46">
        <w:rPr>
          <w:rStyle w:val="StyleUnderline"/>
          <w:highlight w:val="cyan"/>
        </w:rPr>
        <w:t xml:space="preserve">There needs to be a </w:t>
      </w:r>
      <w:r w:rsidRPr="006B1D46">
        <w:rPr>
          <w:rStyle w:val="Emphasis"/>
          <w:highlight w:val="cyan"/>
        </w:rPr>
        <w:t>remaking of global financial architecture</w:t>
      </w:r>
      <w:r w:rsidRPr="00FC7E1A">
        <w:rPr>
          <w:sz w:val="16"/>
        </w:rPr>
        <w:t xml:space="preserve"> — </w:t>
      </w:r>
      <w:r w:rsidRPr="006B1D46">
        <w:rPr>
          <w:rStyle w:val="StyleUnderline"/>
        </w:rPr>
        <w:t>from sovereign debt, to international tax norms, to the international trade system</w:t>
      </w:r>
      <w:r w:rsidRPr="00FC7E1A">
        <w:rPr>
          <w:sz w:val="16"/>
        </w:rPr>
        <w:t xml:space="preserve">. With so many countries facing debt challenges, </w:t>
      </w:r>
      <w:r w:rsidRPr="006B1D46">
        <w:rPr>
          <w:rStyle w:val="StyleUnderline"/>
        </w:rPr>
        <w:t>new instruments and nontraditional creditors have created gaps in the current systems</w:t>
      </w:r>
      <w:r w:rsidRPr="00FC7E1A">
        <w:rPr>
          <w:sz w:val="16"/>
        </w:rPr>
        <w:t>. As reforms to debt reduction are discussed, they should consider whether debt restructuring or reduction programs can be tied to future social sector spending that less debt can unlock, Mohammed said. An increase of digitalization has also raised questions about how changes to the global tax system could be changed to address inequities.</w:t>
      </w:r>
    </w:p>
    <w:p w14:paraId="114B5B24" w14:textId="77777777" w:rsidR="008746DA" w:rsidRPr="00FC7E1A" w:rsidRDefault="008746DA" w:rsidP="008746DA">
      <w:pPr>
        <w:rPr>
          <w:sz w:val="16"/>
        </w:rPr>
      </w:pPr>
      <w:r w:rsidRPr="00FC7E1A">
        <w:rPr>
          <w:sz w:val="16"/>
        </w:rPr>
        <w:t xml:space="preserve">3. </w:t>
      </w:r>
      <w:r w:rsidRPr="006B1D46">
        <w:rPr>
          <w:rStyle w:val="StyleUnderline"/>
          <w:highlight w:val="cyan"/>
        </w:rPr>
        <w:t xml:space="preserve">Countries need to take action on the </w:t>
      </w:r>
      <w:r w:rsidRPr="006B1D46">
        <w:rPr>
          <w:rStyle w:val="Emphasis"/>
          <w:highlight w:val="cyan"/>
        </w:rPr>
        <w:t>national level</w:t>
      </w:r>
      <w:r w:rsidRPr="00FC7E1A">
        <w:rPr>
          <w:sz w:val="16"/>
          <w:highlight w:val="cyan"/>
        </w:rPr>
        <w:t xml:space="preserve"> </w:t>
      </w:r>
      <w:r w:rsidRPr="006B1D46">
        <w:rPr>
          <w:rStyle w:val="StyleUnderline"/>
          <w:highlight w:val="cyan"/>
        </w:rPr>
        <w:t xml:space="preserve">to create national </w:t>
      </w:r>
      <w:r w:rsidRPr="006B1D46">
        <w:rPr>
          <w:rStyle w:val="Emphasis"/>
          <w:highlight w:val="cyan"/>
        </w:rPr>
        <w:t>financing frameworks</w:t>
      </w:r>
      <w:r w:rsidRPr="00FC7E1A">
        <w:rPr>
          <w:sz w:val="16"/>
        </w:rPr>
        <w:t xml:space="preserve"> </w:t>
      </w:r>
      <w:r w:rsidRPr="006B1D46">
        <w:rPr>
          <w:rStyle w:val="StyleUnderline"/>
        </w:rPr>
        <w:t>that support their national development plans</w:t>
      </w:r>
      <w:r w:rsidRPr="00FC7E1A">
        <w:rPr>
          <w:sz w:val="16"/>
        </w:rPr>
        <w:t>. These frameworks were introduced at the Addis Ababa financing summit, but it’s time to start creating and using them, Mohammed said.</w:t>
      </w:r>
    </w:p>
    <w:p w14:paraId="12F41C65" w14:textId="77777777" w:rsidR="008746DA" w:rsidRPr="00FC7E1A" w:rsidRDefault="008746DA" w:rsidP="008746DA">
      <w:pPr>
        <w:rPr>
          <w:sz w:val="16"/>
        </w:rPr>
      </w:pPr>
      <w:r w:rsidRPr="00FC7E1A">
        <w:rPr>
          <w:sz w:val="16"/>
        </w:rPr>
        <w:t xml:space="preserve">4. </w:t>
      </w:r>
      <w:r w:rsidRPr="006B1D46">
        <w:rPr>
          <w:rStyle w:val="StyleUnderline"/>
        </w:rPr>
        <w:t xml:space="preserve">Success on the global goals </w:t>
      </w:r>
      <w:r w:rsidRPr="006B1D46">
        <w:rPr>
          <w:rStyle w:val="StyleUnderline"/>
          <w:highlight w:val="cyan"/>
        </w:rPr>
        <w:t>will require a shift</w:t>
      </w:r>
      <w:r w:rsidRPr="006B1D46">
        <w:rPr>
          <w:rStyle w:val="StyleUnderline"/>
        </w:rPr>
        <w:t xml:space="preserve"> to a more long-term way of thinking </w:t>
      </w:r>
      <w:r w:rsidRPr="006B1D46">
        <w:rPr>
          <w:rStyle w:val="StyleUnderline"/>
          <w:highlight w:val="cyan"/>
        </w:rPr>
        <w:t>by</w:t>
      </w:r>
      <w:r w:rsidRPr="006B1D46">
        <w:rPr>
          <w:rStyle w:val="StyleUnderline"/>
        </w:rPr>
        <w:t xml:space="preserve"> all involved, including </w:t>
      </w:r>
      <w:r w:rsidRPr="006B1D46">
        <w:rPr>
          <w:rStyle w:val="StyleUnderline"/>
          <w:highlight w:val="cyan"/>
        </w:rPr>
        <w:t xml:space="preserve">the </w:t>
      </w:r>
      <w:r w:rsidRPr="006B1D46">
        <w:rPr>
          <w:rStyle w:val="Emphasis"/>
          <w:highlight w:val="cyan"/>
        </w:rPr>
        <w:t>private sector</w:t>
      </w:r>
      <w:r w:rsidRPr="00FC7E1A">
        <w:rPr>
          <w:sz w:val="16"/>
        </w:rPr>
        <w:t xml:space="preserve">, </w:t>
      </w:r>
      <w:r w:rsidRPr="006B1D46">
        <w:rPr>
          <w:rStyle w:val="StyleUnderline"/>
        </w:rPr>
        <w:t>where incentives and regulations encourage short-term oriented behavior</w:t>
      </w:r>
      <w:r w:rsidRPr="00FC7E1A">
        <w:rPr>
          <w:sz w:val="16"/>
        </w:rPr>
        <w:t>. Investors and businesses will have to make sustainability a central part of investment decisions, and public and private incentives need to be aligned to ensure sustainable development, according to the report.</w:t>
      </w:r>
    </w:p>
    <w:p w14:paraId="39F1F787" w14:textId="77777777" w:rsidR="008746DA" w:rsidRPr="00FC7E1A" w:rsidRDefault="008746DA" w:rsidP="008746DA">
      <w:pPr>
        <w:rPr>
          <w:sz w:val="16"/>
        </w:rPr>
      </w:pPr>
      <w:r w:rsidRPr="00FC7E1A">
        <w:rPr>
          <w:sz w:val="16"/>
        </w:rPr>
        <w:t xml:space="preserve">5. </w:t>
      </w:r>
      <w:r w:rsidRPr="006B1D46">
        <w:rPr>
          <w:rStyle w:val="StyleUnderline"/>
        </w:rPr>
        <w:t>Innovation and new technologies offer great potential for development finance, but it also prevents risks and needs to be properly managed</w:t>
      </w:r>
      <w:r w:rsidRPr="00FC7E1A">
        <w:rPr>
          <w:sz w:val="16"/>
        </w:rPr>
        <w:t>. There needs to be a new focus on the regulatory frameworks needed to address risks from technology, Mohammed said.</w:t>
      </w:r>
    </w:p>
    <w:p w14:paraId="12B1CFA9" w14:textId="77777777" w:rsidR="008746DA" w:rsidRDefault="008746DA" w:rsidP="008746DA"/>
    <w:p w14:paraId="4A784329" w14:textId="77777777" w:rsidR="008746DA" w:rsidRDefault="008746DA" w:rsidP="008746DA">
      <w:pPr>
        <w:pStyle w:val="Heading3"/>
      </w:pPr>
      <w:r>
        <w:t>1AR---Rates</w:t>
      </w:r>
    </w:p>
    <w:p w14:paraId="02B561A7" w14:textId="77777777" w:rsidR="008746DA" w:rsidRDefault="008746DA" w:rsidP="008746DA">
      <w:pPr>
        <w:pStyle w:val="Heading4"/>
      </w:pPr>
      <w:r>
        <w:t>Spikes now- their impact is already happening</w:t>
      </w:r>
    </w:p>
    <w:p w14:paraId="036FEA69" w14:textId="77777777" w:rsidR="008746DA" w:rsidRPr="002A5398" w:rsidRDefault="008746DA" w:rsidP="008746DA">
      <w:pPr>
        <w:rPr>
          <w:sz w:val="16"/>
          <w:szCs w:val="16"/>
        </w:rPr>
      </w:pPr>
      <w:r w:rsidRPr="002A5398">
        <w:rPr>
          <w:rStyle w:val="Style13ptBold"/>
        </w:rPr>
        <w:t>McCormick and Worrachate 2/6</w:t>
      </w:r>
      <w:r>
        <w:t xml:space="preserve"> </w:t>
      </w:r>
      <w:r w:rsidRPr="002A5398">
        <w:rPr>
          <w:sz w:val="16"/>
          <w:szCs w:val="16"/>
        </w:rPr>
        <w:t>(Liz McCormick and Anchalee Worrachate, Bloomberg, “Danger Lurks in Global Markets Transfixed by Rising Bond Yields” 2/6/21 https://www.bloomberg.com/news/articles/2021-02-06/danger-lurks-in-global-markets-transfixed-by-rising-bond-yields)</w:t>
      </w:r>
    </w:p>
    <w:p w14:paraId="77806E19" w14:textId="77777777" w:rsidR="008746DA" w:rsidRPr="002A5398" w:rsidRDefault="008746DA" w:rsidP="008746DA">
      <w:pPr>
        <w:rPr>
          <w:sz w:val="16"/>
        </w:rPr>
      </w:pPr>
      <w:r w:rsidRPr="002A5398">
        <w:rPr>
          <w:sz w:val="16"/>
        </w:rPr>
        <w:t xml:space="preserve">Just as an everything rally propels records in the S&amp;P 500 and inflates risk assets, </w:t>
      </w:r>
      <w:r w:rsidRPr="00217E47">
        <w:rPr>
          <w:rStyle w:val="StyleUnderline"/>
          <w:highlight w:val="yellow"/>
        </w:rPr>
        <w:t>the bond market is emitting a warning signal</w:t>
      </w:r>
      <w:r w:rsidRPr="002A5398">
        <w:rPr>
          <w:sz w:val="16"/>
        </w:rPr>
        <w:t xml:space="preserve"> to investors that a rapid economic rebound comes with its own dangers. </w:t>
      </w:r>
      <w:r w:rsidRPr="002A5398">
        <w:rPr>
          <w:rStyle w:val="StyleUnderline"/>
        </w:rPr>
        <w:t xml:space="preserve">Treasury </w:t>
      </w:r>
      <w:r w:rsidRPr="00217E47">
        <w:rPr>
          <w:rStyle w:val="StyleUnderline"/>
          <w:highlight w:val="yellow"/>
        </w:rPr>
        <w:t>yields</w:t>
      </w:r>
      <w:r w:rsidRPr="002A5398">
        <w:rPr>
          <w:rStyle w:val="StyleUnderline"/>
        </w:rPr>
        <w:t xml:space="preserve"> have </w:t>
      </w:r>
      <w:r w:rsidRPr="00217E47">
        <w:rPr>
          <w:rStyle w:val="StyleUnderline"/>
          <w:highlight w:val="yellow"/>
        </w:rPr>
        <w:t>jumped to the highest since</w:t>
      </w:r>
      <w:r w:rsidRPr="002A5398">
        <w:rPr>
          <w:rStyle w:val="StyleUnderline"/>
        </w:rPr>
        <w:t xml:space="preserve"> the early days of </w:t>
      </w:r>
      <w:r w:rsidRPr="00217E47">
        <w:rPr>
          <w:rStyle w:val="StyleUnderline"/>
          <w:highlight w:val="yellow"/>
        </w:rPr>
        <w:t>the pandemic as the vaccine</w:t>
      </w:r>
      <w:r w:rsidRPr="002A5398">
        <w:rPr>
          <w:rStyle w:val="StyleUnderline"/>
        </w:rPr>
        <w:t xml:space="preserve"> rollout </w:t>
      </w:r>
      <w:r w:rsidRPr="00217E47">
        <w:rPr>
          <w:rStyle w:val="StyleUnderline"/>
          <w:highlight w:val="yellow"/>
        </w:rPr>
        <w:t>and</w:t>
      </w:r>
      <w:r w:rsidRPr="002A5398">
        <w:rPr>
          <w:rStyle w:val="StyleUnderline"/>
        </w:rPr>
        <w:t xml:space="preserve"> potential for another massive U.S. </w:t>
      </w:r>
      <w:r w:rsidRPr="00217E47">
        <w:rPr>
          <w:rStyle w:val="StyleUnderline"/>
          <w:highlight w:val="yellow"/>
        </w:rPr>
        <w:t>stimulus</w:t>
      </w:r>
      <w:r w:rsidRPr="002A5398">
        <w:rPr>
          <w:rStyle w:val="StyleUnderline"/>
        </w:rPr>
        <w:t xml:space="preserve"> package </w:t>
      </w:r>
      <w:r w:rsidRPr="00217E47">
        <w:rPr>
          <w:rStyle w:val="StyleUnderline"/>
          <w:highlight w:val="yellow"/>
        </w:rPr>
        <w:t>revive animal spirits</w:t>
      </w:r>
      <w:r w:rsidRPr="002A5398">
        <w:rPr>
          <w:rStyle w:val="StyleUnderline"/>
        </w:rPr>
        <w:t xml:space="preserve"> and the prospect of inflation.</w:t>
      </w:r>
      <w:r w:rsidRPr="002A5398">
        <w:rPr>
          <w:sz w:val="16"/>
        </w:rPr>
        <w:t xml:space="preserve"> But years of near-zero rates and a historic debt overhang have left both stocks and bonds uniquely vulnerable to deep losses if yields climb too far on a growth break-out. The risk centers on duration, now near a record as debt issuers worldwide tilt sales toward longer maturities, and coupon payments plunge or evaporate altogether. </w:t>
      </w:r>
      <w:r w:rsidRPr="00217E47">
        <w:rPr>
          <w:rStyle w:val="StyleUnderline"/>
          <w:highlight w:val="yellow"/>
        </w:rPr>
        <w:t>Trillions of dollars are at stake</w:t>
      </w:r>
      <w:r w:rsidRPr="002A5398">
        <w:rPr>
          <w:rStyle w:val="StyleUnderline"/>
        </w:rPr>
        <w:t xml:space="preserve"> given the lofty levels in both stocks and bonds</w:t>
      </w:r>
      <w:r w:rsidRPr="002A5398">
        <w:rPr>
          <w:sz w:val="16"/>
        </w:rPr>
        <w:t xml:space="preserve"> -- and some fear a repeat of the 2013 taper tantrum when then-Fed Chairman Ben Bernanke triggered a surge in yields after he suggested the central bank could begin to cut asset purchases. “There is more duration risk embedded in the markets than many may realize,” said Gene Tannuzzo, a portfolio manager at Columbia Threadneedle. </w:t>
      </w:r>
      <w:r w:rsidRPr="00217E47">
        <w:rPr>
          <w:rStyle w:val="StyleUnderline"/>
          <w:highlight w:val="yellow"/>
        </w:rPr>
        <w:t>As</w:t>
      </w:r>
      <w:r w:rsidRPr="002A5398">
        <w:rPr>
          <w:rStyle w:val="StyleUnderline"/>
        </w:rPr>
        <w:t xml:space="preserve"> measures of </w:t>
      </w:r>
      <w:r w:rsidRPr="00217E47">
        <w:rPr>
          <w:rStyle w:val="StyleUnderline"/>
          <w:highlight w:val="yellow"/>
        </w:rPr>
        <w:t xml:space="preserve">bond duration </w:t>
      </w:r>
      <w:r w:rsidRPr="00217E47">
        <w:rPr>
          <w:rStyle w:val="Emphasis"/>
          <w:highlight w:val="yellow"/>
        </w:rPr>
        <w:t>flirt with records</w:t>
      </w:r>
      <w:r w:rsidRPr="002A5398">
        <w:rPr>
          <w:sz w:val="16"/>
        </w:rPr>
        <w:t xml:space="preserve">, </w:t>
      </w:r>
      <w:r w:rsidRPr="002A5398">
        <w:rPr>
          <w:rStyle w:val="StyleUnderline"/>
        </w:rPr>
        <w:t>investors can expect bigger losses from higher yields.</w:t>
      </w:r>
      <w:r w:rsidRPr="002A5398">
        <w:rPr>
          <w:sz w:val="16"/>
        </w:rPr>
        <w:t xml:space="preserve"> It’s a risk that has wider reverberations as many equity watchers warn stocks aren’t immune, and tech darlings are particularly exposed. </w:t>
      </w:r>
      <w:r w:rsidRPr="002A5398">
        <w:rPr>
          <w:rStyle w:val="Emphasis"/>
        </w:rPr>
        <w:t xml:space="preserve">Some </w:t>
      </w:r>
      <w:r w:rsidRPr="00217E47">
        <w:rPr>
          <w:rStyle w:val="Emphasis"/>
          <w:highlight w:val="yellow"/>
        </w:rPr>
        <w:t>pain is already on display</w:t>
      </w:r>
      <w:r w:rsidRPr="002A5398">
        <w:rPr>
          <w:sz w:val="16"/>
        </w:rPr>
        <w:t xml:space="preserve">. After two years of gains, the Bloomberg Barclays Global Aggregate Treasury Index has swung to a loss in 2021, with its duration holding just below a record high. Given that level and the roughly $35 trillion pile of bonds the index tracks, each percentage-point increase in yield would mean about $3 trillion of losses. What makes things worse, says Tannuzzo, is an aspect of bond math embedded in many securities that dictates that as yields rise their duration will move higher as well. That’s mostly due to something called negative convexity -- which also means securities’ prices will fall at a greater and greater speed as rates rise. Equity duration is a bit trickier to grasp. Some use dividend yields to calculate how many years it will take to get one’s capital back without any dividend growth, with more time equating to higher duration -- broadly speaking, a lower dividend rate means a higher duration. Vulnerable Techs Growth stocks, heavily represented by tech firms, are a case in point. </w:t>
      </w:r>
      <w:r w:rsidRPr="00217E47">
        <w:rPr>
          <w:rStyle w:val="StyleUnderline"/>
          <w:highlight w:val="yellow"/>
        </w:rPr>
        <w:t>Rising yields will deliver a big hit</w:t>
      </w:r>
      <w:r w:rsidRPr="002A5398">
        <w:rPr>
          <w:rStyle w:val="StyleUnderline"/>
        </w:rPr>
        <w:t xml:space="preserve"> to discounted values of their cash flows</w:t>
      </w:r>
      <w:r w:rsidRPr="002A5398">
        <w:rPr>
          <w:sz w:val="16"/>
        </w:rPr>
        <w:t xml:space="preserve">, much of which are expected in the future. And the weighting of tech stocks in major share indexes is greater than during the tech bubble of the late 1990s. “This crisis and the recovery has led to the lengthening of duration in most assets, but in particular in equities,” Christian Mueller-Glissmann, managing director for portfolio strategy and asset allocation at Goldman Sachs Group Inc. “So stocks may not benefit if you get a shift from the market fading deflation, to pricing in inflation. That means multi-asset portfolios really want to manage that duration risk within equities much more aggressively.” </w:t>
      </w:r>
      <w:r w:rsidRPr="002A5398">
        <w:rPr>
          <w:rStyle w:val="StyleUnderline"/>
        </w:rPr>
        <w:t>Reflation bets surged this year after Democrats took control of Congress and the White House</w:t>
      </w:r>
      <w:r w:rsidRPr="002A5398">
        <w:rPr>
          <w:sz w:val="16"/>
        </w:rPr>
        <w:t xml:space="preserve">. Along with yields, small-cap stocks and banks whose fates are most closely intertwined with growth have climbed as well. Rising yields have come with a jump in term premium, or the extra compensation investors require for the risk of holding debt for many years. A spike in that measure was a key force in the 2013 taper tantrum episode. A record round of Treasury auctions in the coming week could provide more kindling for bond bears, who are also going to focus on the latest consumer-price data, to be released Feb. 10. Ten-year U.S. breakeven rates -- a market proxy for the expected annual inflation rate over the next decade -- have surged to around 2.2%, the highest since 2018. Storm Brewing For now, the increase in yields hasn’t stalled stocks, with the S&amp;P 500 setting record highs. The bull market is being underpinned by the loosening of pandemic lockdowns, upbeat corporate earnings and ultra-loose monetary policy. But all bets are off if yields surge from here. Scott Peng, chief investment officer of Advocate Capital Management, is warning clients that </w:t>
      </w:r>
      <w:r w:rsidRPr="00217E47">
        <w:rPr>
          <w:rStyle w:val="StyleUnderline"/>
          <w:highlight w:val="yellow"/>
        </w:rPr>
        <w:t>there’s a “perfect storm for rising rates</w:t>
      </w:r>
      <w:r w:rsidRPr="002A5398">
        <w:rPr>
          <w:rStyle w:val="StyleUnderline"/>
        </w:rPr>
        <w:t xml:space="preserve">.” </w:t>
      </w:r>
      <w:r w:rsidRPr="002A5398">
        <w:rPr>
          <w:sz w:val="16"/>
        </w:rPr>
        <w:t xml:space="preserve">He predicts </w:t>
      </w:r>
      <w:r w:rsidRPr="00217E47">
        <w:rPr>
          <w:rStyle w:val="StyleUnderline"/>
          <w:highlight w:val="yellow"/>
        </w:rPr>
        <w:t>the 10-year Treasury yield will finish the year at 2.53%,</w:t>
      </w:r>
      <w:r w:rsidRPr="002A5398">
        <w:rPr>
          <w:rStyle w:val="StyleUnderline"/>
        </w:rPr>
        <w:t xml:space="preserve"> from below 1.2% now.</w:t>
      </w:r>
      <w:r>
        <w:rPr>
          <w:rStyle w:val="StyleUnderline"/>
        </w:rPr>
        <w:t xml:space="preserve"> </w:t>
      </w:r>
      <w:r w:rsidRPr="002A5398">
        <w:rPr>
          <w:sz w:val="16"/>
        </w:rPr>
        <w:t>His forecast is well above the Wall Street consensus, which calls for the 10-year to climb to 1.3% in the fourth quarter of this year. “We have a convergence of a huge surge in deficit spending to fund fiscal programs as well as pent-up consumption along with monetary-policy support,” Peng said. “And at some point, rising rates have to affect equities. Is it at 2% on the 10-year yield, or 5%? That part is debatable.” Yet that prospect alone is enough to prompt some money managers to adjust their multi-asset portfolios’ sensitivity to changes in yield. At Netherlands-based Robeco, after duration risk in traditional portfolios that mix stocks with bonds became too high for comfort, fund managers shifted into value stocks with more immediate cash flow, and credit. “</w:t>
      </w:r>
      <w:r w:rsidRPr="00217E47">
        <w:rPr>
          <w:rStyle w:val="Emphasis"/>
          <w:highlight w:val="yellow"/>
        </w:rPr>
        <w:t>For the first time in years, it seems inflationary pressure is building</w:t>
      </w:r>
      <w:r w:rsidRPr="002A5398">
        <w:rPr>
          <w:sz w:val="16"/>
        </w:rPr>
        <w:t>,” said Jeroen Blokland, a portfolio manager in the firm’s global macro team. “If you have a typical portfolio whereby 60% of assets is in equities and 40% in bonds, you will be hit on both legs.”</w:t>
      </w:r>
    </w:p>
    <w:p w14:paraId="150CAF82" w14:textId="77777777" w:rsidR="008746DA" w:rsidRDefault="008746DA" w:rsidP="008746DA">
      <w:pPr>
        <w:pStyle w:val="Heading4"/>
      </w:pPr>
      <w:r>
        <w:t>Yield spikes now and the senate outweighs the plan</w:t>
      </w:r>
    </w:p>
    <w:p w14:paraId="22B5D14A" w14:textId="77777777" w:rsidR="008746DA" w:rsidRPr="00E27456" w:rsidRDefault="008746DA" w:rsidP="008746DA">
      <w:pPr>
        <w:rPr>
          <w:sz w:val="16"/>
          <w:szCs w:val="16"/>
        </w:rPr>
      </w:pPr>
      <w:r w:rsidRPr="00E27456">
        <w:rPr>
          <w:rStyle w:val="Style13ptBold"/>
        </w:rPr>
        <w:t>Barrett et al 1/5</w:t>
      </w:r>
      <w:r>
        <w:t xml:space="preserve"> </w:t>
      </w:r>
      <w:r w:rsidRPr="00E27456">
        <w:rPr>
          <w:sz w:val="16"/>
          <w:szCs w:val="16"/>
        </w:rPr>
        <w:t>(Emily Barrett, John Ainger, Ruth Carson, Bloomberg, “Treasuries Breaching 1% on Democratic Win May Just Be the Start” 1/5/21 https://www.bloomberg.com/news/articles/2021-01-06/treasury-10-year-yield-hits-1-for-first-time-since-march-tumult)</w:t>
      </w:r>
    </w:p>
    <w:p w14:paraId="342ACD2A" w14:textId="77777777" w:rsidR="008746DA" w:rsidRPr="00E27456" w:rsidRDefault="008746DA" w:rsidP="008746DA">
      <w:pPr>
        <w:rPr>
          <w:sz w:val="16"/>
        </w:rPr>
      </w:pPr>
      <w:r w:rsidRPr="00E27456">
        <w:rPr>
          <w:sz w:val="16"/>
        </w:rPr>
        <w:t xml:space="preserve">U.S. </w:t>
      </w:r>
      <w:r w:rsidRPr="004D74CF">
        <w:rPr>
          <w:rStyle w:val="StyleUnderline"/>
          <w:highlight w:val="yellow"/>
        </w:rPr>
        <w:t>Treasury yields broke</w:t>
      </w:r>
      <w:r w:rsidRPr="00E27456">
        <w:rPr>
          <w:rStyle w:val="StyleUnderline"/>
        </w:rPr>
        <w:t xml:space="preserve"> </w:t>
      </w:r>
      <w:r w:rsidRPr="004D74CF">
        <w:rPr>
          <w:rStyle w:val="StyleUnderline"/>
          <w:highlight w:val="yellow"/>
        </w:rPr>
        <w:t>above 1% for the first time since</w:t>
      </w:r>
      <w:r w:rsidRPr="00E27456">
        <w:rPr>
          <w:sz w:val="16"/>
        </w:rPr>
        <w:t xml:space="preserve"> the pandemic-driven turmoil in </w:t>
      </w:r>
      <w:r w:rsidRPr="004D74CF">
        <w:rPr>
          <w:rStyle w:val="StyleUnderline"/>
          <w:highlight w:val="yellow"/>
        </w:rPr>
        <w:t>March</w:t>
      </w:r>
      <w:r w:rsidRPr="00E27456">
        <w:rPr>
          <w:sz w:val="16"/>
        </w:rPr>
        <w:t xml:space="preserve">, and </w:t>
      </w:r>
      <w:r w:rsidRPr="004D74CF">
        <w:rPr>
          <w:rStyle w:val="StyleUnderline"/>
          <w:highlight w:val="yellow"/>
        </w:rPr>
        <w:t xml:space="preserve">the selloff </w:t>
      </w:r>
      <w:r w:rsidRPr="004D74CF">
        <w:rPr>
          <w:rStyle w:val="Emphasis"/>
          <w:highlight w:val="yellow"/>
        </w:rPr>
        <w:t>may only have just begun</w:t>
      </w:r>
      <w:r w:rsidRPr="00E27456">
        <w:rPr>
          <w:rStyle w:val="StyleUnderline"/>
        </w:rPr>
        <w:t xml:space="preserve"> should the Democrats secure control of the U.S. Senate.</w:t>
      </w:r>
      <w:r>
        <w:rPr>
          <w:rStyle w:val="StyleUnderline"/>
        </w:rPr>
        <w:t xml:space="preserve"> </w:t>
      </w:r>
      <w:r w:rsidRPr="00E27456">
        <w:rPr>
          <w:rStyle w:val="StyleUnderline"/>
        </w:rPr>
        <w:t>The 10-year yield, a key global benchmark</w:t>
      </w:r>
      <w:r w:rsidRPr="00E27456">
        <w:rPr>
          <w:sz w:val="16"/>
        </w:rPr>
        <w:t xml:space="preserve"> interest rate, at one point </w:t>
      </w:r>
      <w:r w:rsidRPr="00E27456">
        <w:rPr>
          <w:rStyle w:val="StyleUnderline"/>
        </w:rPr>
        <w:t>surged close to 10 basis points</w:t>
      </w:r>
      <w:r w:rsidRPr="00E27456">
        <w:rPr>
          <w:sz w:val="16"/>
        </w:rPr>
        <w:t xml:space="preserve"> to more than 1.05% as Democratic victories appeared likely in both Senate runoff elections in Georgia, paving the way for more spending to revive the U.S. economy. </w:t>
      </w:r>
      <w:r w:rsidRPr="00E27456">
        <w:rPr>
          <w:rStyle w:val="StyleUnderline"/>
        </w:rPr>
        <w:t>Long-</w:t>
      </w:r>
      <w:r w:rsidRPr="004D74CF">
        <w:rPr>
          <w:rStyle w:val="StyleUnderline"/>
          <w:highlight w:val="yellow"/>
        </w:rPr>
        <w:t>bond rates</w:t>
      </w:r>
      <w:r w:rsidRPr="00E27456">
        <w:rPr>
          <w:sz w:val="16"/>
        </w:rPr>
        <w:t xml:space="preserve">, meanwhile, </w:t>
      </w:r>
      <w:r w:rsidRPr="004D74CF">
        <w:rPr>
          <w:rStyle w:val="StyleUnderline"/>
          <w:highlight w:val="yellow"/>
        </w:rPr>
        <w:t>were on track for their biggest</w:t>
      </w:r>
      <w:r w:rsidRPr="00E27456">
        <w:rPr>
          <w:rStyle w:val="StyleUnderline"/>
        </w:rPr>
        <w:t xml:space="preserve"> </w:t>
      </w:r>
      <w:r w:rsidRPr="00E27456">
        <w:rPr>
          <w:sz w:val="16"/>
        </w:rPr>
        <w:t xml:space="preserve">one-day </w:t>
      </w:r>
      <w:r w:rsidRPr="004D74CF">
        <w:rPr>
          <w:rStyle w:val="StyleUnderline"/>
          <w:highlight w:val="yellow"/>
        </w:rPr>
        <w:t>jump since March</w:t>
      </w:r>
      <w:r w:rsidRPr="00E27456">
        <w:rPr>
          <w:rStyle w:val="StyleUnderline"/>
        </w:rPr>
        <w:t>’s pandemic-related turmoil</w:t>
      </w:r>
      <w:r w:rsidRPr="00E27456">
        <w:rPr>
          <w:sz w:val="16"/>
        </w:rPr>
        <w:t xml:space="preserve"> and investors have already started to dust off reflation trades in anticipation of a so-called Blue Sweep. “</w:t>
      </w:r>
      <w:r w:rsidRPr="004D74CF">
        <w:rPr>
          <w:rStyle w:val="StyleUnderline"/>
          <w:highlight w:val="yellow"/>
        </w:rPr>
        <w:t xml:space="preserve">The result will </w:t>
      </w:r>
      <w:r w:rsidRPr="004D74CF">
        <w:rPr>
          <w:rStyle w:val="Emphasis"/>
          <w:highlight w:val="yellow"/>
        </w:rPr>
        <w:t>certainly</w:t>
      </w:r>
      <w:r w:rsidRPr="004D74CF">
        <w:rPr>
          <w:rStyle w:val="StyleUnderline"/>
          <w:highlight w:val="yellow"/>
        </w:rPr>
        <w:t xml:space="preserve"> be</w:t>
      </w:r>
      <w:r w:rsidRPr="00E27456">
        <w:rPr>
          <w:rStyle w:val="StyleUnderline"/>
        </w:rPr>
        <w:t xml:space="preserve"> seen as </w:t>
      </w:r>
      <w:r w:rsidRPr="004D74CF">
        <w:rPr>
          <w:rStyle w:val="StyleUnderline"/>
          <w:highlight w:val="yellow"/>
        </w:rPr>
        <w:t>a driver of higher Treasury yields</w:t>
      </w:r>
      <w:r w:rsidRPr="00E27456">
        <w:rPr>
          <w:sz w:val="16"/>
        </w:rPr>
        <w:t>,” said James Athey, a money manager at Aberdeen Standard Investments. “</w:t>
      </w:r>
      <w:r w:rsidRPr="00E27456">
        <w:rPr>
          <w:rStyle w:val="StyleUnderline"/>
        </w:rPr>
        <w:t>The reflation trade has already been sparked</w:t>
      </w:r>
      <w:r w:rsidRPr="00E27456">
        <w:rPr>
          <w:sz w:val="16"/>
        </w:rPr>
        <w:t xml:space="preserve">. </w:t>
      </w:r>
      <w:r w:rsidRPr="00E27456">
        <w:rPr>
          <w:rStyle w:val="StyleUnderline"/>
        </w:rPr>
        <w:t xml:space="preserve">The question really is how much further </w:t>
      </w:r>
      <w:r w:rsidRPr="004D74CF">
        <w:rPr>
          <w:rStyle w:val="StyleUnderline"/>
          <w:highlight w:val="yellow"/>
        </w:rPr>
        <w:t>the Senate</w:t>
      </w:r>
      <w:r w:rsidRPr="00E27456">
        <w:rPr>
          <w:rStyle w:val="StyleUnderline"/>
        </w:rPr>
        <w:t xml:space="preserve"> result will push that.</w:t>
      </w:r>
      <w:r w:rsidRPr="00E27456">
        <w:rPr>
          <w:sz w:val="16"/>
        </w:rPr>
        <w:t xml:space="preserve">” Should 10-year yields climb higher from 1%, investors said </w:t>
      </w:r>
      <w:r w:rsidRPr="00E27456">
        <w:rPr>
          <w:rStyle w:val="StyleUnderline"/>
        </w:rPr>
        <w:t xml:space="preserve">it </w:t>
      </w:r>
      <w:r w:rsidRPr="004D74CF">
        <w:rPr>
          <w:rStyle w:val="StyleUnderline"/>
          <w:highlight w:val="yellow"/>
        </w:rPr>
        <w:t>could spark a domino effect across asset classes</w:t>
      </w:r>
      <w:r w:rsidRPr="00E27456">
        <w:rPr>
          <w:rStyle w:val="StyleUnderline"/>
        </w:rPr>
        <w:t xml:space="preserve"> </w:t>
      </w:r>
      <w:r w:rsidRPr="00E27456">
        <w:rPr>
          <w:sz w:val="16"/>
        </w:rPr>
        <w:t xml:space="preserve">if the increase is accompanied by economic recovery and moderate levels of inflation. A gauge of the dollar approached the lowest level since 2018 and most commodity prices rose. The spread between five- and 30-year bond yields hit its steepest level since November 2016, when Donald Trump’s election sparked trades premised on stronger growth and higher inflation. </w:t>
      </w:r>
      <w:r w:rsidRPr="00E27456">
        <w:rPr>
          <w:rStyle w:val="StyleUnderline"/>
        </w:rPr>
        <w:t>The 30-year yield at one point rose close to 13 basis points</w:t>
      </w:r>
      <w:r w:rsidRPr="00E27456">
        <w:rPr>
          <w:sz w:val="16"/>
        </w:rPr>
        <w:t xml:space="preserve"> on the day and even after paring its move slightly remained on course for the biggest single-day advance since March. Back then, the turmoil surrounding the pandemic drove a number of daily moves both ways in excess of 20 basis points, including a 40 basis point shift on March 17. </w:t>
      </w:r>
      <w:r w:rsidRPr="00E27456">
        <w:rPr>
          <w:rStyle w:val="StyleUnderline"/>
        </w:rPr>
        <w:t>While the pandemic is still raging with the rollout of vaccines in the early stages, the risk is that further signs of inflationary pressure will start to see bets on Federal Reserve rate hikes materialize.</w:t>
      </w:r>
      <w:r>
        <w:rPr>
          <w:rStyle w:val="StyleUnderline"/>
        </w:rPr>
        <w:t xml:space="preserve"> </w:t>
      </w:r>
      <w:r w:rsidRPr="00E27456">
        <w:rPr>
          <w:sz w:val="16"/>
        </w:rPr>
        <w:t xml:space="preserve">U.S. 10-year breakevens, a market gauge of inflation expectations over the next decade, topped 2% this week for the first time since 2018, having gained in each of the last three months. At around 2.09%, the measure is within sight of 2018’s high of 2.2078%, and a breach of that level would put it in territory unseen since 2014. European longer-dated government bonds also fell, with the German 10-year yield rising more than five basis points. “It’s a clear steepener trade and fixed-income selloff,” said Richard Kelly, head of global strategy at Toronto-Dominion Bank. “The initial reaction here should be ‘fiscal on,’ and that does support higher rates.” Blue Sweep Democrat Raphael </w:t>
      </w:r>
      <w:r w:rsidRPr="00E27456">
        <w:rPr>
          <w:rStyle w:val="StyleUnderline"/>
        </w:rPr>
        <w:t>Warnock ousted</w:t>
      </w:r>
      <w:r w:rsidRPr="00E27456">
        <w:rPr>
          <w:sz w:val="16"/>
        </w:rPr>
        <w:t xml:space="preserve"> Republican Kelly </w:t>
      </w:r>
      <w:r w:rsidRPr="00E27456">
        <w:rPr>
          <w:rStyle w:val="StyleUnderline"/>
        </w:rPr>
        <w:t>Loeffler</w:t>
      </w:r>
      <w:r w:rsidRPr="00E27456">
        <w:rPr>
          <w:sz w:val="16"/>
        </w:rPr>
        <w:t xml:space="preserve"> in Georgia, the Associated Press reported, leaving control of the chamber in question until the result of the state’s other runoff election is decided. </w:t>
      </w:r>
      <w:r w:rsidRPr="00E27456">
        <w:rPr>
          <w:rStyle w:val="StyleUnderline"/>
        </w:rPr>
        <w:t>Treasury yields gained ahead of the U.S. elections in November, propelled in part by the expectation of more stimulus under a Democratic administration</w:t>
      </w:r>
      <w:r w:rsidRPr="00E27456">
        <w:rPr>
          <w:sz w:val="16"/>
        </w:rPr>
        <w:t>. The breach of 1% completes a journey that began on March 3, when early indications of what the pandemic might mean for the U.S. economy pushed the yield below that level for the first time. Over the following week, it fell to a record low 0.314%. Higher yields will lead the Federal Reserve to intervene only if the move jeopardizes current easy financial conditions, according to Ed Al-Hussainy, a portfolio strategist at Columbia Threadneedle. He sees potential for the 30-year Treasury yield to climb to 2.25%-2.50%, from the current 1.78%. “</w:t>
      </w:r>
      <w:r w:rsidRPr="004D74CF">
        <w:rPr>
          <w:rStyle w:val="StyleUnderline"/>
          <w:highlight w:val="yellow"/>
        </w:rPr>
        <w:t>I can see 10-year Treasury yields rising to</w:t>
      </w:r>
      <w:r w:rsidRPr="00E27456">
        <w:rPr>
          <w:sz w:val="16"/>
        </w:rPr>
        <w:t xml:space="preserve"> 1.5% to </w:t>
      </w:r>
      <w:r w:rsidRPr="004D74CF">
        <w:rPr>
          <w:rStyle w:val="StyleUnderline"/>
          <w:highlight w:val="yellow"/>
        </w:rPr>
        <w:t>2% in short order</w:t>
      </w:r>
      <w:r w:rsidRPr="00E27456">
        <w:rPr>
          <w:sz w:val="16"/>
        </w:rPr>
        <w:t xml:space="preserve"> if more and more uncertainty gets behind us,” said Vishnu Varathan, head of economics and strategy at Mizuho Bank Ltd in Singapore.</w:t>
      </w:r>
    </w:p>
    <w:p w14:paraId="690D9075" w14:textId="77777777" w:rsidR="008746DA" w:rsidRDefault="008746DA" w:rsidP="008746DA">
      <w:pPr>
        <w:pStyle w:val="Heading4"/>
      </w:pPr>
      <w:r>
        <w:t>Yield spikes in December thump or empirically deny</w:t>
      </w:r>
    </w:p>
    <w:p w14:paraId="486BCE4A" w14:textId="77777777" w:rsidR="008746DA" w:rsidRPr="004B13D1" w:rsidRDefault="008746DA" w:rsidP="008746DA">
      <w:pPr>
        <w:rPr>
          <w:sz w:val="16"/>
          <w:szCs w:val="16"/>
        </w:rPr>
      </w:pPr>
      <w:r w:rsidRPr="004B13D1">
        <w:rPr>
          <w:rStyle w:val="Style13ptBold"/>
        </w:rPr>
        <w:t>Carson and Ossinger 12/1</w:t>
      </w:r>
      <w:r>
        <w:t xml:space="preserve"> </w:t>
      </w:r>
      <w:r w:rsidRPr="004B13D1">
        <w:rPr>
          <w:sz w:val="16"/>
          <w:szCs w:val="16"/>
        </w:rPr>
        <w:t>(Ruth Carson and Joanna Ossinger, Bloomberg, “Treasury Yield Spike Risks Sparking Domino Effect in Markets” 12/1/2020 https://www.bloomberg.com/news/articles/2020-12-02/treasury-yield-spike-risks-sparking-domino-effect-across-markets)</w:t>
      </w:r>
    </w:p>
    <w:p w14:paraId="6AD5DB66" w14:textId="77777777" w:rsidR="008746DA" w:rsidRPr="004B13D1" w:rsidRDefault="008746DA" w:rsidP="008746DA">
      <w:pPr>
        <w:rPr>
          <w:sz w:val="16"/>
        </w:rPr>
      </w:pPr>
      <w:r w:rsidRPr="004D74CF">
        <w:rPr>
          <w:rStyle w:val="StyleUnderline"/>
          <w:highlight w:val="yellow"/>
        </w:rPr>
        <w:t>One of the year’s biggest spikes</w:t>
      </w:r>
      <w:r w:rsidRPr="004B13D1">
        <w:rPr>
          <w:rStyle w:val="StyleUnderline"/>
        </w:rPr>
        <w:t xml:space="preserve"> </w:t>
      </w:r>
      <w:r w:rsidRPr="004D74CF">
        <w:rPr>
          <w:rStyle w:val="StyleUnderline"/>
          <w:highlight w:val="yellow"/>
        </w:rPr>
        <w:t>in Treasury yields has investors mapping</w:t>
      </w:r>
      <w:r w:rsidRPr="004B13D1">
        <w:rPr>
          <w:rStyle w:val="StyleUnderline"/>
        </w:rPr>
        <w:t xml:space="preserve"> out </w:t>
      </w:r>
      <w:r w:rsidRPr="004D74CF">
        <w:rPr>
          <w:rStyle w:val="StyleUnderline"/>
          <w:highlight w:val="yellow"/>
        </w:rPr>
        <w:t>the impact</w:t>
      </w:r>
      <w:r w:rsidRPr="004B13D1">
        <w:rPr>
          <w:rStyle w:val="StyleUnderline"/>
        </w:rPr>
        <w:t xml:space="preserve"> of rising rates on markets ranging from stocks to corporate bonds.</w:t>
      </w:r>
      <w:r>
        <w:rPr>
          <w:rStyle w:val="StyleUnderline"/>
        </w:rPr>
        <w:t xml:space="preserve"> </w:t>
      </w:r>
      <w:r w:rsidRPr="004B13D1">
        <w:rPr>
          <w:rStyle w:val="StyleUnderline"/>
        </w:rPr>
        <w:t xml:space="preserve">Renewed </w:t>
      </w:r>
      <w:r w:rsidRPr="004D74CF">
        <w:rPr>
          <w:rStyle w:val="StyleUnderline"/>
          <w:highlight w:val="yellow"/>
        </w:rPr>
        <w:t>optimism about</w:t>
      </w:r>
      <w:r w:rsidRPr="004B13D1">
        <w:rPr>
          <w:rStyle w:val="StyleUnderline"/>
        </w:rPr>
        <w:t xml:space="preserve"> U.S. </w:t>
      </w:r>
      <w:r w:rsidRPr="004D74CF">
        <w:rPr>
          <w:rStyle w:val="StyleUnderline"/>
          <w:highlight w:val="yellow"/>
        </w:rPr>
        <w:t>stimulus</w:t>
      </w:r>
      <w:r w:rsidRPr="004B13D1">
        <w:rPr>
          <w:sz w:val="16"/>
        </w:rPr>
        <w:t xml:space="preserve"> talks </w:t>
      </w:r>
      <w:r w:rsidRPr="004D74CF">
        <w:rPr>
          <w:rStyle w:val="StyleUnderline"/>
          <w:highlight w:val="yellow"/>
        </w:rPr>
        <w:t>pushed</w:t>
      </w:r>
      <w:r w:rsidRPr="004B13D1">
        <w:rPr>
          <w:rStyle w:val="StyleUnderline"/>
        </w:rPr>
        <w:t xml:space="preserve"> </w:t>
      </w:r>
      <w:r w:rsidRPr="004D74CF">
        <w:rPr>
          <w:rStyle w:val="StyleUnderline"/>
          <w:highlight w:val="yellow"/>
        </w:rPr>
        <w:t>the benchmark 10-year yield to a high of 0.96%</w:t>
      </w:r>
      <w:r w:rsidRPr="004B13D1">
        <w:rPr>
          <w:sz w:val="16"/>
        </w:rPr>
        <w:t xml:space="preserve"> on Wednesday, </w:t>
      </w:r>
      <w:r w:rsidRPr="004B13D1">
        <w:rPr>
          <w:rStyle w:val="StyleUnderline"/>
        </w:rPr>
        <w:t xml:space="preserve">a move </w:t>
      </w:r>
      <w:r w:rsidRPr="004D74CF">
        <w:rPr>
          <w:rStyle w:val="StyleUnderline"/>
          <w:highlight w:val="yellow"/>
        </w:rPr>
        <w:t>which</w:t>
      </w:r>
      <w:r w:rsidRPr="004B13D1">
        <w:rPr>
          <w:sz w:val="16"/>
        </w:rPr>
        <w:t xml:space="preserve"> if continued </w:t>
      </w:r>
      <w:r w:rsidRPr="004D74CF">
        <w:rPr>
          <w:rStyle w:val="StyleUnderline"/>
          <w:highlight w:val="yellow"/>
        </w:rPr>
        <w:t xml:space="preserve">could </w:t>
      </w:r>
      <w:r w:rsidRPr="004D74CF">
        <w:rPr>
          <w:rStyle w:val="Emphasis"/>
          <w:highlight w:val="yellow"/>
        </w:rPr>
        <w:t>spark a domino effect</w:t>
      </w:r>
      <w:r w:rsidRPr="004B13D1">
        <w:rPr>
          <w:rStyle w:val="StyleUnderline"/>
        </w:rPr>
        <w:t xml:space="preserve"> across risk assets trading at </w:t>
      </w:r>
      <w:r w:rsidRPr="004B13D1">
        <w:rPr>
          <w:rStyle w:val="Emphasis"/>
        </w:rPr>
        <w:t>all-time highs</w:t>
      </w:r>
      <w:r w:rsidRPr="004B13D1">
        <w:rPr>
          <w:rStyle w:val="StyleUnderline"/>
        </w:rPr>
        <w:t xml:space="preserve"> thanks to low interest rates</w:t>
      </w:r>
      <w:r w:rsidRPr="004B13D1">
        <w:rPr>
          <w:sz w:val="16"/>
        </w:rPr>
        <w:t xml:space="preserve">. At issue is whether the jump in yields is accompanied by an economic recovery and moderate levels of inflation that would allow the Federal Reserve to keep rates low. So far it seems </w:t>
      </w:r>
      <w:r w:rsidRPr="004B13D1">
        <w:rPr>
          <w:rStyle w:val="StyleUnderline"/>
        </w:rPr>
        <w:t>investors are positioning for that scenario</w:t>
      </w:r>
      <w:r w:rsidRPr="004B13D1">
        <w:rPr>
          <w:sz w:val="16"/>
        </w:rPr>
        <w:t xml:space="preserve">, </w:t>
      </w:r>
      <w:r w:rsidRPr="004B13D1">
        <w:rPr>
          <w:rStyle w:val="StyleUnderline"/>
        </w:rPr>
        <w:t>with the Treasury curve</w:t>
      </w:r>
      <w:r w:rsidRPr="004B13D1">
        <w:rPr>
          <w:sz w:val="16"/>
        </w:rPr>
        <w:t xml:space="preserve"> -- often a gauge of growth expectations -- </w:t>
      </w:r>
      <w:r w:rsidRPr="004B13D1">
        <w:rPr>
          <w:rStyle w:val="StyleUnderline"/>
        </w:rPr>
        <w:t>steepening and U.S. stocks holding near record highs</w:t>
      </w:r>
      <w:r w:rsidRPr="004B13D1">
        <w:rPr>
          <w:sz w:val="16"/>
        </w:rPr>
        <w:t xml:space="preserve">. Ten-year breakevens -- a market-based gauge of inflation expectations -- though highest since May 2019 remain well below last year’s 2.2% peak. </w:t>
      </w:r>
      <w:r w:rsidRPr="004B13D1">
        <w:rPr>
          <w:rStyle w:val="StyleUnderline"/>
        </w:rPr>
        <w:t>A 10-year yield of</w:t>
      </w:r>
      <w:r w:rsidRPr="004B13D1">
        <w:rPr>
          <w:sz w:val="16"/>
        </w:rPr>
        <w:t xml:space="preserve"> 1% to </w:t>
      </w:r>
      <w:r w:rsidRPr="004B13D1">
        <w:rPr>
          <w:rStyle w:val="StyleUnderline"/>
        </w:rPr>
        <w:t>2% “is certainly possible</w:t>
      </w:r>
      <w:r w:rsidRPr="004B13D1">
        <w:rPr>
          <w:sz w:val="16"/>
        </w:rPr>
        <w:t>, and it would have wide implications across everything from emerging Asian currencies to commodities,” said Vishnu Varathan, head of economics and strategy at Mizuho Bank Ltd. in Singapore. “</w:t>
      </w:r>
      <w:r w:rsidRPr="004D74CF">
        <w:rPr>
          <w:rStyle w:val="StyleUnderline"/>
          <w:highlight w:val="yellow"/>
        </w:rPr>
        <w:t xml:space="preserve">It’s likely a matter of when -- </w:t>
      </w:r>
      <w:r w:rsidRPr="004D74CF">
        <w:rPr>
          <w:rStyle w:val="Emphasis"/>
          <w:highlight w:val="yellow"/>
        </w:rPr>
        <w:t xml:space="preserve">not if </w:t>
      </w:r>
      <w:r w:rsidRPr="004D74CF">
        <w:rPr>
          <w:rStyle w:val="StyleUnderline"/>
          <w:highlight w:val="yellow"/>
        </w:rPr>
        <w:t>-- yields will climb</w:t>
      </w:r>
      <w:r w:rsidRPr="004B13D1">
        <w:rPr>
          <w:sz w:val="16"/>
        </w:rPr>
        <w:t xml:space="preserve">.” Ten-year Treasury yields rose about 2 basis points to 0.94% Wednesday as of 2 p.m. in New York. </w:t>
      </w:r>
      <w:r w:rsidRPr="004B13D1">
        <w:rPr>
          <w:rStyle w:val="StyleUnderline"/>
        </w:rPr>
        <w:t>Benchmark yields have tripled from their March lows</w:t>
      </w:r>
      <w:r w:rsidRPr="004B13D1">
        <w:rPr>
          <w:sz w:val="16"/>
        </w:rPr>
        <w:t xml:space="preserve"> on bets of a global economic recovery and a “return to normal” from the pandemic with the help of vaccines. A Bank of America survey last month found a record 73% of investors expected a steeper yield curve.</w:t>
      </w:r>
    </w:p>
    <w:p w14:paraId="294ED530" w14:textId="77777777" w:rsidR="008746DA" w:rsidRDefault="008746DA" w:rsidP="008746DA">
      <w:pPr>
        <w:pStyle w:val="Heading4"/>
      </w:pPr>
      <w:r>
        <w:t>Spikes now trigger the impact</w:t>
      </w:r>
    </w:p>
    <w:p w14:paraId="5055531A" w14:textId="77777777" w:rsidR="008746DA" w:rsidRPr="009570FE" w:rsidRDefault="008746DA" w:rsidP="008746DA">
      <w:r w:rsidRPr="009570FE">
        <w:rPr>
          <w:rStyle w:val="Style13ptBold"/>
        </w:rPr>
        <w:t>El-Erian 1/11</w:t>
      </w:r>
      <w:r>
        <w:t xml:space="preserve"> </w:t>
      </w:r>
      <w:r w:rsidRPr="009570FE">
        <w:rPr>
          <w:sz w:val="16"/>
          <w:szCs w:val="16"/>
        </w:rPr>
        <w:t>(Mohamed A. El-Erian is a Bloomberg Opinion columnist. He is president of Queens’ College, Cambridge; chief economic adviser at Allianz SE, the parent company of Pimco where he served as CEO and co-CIO; and chair of Gramercy Fund Management. “Rising Treasury Yields Flash a Warning Sign” 1/11/21 https://www.bloombergquint.com/gadfly/rising-u-s-treasury-yields-flash-a-warning-sign)</w:t>
      </w:r>
      <w:r>
        <w:t xml:space="preserve"> </w:t>
      </w:r>
    </w:p>
    <w:p w14:paraId="7461DCEA" w14:textId="77777777" w:rsidR="008746DA" w:rsidRDefault="008746DA" w:rsidP="008746DA">
      <w:pPr>
        <w:rPr>
          <w:rStyle w:val="StyleUnderline"/>
        </w:rPr>
      </w:pPr>
      <w:r w:rsidRPr="009570FE">
        <w:rPr>
          <w:sz w:val="16"/>
        </w:rPr>
        <w:t xml:space="preserve">U.S. government </w:t>
      </w:r>
      <w:r w:rsidRPr="004D74CF">
        <w:rPr>
          <w:rStyle w:val="StyleUnderline"/>
          <w:highlight w:val="yellow"/>
        </w:rPr>
        <w:t>bond yields have registered</w:t>
      </w:r>
      <w:r w:rsidRPr="009570FE">
        <w:rPr>
          <w:sz w:val="16"/>
        </w:rPr>
        <w:t xml:space="preserve"> some </w:t>
      </w:r>
      <w:r w:rsidRPr="004D74CF">
        <w:rPr>
          <w:rStyle w:val="Emphasis"/>
          <w:highlight w:val="yellow"/>
        </w:rPr>
        <w:t>notable moves</w:t>
      </w:r>
      <w:r w:rsidRPr="009570FE">
        <w:rPr>
          <w:sz w:val="16"/>
        </w:rPr>
        <w:t xml:space="preserve"> in the first few days of 2021. Should they continue on their current pace, </w:t>
      </w:r>
      <w:r w:rsidRPr="004B13D1">
        <w:rPr>
          <w:rStyle w:val="StyleUnderline"/>
        </w:rPr>
        <w:t>they risk causing headaches</w:t>
      </w:r>
      <w:r w:rsidRPr="009570FE">
        <w:rPr>
          <w:sz w:val="16"/>
        </w:rPr>
        <w:t xml:space="preserve"> for both policy makers and stock investors because of their underlying drivers. </w:t>
      </w:r>
      <w:r w:rsidRPr="004B13D1">
        <w:rPr>
          <w:rStyle w:val="StyleUnderline"/>
        </w:rPr>
        <w:t xml:space="preserve">In less than two weeks, </w:t>
      </w:r>
      <w:r w:rsidRPr="004D74CF">
        <w:rPr>
          <w:rStyle w:val="StyleUnderline"/>
          <w:highlight w:val="yellow"/>
        </w:rPr>
        <w:t xml:space="preserve">the Treasury yield curve has experienced a </w:t>
      </w:r>
      <w:r w:rsidRPr="004D74CF">
        <w:rPr>
          <w:rStyle w:val="Emphasis"/>
          <w:highlight w:val="yellow"/>
        </w:rPr>
        <w:t>significant increase</w:t>
      </w:r>
      <w:r w:rsidRPr="004D74CF">
        <w:rPr>
          <w:rStyle w:val="StyleUnderline"/>
          <w:highlight w:val="yellow"/>
        </w:rPr>
        <w:t xml:space="preserve"> in yields</w:t>
      </w:r>
      <w:r w:rsidRPr="009570FE">
        <w:rPr>
          <w:sz w:val="16"/>
        </w:rPr>
        <w:t xml:space="preserve"> in longer-dated bonds, or what is known in financial markets as a “bear steepening.” </w:t>
      </w:r>
      <w:r w:rsidRPr="004B13D1">
        <w:rPr>
          <w:rStyle w:val="StyleUnderline"/>
        </w:rPr>
        <w:t>The yields on 10- and 30-year bonds have risen 20 basis points</w:t>
      </w:r>
      <w:r w:rsidRPr="009570FE">
        <w:rPr>
          <w:sz w:val="16"/>
        </w:rPr>
        <w:t xml:space="preserve"> and 22 basis points, respectively, during this period. The spreads between those maturities and the two-year Treasury bill, on which Federal Reserve policy has a significant influence, have widened significantly — from 80 basis points to 98 basis points for the 10-year and from 152 basis points to 174 basis points for the 30-year. </w:t>
      </w:r>
      <w:r w:rsidRPr="004B13D1">
        <w:rPr>
          <w:rStyle w:val="StyleUnderline"/>
        </w:rPr>
        <w:t>These moves come when Fed policy has continuously sought to repress yields</w:t>
      </w:r>
      <w:r w:rsidRPr="009570FE">
        <w:rPr>
          <w:sz w:val="16"/>
        </w:rPr>
        <w:t xml:space="preserve"> substantially </w:t>
      </w:r>
      <w:r w:rsidRPr="004B13D1">
        <w:rPr>
          <w:rStyle w:val="StyleUnderline"/>
        </w:rPr>
        <w:t>and keep them in a tight trading band.</w:t>
      </w:r>
      <w:r w:rsidRPr="009570FE">
        <w:rPr>
          <w:sz w:val="16"/>
        </w:rPr>
        <w:t xml:space="preserve"> Should </w:t>
      </w:r>
      <w:r w:rsidRPr="004D74CF">
        <w:rPr>
          <w:rStyle w:val="StyleUnderline"/>
          <w:highlight w:val="yellow"/>
        </w:rPr>
        <w:t>the moves</w:t>
      </w:r>
      <w:r w:rsidRPr="009570FE">
        <w:rPr>
          <w:sz w:val="16"/>
        </w:rPr>
        <w:t xml:space="preserve"> continue, they </w:t>
      </w:r>
      <w:r w:rsidRPr="004D74CF">
        <w:rPr>
          <w:rStyle w:val="StyleUnderline"/>
          <w:highlight w:val="yellow"/>
        </w:rPr>
        <w:t>would</w:t>
      </w:r>
      <w:r w:rsidRPr="009570FE">
        <w:rPr>
          <w:sz w:val="16"/>
        </w:rPr>
        <w:t xml:space="preserve"> also </w:t>
      </w:r>
      <w:r w:rsidRPr="004D74CF">
        <w:rPr>
          <w:rStyle w:val="StyleUnderline"/>
          <w:highlight w:val="yellow"/>
        </w:rPr>
        <w:t>challenge</w:t>
      </w:r>
      <w:r w:rsidRPr="004B13D1">
        <w:rPr>
          <w:rStyle w:val="StyleUnderline"/>
        </w:rPr>
        <w:t xml:space="preserve"> some of the strong </w:t>
      </w:r>
      <w:r w:rsidRPr="004D74CF">
        <w:rPr>
          <w:rStyle w:val="StyleUnderline"/>
          <w:highlight w:val="yellow"/>
        </w:rPr>
        <w:t>drivers of funds into equities and other risk assets</w:t>
      </w:r>
      <w:r w:rsidRPr="009570FE">
        <w:rPr>
          <w:sz w:val="16"/>
        </w:rPr>
        <w:t xml:space="preserve"> by reducing their relative attractiveness and </w:t>
      </w:r>
      <w:r w:rsidRPr="004B13D1">
        <w:rPr>
          <w:rStyle w:val="StyleUnderline"/>
        </w:rPr>
        <w:t>by weakening the buy signals</w:t>
      </w:r>
      <w:r w:rsidRPr="009570FE">
        <w:rPr>
          <w:sz w:val="16"/>
        </w:rPr>
        <w:t xml:space="preserve"> issued by models incorporating the discounting of future cash flows. Moreover, </w:t>
      </w:r>
      <w:r w:rsidRPr="004B13D1">
        <w:rPr>
          <w:rStyle w:val="StyleUnderline"/>
        </w:rPr>
        <w:t>their persistence would be concerning for the economic outlook because of their underlying drivers and the potential impact on sectors sensitive to interest rates such as housing.</w:t>
      </w:r>
    </w:p>
    <w:p w14:paraId="6965005B" w14:textId="77777777" w:rsidR="008746DA" w:rsidRDefault="008746DA" w:rsidP="008746DA"/>
    <w:p w14:paraId="62CB8CEE" w14:textId="77777777" w:rsidR="008746DA" w:rsidRDefault="008746DA" w:rsidP="008746DA">
      <w:pPr>
        <w:pStyle w:val="Heading4"/>
      </w:pPr>
      <w:r>
        <w:t>Crypto is an alt cause to their turn</w:t>
      </w:r>
    </w:p>
    <w:p w14:paraId="35EA798D" w14:textId="77777777" w:rsidR="008746DA" w:rsidRPr="0085648E" w:rsidRDefault="008746DA" w:rsidP="008746DA">
      <w:pPr>
        <w:rPr>
          <w:rStyle w:val="Style13ptBold"/>
        </w:rPr>
      </w:pPr>
      <w:r w:rsidRPr="00FC7E1A">
        <w:rPr>
          <w:rStyle w:val="Style13ptBold"/>
          <w:highlight w:val="cyan"/>
        </w:rPr>
        <w:t>CNBC 3/23/21</w:t>
      </w:r>
      <w:r w:rsidRPr="0085648E">
        <w:rPr>
          <w:sz w:val="16"/>
        </w:rPr>
        <w:t xml:space="preserve"> (“Dollar slide continues, yuan rally gets attention”, https://www.cnbc.com/2021/05/25/forex-markets-dollar-us-federal-reserve.html)</w:t>
      </w:r>
    </w:p>
    <w:p w14:paraId="7F45F00F" w14:textId="77777777" w:rsidR="008746DA" w:rsidRPr="0085648E" w:rsidRDefault="008746DA" w:rsidP="008746DA">
      <w:pPr>
        <w:rPr>
          <w:sz w:val="16"/>
        </w:rPr>
      </w:pPr>
      <w:r w:rsidRPr="0042274A">
        <w:rPr>
          <w:rStyle w:val="StyleUnderline"/>
          <w:highlight w:val="yellow"/>
        </w:rPr>
        <w:t>The dollar extended its nearly two-month slide against major peers</w:t>
      </w:r>
      <w:r w:rsidRPr="0085648E">
        <w:rPr>
          <w:sz w:val="16"/>
        </w:rPr>
        <w:t xml:space="preserve"> on Tuesday </w:t>
      </w:r>
      <w:r w:rsidRPr="0042274A">
        <w:rPr>
          <w:rStyle w:val="StyleUnderline"/>
          <w:highlight w:val="yellow"/>
        </w:rPr>
        <w:t>as</w:t>
      </w:r>
      <w:r w:rsidRPr="0085648E">
        <w:rPr>
          <w:sz w:val="16"/>
        </w:rPr>
        <w:t xml:space="preserve"> U.S. </w:t>
      </w:r>
      <w:r w:rsidRPr="0042274A">
        <w:rPr>
          <w:rStyle w:val="StyleUnderline"/>
          <w:highlight w:val="yellow"/>
        </w:rPr>
        <w:t>interest rates fell</w:t>
      </w:r>
      <w:r w:rsidRPr="0085648E">
        <w:rPr>
          <w:sz w:val="16"/>
        </w:rPr>
        <w:t xml:space="preserve"> </w:t>
      </w:r>
      <w:r w:rsidRPr="0085648E">
        <w:rPr>
          <w:rStyle w:val="StyleUnderline"/>
        </w:rPr>
        <w:t>on U.S. Federal Reserve arguments for easy monetary policy despite current inflationary forces</w:t>
      </w:r>
      <w:r w:rsidRPr="0085648E">
        <w:rPr>
          <w:sz w:val="16"/>
        </w:rPr>
        <w:t xml:space="preserve">. The dollar weakness </w:t>
      </w:r>
      <w:r w:rsidRPr="0042274A">
        <w:rPr>
          <w:rStyle w:val="StyleUnderline"/>
          <w:highlight w:val="yellow"/>
        </w:rPr>
        <w:t>came as</w:t>
      </w:r>
      <w:r w:rsidRPr="0085648E">
        <w:rPr>
          <w:rStyle w:val="StyleUnderline"/>
        </w:rPr>
        <w:t xml:space="preserve"> U.S. </w:t>
      </w:r>
      <w:r w:rsidRPr="0042274A">
        <w:rPr>
          <w:rStyle w:val="StyleUnderline"/>
          <w:highlight w:val="yellow"/>
        </w:rPr>
        <w:t>Treasury yields fell</w:t>
      </w:r>
      <w:r w:rsidRPr="0085648E">
        <w:rPr>
          <w:rStyle w:val="StyleUnderline"/>
        </w:rPr>
        <w:t xml:space="preserve"> to fresh multi-week lows </w:t>
      </w:r>
      <w:r w:rsidRPr="0042274A">
        <w:rPr>
          <w:rStyle w:val="StyleUnderline"/>
          <w:highlight w:val="yellow"/>
        </w:rPr>
        <w:t>and the yield curve flattened</w:t>
      </w:r>
      <w:r w:rsidRPr="0085648E">
        <w:rPr>
          <w:rStyle w:val="StyleUnderline"/>
        </w:rPr>
        <w:t xml:space="preserve"> after an auction of two-year notes attracted solid demand. </w:t>
      </w:r>
      <w:r w:rsidRPr="0085648E">
        <w:rPr>
          <w:sz w:val="16"/>
        </w:rPr>
        <w:t xml:space="preserve">Benchmark 10-year Treasuries fell as low as 1.56% on Tuesday afternoon. Interest </w:t>
      </w:r>
      <w:r w:rsidRPr="0042274A">
        <w:rPr>
          <w:rStyle w:val="StyleUnderline"/>
          <w:highlight w:val="yellow"/>
        </w:rPr>
        <w:t>rates</w:t>
      </w:r>
      <w:r w:rsidRPr="0085648E">
        <w:rPr>
          <w:sz w:val="16"/>
        </w:rPr>
        <w:t xml:space="preserve"> </w:t>
      </w:r>
      <w:r w:rsidRPr="0042274A">
        <w:rPr>
          <w:rStyle w:val="Emphasis"/>
          <w:highlight w:val="yellow"/>
        </w:rPr>
        <w:t>in many other countries have climbed</w:t>
      </w:r>
      <w:r w:rsidRPr="0085648E">
        <w:rPr>
          <w:sz w:val="16"/>
        </w:rPr>
        <w:t xml:space="preserve"> in the past month and made their currencies more competitive against the dollar, said Marc Chandler, chief market strategist at Bannockburn Global Forex in New York. The current outlook is for that difference to continue, he added. “The Federal Reserve seems to be behind several other central banks in adjusting and recalibrating monetary policy.” Since the end of March </w:t>
      </w:r>
      <w:r w:rsidRPr="0042274A">
        <w:rPr>
          <w:rStyle w:val="StyleUnderline"/>
          <w:highlight w:val="yellow"/>
        </w:rPr>
        <w:t xml:space="preserve">the dollar has declined on the belief that low U.S. rates </w:t>
      </w:r>
      <w:r w:rsidRPr="0042274A">
        <w:rPr>
          <w:rStyle w:val="Emphasis"/>
          <w:highlight w:val="yellow"/>
        </w:rPr>
        <w:t>will drive cash abroad to capture gains now that other economies are beginning to recover more quickly from the pandemic.</w:t>
      </w:r>
      <w:r w:rsidRPr="0085648E">
        <w:rPr>
          <w:rStyle w:val="Emphasis"/>
        </w:rPr>
        <w:t xml:space="preserve"> </w:t>
      </w:r>
      <w:r w:rsidRPr="0085648E">
        <w:rPr>
          <w:sz w:val="16"/>
        </w:rPr>
        <w:t xml:space="preserve">The dollar index against major currencies was off 0.2% in the afternoon in New York at 89.646. Early in the day it fell to 89.533, the lowest since Jan. 7. The euro climbed to January levels and was last up 0.3% on the day at $1.2253. Early in the day, </w:t>
      </w:r>
      <w:r w:rsidRPr="0085648E">
        <w:rPr>
          <w:rStyle w:val="StyleUnderline"/>
        </w:rPr>
        <w:t>China state-owned banks were seen trying to curb a yuan rally which carried the onshore yuan to 6.4016 per dollar, the strongest since 2018</w:t>
      </w:r>
      <w:r w:rsidRPr="0085648E">
        <w:rPr>
          <w:sz w:val="16"/>
        </w:rPr>
        <w:t xml:space="preserve">. </w:t>
      </w:r>
      <w:r w:rsidRPr="0042274A">
        <w:rPr>
          <w:rStyle w:val="StyleUnderline"/>
          <w:highlight w:val="yellow"/>
        </w:rPr>
        <w:t>China’s</w:t>
      </w:r>
      <w:r w:rsidRPr="0085648E">
        <w:rPr>
          <w:sz w:val="16"/>
        </w:rPr>
        <w:t xml:space="preserve"> major state-owned </w:t>
      </w:r>
      <w:r w:rsidRPr="0042274A">
        <w:rPr>
          <w:rStyle w:val="StyleUnderline"/>
          <w:highlight w:val="yellow"/>
        </w:rPr>
        <w:t>banks</w:t>
      </w:r>
      <w:r w:rsidRPr="0085648E">
        <w:rPr>
          <w:sz w:val="16"/>
        </w:rPr>
        <w:t xml:space="preserve">, four sources said, </w:t>
      </w:r>
      <w:r w:rsidRPr="0042274A">
        <w:rPr>
          <w:rStyle w:val="StyleUnderline"/>
          <w:highlight w:val="yellow"/>
        </w:rPr>
        <w:t>were seen buying U.S. dollars</w:t>
      </w:r>
      <w:r w:rsidRPr="0085648E">
        <w:rPr>
          <w:rStyle w:val="StyleUnderline"/>
        </w:rPr>
        <w:t xml:space="preserve"> </w:t>
      </w:r>
      <w:r w:rsidRPr="0085648E">
        <w:rPr>
          <w:sz w:val="16"/>
        </w:rPr>
        <w:t xml:space="preserve">at around 6.4 yuan in the Asian afternoon </w:t>
      </w:r>
      <w:r w:rsidRPr="0042274A">
        <w:rPr>
          <w:rStyle w:val="StyleUnderline"/>
          <w:highlight w:val="yellow"/>
        </w:rPr>
        <w:t xml:space="preserve">in a move viewed as an effort to </w:t>
      </w:r>
      <w:r w:rsidRPr="0042274A">
        <w:rPr>
          <w:rStyle w:val="Emphasis"/>
          <w:highlight w:val="yellow"/>
        </w:rPr>
        <w:t>cool a yuan rally led by its offshore counterpart</w:t>
      </w:r>
      <w:r w:rsidRPr="0085648E">
        <w:rPr>
          <w:rStyle w:val="Emphasis"/>
        </w:rPr>
        <w:t xml:space="preserve">. </w:t>
      </w:r>
      <w:r w:rsidRPr="0085648E">
        <w:rPr>
          <w:sz w:val="16"/>
        </w:rPr>
        <w:t xml:space="preserve">Strategists have said </w:t>
      </w:r>
      <w:r w:rsidRPr="0042274A">
        <w:rPr>
          <w:rStyle w:val="Emphasis"/>
          <w:highlight w:val="yellow"/>
        </w:rPr>
        <w:t>the dollar is likely be weak against many currencies until markets see stronger U.S. economic data and interest rates</w:t>
      </w:r>
      <w:r w:rsidRPr="0085648E">
        <w:rPr>
          <w:sz w:val="16"/>
        </w:rPr>
        <w:t xml:space="preserve">. Stronger data could come on Friday with new readings on U.S. core consumer prices in April and a survey of purchasing managers. Comments from Fed officials are keeping down U.S. yields, said Jeremy Stretch, head of G10 FX strategy at CIBC. “That’s maintaining the weaker dollar narrative.” Dovish comments from Fed speakers continued on Tuesday with a speech by Charles Evans, president of the Federal Reserve Bank of Chicago, who said recent inflation reports reflected only a “burst of post-pandemic relative price level adjustments.” Two other Fed officials made similar statements on Monday. The British pound, which had run up about 2% against the dollar since April, was stalled at $1.4149 as though it could not break through $1.42. Sterling needs fresh evidence of British economic strength to get back to the 2021 high of $1.4240 reached in February, traders and analysts said. </w:t>
      </w:r>
      <w:r w:rsidRPr="0005004B">
        <w:rPr>
          <w:rStyle w:val="Emphasis"/>
          <w:highlight w:val="cyan"/>
        </w:rPr>
        <w:t>Cryptocurrencies Bitcoin and Ether were off</w:t>
      </w:r>
      <w:r w:rsidRPr="0085648E">
        <w:rPr>
          <w:sz w:val="16"/>
        </w:rPr>
        <w:t xml:space="preserve"> about 3% for the day in the afternoon in New York.</w:t>
      </w:r>
    </w:p>
    <w:p w14:paraId="3917677C" w14:textId="77777777" w:rsidR="008746DA" w:rsidRPr="00B41493" w:rsidRDefault="008746DA" w:rsidP="008746DA"/>
    <w:p w14:paraId="51E9D996" w14:textId="77777777" w:rsidR="008746DA" w:rsidRPr="00E15AAA" w:rsidRDefault="008746DA" w:rsidP="008746DA"/>
    <w:p w14:paraId="134D2BA8" w14:textId="64985616" w:rsidR="008746DA" w:rsidRDefault="008746DA" w:rsidP="008746DA">
      <w:pPr>
        <w:pStyle w:val="Heading2"/>
      </w:pPr>
      <w:r>
        <w:t>K</w:t>
      </w:r>
    </w:p>
    <w:p w14:paraId="432B7477" w14:textId="7F574B63" w:rsidR="008746DA" w:rsidRPr="008746DA" w:rsidRDefault="008746DA" w:rsidP="008746DA">
      <w:pPr>
        <w:pStyle w:val="Heading3"/>
      </w:pPr>
      <w:r>
        <w:t>1AR---AT: Link</w:t>
      </w:r>
    </w:p>
    <w:p w14:paraId="12908F8B" w14:textId="77777777" w:rsidR="008746DA" w:rsidRPr="005E73E7" w:rsidRDefault="008746DA" w:rsidP="008746DA">
      <w:pPr>
        <w:pStyle w:val="Heading4"/>
        <w:rPr>
          <w:rFonts w:cs="Arial"/>
        </w:rPr>
      </w:pPr>
      <w:r w:rsidRPr="005E73E7">
        <w:rPr>
          <w:rFonts w:cs="Arial"/>
        </w:rPr>
        <w:t>We should frame policy around preventing death — critical to motivate subjects to break down systems of oppression</w:t>
      </w:r>
    </w:p>
    <w:p w14:paraId="4EDF9439" w14:textId="77777777" w:rsidR="008746DA" w:rsidRPr="005E73E7" w:rsidRDefault="008746DA" w:rsidP="008746DA">
      <w:pPr>
        <w:rPr>
          <w:sz w:val="16"/>
          <w:lang w:eastAsia="ko-KR"/>
        </w:rPr>
      </w:pPr>
      <w:r w:rsidRPr="005E73E7">
        <w:rPr>
          <w:rStyle w:val="Style13ptBold"/>
        </w:rPr>
        <w:t>Macy 2K</w:t>
      </w:r>
      <w:r w:rsidRPr="005E73E7">
        <w:rPr>
          <w:sz w:val="16"/>
        </w:rPr>
        <w:t xml:space="preserve"> — Joanna Macy</w:t>
      </w:r>
      <w:r>
        <w:rPr>
          <w:sz w:val="16"/>
        </w:rPr>
        <w:t xml:space="preserve"> (</w:t>
      </w:r>
      <w:r w:rsidRPr="005E73E7">
        <w:rPr>
          <w:sz w:val="16"/>
        </w:rPr>
        <w:t>adjunct professor at the California Institute of Integral Studies</w:t>
      </w:r>
      <w:r>
        <w:rPr>
          <w:sz w:val="16"/>
        </w:rPr>
        <w:t>)</w:t>
      </w:r>
      <w:r w:rsidRPr="005E73E7">
        <w:rPr>
          <w:sz w:val="16"/>
        </w:rPr>
        <w:t>, 2000, Environmental Discourse and Practice: A Reader, p. 243</w:t>
      </w:r>
    </w:p>
    <w:p w14:paraId="7246288B" w14:textId="77777777" w:rsidR="008746DA" w:rsidRPr="00583620" w:rsidRDefault="008746DA" w:rsidP="008746DA">
      <w:pPr>
        <w:rPr>
          <w:sz w:val="12"/>
        </w:rPr>
      </w:pPr>
      <w:r w:rsidRPr="00583620">
        <w:rPr>
          <w:sz w:val="12"/>
        </w:rPr>
        <w:t xml:space="preserve">The move to a wider ecological sense of self is in large part a function of the dangers that are threatening to overwhelm us. </w:t>
      </w:r>
      <w:r w:rsidRPr="00583620">
        <w:rPr>
          <w:rStyle w:val="StyleUnderline"/>
          <w:highlight w:val="yellow"/>
        </w:rPr>
        <w:t>We</w:t>
      </w:r>
      <w:r w:rsidRPr="00583620">
        <w:rPr>
          <w:rStyle w:val="StyleUnderline"/>
          <w:b/>
          <w:highlight w:val="yellow"/>
        </w:rPr>
        <w:t xml:space="preserve"> </w:t>
      </w:r>
      <w:r w:rsidRPr="00583620">
        <w:rPr>
          <w:rStyle w:val="StyleUnderline"/>
          <w:highlight w:val="yellow"/>
        </w:rPr>
        <w:t>are confronted by</w:t>
      </w:r>
      <w:r w:rsidRPr="00583620">
        <w:rPr>
          <w:rStyle w:val="StyleUnderline"/>
        </w:rPr>
        <w:t xml:space="preserve"> </w:t>
      </w:r>
      <w:r w:rsidRPr="00583620">
        <w:rPr>
          <w:rStyle w:val="Emphasis"/>
        </w:rPr>
        <w:t>social breakdown</w:t>
      </w:r>
      <w:r w:rsidRPr="00583620">
        <w:rPr>
          <w:rStyle w:val="StyleUnderline"/>
        </w:rPr>
        <w:t>,</w:t>
      </w:r>
      <w:r w:rsidRPr="00583620">
        <w:rPr>
          <w:rStyle w:val="StyleUnderline"/>
          <w:b/>
        </w:rPr>
        <w:t xml:space="preserve"> </w:t>
      </w:r>
      <w:r w:rsidRPr="00583620">
        <w:rPr>
          <w:rStyle w:val="Emphasis"/>
          <w:highlight w:val="yellow"/>
        </w:rPr>
        <w:t>wars,</w:t>
      </w:r>
      <w:r w:rsidRPr="00583620">
        <w:rPr>
          <w:rStyle w:val="Emphasis"/>
        </w:rPr>
        <w:t xml:space="preserve"> nuclear proliferation</w:t>
      </w:r>
      <w:r w:rsidRPr="00583620">
        <w:rPr>
          <w:rStyle w:val="underline"/>
          <w:rFonts w:eastAsiaTheme="majorEastAsia"/>
        </w:rPr>
        <w:t xml:space="preserve">, </w:t>
      </w:r>
      <w:r w:rsidRPr="00583620">
        <w:rPr>
          <w:rStyle w:val="StyleUnderline"/>
        </w:rPr>
        <w:t>and the progressive</w:t>
      </w:r>
      <w:r w:rsidRPr="00583620">
        <w:rPr>
          <w:rStyle w:val="StyleUnderline"/>
          <w:b/>
        </w:rPr>
        <w:t xml:space="preserve"> </w:t>
      </w:r>
      <w:r w:rsidRPr="00583620">
        <w:rPr>
          <w:rStyle w:val="Emphasis"/>
          <w:highlight w:val="yellow"/>
        </w:rPr>
        <w:t>destruction of our biosphere</w:t>
      </w:r>
      <w:r w:rsidRPr="00583620">
        <w:rPr>
          <w:rStyle w:val="cardtextChar"/>
          <w:sz w:val="12"/>
        </w:rPr>
        <w:t xml:space="preserve">. </w:t>
      </w:r>
      <w:r w:rsidRPr="00583620">
        <w:rPr>
          <w:sz w:val="12"/>
        </w:rPr>
        <w:t xml:space="preserve">Polls show that people today are aware that the world, as they know it, may come to an end. This loss of certainty that there will be a future is the pivotal psychological reality of our time. Over the past twelve years </w:t>
      </w:r>
      <w:r w:rsidRPr="00583620">
        <w:rPr>
          <w:rStyle w:val="StyleUnderline"/>
        </w:rPr>
        <w:t xml:space="preserve">my colleagues and </w:t>
      </w:r>
      <w:r w:rsidRPr="00583620">
        <w:rPr>
          <w:rStyle w:val="StyleUnderline"/>
          <w:highlight w:val="yellow"/>
        </w:rPr>
        <w:t>I have worked with</w:t>
      </w:r>
      <w:r w:rsidRPr="00583620">
        <w:rPr>
          <w:rStyle w:val="StyleUnderline"/>
        </w:rPr>
        <w:t xml:space="preserve"> tens of </w:t>
      </w:r>
      <w:r w:rsidRPr="00583620">
        <w:rPr>
          <w:rStyle w:val="StyleUnderline"/>
          <w:highlight w:val="yellow"/>
        </w:rPr>
        <w:t>thousands of people</w:t>
      </w:r>
      <w:r w:rsidRPr="00583620">
        <w:rPr>
          <w:sz w:val="12"/>
        </w:rPr>
        <w:t xml:space="preserve"> in North America, Europe, Asia, and Australia, </w:t>
      </w:r>
      <w:r w:rsidRPr="00583620">
        <w:rPr>
          <w:rStyle w:val="StyleUnderline"/>
          <w:highlight w:val="yellow"/>
        </w:rPr>
        <w:t>helping them confront</w:t>
      </w:r>
      <w:r w:rsidRPr="00583620">
        <w:rPr>
          <w:rStyle w:val="StyleUnderline"/>
        </w:rPr>
        <w:t xml:space="preserve"> and explore what they know and feel about </w:t>
      </w:r>
      <w:r w:rsidRPr="00583620">
        <w:rPr>
          <w:rStyle w:val="StyleUnderline"/>
          <w:highlight w:val="yellow"/>
        </w:rPr>
        <w:t>what is happening</w:t>
      </w:r>
      <w:r w:rsidRPr="00583620">
        <w:rPr>
          <w:rStyle w:val="StyleUnderline"/>
        </w:rPr>
        <w:t xml:space="preserve"> to their world. </w:t>
      </w:r>
      <w:r w:rsidRPr="00583620">
        <w:rPr>
          <w:rStyle w:val="StyleUnderline"/>
          <w:highlight w:val="yellow"/>
        </w:rPr>
        <w:t>The purpose</w:t>
      </w:r>
      <w:r w:rsidRPr="00583620">
        <w:rPr>
          <w:rStyle w:val="StyleUnderline"/>
        </w:rPr>
        <w:t xml:space="preserve"> of this work</w:t>
      </w:r>
      <w:r w:rsidRPr="00583620">
        <w:rPr>
          <w:rStyle w:val="StyleUnderline"/>
          <w:b/>
        </w:rPr>
        <w:t>,</w:t>
      </w:r>
      <w:r w:rsidRPr="00583620">
        <w:rPr>
          <w:rStyle w:val="StyleUnderline"/>
          <w:b/>
          <w:sz w:val="12"/>
          <w:u w:val="none"/>
        </w:rPr>
        <w:t xml:space="preserve"> </w:t>
      </w:r>
      <w:r w:rsidRPr="00583620">
        <w:rPr>
          <w:sz w:val="12"/>
        </w:rPr>
        <w:t xml:space="preserve">which was first known as “Despair and Empowerment Work,” </w:t>
      </w:r>
      <w:r w:rsidRPr="00583620">
        <w:rPr>
          <w:rStyle w:val="StyleUnderline"/>
          <w:highlight w:val="yellow"/>
        </w:rPr>
        <w:t>is to</w:t>
      </w:r>
      <w:r w:rsidRPr="00583620">
        <w:rPr>
          <w:rStyle w:val="underline"/>
          <w:rFonts w:eastAsiaTheme="majorEastAsia"/>
        </w:rPr>
        <w:t xml:space="preserve"> </w:t>
      </w:r>
      <w:r w:rsidRPr="00583620">
        <w:rPr>
          <w:rStyle w:val="Emphasis"/>
          <w:highlight w:val="yellow"/>
        </w:rPr>
        <w:t>overcome</w:t>
      </w:r>
      <w:r w:rsidRPr="00583620">
        <w:rPr>
          <w:rStyle w:val="underline"/>
          <w:rFonts w:eastAsiaTheme="majorEastAsia"/>
        </w:rPr>
        <w:t xml:space="preserve"> the </w:t>
      </w:r>
      <w:r w:rsidRPr="00583620">
        <w:rPr>
          <w:rStyle w:val="Emphasis"/>
        </w:rPr>
        <w:t>numbing and</w:t>
      </w:r>
      <w:r w:rsidRPr="00583620">
        <w:rPr>
          <w:rStyle w:val="Emphasis"/>
          <w:b w:val="0"/>
        </w:rPr>
        <w:t xml:space="preserve"> </w:t>
      </w:r>
      <w:r w:rsidRPr="00583620">
        <w:rPr>
          <w:rStyle w:val="Emphasis"/>
          <w:highlight w:val="yellow"/>
        </w:rPr>
        <w:t>powerlessness</w:t>
      </w:r>
      <w:r w:rsidRPr="00583620">
        <w:rPr>
          <w:rStyle w:val="underline"/>
          <w:rFonts w:eastAsiaTheme="majorEastAsia"/>
          <w:highlight w:val="yellow"/>
        </w:rPr>
        <w:t xml:space="preserve"> that result from suppression of painful responses</w:t>
      </w:r>
      <w:r w:rsidRPr="00583620">
        <w:rPr>
          <w:rStyle w:val="underline"/>
          <w:rFonts w:eastAsiaTheme="majorEastAsia"/>
        </w:rPr>
        <w:t xml:space="preserve"> to massively painful realities. </w:t>
      </w:r>
      <w:r w:rsidRPr="00583620">
        <w:rPr>
          <w:rStyle w:val="underline"/>
          <w:rFonts w:eastAsiaTheme="majorEastAsia"/>
          <w:highlight w:val="yellow"/>
        </w:rPr>
        <w:t>As</w:t>
      </w:r>
      <w:r w:rsidRPr="00583620">
        <w:rPr>
          <w:sz w:val="12"/>
        </w:rPr>
        <w:t xml:space="preserve"> their grief and </w:t>
      </w:r>
      <w:r w:rsidRPr="00583620">
        <w:rPr>
          <w:rStyle w:val="Emphasis"/>
          <w:highlight w:val="yellow"/>
        </w:rPr>
        <w:t>fear</w:t>
      </w:r>
      <w:r w:rsidRPr="00583620">
        <w:rPr>
          <w:rStyle w:val="StyleUnderline"/>
        </w:rPr>
        <w:t xml:space="preserve"> </w:t>
      </w:r>
      <w:r w:rsidRPr="00583620">
        <w:rPr>
          <w:rStyle w:val="underline"/>
          <w:rFonts w:eastAsiaTheme="majorEastAsia"/>
        </w:rPr>
        <w:t xml:space="preserve">for the world </w:t>
      </w:r>
      <w:r w:rsidRPr="00583620">
        <w:rPr>
          <w:rStyle w:val="underline"/>
          <w:rFonts w:eastAsiaTheme="majorEastAsia"/>
          <w:highlight w:val="yellow"/>
        </w:rPr>
        <w:t>is</w:t>
      </w:r>
      <w:r w:rsidRPr="00583620">
        <w:rPr>
          <w:sz w:val="12"/>
        </w:rPr>
        <w:t xml:space="preserve"> allowed to be </w:t>
      </w:r>
      <w:r w:rsidRPr="00583620">
        <w:rPr>
          <w:rStyle w:val="Emphasis"/>
          <w:b w:val="0"/>
          <w:highlight w:val="yellow"/>
        </w:rPr>
        <w:t>expressed</w:t>
      </w:r>
      <w:r w:rsidRPr="00583620">
        <w:rPr>
          <w:sz w:val="12"/>
          <w:bdr w:val="single" w:sz="4" w:space="0" w:color="auto" w:frame="1"/>
        </w:rPr>
        <w:t xml:space="preserve"> </w:t>
      </w:r>
      <w:r w:rsidRPr="00583620">
        <w:rPr>
          <w:sz w:val="12"/>
        </w:rPr>
        <w:t xml:space="preserve">without apology or argument </w:t>
      </w:r>
      <w:r w:rsidRPr="00583620">
        <w:rPr>
          <w:rStyle w:val="Emphasis"/>
        </w:rPr>
        <w:t>and validated</w:t>
      </w:r>
      <w:r w:rsidRPr="00583620">
        <w:rPr>
          <w:rStyle w:val="underline"/>
          <w:rFonts w:eastAsiaTheme="majorEastAsia"/>
        </w:rPr>
        <w:t xml:space="preserve"> </w:t>
      </w:r>
      <w:r w:rsidRPr="00583620">
        <w:rPr>
          <w:rStyle w:val="underline"/>
          <w:rFonts w:eastAsiaTheme="majorEastAsia"/>
          <w:highlight w:val="yellow"/>
        </w:rPr>
        <w:t>as a</w:t>
      </w:r>
      <w:r w:rsidRPr="00583620">
        <w:rPr>
          <w:rStyle w:val="underline"/>
          <w:rFonts w:eastAsiaTheme="majorEastAsia"/>
        </w:rPr>
        <w:t xml:space="preserve"> wholesome, </w:t>
      </w:r>
      <w:r w:rsidRPr="00583620">
        <w:rPr>
          <w:rStyle w:val="Emphasis"/>
          <w:highlight w:val="yellow"/>
        </w:rPr>
        <w:t>life-preserving response</w:t>
      </w:r>
      <w:r w:rsidRPr="00583620">
        <w:rPr>
          <w:rStyle w:val="underline"/>
          <w:rFonts w:eastAsiaTheme="majorEastAsia"/>
          <w:highlight w:val="yellow"/>
        </w:rPr>
        <w:t>, people break through</w:t>
      </w:r>
      <w:r w:rsidRPr="00583620">
        <w:rPr>
          <w:rStyle w:val="underline"/>
          <w:rFonts w:eastAsiaTheme="majorEastAsia"/>
        </w:rPr>
        <w:t xml:space="preserve"> their avoidance mechanisms, </w:t>
      </w:r>
      <w:r w:rsidRPr="00583620">
        <w:rPr>
          <w:rStyle w:val="Emphasis"/>
        </w:rPr>
        <w:t>break through</w:t>
      </w:r>
      <w:r w:rsidRPr="00583620">
        <w:rPr>
          <w:rStyle w:val="underline"/>
          <w:rFonts w:eastAsiaTheme="majorEastAsia"/>
        </w:rPr>
        <w:t xml:space="preserve"> their </w:t>
      </w:r>
      <w:r w:rsidRPr="00583620">
        <w:rPr>
          <w:rStyle w:val="underline"/>
          <w:rFonts w:eastAsiaTheme="majorEastAsia"/>
          <w:highlight w:val="yellow"/>
        </w:rPr>
        <w:t>sense of futility</w:t>
      </w:r>
      <w:r w:rsidRPr="00583620">
        <w:rPr>
          <w:rStyle w:val="underline"/>
          <w:rFonts w:eastAsiaTheme="majorEastAsia"/>
        </w:rPr>
        <w:t xml:space="preserve"> and </w:t>
      </w:r>
      <w:r w:rsidRPr="00583620">
        <w:rPr>
          <w:rStyle w:val="Emphasis"/>
        </w:rPr>
        <w:t>isolation</w:t>
      </w:r>
      <w:r w:rsidRPr="00583620">
        <w:rPr>
          <w:sz w:val="12"/>
        </w:rPr>
        <w:t xml:space="preserve">. Generally what </w:t>
      </w:r>
      <w:r w:rsidRPr="00583620">
        <w:rPr>
          <w:rStyle w:val="underline"/>
          <w:rFonts w:eastAsiaTheme="majorEastAsia"/>
        </w:rPr>
        <w:t xml:space="preserve">they break through </w:t>
      </w:r>
      <w:r w:rsidRPr="00583620">
        <w:rPr>
          <w:rStyle w:val="underline"/>
          <w:rFonts w:eastAsiaTheme="majorEastAsia"/>
          <w:highlight w:val="yellow"/>
        </w:rPr>
        <w:t>into</w:t>
      </w:r>
      <w:r w:rsidRPr="00583620">
        <w:rPr>
          <w:sz w:val="12"/>
        </w:rPr>
        <w:t xml:space="preserve"> is </w:t>
      </w:r>
      <w:r w:rsidRPr="00583620">
        <w:rPr>
          <w:rStyle w:val="Emphasis"/>
        </w:rPr>
        <w:t xml:space="preserve">a </w:t>
      </w:r>
      <w:r w:rsidRPr="00583620">
        <w:rPr>
          <w:rStyle w:val="Emphasis"/>
          <w:highlight w:val="yellow"/>
        </w:rPr>
        <w:t>larger sense of identity</w:t>
      </w:r>
      <w:r w:rsidRPr="00583620">
        <w:rPr>
          <w:sz w:val="12"/>
        </w:rPr>
        <w:t xml:space="preserve">. It is as if </w:t>
      </w:r>
      <w:r w:rsidRPr="00583620">
        <w:rPr>
          <w:rStyle w:val="underline"/>
          <w:rFonts w:eastAsiaTheme="majorEastAsia"/>
        </w:rPr>
        <w:t xml:space="preserve">the pressure of their </w:t>
      </w:r>
      <w:r w:rsidRPr="00583620">
        <w:rPr>
          <w:rStyle w:val="underline"/>
          <w:rFonts w:eastAsiaTheme="majorEastAsia"/>
          <w:highlight w:val="yellow"/>
        </w:rPr>
        <w:t>acknowledged awareness of</w:t>
      </w:r>
      <w:r w:rsidRPr="00583620">
        <w:rPr>
          <w:rStyle w:val="underline"/>
          <w:rFonts w:eastAsiaTheme="majorEastAsia"/>
        </w:rPr>
        <w:t xml:space="preserve"> the </w:t>
      </w:r>
      <w:r w:rsidRPr="00583620">
        <w:rPr>
          <w:rStyle w:val="underline"/>
          <w:rFonts w:eastAsiaTheme="majorEastAsia"/>
          <w:highlight w:val="yellow"/>
        </w:rPr>
        <w:t>suffering</w:t>
      </w:r>
      <w:r w:rsidRPr="00583620">
        <w:rPr>
          <w:rStyle w:val="underline"/>
          <w:rFonts w:eastAsiaTheme="majorEastAsia"/>
        </w:rPr>
        <w:t xml:space="preserve"> of our world stretches or </w:t>
      </w:r>
      <w:r w:rsidRPr="00583620">
        <w:rPr>
          <w:rStyle w:val="Emphasis"/>
          <w:highlight w:val="yellow"/>
        </w:rPr>
        <w:t>collapses</w:t>
      </w:r>
      <w:r w:rsidRPr="00583620">
        <w:rPr>
          <w:rStyle w:val="Emphasis"/>
        </w:rPr>
        <w:t xml:space="preserve"> the culturally defined </w:t>
      </w:r>
      <w:r w:rsidRPr="00583620">
        <w:rPr>
          <w:rStyle w:val="Emphasis"/>
          <w:highlight w:val="yellow"/>
        </w:rPr>
        <w:t>boundaries of the self</w:t>
      </w:r>
      <w:r w:rsidRPr="00583620">
        <w:rPr>
          <w:sz w:val="12"/>
          <w:highlight w:val="yellow"/>
        </w:rPr>
        <w:t>.</w:t>
      </w:r>
      <w:r w:rsidRPr="00583620">
        <w:rPr>
          <w:sz w:val="12"/>
        </w:rPr>
        <w:t xml:space="preserve"> It becomes clear, for example, that the </w:t>
      </w:r>
      <w:r w:rsidRPr="00583620">
        <w:rPr>
          <w:rStyle w:val="underline"/>
          <w:rFonts w:eastAsiaTheme="majorEastAsia"/>
        </w:rPr>
        <w:t xml:space="preserve">grief and </w:t>
      </w:r>
      <w:r w:rsidRPr="00583620">
        <w:rPr>
          <w:rStyle w:val="Emphasis"/>
        </w:rPr>
        <w:t>fear</w:t>
      </w:r>
      <w:r w:rsidRPr="00583620">
        <w:rPr>
          <w:rStyle w:val="underline"/>
          <w:rFonts w:eastAsiaTheme="majorEastAsia"/>
        </w:rPr>
        <w:t xml:space="preserve"> experienced for </w:t>
      </w:r>
      <w:r w:rsidRPr="00583620">
        <w:rPr>
          <w:rStyle w:val="Emphasis"/>
        </w:rPr>
        <w:t>our world</w:t>
      </w:r>
      <w:r w:rsidRPr="00583620">
        <w:rPr>
          <w:rStyle w:val="Emphasis"/>
          <w:b w:val="0"/>
        </w:rPr>
        <w:t xml:space="preserve"> </w:t>
      </w:r>
      <w:r w:rsidRPr="00583620">
        <w:rPr>
          <w:rStyle w:val="Emphasis"/>
        </w:rPr>
        <w:t>and our common future</w:t>
      </w:r>
      <w:r w:rsidRPr="00583620">
        <w:rPr>
          <w:rStyle w:val="underline"/>
          <w:rFonts w:eastAsiaTheme="majorEastAsia"/>
        </w:rPr>
        <w:t xml:space="preserve"> are </w:t>
      </w:r>
      <w:r w:rsidRPr="00583620">
        <w:rPr>
          <w:rStyle w:val="Emphasis"/>
        </w:rPr>
        <w:t>categorically different</w:t>
      </w:r>
      <w:r w:rsidRPr="00583620">
        <w:rPr>
          <w:rStyle w:val="underline"/>
          <w:rFonts w:eastAsiaTheme="majorEastAsia"/>
        </w:rPr>
        <w:t xml:space="preserve"> from similar sentiments relating to one’s personal welfare</w:t>
      </w:r>
      <w:r w:rsidRPr="00583620">
        <w:rPr>
          <w:sz w:val="12"/>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583620">
        <w:rPr>
          <w:rStyle w:val="underline"/>
          <w:rFonts w:eastAsiaTheme="majorEastAsia"/>
        </w:rPr>
        <w:t xml:space="preserve">It is the distress we feel on behalf of the larger whole of which we are a part. And, when it is so defined, it serves as a trigger or getaway to a more encompassing sense of identity, </w:t>
      </w:r>
      <w:r w:rsidRPr="00583620">
        <w:rPr>
          <w:rStyle w:val="Emphasis"/>
        </w:rPr>
        <w:t>inseparable from the web of life</w:t>
      </w:r>
      <w:r w:rsidRPr="00583620">
        <w:rPr>
          <w:rStyle w:val="underline"/>
          <w:rFonts w:eastAsiaTheme="majorEastAsia"/>
        </w:rPr>
        <w:t xml:space="preserve"> in which we are as intricately connected</w:t>
      </w:r>
      <w:r w:rsidRPr="00583620">
        <w:rPr>
          <w:sz w:val="12"/>
        </w:rPr>
        <w:t xml:space="preserve"> as cells in a larger body. This shift in consciousness is an appropriate, adaptive response. For </w:t>
      </w:r>
      <w:r w:rsidRPr="00583620">
        <w:rPr>
          <w:rStyle w:val="underline"/>
          <w:rFonts w:eastAsiaTheme="majorEastAsia"/>
        </w:rPr>
        <w:t xml:space="preserve">the </w:t>
      </w:r>
      <w:r w:rsidRPr="00583620">
        <w:rPr>
          <w:rStyle w:val="Emphasis"/>
          <w:highlight w:val="yellow"/>
        </w:rPr>
        <w:t>crisis that threatens our planet</w:t>
      </w:r>
      <w:r w:rsidRPr="00583620">
        <w:rPr>
          <w:rStyle w:val="underline"/>
          <w:rFonts w:eastAsiaTheme="majorEastAsia"/>
        </w:rPr>
        <w:t xml:space="preserve">, be it seen in its military, ecological, or social aspects, </w:t>
      </w:r>
      <w:r w:rsidRPr="00583620">
        <w:rPr>
          <w:rStyle w:val="Emphasis"/>
        </w:rPr>
        <w:t>derives</w:t>
      </w:r>
      <w:r w:rsidRPr="00583620">
        <w:rPr>
          <w:rStyle w:val="underline"/>
          <w:rFonts w:eastAsiaTheme="majorEastAsia"/>
        </w:rPr>
        <w:t xml:space="preserve"> </w:t>
      </w:r>
      <w:r w:rsidRPr="00583620">
        <w:rPr>
          <w:rStyle w:val="underline"/>
          <w:rFonts w:eastAsiaTheme="majorEastAsia"/>
          <w:highlight w:val="yellow"/>
        </w:rPr>
        <w:t>from a dysfunctional</w:t>
      </w:r>
      <w:r w:rsidRPr="00583620">
        <w:rPr>
          <w:rStyle w:val="underline"/>
          <w:rFonts w:eastAsiaTheme="majorEastAsia"/>
        </w:rPr>
        <w:t xml:space="preserve"> and </w:t>
      </w:r>
      <w:r w:rsidRPr="00583620">
        <w:rPr>
          <w:rStyle w:val="Emphasis"/>
        </w:rPr>
        <w:t xml:space="preserve">pathogenic </w:t>
      </w:r>
      <w:r w:rsidRPr="00583620">
        <w:rPr>
          <w:rStyle w:val="Emphasis"/>
          <w:highlight w:val="yellow"/>
        </w:rPr>
        <w:t>notion of the self</w:t>
      </w:r>
      <w:r w:rsidRPr="00583620">
        <w:rPr>
          <w:sz w:val="12"/>
        </w:rPr>
        <w:t xml:space="preserve">. It is a mistake about our place in the order of things. It is the delusion that the self is so separate and fragile that we must delineate and defend its boundaries, that it is so small and needy that we must endlessly </w:t>
      </w:r>
    </w:p>
    <w:p w14:paraId="088E5489" w14:textId="77777777" w:rsidR="008746DA" w:rsidRDefault="008746DA" w:rsidP="008746DA"/>
    <w:p w14:paraId="574DBEF2" w14:textId="77777777" w:rsidR="008746DA" w:rsidRPr="005E73E7" w:rsidRDefault="008746DA" w:rsidP="008746DA">
      <w:pPr>
        <w:keepNext/>
        <w:keepLines/>
        <w:spacing w:before="40" w:after="0"/>
        <w:outlineLvl w:val="3"/>
        <w:rPr>
          <w:rFonts w:eastAsia="MS Gothic"/>
          <w:b/>
          <w:iCs/>
          <w:sz w:val="26"/>
        </w:rPr>
      </w:pPr>
      <w:r w:rsidRPr="005E73E7">
        <w:rPr>
          <w:rFonts w:eastAsia="MS Gothic"/>
          <w:b/>
          <w:iCs/>
          <w:sz w:val="26"/>
        </w:rPr>
        <w:t>Death exists, Lanza is wrong</w:t>
      </w:r>
    </w:p>
    <w:p w14:paraId="5CA32613" w14:textId="77777777" w:rsidR="008746DA" w:rsidRPr="005E73E7" w:rsidRDefault="008746DA" w:rsidP="008746DA">
      <w:pPr>
        <w:rPr>
          <w:rFonts w:eastAsia="Calibri"/>
          <w:b/>
          <w:bCs/>
          <w:sz w:val="16"/>
        </w:rPr>
      </w:pPr>
      <w:r w:rsidRPr="005E73E7">
        <w:rPr>
          <w:rStyle w:val="Style13ptBold"/>
        </w:rPr>
        <w:t>Orac 10</w:t>
      </w:r>
      <w:r w:rsidRPr="005E73E7">
        <w:rPr>
          <w:rFonts w:eastAsia="Calibri"/>
          <w:b/>
          <w:bCs/>
          <w:sz w:val="16"/>
        </w:rPr>
        <w:t xml:space="preserve"> </w:t>
      </w:r>
      <w:r w:rsidRPr="005E73E7">
        <w:rPr>
          <w:rFonts w:eastAsia="Calibri"/>
          <w:bCs/>
          <w:sz w:val="16"/>
        </w:rPr>
        <w:t>—</w:t>
      </w:r>
      <w:r w:rsidRPr="005E73E7">
        <w:rPr>
          <w:rFonts w:eastAsia="Calibri"/>
          <w:b/>
          <w:bCs/>
          <w:sz w:val="16"/>
        </w:rPr>
        <w:t xml:space="preserve"> </w:t>
      </w:r>
      <w:r w:rsidRPr="005E73E7">
        <w:rPr>
          <w:rFonts w:eastAsia="Calibri"/>
          <w:sz w:val="16"/>
          <w:szCs w:val="16"/>
        </w:rPr>
        <w:t xml:space="preserve">Orac name of a surgeon/scientist, </w:t>
      </w:r>
      <w:hyperlink r:id="rId29" w:history="1">
        <w:r w:rsidRPr="005E73E7">
          <w:rPr>
            <w:rFonts w:eastAsia="Calibri"/>
            <w:sz w:val="16"/>
          </w:rPr>
          <w:t>Dr. Robert Lanza and "biocentrism": Time to get out the paper bag again</w:t>
        </w:r>
      </w:hyperlink>
      <w:r w:rsidRPr="005E73E7">
        <w:rPr>
          <w:rFonts w:eastAsia="Calibri"/>
          <w:sz w:val="16"/>
          <w:szCs w:val="16"/>
        </w:rPr>
        <w:t xml:space="preserve">, </w:t>
      </w:r>
      <w:hyperlink r:id="rId30" w:history="1">
        <w:r w:rsidRPr="005E73E7">
          <w:rPr>
            <w:rFonts w:eastAsia="Calibri"/>
            <w:sz w:val="16"/>
          </w:rPr>
          <w:t>http://scienceblogs.com/insolence/2010/06/dr_lanza_and_biocentrism_time_to_get_out.php</w:t>
        </w:r>
      </w:hyperlink>
    </w:p>
    <w:p w14:paraId="79F890C6" w14:textId="77777777" w:rsidR="008746DA" w:rsidRPr="005E73E7" w:rsidRDefault="008746DA" w:rsidP="008746DA">
      <w:pPr>
        <w:ind w:right="288"/>
        <w:rPr>
          <w:rFonts w:eastAsia="Times New Roman"/>
          <w:sz w:val="8"/>
          <w:lang w:val="en"/>
        </w:rPr>
      </w:pPr>
      <w:r w:rsidRPr="005E73E7">
        <w:rPr>
          <w:rFonts w:eastAsia="Times New Roman"/>
          <w:sz w:val="8"/>
          <w:lang w:val="en"/>
        </w:rPr>
        <w:t xml:space="preserve">Still, a brief trip to PubMed to peruse Dr. Lanza's publication record is nothing to sneeze </w:t>
      </w:r>
      <w:r w:rsidRPr="005E73E7">
        <w:rPr>
          <w:rFonts w:eastAsia="Times New Roman"/>
          <w:sz w:val="8"/>
        </w:rPr>
        <w:t xml:space="preserve">at, with a </w:t>
      </w:r>
      <w:hyperlink r:id="rId31" w:history="1">
        <w:r w:rsidRPr="005E73E7">
          <w:rPr>
            <w:rFonts w:eastAsia="Times New Roman"/>
            <w:sz w:val="8"/>
          </w:rPr>
          <w:t>respectable number of publications</w:t>
        </w:r>
      </w:hyperlink>
      <w:r w:rsidRPr="005E73E7">
        <w:rPr>
          <w:rFonts w:eastAsia="Times New Roman"/>
          <w:sz w:val="8"/>
        </w:rPr>
        <w:t xml:space="preserve"> in the</w:t>
      </w:r>
      <w:r w:rsidRPr="005E73E7">
        <w:rPr>
          <w:rFonts w:eastAsia="Times New Roman"/>
          <w:sz w:val="8"/>
          <w:lang w:val="en"/>
        </w:rPr>
        <w:t xml:space="preserve"> peer-reviewed scientific literature (not all of the ones in the link are his; "R. </w:t>
      </w:r>
      <w:r w:rsidRPr="005E73E7">
        <w:rPr>
          <w:rFonts w:eastAsia="Times New Roman"/>
          <w:sz w:val="8"/>
        </w:rPr>
        <w:t xml:space="preserve">Lanza" is a not uncommon name). It did rather irritate me to se him calling himself a "professor" at Wake Forest on HuffPo, given that his own </w:t>
      </w:r>
      <w:hyperlink r:id="rId32" w:history="1">
        <w:r w:rsidRPr="005E73E7">
          <w:rPr>
            <w:rFonts w:eastAsia="Times New Roman"/>
            <w:sz w:val="8"/>
          </w:rPr>
          <w:t>website</w:t>
        </w:r>
      </w:hyperlink>
      <w:r w:rsidRPr="005E73E7">
        <w:rPr>
          <w:rFonts w:eastAsia="Times New Roman"/>
          <w:sz w:val="8"/>
        </w:rPr>
        <w:t xml:space="preserve"> describes</w:t>
      </w:r>
      <w:r w:rsidRPr="005E73E7">
        <w:rPr>
          <w:rFonts w:eastAsia="Times New Roman"/>
          <w:sz w:val="8"/>
          <w:lang w:val="en"/>
        </w:rPr>
        <w:t xml:space="preserve"> him as an adjunct professor. A relatively minor point, but </w:t>
      </w:r>
      <w:r w:rsidRPr="005E73E7">
        <w:rPr>
          <w:rFonts w:eastAsia="Times New Roman"/>
          <w:bCs/>
          <w:u w:val="single"/>
        </w:rPr>
        <w:t>the title of "professor" implies a full academic affiliation with Wake Forest University with tenure, while, in medical schools at least, the title of adjunct professor is usually only given to part-time faculty who do not hold a permanent position</w:t>
      </w:r>
      <w:r w:rsidRPr="005E73E7">
        <w:rPr>
          <w:rFonts w:eastAsia="Times New Roman"/>
          <w:sz w:val="8"/>
          <w:lang w:val="en"/>
        </w:rPr>
        <w:t xml:space="preserve">. Still, it's just the sort of thing that HuffPo readers with a penchant for the kind of "science" that Dr. Lanza lays down would be likely not to know. Here's what I mean. Get a load of the introduction to Lanza's post: What happens when we die? Do we rot into the ground, or do we go to heaven (or hell, if we've been bad)? Experiments suggest the answer is simpler than anyone thought. Without the glue of consciousness, time essentially reboots. Oh, no! I think I know what's coming. It's going to be a bunch "universal consciousness" nonesense similar to the sort that Deepak Chopra loves so much. </w:t>
      </w:r>
      <w:r w:rsidRPr="005E73E7">
        <w:rPr>
          <w:rFonts w:eastAsia="Times New Roman"/>
          <w:bCs/>
          <w:highlight w:val="yellow"/>
          <w:u w:val="single"/>
        </w:rPr>
        <w:t>Time "reboots"? How on earth would he know?</w:t>
      </w:r>
      <w:r w:rsidRPr="005E73E7">
        <w:rPr>
          <w:rFonts w:eastAsia="Times New Roman"/>
          <w:bCs/>
          <w:u w:val="single"/>
        </w:rPr>
        <w:t xml:space="preserve"> What "experiments" have shown that this is likely to be true?</w:t>
      </w:r>
      <w:r w:rsidRPr="005E73E7">
        <w:rPr>
          <w:rFonts w:eastAsia="Times New Roman"/>
          <w:sz w:val="8"/>
          <w:lang w:val="en"/>
        </w:rPr>
        <w:t xml:space="preserve"> Inquiring minds want to know! So I donned my Doctor Doom mask, complete with a new feature (a clothespin to hold my nose), and I dove into this mass of woo-ey-ness to find out what this fantastic evidence is. Let's read a long: The mystery of life and death can't be examined by visiting the Galapagos or looking through a microscope. It lies deeper. It involves our very selves. We awake in the present. There are stairs below us that we appear to have climbed; there are stairs above us that go upward into the unknown future. But the mind stands at the door by which we entered and gives us the memories by which we go about our day. Everything is ordered and predictable. We're like cuckoo birds who appear through a door each morning. We fancy there's a clockwork set in motion at the beginning of time. But if you remove everything from space, what's left? Nothing. The same applies for time -- you can't put it in a jar. You can't see through the bone surrounding your brain (everything you experience is information in your mind). </w:t>
      </w:r>
      <w:r w:rsidRPr="005E73E7">
        <w:rPr>
          <w:rFonts w:eastAsia="Times New Roman"/>
          <w:i/>
          <w:iCs/>
          <w:sz w:val="8"/>
          <w:lang w:val="en"/>
        </w:rPr>
        <w:t>Biocentrism</w:t>
      </w:r>
      <w:r w:rsidRPr="005E73E7">
        <w:rPr>
          <w:rFonts w:eastAsia="Times New Roman"/>
          <w:sz w:val="8"/>
          <w:lang w:val="en"/>
        </w:rPr>
        <w:t xml:space="preserve"> tells us space and time aren't objects -- they're the mind's tools for putting everything together. Deep. So deep that I immediately regretted not donning my hip boots as I waded into the intellectual equivalent of the muck and worse. </w:t>
      </w:r>
      <w:r w:rsidRPr="005E73E7">
        <w:rPr>
          <w:rFonts w:eastAsia="Times New Roman"/>
          <w:bCs/>
          <w:u w:val="single"/>
        </w:rPr>
        <w:t xml:space="preserve">Dr. </w:t>
      </w:r>
      <w:r w:rsidRPr="005E73E7">
        <w:rPr>
          <w:rFonts w:eastAsia="Times New Roman"/>
          <w:bCs/>
          <w:highlight w:val="yellow"/>
          <w:u w:val="single"/>
        </w:rPr>
        <w:t>Lanza takes a trivial fact</w:t>
      </w:r>
      <w:r w:rsidRPr="005E73E7">
        <w:rPr>
          <w:rFonts w:eastAsia="Times New Roman"/>
          <w:bCs/>
          <w:u w:val="single"/>
        </w:rPr>
        <w:t xml:space="preserve">, namely </w:t>
      </w:r>
      <w:r w:rsidRPr="005E73E7">
        <w:rPr>
          <w:rFonts w:eastAsia="Times New Roman"/>
          <w:bCs/>
          <w:highlight w:val="yellow"/>
          <w:u w:val="single"/>
        </w:rPr>
        <w:t>that we</w:t>
      </w:r>
      <w:r w:rsidRPr="005E73E7">
        <w:rPr>
          <w:rFonts w:eastAsia="Times New Roman"/>
          <w:bCs/>
          <w:u w:val="single"/>
        </w:rPr>
        <w:t xml:space="preserve"> humans </w:t>
      </w:r>
      <w:r w:rsidRPr="005E73E7">
        <w:rPr>
          <w:rFonts w:eastAsia="Times New Roman"/>
          <w:bCs/>
          <w:highlight w:val="yellow"/>
          <w:u w:val="single"/>
        </w:rPr>
        <w:t>can only experience the universe</w:t>
      </w:r>
      <w:r w:rsidRPr="005E73E7">
        <w:rPr>
          <w:rFonts w:eastAsia="Times New Roman"/>
          <w:bCs/>
          <w:u w:val="single"/>
        </w:rPr>
        <w:t xml:space="preserve"> and time </w:t>
      </w:r>
      <w:r w:rsidRPr="005E73E7">
        <w:rPr>
          <w:rFonts w:eastAsia="Times New Roman"/>
          <w:bCs/>
          <w:highlight w:val="yellow"/>
          <w:u w:val="single"/>
        </w:rPr>
        <w:t xml:space="preserve">through our senses, and </w:t>
      </w:r>
      <w:r w:rsidRPr="005E73E7">
        <w:rPr>
          <w:rFonts w:eastAsia="MS Gothic"/>
          <w:b/>
          <w:iCs/>
          <w:highlight w:val="yellow"/>
          <w:u w:val="single"/>
          <w:bdr w:val="single" w:sz="8" w:space="0" w:color="auto"/>
        </w:rPr>
        <w:t>boards the crazy train</w:t>
      </w:r>
      <w:r w:rsidRPr="005E73E7">
        <w:rPr>
          <w:rFonts w:eastAsia="Times New Roman"/>
          <w:bCs/>
          <w:u w:val="single"/>
        </w:rPr>
        <w:t xml:space="preserve"> with it. You think I'm being too harsh? Think again. Lanza piles woo upon woo, stealing liberally from Deepak Chopra and other masters of "quantum consciousness" </w:t>
      </w:r>
      <w:r w:rsidRPr="005E73E7">
        <w:rPr>
          <w:rFonts w:eastAsia="Times New Roman"/>
          <w:bCs/>
          <w:highlight w:val="yellow"/>
          <w:u w:val="single"/>
        </w:rPr>
        <w:t>to argue</w:t>
      </w:r>
      <w:r w:rsidRPr="005E73E7">
        <w:rPr>
          <w:rFonts w:eastAsia="Times New Roman"/>
          <w:bCs/>
          <w:u w:val="single"/>
        </w:rPr>
        <w:t xml:space="preserve"> not just that the senses are the only way that human beings can experience the universe but </w:t>
      </w:r>
      <w:r w:rsidRPr="005E73E7">
        <w:rPr>
          <w:rFonts w:eastAsia="Times New Roman"/>
          <w:bCs/>
          <w:highlight w:val="yellow"/>
          <w:u w:val="single"/>
        </w:rPr>
        <w:t>that human beings create the universe through their consciousness</w:t>
      </w:r>
      <w:r w:rsidRPr="005E73E7">
        <w:rPr>
          <w:rFonts w:eastAsia="Times New Roman"/>
          <w:sz w:val="8"/>
          <w:lang w:val="en"/>
        </w:rPr>
        <w:t xml:space="preserve">. In Lanza's view, when we die, our universe dies with us and then reboots. Seriously. You can't make stuff like this up. He also regurgitates arguments that would make Deepak Chopra blush in the service of this concept: In fact, it was Einstein's theory of relativity that showed that space and time are indeed relative to the observer. Quantum theory ended the classical view that particles exist if we don't perceive them. </w:t>
      </w:r>
      <w:r w:rsidRPr="005E73E7">
        <w:rPr>
          <w:rFonts w:eastAsia="Times New Roman"/>
          <w:bCs/>
          <w:u w:val="single"/>
        </w:rPr>
        <w:t xml:space="preserve">But </w:t>
      </w:r>
      <w:r w:rsidRPr="005E73E7">
        <w:rPr>
          <w:rFonts w:eastAsia="Times New Roman"/>
          <w:bCs/>
          <w:highlight w:val="yellow"/>
          <w:u w:val="single"/>
        </w:rPr>
        <w:t>if the world is observer-created, we shouldn't be surprised that it's destroyed with each of us. Nor should we be surprised that space and time vanish</w:t>
      </w:r>
      <w:r w:rsidRPr="005E73E7">
        <w:rPr>
          <w:rFonts w:eastAsia="Times New Roman"/>
          <w:bCs/>
          <w:u w:val="single"/>
        </w:rPr>
        <w:t xml:space="preserve">, and with them all Newtonian conceptions of order and prediction. Yes, Einstein showed that time is relative to the observer, but he's probably doing backflips in his grave at this abuse of his theory. </w:t>
      </w:r>
      <w:r w:rsidRPr="005E73E7">
        <w:rPr>
          <w:rFonts w:eastAsia="Times New Roman"/>
          <w:bCs/>
          <w:highlight w:val="yellow"/>
          <w:u w:val="single"/>
        </w:rPr>
        <w:t>Just because the passage of time changes depending on your frame of references</w:t>
      </w:r>
      <w:r w:rsidRPr="005E73E7">
        <w:rPr>
          <w:rFonts w:eastAsia="Times New Roman"/>
          <w:bCs/>
          <w:u w:val="single"/>
        </w:rPr>
        <w:t xml:space="preserve">, slowing down as you approach the speed of light, </w:t>
      </w:r>
      <w:r w:rsidRPr="005E73E7">
        <w:rPr>
          <w:rFonts w:eastAsia="Times New Roman"/>
          <w:bCs/>
          <w:highlight w:val="yellow"/>
          <w:u w:val="single"/>
        </w:rPr>
        <w:t>does not mean that time is meaningless or that it "reboots" when you die</w:t>
      </w:r>
      <w:r w:rsidRPr="005E73E7">
        <w:rPr>
          <w:rFonts w:eastAsia="Times New Roman"/>
          <w:u w:val="single"/>
          <w:lang w:val="en"/>
        </w:rPr>
        <w:t>.</w:t>
      </w:r>
      <w:r w:rsidRPr="005E73E7">
        <w:rPr>
          <w:rFonts w:eastAsia="Times New Roman"/>
          <w:sz w:val="8"/>
          <w:lang w:val="en"/>
        </w:rPr>
        <w:t xml:space="preserve"> Quantum theory did not end the view that particles exist if we don't perceive them. At least, I never learned that when I took quantum mechanics, both in my physics classes and my physical chemistry classes. I have to wonder if Lanza is confusing the Heisenberg uncertainty principle, which states that position and momentum, cannot simultaneously be known to arbitrary precision by an observer. In other wors, the more precisely one property of an object or particle is measured, the less precisely the other can be known. Or perhaps he's riffing on the paradox of Schrödinger's cat, which illustrates the principle of superposition in quantum theory. Basically this is a thought experiment in which we place a living cat in a steel chamber with device containing a vial of hydrocyanic acid. In the chamber, there's also a very small amount of a radioactive substance. If even a single atom of the substance decays during the test period, a mechanism will trip a hammer, which will then break the vial and kill the cat. Because the observer cannot know whether an atom has decayed, the observer can't know whether the vial has been broken and thus can't know whether the cat is alive or dead. Since we can't know, the cat is both alive and dead, which is analogous to a quantum superposition of states</w:t>
      </w:r>
      <w:r w:rsidRPr="005E73E7">
        <w:rPr>
          <w:rFonts w:eastAsia="Times New Roman"/>
          <w:u w:val="single"/>
          <w:lang w:val="en"/>
        </w:rPr>
        <w:t xml:space="preserve">. </w:t>
      </w:r>
      <w:r w:rsidRPr="005E73E7">
        <w:rPr>
          <w:rFonts w:eastAsia="Times New Roman"/>
          <w:bCs/>
          <w:u w:val="single"/>
        </w:rPr>
        <w:t>It's only when the box is opened and observe the cat that the superposition is lost and the cat becomes either alive or dead. This is sometimes called the observer's paradox, where the observation affects an outcome and the outcome does't exist until the measurement is made. More specifically, there is no single outcome until it is observed. None of which means that the cat doesn't exist if we're not observing it, which is what Lanza seems to be "arguing."</w:t>
      </w:r>
      <w:r w:rsidRPr="005E73E7">
        <w:rPr>
          <w:rFonts w:eastAsia="Times New Roman"/>
          <w:u w:val="single"/>
          <w:lang w:val="en"/>
        </w:rPr>
        <w:t xml:space="preserve"> </w:t>
      </w:r>
      <w:r w:rsidRPr="005E73E7">
        <w:rPr>
          <w:rFonts w:eastAsia="Times New Roman"/>
          <w:sz w:val="8"/>
          <w:lang w:val="en"/>
        </w:rPr>
        <w:t xml:space="preserve">I really did think I was reading Deepak Chopra! Oh, wait! I could have been! Chopra and Lanza teamed up back in December. Like a fusion reaction, putting them together </w:t>
      </w:r>
      <w:r w:rsidRPr="005E73E7">
        <w:rPr>
          <w:rFonts w:eastAsia="Times New Roman"/>
          <w:sz w:val="8"/>
        </w:rPr>
        <w:t xml:space="preserve">resulted in a </w:t>
      </w:r>
      <w:hyperlink r:id="rId33" w:history="1">
        <w:r w:rsidRPr="005E73E7">
          <w:rPr>
            <w:rFonts w:eastAsia="Times New Roman"/>
            <w:sz w:val="8"/>
          </w:rPr>
          <w:t>nuclear fusion explosion of woo</w:t>
        </w:r>
      </w:hyperlink>
      <w:r w:rsidRPr="005E73E7">
        <w:rPr>
          <w:rFonts w:eastAsia="Times New Roman"/>
          <w:sz w:val="8"/>
        </w:rPr>
        <w:t>. In any</w:t>
      </w:r>
      <w:r w:rsidRPr="005E73E7">
        <w:rPr>
          <w:rFonts w:eastAsia="Times New Roman"/>
          <w:sz w:val="8"/>
          <w:lang w:val="en"/>
        </w:rPr>
        <w:t xml:space="preserve"> case, his sole "evidence" for his amazing concepts? An anecdote about using a steel trap to capture a woodchuck and a man who told him to capture dragonflies and then later made him a metal dragonfly. I kid you not. Still, Dr. Lanza goes far beyond this. Apparently he has come up with a whole new theory of woo. I know, I know. I shouldn't use that word for this. You're right. So I'll call it a hypothesis of woo, namely "biocentrism." In brief, this idea claims that life has primacy in the structure of the universe and that therefore biology is the most important science. Basically, in biocentrism, life creates the universe rather than the other way around, and, according to biocentrism, current theories of how the physical world works don't work and can't work until they account for consciousness and that which manifests it, namely life. Of course, Lanza's written a book about his ideas, but the shorter version (albeit still Orac-length wordy) explanation of biocentrism was posted last year on MSNBC.com in the form of an article entitled å. It's completely a "theory of everything." With woo. As I read it, there were parts where I once again had a hard time identifying whether I was reading Deepak Chopra or Robert Lanza: Consciousness is not just an issue for biologists; it's a problem for physics. There is nothing in modern physics that explains how a group of molecules in a brain creates consciousness. The beauty of a sunset, the taste of a delicious meal, these are all mysteries to science -- which can sometimes pin down where in the brain the sensations arise, but not how and why there is any subjective personal experience to begin with. And, what's worse, nothing in science can explain how consciousness arose from matter. Our understanding of this most basic phenomenon is virtually nil. Interestingly, most models of physics do not even recognize this as a problem. Of course</w:t>
      </w:r>
      <w:r w:rsidRPr="005E73E7">
        <w:rPr>
          <w:rFonts w:eastAsia="Times New Roman"/>
          <w:u w:val="single"/>
          <w:lang w:val="en"/>
        </w:rPr>
        <w:t xml:space="preserve">, </w:t>
      </w:r>
      <w:r w:rsidRPr="005E73E7">
        <w:rPr>
          <w:rFonts w:eastAsia="Times New Roman"/>
          <w:bCs/>
          <w:highlight w:val="yellow"/>
          <w:u w:val="single"/>
        </w:rPr>
        <w:t>consciousness</w:t>
      </w:r>
      <w:r w:rsidRPr="005E73E7">
        <w:rPr>
          <w:rFonts w:eastAsia="Times New Roman"/>
          <w:bCs/>
          <w:u w:val="single"/>
        </w:rPr>
        <w:t xml:space="preserve"> is a fascinating scientific question. However, its existence </w:t>
      </w:r>
      <w:r w:rsidRPr="005E73E7">
        <w:rPr>
          <w:rFonts w:eastAsia="Times New Roman"/>
          <w:bCs/>
          <w:highlight w:val="yellow"/>
          <w:u w:val="single"/>
        </w:rPr>
        <w:t>does not mean that the mind</w:t>
      </w:r>
      <w:r w:rsidRPr="005E73E7">
        <w:rPr>
          <w:rFonts w:eastAsia="Times New Roman"/>
          <w:bCs/>
          <w:u w:val="single"/>
        </w:rPr>
        <w:t xml:space="preserve"> somehow </w:t>
      </w:r>
      <w:r w:rsidRPr="005E73E7">
        <w:rPr>
          <w:rFonts w:eastAsia="Times New Roman"/>
          <w:bCs/>
          <w:highlight w:val="yellow"/>
          <w:u w:val="single"/>
        </w:rPr>
        <w:t>creates the universe. It does not mean that space and time are products of consciousness</w:t>
      </w:r>
      <w:r w:rsidRPr="005E73E7">
        <w:rPr>
          <w:rFonts w:eastAsia="Times New Roman"/>
          <w:bCs/>
          <w:u w:val="single"/>
        </w:rPr>
        <w:t xml:space="preserve"> and do not exist outside of the observer, which is what Lanza argues. Because our understanding of consciousness is not comprehensive does not give Lanza a legitimate opening to hang whatever pseudoscience he wants to drop on it</w:t>
      </w:r>
      <w:r w:rsidRPr="005E73E7">
        <w:rPr>
          <w:rFonts w:eastAsia="Times New Roman"/>
          <w:sz w:val="8"/>
          <w:lang w:val="en"/>
        </w:rPr>
        <w:t xml:space="preserve">. Not that it stops Lanza </w:t>
      </w:r>
      <w:r w:rsidRPr="005E73E7">
        <w:rPr>
          <w:rFonts w:eastAsia="Times New Roman"/>
          <w:sz w:val="8"/>
        </w:rPr>
        <w:t xml:space="preserve">from </w:t>
      </w:r>
      <w:hyperlink r:id="rId34" w:history="1">
        <w:r w:rsidRPr="005E73E7">
          <w:rPr>
            <w:rFonts w:eastAsia="Times New Roman"/>
            <w:sz w:val="8"/>
          </w:rPr>
          <w:t>bringing up one of the hoariest canards</w:t>
        </w:r>
      </w:hyperlink>
      <w:r w:rsidRPr="005E73E7">
        <w:rPr>
          <w:rFonts w:eastAsia="Times New Roman"/>
          <w:sz w:val="8"/>
        </w:rPr>
        <w:t xml:space="preserve"> favored by creationists</w:t>
      </w:r>
      <w:r w:rsidRPr="005E73E7">
        <w:rPr>
          <w:rFonts w:eastAsia="Times New Roman"/>
          <w:sz w:val="8"/>
          <w:lang w:val="en"/>
        </w:rPr>
        <w:t xml:space="preserve"> everywhere, the Anthropic Principle: The world appears to be designed for life, not just at the microscope scale of the atom, but at the level of the universe itself. Scientists have discovered that the universe has a long list of traits that make it appear as if everything it contains -- from atoms to stars -- was tailor-made just for us. If the Big Bang had been one part in a million more powerful, it would have rushed out too fast for the galaxies and life to develop. Result: no us. If the strong nuclear force were decreased two percent, atomic nuclei wouldn't hold together, and plain-vanilla hydrogen would be the only kind of atom in the universe. If the gravitational force were decreased by a hair, stars -- including the sun -- would not ignite. In fact, all of the universe's forces and constants are just perfectly set up for atomic interactions, the existence of atoms and elements, planets, liquid water and life. Tweak any of them and you never existed. Many are calling this revelation the "Goldilocks Principle," because the cosmos is not "too this" or "too that," but rather "just right" for life. Of course, creationists invoke the anthropic principle in order to argue that "God did it," that the reason life exists couldn't have been due to random events billions of years ago but rather must be because a "creator" or, of course, "intelligent designer" must have "designed" the conditions that would allow life to arise. Lanza takes a different view, heaping scorn on the "God did it" use of the anthropic principle favored by creationists but putting in its place--well, let Dr. Lanza tell the tale: At the moment, there are only four explanations for this mystery. One is to argue for incredible coincidence. Another is to say, "God did that," which explains nothing even if it is true. The third is to invoke the anthropic principle's reasoning that we must find these conditions if we are alive, because, what else could we find? The final option is biocentrism pure and simple, which explains how the universe is created by life. Obviously, no universe that doesn't allow for life could possibly exist; the universe and its parameters simply reflect the spatio-temporal logic of animal existence. Note the very same argument from incredulity favored by creationists. Life couldn't have possibly arisen by chance! But Dr. Lanza can't settle for the "God did it" option, and he doesn't like a more careful consideration of the anthropic principle. The weak, or planetary, anthropic principle is simply a statement of the obvious, namely that the particular universe in which we find ourselves possesses the characteristics necessary for our planet to exist and for life, including human life, to flourish here. This is pretty obvious and requires no great insight. The "strong," or cosmological, anthropic principle goes beyond that and posits that every aspect of the universe, its physics, its physical constants like the gravitational constant, are custom-designed to lead to human beings. It's sometimes stated something like this: Because the universe is compatible with the existence of human beings, the dynamics of the initial conditions of the universe and the elementary particles that existed then must have been such that they influenced the fundamental physical laws of the universe in such a way as to result in human beings. So if God didn't do it as far as leading to the evolution of human beings, then what did? Well, the usual explanation is that we wouldn't be here if the laws of the universe weren't such that they allowed us to exist. Not to Lanza. Lanza explains this not through God or gods or "designers" but rather by making each and every one of us a god who creates our own universe in our consciousness. Sure it's a fun (and, most of all, ego-gratifying idea), but it has no basis in science. Basically, in order to put each and every person (and in particular himself) at the center of his own personal universe that exists because his consciousness exists, that dies when he dies, and that "reboots" again after death, </w:t>
      </w:r>
      <w:r w:rsidRPr="005E73E7">
        <w:rPr>
          <w:rFonts w:eastAsia="Times New Roman"/>
          <w:bCs/>
          <w:u w:val="single"/>
        </w:rPr>
        <w:t>Lanza abuses the cosmological anthropic principle to claim not that we wouldn't exist if some creator or "designer" hadn't designed the universe so that we would come to exist but rather to claim that we created the universe</w:t>
      </w:r>
      <w:r w:rsidRPr="005E73E7">
        <w:rPr>
          <w:rFonts w:eastAsia="Times New Roman"/>
          <w:u w:val="single"/>
          <w:lang w:val="en"/>
        </w:rPr>
        <w:t xml:space="preserve">. </w:t>
      </w:r>
      <w:r w:rsidRPr="005E73E7">
        <w:rPr>
          <w:rFonts w:eastAsia="Times New Roman"/>
          <w:sz w:val="8"/>
          <w:lang w:val="en"/>
        </w:rPr>
        <w:t xml:space="preserve">It's like the Strangers creating and modifying the </w:t>
      </w:r>
      <w:r w:rsidRPr="005E73E7">
        <w:rPr>
          <w:rFonts w:eastAsia="Times New Roman"/>
          <w:sz w:val="8"/>
        </w:rPr>
        <w:t xml:space="preserve">city of </w:t>
      </w:r>
      <w:hyperlink r:id="rId35" w:history="1">
        <w:r w:rsidRPr="005E73E7">
          <w:rPr>
            <w:rFonts w:eastAsia="Times New Roman"/>
            <w:sz w:val="8"/>
          </w:rPr>
          <w:t>Dark City</w:t>
        </w:r>
      </w:hyperlink>
      <w:r w:rsidRPr="005E73E7">
        <w:rPr>
          <w:rFonts w:eastAsia="Times New Roman"/>
          <w:sz w:val="8"/>
        </w:rPr>
        <w:t xml:space="preserve"> at will</w:t>
      </w:r>
      <w:r w:rsidRPr="005E73E7">
        <w:rPr>
          <w:rFonts w:eastAsia="Times New Roman"/>
          <w:sz w:val="8"/>
          <w:lang w:val="en"/>
        </w:rPr>
        <w:t>, only Lanza doesn't think this is science fiction. In the end, this is simply a variation of Deepak Chopra's quantum consciousness woo, but with a twist. Chopra argues that the universe creates consciousness and that we are the manifestation of that "cosmic consciousness," our own consciousness sharing in that of the universe. In contrast, Lanza reverses things. Our consciousnesses are prime. What a massive ego Lanza must have!</w:t>
      </w:r>
    </w:p>
    <w:p w14:paraId="4FD6EF05" w14:textId="77777777" w:rsidR="008746DA" w:rsidRPr="005E73E7" w:rsidRDefault="008746DA" w:rsidP="008746DA">
      <w:pPr>
        <w:rPr>
          <w:lang w:val="en"/>
        </w:rPr>
      </w:pPr>
    </w:p>
    <w:p w14:paraId="039C6CA9" w14:textId="77777777" w:rsidR="008746DA" w:rsidRPr="00E15AAA" w:rsidRDefault="008746DA" w:rsidP="008746DA">
      <w:pPr>
        <w:rPr>
          <w:lang w:val="en"/>
        </w:rPr>
      </w:pPr>
    </w:p>
    <w:p w14:paraId="23013AB5" w14:textId="77777777" w:rsidR="008746DA" w:rsidRDefault="008746DA" w:rsidP="008746DA">
      <w:pPr>
        <w:pStyle w:val="Heading4"/>
      </w:pPr>
      <w:r>
        <w:t xml:space="preserve">The alternative fails to influence policy, but deterrence and engagement with IR is key to prevent reckless abstraction — contingency should influence policy, while reducing global suffering outweighs </w:t>
      </w:r>
    </w:p>
    <w:p w14:paraId="0135E4C9" w14:textId="77777777" w:rsidR="008746DA" w:rsidRDefault="008746DA" w:rsidP="008746DA">
      <w:pPr>
        <w:rPr>
          <w:sz w:val="16"/>
        </w:rPr>
      </w:pPr>
      <w:r w:rsidRPr="00EF6E65">
        <w:rPr>
          <w:rStyle w:val="Style13ptBold"/>
        </w:rPr>
        <w:t>Ford 9</w:t>
      </w:r>
      <w:r w:rsidRPr="00EF6E65">
        <w:rPr>
          <w:sz w:val="16"/>
        </w:rPr>
        <w:t xml:space="preserve"> — Dr. Christopher Ford (former diplomat, lawyer, and Navy Reserve intelligence officer presently enrolled in the Chaplaincy Training Program at the Upaya Zen Center in Santa Fe, New Mexico), July 2009, " Nukes and the Vow: Security Strategy as Peacework," Upaya, https://www.upaya.org/uploads/pdfs/NukesandtheVowfinal.pdf </w:t>
      </w:r>
    </w:p>
    <w:p w14:paraId="0B969AE3" w14:textId="77777777" w:rsidR="008746DA" w:rsidRPr="00EF6E65" w:rsidRDefault="008746DA" w:rsidP="008746DA">
      <w:pPr>
        <w:rPr>
          <w:sz w:val="16"/>
        </w:rPr>
      </w:pPr>
      <w:r w:rsidRPr="00EF6E65">
        <w:rPr>
          <w:sz w:val="16"/>
        </w:rPr>
        <w:t xml:space="preserve">It is relatively easy to vow to save all sentient beings; it is much harder to figure out how best to do it. </w:t>
      </w:r>
      <w:r w:rsidRPr="00EF6E65">
        <w:rPr>
          <w:rStyle w:val="Emphasis"/>
          <w:highlight w:val="cyan"/>
        </w:rPr>
        <w:t>Engaged Buddhism</w:t>
      </w:r>
      <w:r w:rsidRPr="00EF6E65">
        <w:rPr>
          <w:sz w:val="16"/>
        </w:rPr>
        <w:t xml:space="preserve"> – </w:t>
      </w:r>
      <w:r w:rsidRPr="006B73B6">
        <w:rPr>
          <w:rStyle w:val="StyleUnderline"/>
        </w:rPr>
        <w:t>that rich field of action in the world that devotes itself to the alleviation of suffering by trying to address unhealthy patterns and structures in human social life</w:t>
      </w:r>
      <w:r w:rsidRPr="00EF6E65">
        <w:rPr>
          <w:sz w:val="16"/>
        </w:rPr>
        <w:t xml:space="preserve"> – </w:t>
      </w:r>
      <w:r w:rsidRPr="00EF6E65">
        <w:rPr>
          <w:rStyle w:val="StyleUnderline"/>
          <w:highlight w:val="cyan"/>
        </w:rPr>
        <w:t>aims beyond</w:t>
      </w:r>
      <w:r w:rsidRPr="006B73B6">
        <w:rPr>
          <w:rStyle w:val="StyleUnderline"/>
        </w:rPr>
        <w:t xml:space="preserve"> merely the </w:t>
      </w:r>
      <w:r w:rsidRPr="00EF6E65">
        <w:rPr>
          <w:rStyle w:val="StyleUnderline"/>
          <w:highlight w:val="cyan"/>
        </w:rPr>
        <w:t>transformation of individual</w:t>
      </w:r>
      <w:r w:rsidRPr="006B73B6">
        <w:rPr>
          <w:rStyle w:val="StyleUnderline"/>
        </w:rPr>
        <w:t xml:space="preserve"> heart</w:t>
      </w:r>
      <w:r w:rsidRPr="00EF6E65">
        <w:rPr>
          <w:rStyle w:val="Emphasis"/>
          <w:highlight w:val="cyan"/>
        </w:rPr>
        <w:t>s</w:t>
      </w:r>
      <w:r w:rsidRPr="00EF6E65">
        <w:rPr>
          <w:rStyle w:val="StyleUnderline"/>
          <w:highlight w:val="cyan"/>
        </w:rPr>
        <w:t xml:space="preserve">. It </w:t>
      </w:r>
      <w:r w:rsidRPr="00EF6E65">
        <w:rPr>
          <w:rStyle w:val="Emphasis"/>
          <w:highlight w:val="cyan"/>
        </w:rPr>
        <w:t>aspires</w:t>
      </w:r>
      <w:r w:rsidRPr="006B73B6">
        <w:rPr>
          <w:rStyle w:val="Emphasis"/>
        </w:rPr>
        <w:t xml:space="preserve"> also </w:t>
      </w:r>
      <w:r w:rsidRPr="00EF6E65">
        <w:rPr>
          <w:rStyle w:val="Emphasis"/>
          <w:highlight w:val="cyan"/>
        </w:rPr>
        <w:t>to systemic transformation</w:t>
      </w:r>
      <w:r w:rsidRPr="006B73B6">
        <w:rPr>
          <w:rStyle w:val="StyleUnderline"/>
        </w:rPr>
        <w:t>.</w:t>
      </w:r>
      <w:r w:rsidRPr="00EF6E65">
        <w:rPr>
          <w:sz w:val="16"/>
        </w:rPr>
        <w:t xml:space="preserve"> This inescapably entangles it, however, with quite conventional issues of public policy. </w:t>
      </w:r>
      <w:r w:rsidRPr="006B73B6">
        <w:rPr>
          <w:rStyle w:val="StyleUnderline"/>
        </w:rPr>
        <w:t>The compassionate imperative of the Bodhisattva’s vow to save all sentient beings is</w:t>
      </w:r>
      <w:r w:rsidRPr="00EF6E65">
        <w:rPr>
          <w:sz w:val="16"/>
        </w:rPr>
        <w:t xml:space="preserve"> certainly </w:t>
      </w:r>
      <w:r w:rsidRPr="006B73B6">
        <w:rPr>
          <w:rStyle w:val="StyleUnderline"/>
        </w:rPr>
        <w:t>clear enough for any Mahayana practitioner interested in engaged practice</w:t>
      </w:r>
      <w:r w:rsidRPr="00EF6E65">
        <w:rPr>
          <w:sz w:val="16"/>
        </w:rPr>
        <w:t xml:space="preserve">, but the vow is notably unspecific about policy details. This is how it must be, however, for as it is said in the Four Vows, creations are numberless and delusions are indeed inexhaustible. Consequently, numberless too are the “skillful means” (upaya) that may be needed to overcome delusion. In traditional Buddhist iconography, Avalokiteshvara – the Bodhisattva of Compassion, the archetype of the enlightened being committed to bringing all others to salvation – is for this reason sometimes depicted with a thousand arms, each with its own tool. So varied are the forms of suffering in the world, the message seems to be, that only thus equipped could anyone hope to alleviate it. Any insight into the fundamentally transitory nature of things in the samsaric world suggests that no simple or invariant specific recipe would long retain relevance anyway. In other words, the many-handed bodhisattva will have to switch tools frequently. So of course the Vow does not provide us with useful details! It shouldn’t. In any kind of fixed form, such details would not be useful for long, nor for all the “targets” of compassionate action anyway. Such codification, in fact, might well delude us still further by encouraging unhealthy fixation where in fact we need improvisational flexibility. Genuinely compassionate action is necessarily rooted in an open-minded not knowing. Fixed and rigid answers are not skillful means. Nevertheless, the vow provides our moral compass, the mountaintop toward which we strive. It is then up to us – in all our inadequacy, and in the face of the hugeness of the task – to navigate through the forests and ravines that lie between us and that peak. It is our responsibility to figure out what our commitment to alleviating suffering means as applied to our particular circumstances. Since we lack Avalokiteshvara’s endless supply of helping hands and useful tools, and because we ourselves may suffer from all manner of samsaric delusions, we must acknowledge that our efforts will frequently fall short or go awry. Where the Vow meets the complexity and contingency of the world, there may be no transcendentally or permanently “right” answer, and even the best informed and well-intentioned actions today may have sweepingly contrary consequences tomorrow. We cannot know with utter certainty. </w:t>
      </w:r>
      <w:r w:rsidRPr="00EF6E65">
        <w:rPr>
          <w:rStyle w:val="StyleUnderline"/>
          <w:highlight w:val="cyan"/>
        </w:rPr>
        <w:t>Buddhism</w:t>
      </w:r>
      <w:r w:rsidRPr="006B73B6">
        <w:rPr>
          <w:rStyle w:val="StyleUnderline"/>
        </w:rPr>
        <w:t xml:space="preserve"> thus </w:t>
      </w:r>
      <w:r w:rsidRPr="00EF6E65">
        <w:rPr>
          <w:rStyle w:val="Emphasis"/>
          <w:highlight w:val="cyan"/>
        </w:rPr>
        <w:t>does not dictate policy</w:t>
      </w:r>
      <w:r w:rsidRPr="006B73B6">
        <w:rPr>
          <w:rStyle w:val="StyleUnderline"/>
        </w:rPr>
        <w:t xml:space="preserve"> as much as it dictates where our hearts must lie in working on public policy issues.</w:t>
      </w:r>
      <w:r w:rsidRPr="00EF6E65">
        <w:rPr>
          <w:sz w:val="16"/>
        </w:rPr>
        <w:t xml:space="preserve"> The Bodhisattva Vow tells us why these things matter, but while compassion offers a yardstick for trying to evaluate the available options and develop new ones, we fall into delusion and attachment if </w:t>
      </w:r>
      <w:r w:rsidRPr="00EF6E65">
        <w:rPr>
          <w:rStyle w:val="StyleUnderline"/>
          <w:highlight w:val="cyan"/>
        </w:rPr>
        <w:t>we presume that Buddhism confers upon us infallibility or dictates every</w:t>
      </w:r>
      <w:r w:rsidRPr="006B73B6">
        <w:rPr>
          <w:rStyle w:val="StyleUnderline"/>
        </w:rPr>
        <w:t xml:space="preserve"> specific policy </w:t>
      </w:r>
      <w:r w:rsidRPr="00EF6E65">
        <w:rPr>
          <w:rStyle w:val="StyleUnderline"/>
          <w:highlight w:val="cyan"/>
        </w:rPr>
        <w:t>outcome</w:t>
      </w:r>
      <w:r w:rsidRPr="006B73B6">
        <w:rPr>
          <w:rStyle w:val="StyleUnderline"/>
        </w:rPr>
        <w:t>.</w:t>
      </w:r>
      <w:r w:rsidRPr="00EF6E65">
        <w:rPr>
          <w:sz w:val="16"/>
        </w:rPr>
        <w:t xml:space="preserve"> Certainty is the “near-enemy” – the dark shadow side – of insight. If we know that our position is wholly right and that those who disagree are wholly wrong, we are part of the problem. Yet, </w:t>
      </w:r>
      <w:r w:rsidRPr="00EF6E65">
        <w:rPr>
          <w:rStyle w:val="StyleUnderline"/>
          <w:highlight w:val="cyan"/>
        </w:rPr>
        <w:t xml:space="preserve">this should </w:t>
      </w:r>
      <w:r w:rsidRPr="00EF6E65">
        <w:rPr>
          <w:rStyle w:val="Emphasis"/>
          <w:highlight w:val="cyan"/>
        </w:rPr>
        <w:t>not be a call to despair</w:t>
      </w:r>
      <w:r w:rsidRPr="006B73B6">
        <w:rPr>
          <w:rStyle w:val="StyleUnderline"/>
        </w:rPr>
        <w:t xml:space="preserve">, </w:t>
      </w:r>
      <w:r w:rsidRPr="006B73B6">
        <w:rPr>
          <w:rStyle w:val="Emphasis"/>
        </w:rPr>
        <w:t xml:space="preserve">a </w:t>
      </w:r>
      <w:r w:rsidRPr="00EF6E65">
        <w:rPr>
          <w:rStyle w:val="Emphasis"/>
          <w:highlight w:val="cyan"/>
        </w:rPr>
        <w:t>message of futility</w:t>
      </w:r>
      <w:r w:rsidRPr="00EF6E65">
        <w:rPr>
          <w:rStyle w:val="StyleUnderline"/>
          <w:highlight w:val="cyan"/>
        </w:rPr>
        <w:t>, or</w:t>
      </w:r>
      <w:r w:rsidRPr="006B73B6">
        <w:rPr>
          <w:rStyle w:val="StyleUnderline"/>
        </w:rPr>
        <w:t xml:space="preserve"> an </w:t>
      </w:r>
      <w:r w:rsidRPr="00EF6E65">
        <w:rPr>
          <w:rStyle w:val="Emphasis"/>
          <w:highlight w:val="cyan"/>
        </w:rPr>
        <w:t>amoral relativism bred</w:t>
      </w:r>
      <w:r w:rsidRPr="006B73B6">
        <w:rPr>
          <w:rStyle w:val="Emphasis"/>
        </w:rPr>
        <w:t xml:space="preserve"> in a sense of </w:t>
      </w:r>
      <w:r w:rsidRPr="00EF6E65">
        <w:rPr>
          <w:rStyle w:val="Emphasis"/>
          <w:highlight w:val="cyan"/>
        </w:rPr>
        <w:t>indeterminacy</w:t>
      </w:r>
      <w:r w:rsidRPr="006B73B6">
        <w:rPr>
          <w:rStyle w:val="StyleUnderline"/>
        </w:rPr>
        <w:t xml:space="preserve"> so seemingly profound that </w:t>
      </w:r>
      <w:r w:rsidRPr="006B73B6">
        <w:rPr>
          <w:rStyle w:val="Emphasis"/>
        </w:rPr>
        <w:t>no intelligible course of action</w:t>
      </w:r>
      <w:r w:rsidRPr="006B73B6">
        <w:rPr>
          <w:rStyle w:val="StyleUnderline"/>
        </w:rPr>
        <w:t xml:space="preserve"> can be chosen at all. </w:t>
      </w:r>
      <w:r w:rsidRPr="00EF6E65">
        <w:rPr>
          <w:rStyle w:val="StyleUnderline"/>
          <w:highlight w:val="cyan"/>
        </w:rPr>
        <w:t>The</w:t>
      </w:r>
      <w:r w:rsidRPr="006B73B6">
        <w:rPr>
          <w:rStyle w:val="StyleUnderline"/>
        </w:rPr>
        <w:t xml:space="preserve"> </w:t>
      </w:r>
      <w:r w:rsidRPr="006B73B6">
        <w:rPr>
          <w:rStyle w:val="Emphasis"/>
        </w:rPr>
        <w:t xml:space="preserve">very </w:t>
      </w:r>
      <w:r w:rsidRPr="00EF6E65">
        <w:rPr>
          <w:rStyle w:val="Emphasis"/>
          <w:highlight w:val="cyan"/>
        </w:rPr>
        <w:t>contingency</w:t>
      </w:r>
      <w:r w:rsidRPr="006B73B6">
        <w:rPr>
          <w:rStyle w:val="StyleUnderline"/>
        </w:rPr>
        <w:t xml:space="preserve"> and </w:t>
      </w:r>
      <w:r w:rsidRPr="006B73B6">
        <w:rPr>
          <w:rStyle w:val="Emphasis"/>
        </w:rPr>
        <w:t xml:space="preserve">unpredictability </w:t>
      </w:r>
      <w:r w:rsidRPr="00EF6E65">
        <w:rPr>
          <w:rStyle w:val="Emphasis"/>
          <w:highlight w:val="cyan"/>
        </w:rPr>
        <w:t>of the world</w:t>
      </w:r>
      <w:r w:rsidRPr="00EF6E65">
        <w:rPr>
          <w:sz w:val="16"/>
        </w:rPr>
        <w:t xml:space="preserve"> – which makes illusions of our pretenses to prediction and certitude – actually </w:t>
      </w:r>
      <w:r w:rsidRPr="00EF6E65">
        <w:rPr>
          <w:rStyle w:val="StyleUnderline"/>
          <w:highlight w:val="cyan"/>
        </w:rPr>
        <w:t>counsels hope</w:t>
      </w:r>
      <w:r w:rsidRPr="00EF6E65">
        <w:rPr>
          <w:sz w:val="16"/>
        </w:rPr>
        <w:t xml:space="preserve">: it may yet be that in the volatile soup of public affairs, even our faltering, incomplete, and confused interventions will yield transformative results. Nor does insight into the fundamental unknowability of outcomes necessarily mean that every path is as good as the next one. Not knowing need not be the same thing as having no bearings; we can yet aspire sometimes to glimpse that one path probably is better than another. In any event, the Vow leaves engaged Buddhists with no alternative but to try to alleviate suffering. In doing so, we must acknowledge and embrace all this not knowing, while grounding our efforts for change in as deep a wellspring of compassion and clarity as we can. And </w:t>
      </w:r>
      <w:r w:rsidRPr="006B73B6">
        <w:rPr>
          <w:rStyle w:val="StyleUnderline"/>
        </w:rPr>
        <w:t>we should hold our specific policy convictions lightly enough that we do not damage real insight and clarity on the sharp edges</w:t>
      </w:r>
      <w:r w:rsidRPr="00EF6E65">
        <w:rPr>
          <w:sz w:val="16"/>
        </w:rPr>
        <w:t xml:space="preserve"> of their seeming certainties, even as we grasp the compassionate grounding of social action with all our strength. This is the perspective that I try to </w:t>
      </w:r>
      <w:r w:rsidRPr="00EF6E65">
        <w:rPr>
          <w:rStyle w:val="StyleUnderline"/>
          <w:highlight w:val="cyan"/>
        </w:rPr>
        <w:t>bring</w:t>
      </w:r>
      <w:r w:rsidRPr="00EF6E65">
        <w:rPr>
          <w:sz w:val="16"/>
        </w:rPr>
        <w:t xml:space="preserve"> to </w:t>
      </w:r>
      <w:r w:rsidRPr="00EF6E65">
        <w:rPr>
          <w:rStyle w:val="StyleUnderline"/>
          <w:highlight w:val="cyan"/>
        </w:rPr>
        <w:t>Buddhist peacework in</w:t>
      </w:r>
      <w:r w:rsidRPr="006B73B6">
        <w:rPr>
          <w:rStyle w:val="StyleUnderline"/>
        </w:rPr>
        <w:t xml:space="preserve"> the area of</w:t>
      </w:r>
      <w:r w:rsidRPr="00EF6E65">
        <w:rPr>
          <w:sz w:val="16"/>
        </w:rPr>
        <w:t xml:space="preserve"> nuclear </w:t>
      </w:r>
      <w:r w:rsidRPr="00EF6E65">
        <w:rPr>
          <w:rStyle w:val="Emphasis"/>
          <w:highlight w:val="cyan"/>
        </w:rPr>
        <w:t>disarmament</w:t>
      </w:r>
      <w:r w:rsidRPr="00EF6E65">
        <w:rPr>
          <w:rStyle w:val="StyleUnderline"/>
          <w:highlight w:val="cyan"/>
        </w:rPr>
        <w:t>. It is essential</w:t>
      </w:r>
      <w:r w:rsidRPr="00EF6E65">
        <w:rPr>
          <w:sz w:val="16"/>
        </w:rPr>
        <w:t xml:space="preserve">, I feel, </w:t>
      </w:r>
      <w:r w:rsidRPr="00EF6E65">
        <w:rPr>
          <w:rStyle w:val="StyleUnderline"/>
          <w:highlight w:val="cyan"/>
        </w:rPr>
        <w:t>to begin from the perspective that th</w:t>
      </w:r>
      <w:r w:rsidRPr="006B73B6">
        <w:rPr>
          <w:rStyle w:val="StyleUnderline"/>
        </w:rPr>
        <w:t xml:space="preserve">e overriding </w:t>
      </w:r>
      <w:r w:rsidRPr="00EF6E65">
        <w:rPr>
          <w:rStyle w:val="StyleUnderline"/>
          <w:highlight w:val="cyan"/>
        </w:rPr>
        <w:t xml:space="preserve">objective is to </w:t>
      </w:r>
      <w:r w:rsidRPr="00EF6E65">
        <w:rPr>
          <w:rStyle w:val="Emphasis"/>
          <w:highlight w:val="cyan"/>
        </w:rPr>
        <w:t>create a world that contains as little human suffering as possible</w:t>
      </w:r>
      <w:r w:rsidRPr="006B73B6">
        <w:rPr>
          <w:rStyle w:val="StyleUnderline"/>
        </w:rPr>
        <w:t>.</w:t>
      </w:r>
      <w:r w:rsidRPr="00EF6E65">
        <w:rPr>
          <w:sz w:val="16"/>
        </w:rPr>
        <w:t xml:space="preserve"> Whatever else it might mean for a Mahayana Buddhist to seek, through social action, to create conditions maximally conducive to the enlightenment of other sentient beings, it presumably includes working to ensure a relatively stable global security environment. To put it rather bloodlessly, people who are being slaughtered probably face significant constraints upon their capacity for spiritual practice. You will notice, however, that I did not begin from the presupposition that it should be a fundamental goal of Buddhist peacework to eliminate nuclear weapons. Many Buddhist peaceworkers seem to believe this, but to my eye it puts the cart before the horse. The compassionate objective is to prevent or alleviate suffering as Buddhists understand this term: we seek a future world structured so as to offer ever better opportunities for humans to overcome samsaric confusion and attachment. If it could be shown conclusively that the existence of nuclear weapons inherently inhibits spiritual progress – and that a world containing such weapons is intrinsically more enlightenmentinhibiting than any imaginable world without them – then a good Buddhist would surely have to be their implacable foe. This, however, is probably not the case. The world of 2009 is a dangerous and troublesome one in many respects, but I myself would not trade it for 1914 or 1942. One foreign diplomat friend of mine likes to joke, at least privately, that the disarmament movement needs to be careful lest it “make the world safe again for largescale conventional war.” He is only partly joking, however. From the perspective of Buddhist compassion, some </w:t>
      </w:r>
      <w:r w:rsidRPr="006B73B6">
        <w:rPr>
          <w:rStyle w:val="StyleUnderline"/>
        </w:rPr>
        <w:t xml:space="preserve">global </w:t>
      </w:r>
      <w:r w:rsidRPr="00EF6E65">
        <w:rPr>
          <w:rStyle w:val="StyleUnderline"/>
          <w:highlight w:val="cyan"/>
        </w:rPr>
        <w:t>security environments without</w:t>
      </w:r>
      <w:r w:rsidRPr="00EF6E65">
        <w:rPr>
          <w:sz w:val="16"/>
        </w:rPr>
        <w:t xml:space="preserve"> nuclear </w:t>
      </w:r>
      <w:r w:rsidRPr="00EF6E65">
        <w:rPr>
          <w:rStyle w:val="StyleUnderline"/>
          <w:highlight w:val="cyan"/>
        </w:rPr>
        <w:t>weapons are</w:t>
      </w:r>
      <w:r w:rsidRPr="006B73B6">
        <w:rPr>
          <w:rStyle w:val="StyleUnderline"/>
        </w:rPr>
        <w:t xml:space="preserve"> surely </w:t>
      </w:r>
      <w:r w:rsidRPr="00EF6E65">
        <w:rPr>
          <w:rStyle w:val="StyleUnderline"/>
          <w:highlight w:val="cyan"/>
        </w:rPr>
        <w:t>less desirable than</w:t>
      </w:r>
      <w:r w:rsidRPr="006B73B6">
        <w:rPr>
          <w:rStyle w:val="StyleUnderline"/>
        </w:rPr>
        <w:t xml:space="preserve"> some </w:t>
      </w:r>
      <w:r w:rsidRPr="00EF6E65">
        <w:rPr>
          <w:rStyle w:val="StyleUnderline"/>
          <w:highlight w:val="cyan"/>
        </w:rPr>
        <w:t>scenarios that contain them</w:t>
      </w:r>
      <w:r w:rsidRPr="006B73B6">
        <w:rPr>
          <w:rStyle w:val="StyleUnderline"/>
        </w:rPr>
        <w:t>.</w:t>
      </w:r>
      <w:r w:rsidRPr="00EF6E65">
        <w:rPr>
          <w:sz w:val="16"/>
        </w:rPr>
        <w:t xml:space="preserve"> We must do what we can to avoid offering cures more harmful than the disease we seek to treat, and while it is notoriously difficult to predict outcomes – one way or the other – in the complex adaptive system of modern international politics, we are no friends of compassion if we do not at least worry about the potential unintended consequences of our policy agendas. We cannot, therefore, be absolutists, nor “theologize” disarmament. </w:t>
      </w:r>
      <w:r w:rsidRPr="006B73B6">
        <w:rPr>
          <w:rStyle w:val="StyleUnderline"/>
        </w:rPr>
        <w:t xml:space="preserve">We must remember that </w:t>
      </w:r>
      <w:r w:rsidRPr="00EF6E65">
        <w:rPr>
          <w:rStyle w:val="StyleUnderline"/>
          <w:highlight w:val="cyan"/>
        </w:rPr>
        <w:t>peace and security is the</w:t>
      </w:r>
      <w:r w:rsidRPr="00EF6E65">
        <w:rPr>
          <w:rStyle w:val="StyleUnderline"/>
        </w:rPr>
        <w:t xml:space="preserve"> </w:t>
      </w:r>
      <w:r w:rsidRPr="00EF6E65">
        <w:rPr>
          <w:rStyle w:val="Emphasis"/>
        </w:rPr>
        <w:t xml:space="preserve">public </w:t>
      </w:r>
      <w:r w:rsidRPr="00EF6E65">
        <w:rPr>
          <w:rStyle w:val="Emphasis"/>
          <w:highlight w:val="cyan"/>
        </w:rPr>
        <w:t>policy objective</w:t>
      </w:r>
      <w:r w:rsidRPr="00EF6E65">
        <w:rPr>
          <w:sz w:val="16"/>
        </w:rPr>
        <w:t xml:space="preserve">, not nuclear disarmament per se. Weapons elimination is just one possible upaya, to be used or discarded depending upon its contribution to the goal. To treat it as an axiom that no stable and enlightenment-facilitating future world could possibly contain any nuclear weapons seems to me a form of delusive knowing. I am no more willing simply to assume the necessity of eliminating such weapons than I am to assume the imperative of keeping them. From the vantage point of genuine compassion, details matter. Seen through this prism, </w:t>
      </w:r>
      <w:r w:rsidRPr="00EF6E65">
        <w:rPr>
          <w:rStyle w:val="StyleUnderline"/>
          <w:highlight w:val="cyan"/>
        </w:rPr>
        <w:t>it may be that</w:t>
      </w:r>
      <w:r w:rsidRPr="006B73B6">
        <w:rPr>
          <w:rStyle w:val="StyleUnderline"/>
        </w:rPr>
        <w:t xml:space="preserve"> many in </w:t>
      </w:r>
      <w:r w:rsidRPr="00EF6E65">
        <w:rPr>
          <w:rStyle w:val="StyleUnderline"/>
          <w:highlight w:val="cyan"/>
        </w:rPr>
        <w:t>the</w:t>
      </w:r>
      <w:r w:rsidRPr="006B73B6">
        <w:rPr>
          <w:rStyle w:val="StyleUnderline"/>
        </w:rPr>
        <w:t xml:space="preserve"> nuclear </w:t>
      </w:r>
      <w:r w:rsidRPr="00EF6E65">
        <w:rPr>
          <w:rStyle w:val="StyleUnderline"/>
          <w:highlight w:val="cyan"/>
        </w:rPr>
        <w:t xml:space="preserve">disarmament movement have hitherto been </w:t>
      </w:r>
      <w:r w:rsidRPr="00EF6E65">
        <w:rPr>
          <w:rStyle w:val="Emphasis"/>
          <w:highlight w:val="cyan"/>
        </w:rPr>
        <w:t>too certain of the transcendent merit of their</w:t>
      </w:r>
      <w:r w:rsidRPr="006B73B6">
        <w:rPr>
          <w:rStyle w:val="Emphasis"/>
        </w:rPr>
        <w:t xml:space="preserve"> abolitionist </w:t>
      </w:r>
      <w:r w:rsidRPr="00EF6E65">
        <w:rPr>
          <w:rStyle w:val="Emphasis"/>
          <w:highlight w:val="cyan"/>
        </w:rPr>
        <w:t>platform</w:t>
      </w:r>
      <w:r w:rsidRPr="006B73B6">
        <w:rPr>
          <w:rStyle w:val="StyleUnderline"/>
        </w:rPr>
        <w:t>.</w:t>
      </w:r>
      <w:r w:rsidRPr="00EF6E65">
        <w:t xml:space="preserve"> </w:t>
      </w:r>
      <w:r w:rsidRPr="00EF6E65">
        <w:rPr>
          <w:sz w:val="16"/>
        </w:rPr>
        <w:t xml:space="preserve">So gripped have some disarmers been by their own “knowing,” I fear, that they have tended to neglect what ought to merit more attention if </w:t>
      </w:r>
      <w:r w:rsidRPr="006B73B6">
        <w:rPr>
          <w:rStyle w:val="StyleUnderline"/>
        </w:rPr>
        <w:t xml:space="preserve">we wish to ensure that </w:t>
      </w:r>
      <w:r w:rsidRPr="00EF6E65">
        <w:rPr>
          <w:rStyle w:val="StyleUnderline"/>
          <w:highlight w:val="cyan"/>
        </w:rPr>
        <w:t xml:space="preserve">a </w:t>
      </w:r>
      <w:r w:rsidRPr="00EF6E65">
        <w:rPr>
          <w:rStyle w:val="Emphasis"/>
          <w:highlight w:val="cyan"/>
        </w:rPr>
        <w:t>disarmed world indeed would be qualitatively better</w:t>
      </w:r>
      <w:r w:rsidRPr="006B73B6">
        <w:rPr>
          <w:rStyle w:val="Emphasis"/>
        </w:rPr>
        <w:t xml:space="preserve"> than ours today</w:t>
      </w:r>
      <w:r w:rsidRPr="00EF6E65">
        <w:rPr>
          <w:sz w:val="16"/>
          <w:szCs w:val="8"/>
        </w:rPr>
        <w:t xml:space="preserve"> </w:t>
      </w:r>
      <w:r w:rsidRPr="00EF6E65">
        <w:rPr>
          <w:sz w:val="12"/>
          <w:szCs w:val="12"/>
        </w:rPr>
        <w:t>– and if we wish both to get to such a world and to be able to remain in it over time. Taking disarmament seriously as an Engaged Buddhist may thus require less moral certainty, more willingness to explore the swampy morass of how nations understand and act upon their security interests, and a greater appreciation of what the historian E.H. Carr called “the factor of power” in international affairs. Many disarmament advocates find something profoundly distasteful in the discourse of international power and quasi-realpolitik calculation. Many also find the very idea of nuclear deterrence itself to be horrifying – implying, as it does, some willingness to risk, threaten, or actually undertake actions not entirely unlike the mass murder of civilian populations. The history of the disarmament movement, in fact, has seen many analyses concluding that such attitudes amount to little short of criminal insanity By definition, however, the leaders of those states that today maintain (or are tempted to seek) nuclear arsenals do not share this view, and it is their decisions that will above all else determine the success or failure of the “zero” agenda. Condemning the wholesale malevolence of those who disagree is not a strategy likely to persuade them to do much of anything. Principled disdain for the discourse of deterrence and national security precludes understanding anything particularly useful about the behavior of actual or would-be weapons possessors, and closes off potential opportunities for a debate that goes deeper than just the delivery of mutual unintelligibilities. (This is another way of saying that critics who are too high minded risk abdicating policy engagement in support of their policy agenda.) Worse still, such certainty risks blinding one to the possibility that – at some level, at some point, or under some circumstances – the other side might actually have a valid point to make about global security. Getting to “zero” will require making a persuasive argument – framed in the discourse of national security through which real-world leaders will approach any relinquishment decision– that abolition will indeed serve the perceived interests of the governments that today hold nuclear weapons. (If these perceived interests are incompatible with abolition, they would have to be changed. This, too, is no easy persuasive task.) Getting to “zero,” and staying there, will require being able to ensure that others can be prevented from acquiring nuclear weapons in the future. Ideally, no participants in an abolition regime will feel any reason to want nuclear weapons in the first place; much more likely, however, at least someone will have to be in some fashion restrained. Sustaining “zero”-based regime may thus require demonstrating that a violator’s “breakout” from an abolition regime can be not merely outlawed – for talk is cheap, even if that talk takes the pleasing form of a universal treaty – but in fact effectively deterred. To this end, for instance, it must be apparent that violations are likely to be detected if they occur. This requires technical capabilities, but also the admixture of law and politics. (Verification institutions naturally need adequate legal authority, but this authority must also actually be implemented, and verification capabilities must be sustained over time even if they are expensive and must compete with other high policy priorities.) It must also be likely that any such cheating would elicit reactions from the international community sufficient both to deny the violator whatever strategic benefit he had hoped to win, and to make following in the violator’s footsteps seem distinctly unattractive to others. It is doubly important to make nuclear weapons development seem unappealing, because disarmament itself would significantly increase the incentives for proliferation by increasing the strategic value of acquiring even the smallest of “entrylevel” nuclear arsenals. After all, in a world otherwise free of such devices, the possessor of such an armory would become a nuclear weapons monopolist – with all the potential this entails for inflicting war-winning devastation or engaging in peace-exploiting extortion. In fact, a sustainable world of “zero” may have to be one in which significant progress has been made in resolving the perceived security dilemmas that can encourage states to seek nuclear weapons in the first place – or to retain them. Disarmament work, therefore, should be as much about nuclear weapons “demand management” as about “supply control.” These are issues that are nothing if not “political,” revolving around long-term strategies for developing and sustaining broad coalitions of international actors, and shaping the ongoing risk/benefit calculations of states across the ideological spectrum and up and down the developmental ladder. Whether or not we can provide compelling answers to such tough questions of international politics and national security should determine how committed we are to disarmament. From the perspective of Buddhist compassion, unfavorable answers to these questions should quite properly turn us against nuclear disarmament. If a disarmed world cannot be made reasonably secure against large-scale conventional conflict and against “breakout” by countries seeking nuclear weapons, for example, such a nuclear weapons-free world should not necessarily be preferred to today’s world – in which there has not been a full-blown Great Power war for many decades, and in which proliferation still faces at least some constraints. And an insecure world free of nuclear weapons should surely not be preferred to a future world in which such weapons continue to exist, but in which possessors have only quite small arsenals and have reduced the salience of nuclear weapons in their defense planning, in which limited missile defenses and earlywarning data-sharing help reduce the risk from proliferation and from false alarms, in which nonproliferation obligations have become universal, proliferation-facilitating technologies are carefully controlled, and violations are deterred by a high probability of swift negative consequences, and in which all major weapons-possessors benefit from some kind of general transparency and confidence-building treaty regime. In Buddhist peacework, our lodestar should be fundamental human security, rather than the talismanic presence or absence of nuclear devices per se.</w:t>
      </w:r>
      <w:r w:rsidRPr="00EF6E65">
        <w:rPr>
          <w:sz w:val="16"/>
          <w:szCs w:val="8"/>
        </w:rPr>
        <w:t xml:space="preserve"> </w:t>
      </w:r>
      <w:r w:rsidRPr="00EF6E65">
        <w:rPr>
          <w:rStyle w:val="StyleUnderline"/>
          <w:highlight w:val="cyan"/>
        </w:rPr>
        <w:t>If we cannot be</w:t>
      </w:r>
      <w:r w:rsidRPr="0084042D">
        <w:rPr>
          <w:rStyle w:val="StyleUnderline"/>
        </w:rPr>
        <w:t xml:space="preserve"> reasonably </w:t>
      </w:r>
      <w:r w:rsidRPr="00EF6E65">
        <w:rPr>
          <w:rStyle w:val="StyleUnderline"/>
          <w:highlight w:val="cyan"/>
        </w:rPr>
        <w:t>confident of</w:t>
      </w:r>
      <w:r w:rsidRPr="0084042D">
        <w:rPr>
          <w:rStyle w:val="StyleUnderline"/>
        </w:rPr>
        <w:t xml:space="preserve"> real </w:t>
      </w:r>
      <w:r w:rsidRPr="00EF6E65">
        <w:rPr>
          <w:rStyle w:val="StyleUnderline"/>
          <w:highlight w:val="cyan"/>
        </w:rPr>
        <w:t xml:space="preserve">security in a nuclear-weapon free world, it might be better to have a world with nuclear weapons but in which </w:t>
      </w:r>
      <w:r w:rsidRPr="00EF6E65">
        <w:rPr>
          <w:rStyle w:val="Emphasis"/>
          <w:highlight w:val="cyan"/>
        </w:rPr>
        <w:t>we can have</w:t>
      </w:r>
      <w:r w:rsidRPr="0084042D">
        <w:rPr>
          <w:rStyle w:val="Emphasis"/>
        </w:rPr>
        <w:t xml:space="preserve"> more such </w:t>
      </w:r>
      <w:r w:rsidRPr="00EF6E65">
        <w:rPr>
          <w:rStyle w:val="Emphasis"/>
          <w:highlight w:val="cyan"/>
        </w:rPr>
        <w:t>confidence</w:t>
      </w:r>
      <w:r w:rsidRPr="0084042D">
        <w:rPr>
          <w:rStyle w:val="StyleUnderline"/>
        </w:rPr>
        <w:t>.</w:t>
      </w:r>
      <w:r w:rsidRPr="00EF6E65">
        <w:rPr>
          <w:sz w:val="16"/>
        </w:rPr>
        <w:t xml:space="preserve"> Depending upon our assessment of the anticipated conditions, in other words, it might be possible to make a Buddhist argument for the retention of nuclear weapons as one constituent element of the global security system. Make no mistake: I do not make such an argument here. Nevertheless, it may be incumbent upon all Engaged Buddhists to be at least alive to this possibility. As the saying goes, the devil is in the details; we should not let either pro- or anti-nuclear knowing get in the way of our employment of skillful means for the alleviation of suffering in this complicated and messy world of international political samsara. So what does this mean for a Buddhist seeking an avenue of compassionate action in approaching nuclear policy issues? Unfortunately, </w:t>
      </w:r>
      <w:r w:rsidRPr="00EF6E65">
        <w:rPr>
          <w:rStyle w:val="StyleUnderline"/>
          <w:highlight w:val="cyan"/>
        </w:rPr>
        <w:t>insight into</w:t>
      </w:r>
      <w:r w:rsidRPr="0084042D">
        <w:rPr>
          <w:rStyle w:val="StyleUnderline"/>
        </w:rPr>
        <w:t xml:space="preserve"> the </w:t>
      </w:r>
      <w:r w:rsidRPr="00EF6E65">
        <w:rPr>
          <w:rStyle w:val="StyleUnderline"/>
          <w:highlight w:val="cyan"/>
        </w:rPr>
        <w:t xml:space="preserve">contingency and uncertainty of samsaric complexity </w:t>
      </w:r>
      <w:r w:rsidRPr="00EF6E65">
        <w:rPr>
          <w:rStyle w:val="Emphasis"/>
          <w:highlight w:val="cyan"/>
        </w:rPr>
        <w:t>denies</w:t>
      </w:r>
      <w:r w:rsidRPr="0084042D">
        <w:rPr>
          <w:rStyle w:val="Emphasis"/>
        </w:rPr>
        <w:t xml:space="preserve"> us the easy consolation of </w:t>
      </w:r>
      <w:r w:rsidRPr="00EF6E65">
        <w:rPr>
          <w:rStyle w:val="Emphasis"/>
          <w:highlight w:val="cyan"/>
        </w:rPr>
        <w:t>“silver bullet” answers</w:t>
      </w:r>
      <w:r w:rsidRPr="0084042D">
        <w:rPr>
          <w:rStyle w:val="StyleUnderline"/>
        </w:rPr>
        <w:t>.</w:t>
      </w:r>
      <w:r w:rsidRPr="00EF6E65">
        <w:rPr>
          <w:sz w:val="16"/>
        </w:rPr>
        <w:t xml:space="preserve"> It is not very likely to be the case, for instance, that we can solve all these problems if only the nuclear weapons states were to sign some specific abolition convention or adopt the measures appearing on some particular laundry list of agenda items. The powers of the world are in no immediate danger of having a conversion epiphany like Saul on the road to Damascus, after which today’s approaches to international security affairs will seem as quaintly confused as medieval Christian cosmology probably does to most Engaged Buddhists today. If there is to be a chance for “zero,” it surely lies in and through the dynamics and complications of political life, not in some vain hope of a miraculous transcendence. Through this prism, it may be that the Engaged Buddhist should pursue an educative agenda focused upon such policy questions. I do not mean this, however, in the all-too usual sense of simple disarmament proselytization – which I regard as being as much part of the problem as of the solution. Rather, it should be a program of educating ourselves as well as others, and in a distinctively open-minded way. Whichever “side” we start on, </w:t>
      </w:r>
      <w:r w:rsidRPr="00EF6E65">
        <w:rPr>
          <w:rStyle w:val="StyleUnderline"/>
          <w:highlight w:val="cyan"/>
        </w:rPr>
        <w:t>we must learn to speak the</w:t>
      </w:r>
      <w:r w:rsidRPr="0084042D">
        <w:rPr>
          <w:rStyle w:val="StyleUnderline"/>
        </w:rPr>
        <w:t xml:space="preserve"> conceptual </w:t>
      </w:r>
      <w:r w:rsidRPr="00EF6E65">
        <w:rPr>
          <w:rStyle w:val="StyleUnderline"/>
          <w:highlight w:val="cyan"/>
        </w:rPr>
        <w:t>“language” of the other one</w:t>
      </w:r>
      <w:r w:rsidRPr="0084042D">
        <w:rPr>
          <w:rStyle w:val="StyleUnderline"/>
        </w:rPr>
        <w:t xml:space="preserve">; we must </w:t>
      </w:r>
      <w:r w:rsidRPr="00EF6E65">
        <w:rPr>
          <w:rStyle w:val="Emphasis"/>
          <w:highlight w:val="cyan"/>
        </w:rPr>
        <w:t>become students of</w:t>
      </w:r>
      <w:r w:rsidRPr="0084042D">
        <w:rPr>
          <w:rStyle w:val="Emphasis"/>
        </w:rPr>
        <w:t xml:space="preserve"> the complex muddle of national</w:t>
      </w:r>
      <w:r w:rsidRPr="0084042D">
        <w:rPr>
          <w:rStyle w:val="StyleUnderline"/>
        </w:rPr>
        <w:t xml:space="preserve"> and </w:t>
      </w:r>
      <w:r w:rsidRPr="00EF6E65">
        <w:rPr>
          <w:rStyle w:val="Emphasis"/>
          <w:highlight w:val="cyan"/>
        </w:rPr>
        <w:t>international decision-making</w:t>
      </w:r>
      <w:r w:rsidRPr="00EF6E65">
        <w:rPr>
          <w:rStyle w:val="StyleUnderline"/>
          <w:highlight w:val="cyan"/>
        </w:rPr>
        <w:t xml:space="preserve"> and </w:t>
      </w:r>
      <w:r w:rsidRPr="00EF6E65">
        <w:rPr>
          <w:rStyle w:val="Emphasis"/>
          <w:highlight w:val="cyan"/>
        </w:rPr>
        <w:t>security politics</w:t>
      </w:r>
      <w:r w:rsidRPr="00EF6E65">
        <w:rPr>
          <w:rStyle w:val="StyleUnderline"/>
          <w:highlight w:val="cyan"/>
        </w:rPr>
        <w:t xml:space="preserve">, and </w:t>
      </w:r>
      <w:r w:rsidRPr="00EF6E65">
        <w:rPr>
          <w:rStyle w:val="Emphasis"/>
          <w:highlight w:val="cyan"/>
        </w:rPr>
        <w:t>make ourselves</w:t>
      </w:r>
      <w:r w:rsidRPr="0084042D">
        <w:rPr>
          <w:rStyle w:val="Emphasis"/>
        </w:rPr>
        <w:t xml:space="preserve"> more savvy </w:t>
      </w:r>
      <w:r w:rsidRPr="00EF6E65">
        <w:rPr>
          <w:rStyle w:val="Emphasis"/>
          <w:highlight w:val="cyan"/>
        </w:rPr>
        <w:t>consumers of</w:t>
      </w:r>
      <w:r w:rsidRPr="0084042D">
        <w:rPr>
          <w:rStyle w:val="Emphasis"/>
        </w:rPr>
        <w:t xml:space="preserve"> other people’s </w:t>
      </w:r>
      <w:r w:rsidRPr="00EF6E65">
        <w:rPr>
          <w:rStyle w:val="Emphasis"/>
          <w:highlight w:val="cyan"/>
        </w:rPr>
        <w:t>policy advocacy</w:t>
      </w:r>
      <w:r w:rsidRPr="0084042D">
        <w:rPr>
          <w:rStyle w:val="StyleUnderline"/>
        </w:rPr>
        <w:t>.</w:t>
      </w:r>
      <w:r w:rsidRPr="00EF6E65">
        <w:rPr>
          <w:sz w:val="16"/>
        </w:rPr>
        <w:t xml:space="preserve"> In this regard, we might hope to apply the precept of not knowing to this agenda of education, not in the sense of adopting some reflexive stance of nihilist rejection – which is the near-enemy, the deluded alter ego, of that precept – but in the application of what might be called “structured doubt.” Since Engaged Buddhism is fundamentally about policy issues, we cannot and should not eschew having models and theories about the world, nor offering specific recommendations based thereupon. Living out not knowing as structured doubt, however, is a practice involving the careful and continual recollection of the frailty of human reasoning, the enduring unpredictability of the complex world of samsara, the incompleteness of all models and theories, an awareness of our susceptibility to intoxication by the handiwork of our analytical minds, and a continual effort to keep our eyes open for a model’s internal contradictions or for evidentiary counterexamples. Both grasping and aversion are forms of delusive attachment long familiar to Buddhist psychology. We should, therefore, endeavor gently to nudge back into a compassionate focus upon human liberation anyone – including ourselves – who fetishizes nuclear arms one way or the other. On issues of nuclear policy, the educated Engaged Buddhist probably has a valuable role to play as the well-informed and articulate conscience of both the hawk and the dove.</w:t>
      </w:r>
    </w:p>
    <w:p w14:paraId="2BC09BDB" w14:textId="77777777" w:rsidR="008746DA" w:rsidRPr="00B55AD5" w:rsidRDefault="008746DA" w:rsidP="008746DA"/>
    <w:p w14:paraId="1727F80A" w14:textId="77777777" w:rsidR="008746DA" w:rsidRDefault="008746DA" w:rsidP="008746DA">
      <w:pPr>
        <w:pStyle w:val="Heading4"/>
      </w:pPr>
      <w:r>
        <w:t xml:space="preserve">Specifically, the alternative would prevent ‘Engaged Buddhism’ that allows for </w:t>
      </w:r>
      <w:r w:rsidRPr="008132B5">
        <w:rPr>
          <w:u w:val="single"/>
        </w:rPr>
        <w:t>contingent reforms</w:t>
      </w:r>
      <w:r>
        <w:t xml:space="preserve"> and </w:t>
      </w:r>
      <w:r w:rsidRPr="008132B5">
        <w:rPr>
          <w:u w:val="single"/>
        </w:rPr>
        <w:t>broader movements</w:t>
      </w:r>
      <w:r>
        <w:t xml:space="preserve"> </w:t>
      </w:r>
    </w:p>
    <w:p w14:paraId="736360CC" w14:textId="77777777" w:rsidR="008746DA" w:rsidRPr="0066039C" w:rsidRDefault="008746DA" w:rsidP="008746DA">
      <w:pPr>
        <w:rPr>
          <w:sz w:val="16"/>
        </w:rPr>
      </w:pPr>
      <w:r w:rsidRPr="0066039C">
        <w:rPr>
          <w:rStyle w:val="Style13ptBold"/>
        </w:rPr>
        <w:t>PP 19</w:t>
      </w:r>
      <w:r w:rsidRPr="0066039C">
        <w:rPr>
          <w:sz w:val="16"/>
        </w:rPr>
        <w:t xml:space="preserve"> — Pluralism Project, 2019, "Buddhism and Social Action: Engaged Buddhism," Harvard University, </w:t>
      </w:r>
      <w:hyperlink r:id="rId36" w:history="1">
        <w:r w:rsidRPr="0066039C">
          <w:rPr>
            <w:rStyle w:val="Hyperlink"/>
            <w:sz w:val="16"/>
          </w:rPr>
          <w:t>http://pluralism.org/religions/buddhism/issues-for-buddhists-in-america/buddhism-and-social-action-engaged-buddhism/</w:t>
        </w:r>
      </w:hyperlink>
    </w:p>
    <w:p w14:paraId="46856D67" w14:textId="77777777" w:rsidR="008746DA" w:rsidRPr="0066039C" w:rsidRDefault="008746DA" w:rsidP="008746DA">
      <w:pPr>
        <w:rPr>
          <w:sz w:val="16"/>
        </w:rPr>
      </w:pPr>
      <w:r w:rsidRPr="0066039C">
        <w:rPr>
          <w:sz w:val="16"/>
        </w:rPr>
        <w:t xml:space="preserve">Some observers may associate Buddhism, and especially Buddhist meditation, with turning inward away from the world. However, many argue that </w:t>
      </w:r>
      <w:r w:rsidRPr="0066039C">
        <w:rPr>
          <w:rStyle w:val="StyleUnderline"/>
          <w:highlight w:val="cyan"/>
        </w:rPr>
        <w:t>the Buddhist tradition</w:t>
      </w:r>
      <w:r w:rsidRPr="0066039C">
        <w:rPr>
          <w:rStyle w:val="StyleUnderline"/>
        </w:rPr>
        <w:t>, with its emphasis on seeing clearly into the nature of suffering and</w:t>
      </w:r>
      <w:r w:rsidRPr="0066039C">
        <w:rPr>
          <w:sz w:val="16"/>
        </w:rPr>
        <w:t xml:space="preserve">, thus, cultivating compassion, </w:t>
      </w:r>
      <w:r w:rsidRPr="0066039C">
        <w:rPr>
          <w:rStyle w:val="StyleUnderline"/>
          <w:highlight w:val="cyan"/>
        </w:rPr>
        <w:t xml:space="preserve">has a </w:t>
      </w:r>
      <w:r w:rsidRPr="0066039C">
        <w:rPr>
          <w:rStyle w:val="Emphasis"/>
          <w:highlight w:val="cyan"/>
        </w:rPr>
        <w:t>strong impetus for</w:t>
      </w:r>
      <w:r w:rsidRPr="0066039C">
        <w:rPr>
          <w:rStyle w:val="Emphasis"/>
        </w:rPr>
        <w:t xml:space="preserve"> active </w:t>
      </w:r>
      <w:r w:rsidRPr="0066039C">
        <w:rPr>
          <w:rStyle w:val="Emphasis"/>
          <w:highlight w:val="cyan"/>
        </w:rPr>
        <w:t>involvement in the world’s struggles</w:t>
      </w:r>
      <w:r w:rsidRPr="0066039C">
        <w:rPr>
          <w:sz w:val="16"/>
        </w:rPr>
        <w:t>.</w:t>
      </w:r>
      <w:r>
        <w:rPr>
          <w:sz w:val="16"/>
        </w:rPr>
        <w:t xml:space="preserve"> </w:t>
      </w:r>
      <w:r w:rsidRPr="0066039C">
        <w:rPr>
          <w:sz w:val="16"/>
        </w:rPr>
        <w:t>American Buddhists have long seen Buddhism as a resource for socially and ecologically engaged activism. The turn-of-the-twentieth-century tendency to see religion as a basis for vigorous moral action in the world very much affected early American Buddhist sympathizers. The perception of Buddhism in the public eye as a world-negating religion was countered by these early Buddhists who insisted that Buddhist principles could be applied to ethical living and engagement with social issues. In the late twentieth century, this activist stream of Buddhism came to be called “Engaged Buddhism”—Buddhism energetically engaged with social concerns.</w:t>
      </w:r>
      <w:r>
        <w:rPr>
          <w:sz w:val="16"/>
        </w:rPr>
        <w:t xml:space="preserve"> </w:t>
      </w:r>
      <w:r w:rsidRPr="0066039C">
        <w:rPr>
          <w:sz w:val="16"/>
        </w:rPr>
        <w:t xml:space="preserve">Among the first to speak of Engaged Buddhism in the United States was the Vietnamese monk Thich Nhat Hanh. Hanh came to the United States during the Vietnam War to explain the meaning of Buddhist-led protests and demonstrations against the American-supported Saigon government and to offer a peace proposal. In 1978, the Buddhist Peace Fellowship, inspired by the work of Thich Nhat Hanh, was formed to extend the network of Buddhist peace workers to include people from all Buddhist streams. Today, the network is both national and international and aims to address issues of peace, the environment, and social justice from the standpoint of Buddhist practice as a way of peace. In the United States, </w:t>
      </w:r>
      <w:r w:rsidRPr="0066039C">
        <w:rPr>
          <w:rStyle w:val="StyleUnderline"/>
          <w:highlight w:val="cyan"/>
        </w:rPr>
        <w:t>the Buddhist Peace Fellowship</w:t>
      </w:r>
      <w:r w:rsidRPr="0066039C">
        <w:rPr>
          <w:rStyle w:val="StyleUnderline"/>
        </w:rPr>
        <w:t xml:space="preserve"> has </w:t>
      </w:r>
      <w:r w:rsidRPr="0066039C">
        <w:rPr>
          <w:rStyle w:val="StyleUnderline"/>
          <w:highlight w:val="cyan"/>
        </w:rPr>
        <w:t>involved</w:t>
      </w:r>
      <w:r w:rsidRPr="0066039C">
        <w:rPr>
          <w:rStyle w:val="StyleUnderline"/>
        </w:rPr>
        <w:t xml:space="preserve"> Buddhists in </w:t>
      </w:r>
      <w:r w:rsidRPr="0066039C">
        <w:rPr>
          <w:rStyle w:val="Emphasis"/>
          <w:highlight w:val="cyan"/>
        </w:rPr>
        <w:t>anti-nuclear campaigns</w:t>
      </w:r>
      <w:r w:rsidRPr="0066039C">
        <w:rPr>
          <w:rStyle w:val="StyleUnderline"/>
          <w:highlight w:val="cyan"/>
        </w:rPr>
        <w:t xml:space="preserve">, </w:t>
      </w:r>
      <w:r w:rsidRPr="0066039C">
        <w:rPr>
          <w:rStyle w:val="Emphasis"/>
          <w:highlight w:val="cyan"/>
        </w:rPr>
        <w:t>prison reform</w:t>
      </w:r>
      <w:r w:rsidRPr="0066039C">
        <w:rPr>
          <w:rStyle w:val="StyleUnderline"/>
          <w:highlight w:val="cyan"/>
        </w:rPr>
        <w:t xml:space="preserve">, and </w:t>
      </w:r>
      <w:r w:rsidRPr="0066039C">
        <w:rPr>
          <w:rStyle w:val="Emphasis"/>
          <w:highlight w:val="cyan"/>
        </w:rPr>
        <w:t>saving</w:t>
      </w:r>
      <w:r w:rsidRPr="0066039C">
        <w:rPr>
          <w:rStyle w:val="Emphasis"/>
        </w:rPr>
        <w:t xml:space="preserve"> ancient </w:t>
      </w:r>
      <w:r w:rsidRPr="0066039C">
        <w:rPr>
          <w:rStyle w:val="Emphasis"/>
          <w:highlight w:val="cyan"/>
        </w:rPr>
        <w:t>forests</w:t>
      </w:r>
      <w:r w:rsidRPr="0066039C">
        <w:rPr>
          <w:rStyle w:val="StyleUnderline"/>
        </w:rPr>
        <w:t>.</w:t>
      </w:r>
      <w:r w:rsidRPr="006D75F7">
        <w:t xml:space="preserve"> </w:t>
      </w:r>
      <w:r w:rsidRPr="0066039C">
        <w:rPr>
          <w:sz w:val="16"/>
        </w:rPr>
        <w:t xml:space="preserve">The American development of </w:t>
      </w:r>
      <w:r w:rsidRPr="0066039C">
        <w:rPr>
          <w:rStyle w:val="StyleUnderline"/>
        </w:rPr>
        <w:t xml:space="preserve">Engaged Buddhism has a </w:t>
      </w:r>
      <w:r w:rsidRPr="005D58F4">
        <w:rPr>
          <w:rStyle w:val="Emphasis"/>
        </w:rPr>
        <w:t>multitude of examples</w:t>
      </w:r>
      <w:r w:rsidRPr="0066039C">
        <w:rPr>
          <w:rStyle w:val="StyleUnderline"/>
        </w:rPr>
        <w:t xml:space="preserve"> and </w:t>
      </w:r>
      <w:r w:rsidRPr="005D58F4">
        <w:rPr>
          <w:rStyle w:val="Emphasis"/>
        </w:rPr>
        <w:t>expressions</w:t>
      </w:r>
      <w:r w:rsidRPr="0066039C">
        <w:rPr>
          <w:rStyle w:val="StyleUnderline"/>
        </w:rPr>
        <w:t>.</w:t>
      </w:r>
      <w:r w:rsidRPr="0066039C">
        <w:rPr>
          <w:sz w:val="16"/>
        </w:rPr>
        <w:t xml:space="preserve"> Many </w:t>
      </w:r>
      <w:r w:rsidRPr="0066039C">
        <w:rPr>
          <w:rStyle w:val="StyleUnderline"/>
        </w:rPr>
        <w:t>Buddhist-inspired and led programs are at the forefront of hospice care for the dying. The San Francisco Zen Center Hospice Volunteer Program</w:t>
      </w:r>
      <w:r w:rsidRPr="0066039C">
        <w:rPr>
          <w:sz w:val="16"/>
        </w:rPr>
        <w:t xml:space="preserve">, launched under the leadership of Frank Ostaseski, </w:t>
      </w:r>
      <w:r w:rsidRPr="0066039C">
        <w:rPr>
          <w:rStyle w:val="StyleUnderline"/>
        </w:rPr>
        <w:t>brings trained volunteers to the bedsides of those dying of cancer and AIDS. The Hartford Street Zen Center maintains the Maitri AIDS Hospice</w:t>
      </w:r>
      <w:r w:rsidRPr="0066039C">
        <w:rPr>
          <w:sz w:val="16"/>
        </w:rPr>
        <w:t xml:space="preserve">, which was started by Issan Dorsey, who served as abbot of the Center before he himself died of AIDS in 1990. In Richmond, California, the Metta Vihara, also called </w:t>
      </w:r>
      <w:r w:rsidRPr="0066039C">
        <w:rPr>
          <w:rStyle w:val="StyleUnderline"/>
        </w:rPr>
        <w:t>the American Buddhist Congregation, Inc., began</w:t>
      </w:r>
      <w:r w:rsidRPr="0066039C">
        <w:rPr>
          <w:sz w:val="16"/>
        </w:rPr>
        <w:t xml:space="preserve"> in 1990 </w:t>
      </w:r>
      <w:r w:rsidRPr="0066039C">
        <w:rPr>
          <w:rStyle w:val="StyleUnderline"/>
        </w:rPr>
        <w:t>as a hospice house</w:t>
      </w:r>
      <w:r w:rsidRPr="0066039C">
        <w:rPr>
          <w:sz w:val="16"/>
        </w:rPr>
        <w:t xml:space="preserve"> under the leadership of its African-American abbot, the Venerable Suhita Dharma. In New York, </w:t>
      </w:r>
      <w:r w:rsidRPr="0066039C">
        <w:rPr>
          <w:rStyle w:val="StyleUnderline"/>
        </w:rPr>
        <w:t>the Maitri House of the Zen Center of New York has opened its doors for hospice care</w:t>
      </w:r>
      <w:r w:rsidRPr="0066039C">
        <w:rPr>
          <w:sz w:val="16"/>
        </w:rPr>
        <w:t>. It is one of several nonprofit projects of the community led by Bernard Tetsugen Glassman-roshi. In Santa Fe, New Mexico, the “Being With Dying” project of Upaya, a Buddhist community led by Joan Halifax, is training mainstream caregivers in the practice of presence and attention cultivated by meditation.</w:t>
      </w:r>
      <w:r>
        <w:rPr>
          <w:sz w:val="16"/>
        </w:rPr>
        <w:t xml:space="preserve"> </w:t>
      </w:r>
      <w:r w:rsidRPr="0066039C">
        <w:rPr>
          <w:rStyle w:val="StyleUnderline"/>
        </w:rPr>
        <w:t>Buddhist engagement</w:t>
      </w:r>
      <w:r w:rsidRPr="00C6615D">
        <w:rPr>
          <w:sz w:val="16"/>
        </w:rPr>
        <w:t xml:space="preserve"> has also </w:t>
      </w:r>
      <w:r w:rsidRPr="0066039C">
        <w:rPr>
          <w:rStyle w:val="Emphasis"/>
        </w:rPr>
        <w:t>extended to the prison system</w:t>
      </w:r>
      <w:r w:rsidRPr="00F17482">
        <w:rPr>
          <w:rStyle w:val="StyleUnderline"/>
        </w:rPr>
        <w:t>.</w:t>
      </w:r>
      <w:r w:rsidRPr="00C6615D">
        <w:rPr>
          <w:sz w:val="16"/>
        </w:rPr>
        <w:t xml:space="preserve"> The Soto Zen nun, Dai-En Bennage, after twenty-three years of training and practice in Japan, began teaching Buddhist practice in the prison system from her base at Mt. Equity Zendo in Lewisburg, Pennsylvania. In New York, John Daido Loori-roshi of Mt. Tremper Zen Center started Buddhist meditation programs in New York state prisons. And in Los Angeles, the Hsi Lai Temple, committed to “building the Pure Land on Earth,” used to host a weekly prison visitation program.</w:t>
      </w:r>
      <w:r>
        <w:rPr>
          <w:sz w:val="16"/>
        </w:rPr>
        <w:t xml:space="preserve"> </w:t>
      </w:r>
      <w:r w:rsidRPr="0066039C">
        <w:rPr>
          <w:sz w:val="16"/>
        </w:rPr>
        <w:t>It is often said that suffering is the gateway to compassion. By deep insight into the nature of individual and social suffering, Buddhist practice cultivates the qualities of attention, loving-kindness, and inner renewal that sustain a life of service. Thich Nhat Hanh speaks of interdependence as central to a Buddhist view of the universe—the “interbeing,” as he puts it, of people, nations, and the whole ecological fabric of the natural world. “Our most important task,” he says, “is to develop correct insight. If we see deeply into the nature of interbeing, that all things ‘inter-are,’ we will stop blaming, arguing, and killing, and we will become friends with everyone. To practice nonviolence, we must first of all learn ways to deal peacefully with ourselves.” Not just “making peace” but “being peace” is the key to engaged Buddhism. The ideals of the bodhisattva include the cultivation of giving (dana) and loving-kindness (metta or maitri)—both of which are nurtured through walking the Eightfold Noble Path.</w:t>
      </w:r>
      <w:r>
        <w:rPr>
          <w:sz w:val="16"/>
        </w:rPr>
        <w:t xml:space="preserve"> </w:t>
      </w:r>
      <w:r w:rsidRPr="0066039C">
        <w:rPr>
          <w:sz w:val="16"/>
        </w:rPr>
        <w:t xml:space="preserve">In recent years, </w:t>
      </w:r>
      <w:r w:rsidRPr="0066039C">
        <w:rPr>
          <w:rStyle w:val="Emphasis"/>
        </w:rPr>
        <w:t>Engaged Buddhism has grown</w:t>
      </w:r>
      <w:r w:rsidRPr="0066039C">
        <w:rPr>
          <w:rStyle w:val="StyleUnderline"/>
        </w:rPr>
        <w:t xml:space="preserve"> to become a sub-field in Buddhist academic study, and has spread to Buddhist communities throughout the world. The range of </w:t>
      </w:r>
      <w:r w:rsidRPr="0066039C">
        <w:rPr>
          <w:rStyle w:val="StyleUnderline"/>
          <w:highlight w:val="cyan"/>
        </w:rPr>
        <w:t>issues tackled by engaged Buddhists from</w:t>
      </w:r>
      <w:r w:rsidRPr="0066039C">
        <w:rPr>
          <w:rStyle w:val="StyleUnderline"/>
        </w:rPr>
        <w:t xml:space="preserve"> across all streams of Buddhism now include </w:t>
      </w:r>
      <w:r w:rsidRPr="0066039C">
        <w:rPr>
          <w:rStyle w:val="Emphasis"/>
          <w:highlight w:val="cyan"/>
        </w:rPr>
        <w:t>peace</w:t>
      </w:r>
      <w:r w:rsidRPr="0066039C">
        <w:rPr>
          <w:rStyle w:val="StyleUnderline"/>
        </w:rPr>
        <w:t xml:space="preserve">, </w:t>
      </w:r>
      <w:r w:rsidRPr="008F39C2">
        <w:rPr>
          <w:rStyle w:val="Emphasis"/>
        </w:rPr>
        <w:t xml:space="preserve">the </w:t>
      </w:r>
      <w:r w:rsidRPr="008F39C2">
        <w:rPr>
          <w:rStyle w:val="Emphasis"/>
          <w:highlight w:val="cyan"/>
        </w:rPr>
        <w:t>environment</w:t>
      </w:r>
      <w:r w:rsidRPr="0066039C">
        <w:rPr>
          <w:sz w:val="16"/>
        </w:rPr>
        <w:t xml:space="preserve"> (particularly in America), </w:t>
      </w:r>
      <w:r w:rsidRPr="0066039C">
        <w:rPr>
          <w:rStyle w:val="Emphasis"/>
        </w:rPr>
        <w:t>consumerism</w:t>
      </w:r>
      <w:r w:rsidRPr="0066039C">
        <w:rPr>
          <w:rStyle w:val="StyleUnderline"/>
        </w:rPr>
        <w:t xml:space="preserve">, </w:t>
      </w:r>
      <w:r w:rsidRPr="0066039C">
        <w:rPr>
          <w:rStyle w:val="Emphasis"/>
          <w:highlight w:val="cyan"/>
        </w:rPr>
        <w:t>racism</w:t>
      </w:r>
      <w:r w:rsidRPr="0066039C">
        <w:rPr>
          <w:rStyle w:val="StyleUnderline"/>
          <w:highlight w:val="cyan"/>
        </w:rPr>
        <w:t xml:space="preserve">, </w:t>
      </w:r>
      <w:r w:rsidRPr="0066039C">
        <w:rPr>
          <w:rStyle w:val="Emphasis"/>
          <w:highlight w:val="cyan"/>
        </w:rPr>
        <w:t>prisons</w:t>
      </w:r>
      <w:r w:rsidRPr="0066039C">
        <w:rPr>
          <w:rStyle w:val="StyleUnderline"/>
          <w:highlight w:val="cyan"/>
        </w:rPr>
        <w:t xml:space="preserve">, </w:t>
      </w:r>
      <w:r w:rsidRPr="0066039C">
        <w:rPr>
          <w:rStyle w:val="Emphasis"/>
          <w:highlight w:val="cyan"/>
        </w:rPr>
        <w:t>hospice care</w:t>
      </w:r>
      <w:r w:rsidRPr="0066039C">
        <w:rPr>
          <w:rStyle w:val="StyleUnderline"/>
        </w:rPr>
        <w:t xml:space="preserve">, </w:t>
      </w:r>
      <w:r w:rsidRPr="0066039C">
        <w:rPr>
          <w:rStyle w:val="Emphasis"/>
        </w:rPr>
        <w:t>globalization</w:t>
      </w:r>
      <w:r w:rsidRPr="0066039C">
        <w:rPr>
          <w:rStyle w:val="StyleUnderline"/>
        </w:rPr>
        <w:t xml:space="preserve">, </w:t>
      </w:r>
      <w:r w:rsidRPr="0066039C">
        <w:rPr>
          <w:rStyle w:val="Emphasis"/>
          <w:highlight w:val="cyan"/>
        </w:rPr>
        <w:t>gender</w:t>
      </w:r>
      <w:r w:rsidRPr="0066039C">
        <w:rPr>
          <w:rStyle w:val="StyleUnderline"/>
          <w:highlight w:val="cyan"/>
        </w:rPr>
        <w:t xml:space="preserve">, </w:t>
      </w:r>
      <w:r w:rsidRPr="0066039C">
        <w:rPr>
          <w:rStyle w:val="Emphasis"/>
          <w:highlight w:val="cyan"/>
        </w:rPr>
        <w:t>ethics</w:t>
      </w:r>
      <w:r w:rsidRPr="0066039C">
        <w:rPr>
          <w:rStyle w:val="StyleUnderline"/>
          <w:highlight w:val="cyan"/>
        </w:rPr>
        <w:t xml:space="preserve">, and </w:t>
      </w:r>
      <w:r w:rsidRPr="0066039C">
        <w:rPr>
          <w:rStyle w:val="Emphasis"/>
          <w:highlight w:val="cyan"/>
        </w:rPr>
        <w:t>more</w:t>
      </w:r>
      <w:r w:rsidRPr="00F17482">
        <w:rPr>
          <w:rStyle w:val="StyleUnderline"/>
        </w:rPr>
        <w:t>.</w:t>
      </w:r>
      <w:r w:rsidRPr="0066039C">
        <w:rPr>
          <w:sz w:val="16"/>
        </w:rPr>
        <w:t xml:space="preserve"> Founded in 1997, Think Sangha is an Engaged Buddhist think tank focusing on applying Buddhist ideas, methods, and values to modern problems. </w:t>
      </w:r>
      <w:r w:rsidRPr="0066039C">
        <w:rPr>
          <w:rStyle w:val="StyleUnderline"/>
          <w:highlight w:val="cyan"/>
        </w:rPr>
        <w:t xml:space="preserve">Engaged Buddhism has allowed Buddhists from various traditions to </w:t>
      </w:r>
      <w:r w:rsidRPr="0066039C">
        <w:rPr>
          <w:rStyle w:val="Emphasis"/>
          <w:highlight w:val="cyan"/>
        </w:rPr>
        <w:t>come together</w:t>
      </w:r>
      <w:r w:rsidRPr="0066039C">
        <w:rPr>
          <w:rStyle w:val="StyleUnderline"/>
          <w:highlight w:val="cyan"/>
        </w:rPr>
        <w:t xml:space="preserve"> and </w:t>
      </w:r>
      <w:r w:rsidRPr="0066039C">
        <w:rPr>
          <w:rStyle w:val="Emphasis"/>
          <w:highlight w:val="cyan"/>
        </w:rPr>
        <w:t>work toward common goals</w:t>
      </w:r>
      <w:r w:rsidRPr="0066039C">
        <w:rPr>
          <w:rStyle w:val="StyleUnderline"/>
        </w:rPr>
        <w:t xml:space="preserve"> in ways that have never been seen before</w:t>
      </w:r>
      <w:r w:rsidRPr="0066039C">
        <w:rPr>
          <w:sz w:val="16"/>
        </w:rPr>
        <w:t>. In part, Engaged Buddhism can be seen as a major component of a growing American Buddhist ecumenical movement.</w:t>
      </w:r>
    </w:p>
    <w:p w14:paraId="07C2F13F" w14:textId="77777777" w:rsidR="008746DA" w:rsidRDefault="008746DA" w:rsidP="008746DA"/>
    <w:p w14:paraId="5CADB5C8" w14:textId="77777777" w:rsidR="008746DA" w:rsidRDefault="008746DA" w:rsidP="008746DA">
      <w:pPr>
        <w:pStyle w:val="Heading3"/>
      </w:pPr>
      <w:r>
        <w:t>2AC — Permutation</w:t>
      </w:r>
    </w:p>
    <w:p w14:paraId="0F23A6D4" w14:textId="77777777" w:rsidR="008746DA" w:rsidRDefault="008746DA" w:rsidP="008746DA">
      <w:pPr>
        <w:pStyle w:val="Heading4"/>
      </w:pPr>
      <w:r>
        <w:t>Combining their critical ideology with reforms is key to address global issues</w:t>
      </w:r>
    </w:p>
    <w:p w14:paraId="65C3DF71" w14:textId="77777777" w:rsidR="008746DA" w:rsidRPr="008132B5" w:rsidRDefault="008746DA" w:rsidP="008746DA">
      <w:pPr>
        <w:rPr>
          <w:sz w:val="16"/>
        </w:rPr>
      </w:pPr>
      <w:r w:rsidRPr="008132B5">
        <w:rPr>
          <w:rStyle w:val="Style13ptBold"/>
        </w:rPr>
        <w:t>Thiện 19</w:t>
      </w:r>
      <w:r w:rsidRPr="008132B5">
        <w:rPr>
          <w:sz w:val="16"/>
        </w:rPr>
        <w:t xml:space="preserve"> — Venerable Thích Đức Thiện, 5-12-2019, "Buddhist engagement is to share in social responsibility," vietnamnews.vn, </w:t>
      </w:r>
      <w:hyperlink r:id="rId37" w:history="1">
        <w:r w:rsidRPr="008132B5">
          <w:rPr>
            <w:rStyle w:val="Hyperlink"/>
            <w:sz w:val="16"/>
          </w:rPr>
          <w:t>https://vietnamnews.vn/sunday/features/519716/buddhist-engagement-is-to-share-in-social-responsibility.html</w:t>
        </w:r>
      </w:hyperlink>
    </w:p>
    <w:p w14:paraId="265FD662" w14:textId="77777777" w:rsidR="008746DA" w:rsidRPr="008132B5" w:rsidRDefault="008746DA" w:rsidP="008746DA">
      <w:pPr>
        <w:rPr>
          <w:sz w:val="16"/>
        </w:rPr>
      </w:pPr>
      <w:r w:rsidRPr="008132B5">
        <w:rPr>
          <w:rStyle w:val="StyleUnderline"/>
        </w:rPr>
        <w:t>Having gone through so many changes, Buddhism’s</w:t>
      </w:r>
      <w:r w:rsidRPr="008132B5">
        <w:rPr>
          <w:sz w:val="16"/>
        </w:rPr>
        <w:t xml:space="preserve"> universal </w:t>
      </w:r>
      <w:r w:rsidRPr="008132B5">
        <w:rPr>
          <w:rStyle w:val="StyleUnderline"/>
        </w:rPr>
        <w:t>teachings have preserved their values in the civilization of mankind for more than 25 centuries</w:t>
      </w:r>
      <w:r w:rsidRPr="008132B5">
        <w:rPr>
          <w:sz w:val="16"/>
        </w:rPr>
        <w:t xml:space="preserve">. In the context of rapid changes and severe challenges, Buddhist ideologies continue to demonstrate their outstanding power. </w:t>
      </w:r>
      <w:r w:rsidRPr="008132B5">
        <w:rPr>
          <w:rStyle w:val="StyleUnderline"/>
          <w:highlight w:val="cyan"/>
        </w:rPr>
        <w:t>Our world faces</w:t>
      </w:r>
      <w:r w:rsidRPr="008132B5">
        <w:rPr>
          <w:rStyle w:val="StyleUnderline"/>
        </w:rPr>
        <w:t xml:space="preserve"> serious </w:t>
      </w:r>
      <w:r w:rsidRPr="008132B5">
        <w:rPr>
          <w:rStyle w:val="StyleUnderline"/>
          <w:highlight w:val="cyan"/>
        </w:rPr>
        <w:t>problems such as</w:t>
      </w:r>
      <w:r w:rsidRPr="008132B5">
        <w:rPr>
          <w:rStyle w:val="StyleUnderline"/>
        </w:rPr>
        <w:t xml:space="preserve"> </w:t>
      </w:r>
      <w:r w:rsidRPr="008132B5">
        <w:rPr>
          <w:rStyle w:val="Emphasis"/>
        </w:rPr>
        <w:t>wars</w:t>
      </w:r>
      <w:r w:rsidRPr="008132B5">
        <w:rPr>
          <w:rStyle w:val="StyleUnderline"/>
        </w:rPr>
        <w:t xml:space="preserve">, </w:t>
      </w:r>
      <w:r w:rsidRPr="008132B5">
        <w:rPr>
          <w:rStyle w:val="Emphasis"/>
          <w:highlight w:val="cyan"/>
        </w:rPr>
        <w:t>conflicts</w:t>
      </w:r>
      <w:r w:rsidRPr="008132B5">
        <w:rPr>
          <w:rStyle w:val="StyleUnderline"/>
          <w:highlight w:val="cyan"/>
        </w:rPr>
        <w:t xml:space="preserve">, </w:t>
      </w:r>
      <w:r w:rsidRPr="008132B5">
        <w:rPr>
          <w:rStyle w:val="Emphasis"/>
          <w:highlight w:val="cyan"/>
        </w:rPr>
        <w:t>terrorism</w:t>
      </w:r>
      <w:r w:rsidRPr="008132B5">
        <w:rPr>
          <w:rStyle w:val="StyleUnderline"/>
        </w:rPr>
        <w:t xml:space="preserve">, </w:t>
      </w:r>
      <w:r w:rsidRPr="008132B5">
        <w:rPr>
          <w:rStyle w:val="Emphasis"/>
        </w:rPr>
        <w:t xml:space="preserve">environmental </w:t>
      </w:r>
      <w:r w:rsidRPr="008132B5">
        <w:rPr>
          <w:rStyle w:val="Emphasis"/>
          <w:highlight w:val="cyan"/>
        </w:rPr>
        <w:t>pollution</w:t>
      </w:r>
      <w:r w:rsidRPr="008132B5">
        <w:rPr>
          <w:rStyle w:val="StyleUnderline"/>
          <w:highlight w:val="cyan"/>
        </w:rPr>
        <w:t xml:space="preserve"> and </w:t>
      </w:r>
      <w:r w:rsidRPr="008132B5">
        <w:rPr>
          <w:rStyle w:val="Emphasis"/>
          <w:highlight w:val="cyan"/>
        </w:rPr>
        <w:t>inequality</w:t>
      </w:r>
      <w:r w:rsidRPr="008132B5">
        <w:rPr>
          <w:sz w:val="16"/>
        </w:rPr>
        <w:t xml:space="preserve">, of which the crisis of faith worsens human relationships. Thus, </w:t>
      </w:r>
      <w:r w:rsidRPr="008132B5">
        <w:rPr>
          <w:rStyle w:val="StyleUnderline"/>
        </w:rPr>
        <w:t>selfishness and irresponsibility stand out as the most alarming issues</w:t>
      </w:r>
      <w:r w:rsidRPr="008132B5">
        <w:rPr>
          <w:sz w:val="16"/>
        </w:rPr>
        <w:t>.</w:t>
      </w:r>
    </w:p>
    <w:p w14:paraId="45B02965" w14:textId="77777777" w:rsidR="008746DA" w:rsidRPr="008132B5" w:rsidRDefault="008746DA" w:rsidP="008746DA">
      <w:pPr>
        <w:rPr>
          <w:sz w:val="16"/>
        </w:rPr>
      </w:pPr>
      <w:r w:rsidRPr="008132B5">
        <w:rPr>
          <w:sz w:val="16"/>
        </w:rPr>
        <w:t xml:space="preserve">Within the seemingly dark and stagnant picture of the world, </w:t>
      </w:r>
      <w:r w:rsidRPr="008132B5">
        <w:rPr>
          <w:rStyle w:val="StyleUnderline"/>
          <w:highlight w:val="cyan"/>
        </w:rPr>
        <w:t xml:space="preserve">the brightness of </w:t>
      </w:r>
      <w:r w:rsidRPr="00C6615D">
        <w:rPr>
          <w:rStyle w:val="StyleUnderline"/>
          <w:highlight w:val="cyan"/>
        </w:rPr>
        <w:t xml:space="preserve">Buddhism creates </w:t>
      </w:r>
      <w:r w:rsidRPr="008132B5">
        <w:rPr>
          <w:rStyle w:val="StyleUnderline"/>
          <w:highlight w:val="cyan"/>
        </w:rPr>
        <w:t xml:space="preserve">a </w:t>
      </w:r>
      <w:r w:rsidRPr="008132B5">
        <w:rPr>
          <w:rStyle w:val="Emphasis"/>
          <w:highlight w:val="cyan"/>
        </w:rPr>
        <w:t>unique approach</w:t>
      </w:r>
      <w:r w:rsidRPr="008132B5">
        <w:rPr>
          <w:rStyle w:val="StyleUnderline"/>
          <w:highlight w:val="cyan"/>
        </w:rPr>
        <w:t xml:space="preserve"> to </w:t>
      </w:r>
      <w:r w:rsidRPr="00E140B2">
        <w:rPr>
          <w:rStyle w:val="Emphasis"/>
          <w:highlight w:val="cyan"/>
        </w:rPr>
        <w:t>relieve</w:t>
      </w:r>
      <w:r w:rsidRPr="00E140B2">
        <w:rPr>
          <w:rStyle w:val="Emphasis"/>
        </w:rPr>
        <w:t xml:space="preserve"> pain</w:t>
      </w:r>
      <w:r w:rsidRPr="008132B5">
        <w:rPr>
          <w:rStyle w:val="StyleUnderline"/>
        </w:rPr>
        <w:t xml:space="preserve"> and </w:t>
      </w:r>
      <w:r w:rsidRPr="00E140B2">
        <w:rPr>
          <w:rStyle w:val="Emphasis"/>
          <w:highlight w:val="cyan"/>
        </w:rPr>
        <w:t>suffering</w:t>
      </w:r>
      <w:r w:rsidRPr="008132B5">
        <w:rPr>
          <w:rStyle w:val="StyleUnderline"/>
        </w:rPr>
        <w:t xml:space="preserve"> in a sustainable manner</w:t>
      </w:r>
      <w:r w:rsidRPr="008132B5">
        <w:rPr>
          <w:sz w:val="16"/>
        </w:rPr>
        <w:t>. This is the main theme of the 2019 Vesak Celebration, hosted by the Vietnamese Buddhist Sangha and the Government of Việt Nam for the third time, at the Tam Chúc Buddhist Culture Centre, Hà Nam Province, Việt Nam.</w:t>
      </w:r>
    </w:p>
    <w:p w14:paraId="1230DF96" w14:textId="77777777" w:rsidR="008746DA" w:rsidRPr="008132B5" w:rsidRDefault="008746DA" w:rsidP="008746DA">
      <w:pPr>
        <w:rPr>
          <w:rStyle w:val="Style13ptBold"/>
        </w:rPr>
      </w:pPr>
      <w:r w:rsidRPr="008132B5">
        <w:rPr>
          <w:rStyle w:val="Style13ptBold"/>
        </w:rPr>
        <w:t>[image omitted]</w:t>
      </w:r>
    </w:p>
    <w:p w14:paraId="77FE3370" w14:textId="77777777" w:rsidR="008746DA" w:rsidRPr="008132B5" w:rsidRDefault="008746DA" w:rsidP="008746DA">
      <w:pPr>
        <w:rPr>
          <w:sz w:val="16"/>
        </w:rPr>
      </w:pPr>
      <w:r w:rsidRPr="008132B5">
        <w:rPr>
          <w:sz w:val="16"/>
        </w:rPr>
        <w:t>The Day of Vesak this year illustrates a great example of the important position and the noble responsibility of Buddhism to resolve the urgent issues of our era. It also demonstrates a positive attitude and a strong faith in the power of Buddhism for its future contributions.</w:t>
      </w:r>
      <w:r>
        <w:rPr>
          <w:sz w:val="16"/>
        </w:rPr>
        <w:t xml:space="preserve"> </w:t>
      </w:r>
      <w:r w:rsidRPr="008132B5">
        <w:rPr>
          <w:sz w:val="16"/>
        </w:rPr>
        <w:t xml:space="preserve">In general, </w:t>
      </w:r>
      <w:r w:rsidRPr="008132B5">
        <w:rPr>
          <w:rStyle w:val="StyleUnderline"/>
        </w:rPr>
        <w:t xml:space="preserve">common </w:t>
      </w:r>
      <w:r w:rsidRPr="008132B5">
        <w:rPr>
          <w:rStyle w:val="StyleUnderline"/>
          <w:highlight w:val="cyan"/>
        </w:rPr>
        <w:t xml:space="preserve">social issues are addressed through </w:t>
      </w:r>
      <w:r w:rsidRPr="008132B5">
        <w:rPr>
          <w:rStyle w:val="Emphasis"/>
          <w:highlight w:val="cyan"/>
        </w:rPr>
        <w:t>multi-faceted approaches</w:t>
      </w:r>
      <w:r w:rsidRPr="008132B5">
        <w:rPr>
          <w:rStyle w:val="StyleUnderline"/>
          <w:highlight w:val="cyan"/>
        </w:rPr>
        <w:t xml:space="preserve"> of </w:t>
      </w:r>
      <w:r w:rsidRPr="008132B5">
        <w:rPr>
          <w:rStyle w:val="Emphasis"/>
          <w:highlight w:val="cyan"/>
        </w:rPr>
        <w:t>politics</w:t>
      </w:r>
      <w:r w:rsidRPr="008132B5">
        <w:rPr>
          <w:rStyle w:val="StyleUnderline"/>
          <w:highlight w:val="cyan"/>
        </w:rPr>
        <w:t xml:space="preserve">, </w:t>
      </w:r>
      <w:r w:rsidRPr="008132B5">
        <w:rPr>
          <w:rStyle w:val="Emphasis"/>
          <w:highlight w:val="cyan"/>
        </w:rPr>
        <w:t>economics</w:t>
      </w:r>
      <w:r w:rsidRPr="008132B5">
        <w:rPr>
          <w:rStyle w:val="StyleUnderline"/>
          <w:highlight w:val="cyan"/>
        </w:rPr>
        <w:t xml:space="preserve"> and </w:t>
      </w:r>
      <w:r w:rsidRPr="008132B5">
        <w:rPr>
          <w:rStyle w:val="Emphasis"/>
          <w:highlight w:val="cyan"/>
        </w:rPr>
        <w:t>sociology</w:t>
      </w:r>
      <w:r w:rsidRPr="008132B5">
        <w:rPr>
          <w:sz w:val="16"/>
        </w:rPr>
        <w:t>. The Buddhist approach to global leadership and commonly shared responsibilities for sustainable societies comes from Buddhism’s wisdom and its practical ways of problem solving. This approach is deeply humane, coming from the core values of human beings and aiming at resolving their pain and suffering.</w:t>
      </w:r>
      <w:r>
        <w:rPr>
          <w:sz w:val="16"/>
        </w:rPr>
        <w:t xml:space="preserve"> </w:t>
      </w:r>
      <w:r w:rsidRPr="008132B5">
        <w:rPr>
          <w:sz w:val="16"/>
        </w:rPr>
        <w:t>It heals people’s minds so they could live in happiness and, in turn, make the whole world a happy place to live. The spirit of mercy, selflessness, tolerance and altruism, harmony and peace via the Eight-Fold Path are the core and bright values of Buddhism and they are absolutely fit for solving the key challenges of our time. Our world would have seen fewer conflicts if both nations’ leaders and their people understood the two main pillars of Buddhism – Wisdom (righteous knowledge, fairness, acceptance of diversity and differences) and Compassion (love and unconditional mutual support).</w:t>
      </w:r>
      <w:r>
        <w:rPr>
          <w:sz w:val="16"/>
        </w:rPr>
        <w:t xml:space="preserve"> </w:t>
      </w:r>
      <w:r w:rsidRPr="008132B5">
        <w:rPr>
          <w:sz w:val="16"/>
        </w:rPr>
        <w:t xml:space="preserve">As the results of </w:t>
      </w:r>
      <w:r w:rsidRPr="008132B5">
        <w:rPr>
          <w:rStyle w:val="StyleUnderline"/>
        </w:rPr>
        <w:t xml:space="preserve">rapid </w:t>
      </w:r>
      <w:r w:rsidRPr="008132B5">
        <w:rPr>
          <w:rStyle w:val="Emphasis"/>
          <w:highlight w:val="cyan"/>
        </w:rPr>
        <w:t>tech</w:t>
      </w:r>
      <w:r w:rsidRPr="008132B5">
        <w:rPr>
          <w:rStyle w:val="StyleUnderline"/>
        </w:rPr>
        <w:t>nology development</w:t>
      </w:r>
      <w:r w:rsidRPr="008132B5">
        <w:rPr>
          <w:sz w:val="16"/>
        </w:rPr>
        <w:t xml:space="preserve"> of Industry 4.0, our world is being closely connected to a common network. This </w:t>
      </w:r>
      <w:r w:rsidRPr="008132B5">
        <w:rPr>
          <w:rStyle w:val="StyleUnderline"/>
          <w:highlight w:val="cyan"/>
        </w:rPr>
        <w:t>creates opportunities and</w:t>
      </w:r>
      <w:r w:rsidRPr="008132B5">
        <w:rPr>
          <w:rStyle w:val="StyleUnderline"/>
        </w:rPr>
        <w:t xml:space="preserve"> hidden risks of conflicts, </w:t>
      </w:r>
      <w:r w:rsidRPr="008132B5">
        <w:rPr>
          <w:rStyle w:val="StyleUnderline"/>
          <w:highlight w:val="cyan"/>
        </w:rPr>
        <w:t>violence</w:t>
      </w:r>
      <w:r w:rsidRPr="008132B5">
        <w:rPr>
          <w:rStyle w:val="StyleUnderline"/>
        </w:rPr>
        <w:t xml:space="preserve"> and extremism at the same time</w:t>
      </w:r>
      <w:r w:rsidRPr="008132B5">
        <w:rPr>
          <w:sz w:val="16"/>
        </w:rPr>
        <w:t xml:space="preserve">. The faith in the Buddha nature of each person, free from racism, gender and rich-and-poor discrimination, helps bring people from all corners of the world to live in harmony in line with Buddha’s teachings. </w:t>
      </w:r>
      <w:r w:rsidRPr="008132B5">
        <w:rPr>
          <w:rStyle w:val="StyleUnderline"/>
          <w:highlight w:val="cyan"/>
        </w:rPr>
        <w:t xml:space="preserve">Buddhism around the world can </w:t>
      </w:r>
      <w:r w:rsidRPr="00904037">
        <w:rPr>
          <w:rStyle w:val="Emphasis"/>
          <w:highlight w:val="cyan"/>
        </w:rPr>
        <w:t>synergize</w:t>
      </w:r>
      <w:r w:rsidRPr="00904037">
        <w:rPr>
          <w:rStyle w:val="Emphasis"/>
        </w:rPr>
        <w:t xml:space="preserve"> its </w:t>
      </w:r>
      <w:r w:rsidRPr="00904037">
        <w:rPr>
          <w:rStyle w:val="Emphasis"/>
          <w:highlight w:val="cyan"/>
        </w:rPr>
        <w:t>power</w:t>
      </w:r>
      <w:r w:rsidRPr="008132B5">
        <w:rPr>
          <w:rStyle w:val="StyleUnderline"/>
        </w:rPr>
        <w:t xml:space="preserve"> and its </w:t>
      </w:r>
      <w:r w:rsidRPr="00904037">
        <w:rPr>
          <w:rStyle w:val="Emphasis"/>
        </w:rPr>
        <w:t>global leadership role</w:t>
      </w:r>
      <w:r w:rsidRPr="008132B5">
        <w:rPr>
          <w:sz w:val="16"/>
        </w:rPr>
        <w:t xml:space="preserve"> when they are united in selflessness, </w:t>
      </w:r>
      <w:r w:rsidRPr="008132B5">
        <w:rPr>
          <w:rStyle w:val="StyleUnderline"/>
        </w:rPr>
        <w:t xml:space="preserve">together </w:t>
      </w:r>
      <w:r w:rsidRPr="008132B5">
        <w:rPr>
          <w:rStyle w:val="StyleUnderline"/>
          <w:highlight w:val="cyan"/>
        </w:rPr>
        <w:t>with</w:t>
      </w:r>
      <w:r w:rsidRPr="008132B5">
        <w:rPr>
          <w:rStyle w:val="StyleUnderline"/>
        </w:rPr>
        <w:t xml:space="preserve"> other </w:t>
      </w:r>
      <w:r w:rsidRPr="008132B5">
        <w:rPr>
          <w:rStyle w:val="Emphasis"/>
          <w:highlight w:val="cyan"/>
        </w:rPr>
        <w:t>political</w:t>
      </w:r>
      <w:r w:rsidRPr="008132B5">
        <w:rPr>
          <w:rStyle w:val="StyleUnderline"/>
        </w:rPr>
        <w:t xml:space="preserve">, </w:t>
      </w:r>
      <w:r w:rsidRPr="008132B5">
        <w:rPr>
          <w:rStyle w:val="Emphasis"/>
        </w:rPr>
        <w:t>cultural</w:t>
      </w:r>
      <w:r w:rsidRPr="008132B5">
        <w:rPr>
          <w:rStyle w:val="StyleUnderline"/>
        </w:rPr>
        <w:t xml:space="preserve"> </w:t>
      </w:r>
      <w:r w:rsidRPr="008132B5">
        <w:rPr>
          <w:rStyle w:val="StyleUnderline"/>
          <w:highlight w:val="cyan"/>
        </w:rPr>
        <w:t xml:space="preserve">and </w:t>
      </w:r>
      <w:r w:rsidRPr="008132B5">
        <w:rPr>
          <w:rStyle w:val="Emphasis"/>
          <w:highlight w:val="cyan"/>
        </w:rPr>
        <w:t>social structures</w:t>
      </w:r>
      <w:r w:rsidRPr="00B51BF0">
        <w:rPr>
          <w:sz w:val="12"/>
          <w:szCs w:val="12"/>
        </w:rPr>
        <w:t>, to build a world of peace, prosperity, sustainable development in which every being is respected. The Buddhist approach to global leadership that aims at solving problems of our time does not only initiate a practical leadership model with specific management tools but also calls for self-regulated and self-controlled efforts in individuals based on the core values of Buddhism. Some critical values include those that direct mankind to intellectual development and righteous thinking, enhance their love and sharing with others, and encourage them to render support to others unconditionally and consider other’s happiness as their own. That is the purity of Buddhism. This year's 2019 Vesak celebration has the mission to find the standard of good seeds to sow into this world. In that spirit, the educating and spreading of Buddhist teachings will be the core to guide the process of self-regulation of each person to achieve a happier life for themselves and the community. In order to build a sustainable society according to the UN Millennium Sustainable Development Goals, the "understanding to love" of Buddhism is able to guide individuals and communities, who are willing to help each other, together, to shoulder and share common and partial responsibilities towards eliminating personal selfishness. The preeminent properties proposed by Buddhist teachings are the practical approaches to help Buddhism realise the responsibilities of the Sangha, Buddhists and individuals for the community. The doctrine of Buddhism, when imparted and perceived, will help individuals and groups practice to limit selfishness, to expand love, to be willing to help people, to create and maintain a harmonious living environment, and therefore happiness on our shared home. With more than two thousand years of Dharma birth in the country and immersed in the nation, Buddhism in Việt Nam with the spirit of enlightenment has always been a trusted member in the great unity of the people throughout history, building and defending the country, in the gallant cause of national liberation as well as the current renovation and construction. The suffering that many generations of Vietnamese people have experienced during many wars has shaped in them the capacity to be tolerant, forgiving, understandable to appreciate life and love. One of the prominent symbols of Vietnamese Buddhist culture is the image of thousand-hand Guan Yin with the delicately expressed values ​​of Buddhism. The eyes represent awareness, righteous thoughts, understanding, wisdom and also the window to the mind, while the hands in the image of Buddha symbolise pure, generous action and willingness to share, to help humanity. Nevertheless, this realm of eyes - hands is also a way of expressing the value of a person with the ability to acknowledge and to act in synchronisation, properly to perfect himself and contribute for the world. The hand image of hundred-year-old Buddha statue inspired the United Nations Vesak celebration logo 2019 this time, when we see the outer ring of the logo, it is pink lotus petals like upturned hands, together in a circle of connection, covering and sharing. From the inspiration of the Buddhist enlightenment on the land of Việt Nam, which is beautiful, rich in cultural identity, passing through many sacrifices and losses, the UN Vesak celebration 2019 is a forum for communities and World Buddhist organisations to discuss and seek Buddhist solutions for pursuing the UN’s goals, including aspects such as: leadership with righteous thoughts for sustainable peace, Buddhist approach to family harmony, healthcare and sustainable society, global moral education, Industry 4.0, and responsible consumption, for a sustainable environment. The message from the United Nations Vesak celebration 2019 in Việt Nam calls for world Buddhist leaders to unite and engage in the act of enlightenment, sharing and implementation of therapeutic solutions to global social challenges in our time. The Vesak celebration is also an opportunity for all of us to contemplate and celebrate the lasting values ​​in the humanistic thought of Buddhism, encouraging each individual and community to create and maintain calm and happiness not only by seeking material values ​​and to attain peace of mind, thereby contributing to building a common, happy world. VNS</w:t>
      </w:r>
    </w:p>
    <w:p w14:paraId="6E08477F" w14:textId="77777777" w:rsidR="008746DA" w:rsidRDefault="008746DA" w:rsidP="008746DA"/>
    <w:p w14:paraId="47776D82" w14:textId="77777777" w:rsidR="008746DA" w:rsidRPr="008746DA" w:rsidRDefault="008746DA" w:rsidP="008746DA"/>
    <w:sectPr w:rsidR="008746DA" w:rsidRPr="0087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6C42B11"/>
    <w:multiLevelType w:val="hybridMultilevel"/>
    <w:tmpl w:val="1062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5"/>
  </w:num>
  <w:num w:numId="14">
    <w:abstractNumId w:val="1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44332778672"/>
    <w:docVar w:name="VerbatimVersion" w:val="5.1"/>
  </w:docVars>
  <w:rsids>
    <w:rsidRoot w:val="00B3531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6788"/>
    <w:rsid w:val="004A2C88"/>
    <w:rsid w:val="004C60E8"/>
    <w:rsid w:val="004E3579"/>
    <w:rsid w:val="004E728B"/>
    <w:rsid w:val="004F39E0"/>
    <w:rsid w:val="00537BD5"/>
    <w:rsid w:val="0057268A"/>
    <w:rsid w:val="005D2912"/>
    <w:rsid w:val="006065BD"/>
    <w:rsid w:val="00644919"/>
    <w:rsid w:val="00645FA9"/>
    <w:rsid w:val="00647866"/>
    <w:rsid w:val="00665003"/>
    <w:rsid w:val="006A2AD0"/>
    <w:rsid w:val="006C2375"/>
    <w:rsid w:val="006D4ECC"/>
    <w:rsid w:val="00722258"/>
    <w:rsid w:val="007243E5"/>
    <w:rsid w:val="0073544E"/>
    <w:rsid w:val="00766EA0"/>
    <w:rsid w:val="007A2226"/>
    <w:rsid w:val="007F5B66"/>
    <w:rsid w:val="00823A1C"/>
    <w:rsid w:val="00830B80"/>
    <w:rsid w:val="00845B9D"/>
    <w:rsid w:val="00860984"/>
    <w:rsid w:val="008700A2"/>
    <w:rsid w:val="00873B35"/>
    <w:rsid w:val="008746DA"/>
    <w:rsid w:val="008A658E"/>
    <w:rsid w:val="008B3ECB"/>
    <w:rsid w:val="008B4E85"/>
    <w:rsid w:val="008C1B2E"/>
    <w:rsid w:val="0091627E"/>
    <w:rsid w:val="0097032B"/>
    <w:rsid w:val="009D2EAD"/>
    <w:rsid w:val="009D54B2"/>
    <w:rsid w:val="009E1922"/>
    <w:rsid w:val="009F7ED2"/>
    <w:rsid w:val="00A61722"/>
    <w:rsid w:val="00A93661"/>
    <w:rsid w:val="00A95652"/>
    <w:rsid w:val="00AC0AB8"/>
    <w:rsid w:val="00B33C6D"/>
    <w:rsid w:val="00B35313"/>
    <w:rsid w:val="00B4508F"/>
    <w:rsid w:val="00B461B2"/>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57467"/>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01DA"/>
  <w15:chartTrackingRefBased/>
  <w15:docId w15:val="{7C44BF81-5189-45BB-AE52-C595056A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46DA"/>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8746D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8746D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8746D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3"/>
    <w:unhideWhenUsed/>
    <w:qFormat/>
    <w:rsid w:val="008746DA"/>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uiPriority w:val="9"/>
    <w:qFormat/>
    <w:rsid w:val="00466788"/>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9"/>
    <w:qFormat/>
    <w:rsid w:val="00466788"/>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46678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46678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6678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746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46DA"/>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8746DA"/>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8746DA"/>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8746DA"/>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8746DA"/>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8746DA"/>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8746DA"/>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8746DA"/>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8746DA"/>
    <w:rPr>
      <w:color w:val="auto"/>
      <w:u w:val="none"/>
    </w:rPr>
  </w:style>
  <w:style w:type="character" w:styleId="FollowedHyperlink">
    <w:name w:val="FollowedHyperlink"/>
    <w:basedOn w:val="DefaultParagraphFont"/>
    <w:uiPriority w:val="99"/>
    <w:unhideWhenUsed/>
    <w:rsid w:val="008746DA"/>
    <w:rPr>
      <w:color w:val="auto"/>
      <w:u w:val="none"/>
    </w:rPr>
  </w:style>
  <w:style w:type="character" w:customStyle="1" w:styleId="Heading5Char">
    <w:name w:val="Heading 5 Char"/>
    <w:aliases w:val="Text Char,Blocks Char"/>
    <w:basedOn w:val="DefaultParagraphFont"/>
    <w:link w:val="Heading5"/>
    <w:uiPriority w:val="9"/>
    <w:rsid w:val="00466788"/>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9"/>
    <w:rsid w:val="00466788"/>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466788"/>
    <w:rPr>
      <w:rFonts w:ascii="Arial" w:eastAsia="Times New Roman" w:hAnsi="Arial" w:cs="Arial"/>
      <w:b/>
      <w:kern w:val="32"/>
      <w:sz w:val="24"/>
      <w:szCs w:val="24"/>
    </w:rPr>
  </w:style>
  <w:style w:type="character" w:customStyle="1" w:styleId="Heading8Char">
    <w:name w:val="Heading 8 Char"/>
    <w:basedOn w:val="DefaultParagraphFont"/>
    <w:link w:val="Heading8"/>
    <w:rsid w:val="00466788"/>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466788"/>
    <w:rPr>
      <w:rFonts w:ascii="Arial" w:eastAsia="Times New Roman" w:hAnsi="Arial" w:cs="Arial"/>
      <w:b/>
      <w:kern w:val="32"/>
      <w:sz w:val="32"/>
      <w:szCs w:val="24"/>
      <w:u w:val="single"/>
    </w:rPr>
  </w:style>
  <w:style w:type="character" w:styleId="UnresolvedMention">
    <w:name w:val="Unresolved Mention"/>
    <w:basedOn w:val="DefaultParagraphFont"/>
    <w:uiPriority w:val="99"/>
    <w:unhideWhenUsed/>
    <w:rsid w:val="00466788"/>
    <w:rPr>
      <w:color w:val="605E5C"/>
      <w:shd w:val="clear" w:color="auto" w:fill="E1DFDD"/>
    </w:rPr>
  </w:style>
  <w:style w:type="paragraph" w:customStyle="1" w:styleId="textbold">
    <w:name w:val="text bold"/>
    <w:basedOn w:val="Normal"/>
    <w:link w:val="Emphasis"/>
    <w:uiPriority w:val="7"/>
    <w:qFormat/>
    <w:rsid w:val="00466788"/>
    <w:pPr>
      <w:ind w:left="720"/>
      <w:jc w:val="both"/>
    </w:pPr>
    <w:rPr>
      <w:b/>
      <w:iCs/>
      <w:u w:val="single"/>
      <w:bdr w:val="single" w:sz="8" w:space="0" w:color="auto"/>
    </w:rPr>
  </w:style>
  <w:style w:type="paragraph" w:customStyle="1" w:styleId="Emphasis1">
    <w:name w:val="Emphasis1"/>
    <w:basedOn w:val="Normal"/>
    <w:uiPriority w:val="7"/>
    <w:qFormat/>
    <w:rsid w:val="00466788"/>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
    <w:basedOn w:val="Normal"/>
    <w:uiPriority w:val="34"/>
    <w:unhideWhenUsed/>
    <w:qFormat/>
    <w:rsid w:val="00466788"/>
    <w:pPr>
      <w:ind w:left="720"/>
      <w:contextualSpacing/>
    </w:p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46678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466788"/>
    <w:pPr>
      <w:widowControl w:val="0"/>
      <w:suppressAutoHyphens/>
      <w:spacing w:after="200" w:line="254" w:lineRule="auto"/>
      <w:contextualSpacing/>
    </w:pPr>
    <w:rPr>
      <w:rFonts w:asciiTheme="minorHAnsi" w:hAnsiTheme="minorHAnsi" w:cstheme="minorBidi"/>
      <w:u w:val="single"/>
    </w:rPr>
  </w:style>
  <w:style w:type="character" w:customStyle="1" w:styleId="TitleChar">
    <w:name w:val="Title Char"/>
    <w:aliases w:val="Cites and Cards Char,UNDERLINE Char,Bold Underlined Char,title Char,Block Heading Char1,Read This Char1,Non Read Text Char1,Debate Normal Char"/>
    <w:basedOn w:val="DefaultParagraphFont"/>
    <w:link w:val="Title"/>
    <w:uiPriority w:val="6"/>
    <w:qFormat/>
    <w:rsid w:val="00466788"/>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466788"/>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46678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unhideWhenUsed/>
    <w:rsid w:val="00466788"/>
    <w:rPr>
      <w:sz w:val="16"/>
      <w:szCs w:val="16"/>
    </w:rPr>
  </w:style>
  <w:style w:type="paragraph" w:styleId="CommentText">
    <w:name w:val="annotation text"/>
    <w:basedOn w:val="Normal"/>
    <w:link w:val="CommentTextChar"/>
    <w:uiPriority w:val="99"/>
    <w:unhideWhenUsed/>
    <w:rsid w:val="00466788"/>
    <w:rPr>
      <w:sz w:val="20"/>
      <w:szCs w:val="20"/>
    </w:rPr>
  </w:style>
  <w:style w:type="character" w:customStyle="1" w:styleId="CommentTextChar">
    <w:name w:val="Comment Text Char"/>
    <w:basedOn w:val="DefaultParagraphFont"/>
    <w:link w:val="CommentText"/>
    <w:uiPriority w:val="99"/>
    <w:rsid w:val="00466788"/>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466788"/>
    <w:rPr>
      <w:b/>
      <w:bCs/>
    </w:rPr>
  </w:style>
  <w:style w:type="character" w:customStyle="1" w:styleId="CommentSubjectChar">
    <w:name w:val="Comment Subject Char"/>
    <w:basedOn w:val="CommentTextChar"/>
    <w:link w:val="CommentSubject"/>
    <w:uiPriority w:val="99"/>
    <w:rsid w:val="00466788"/>
    <w:rPr>
      <w:rFonts w:ascii="Arial" w:hAnsi="Arial" w:cs="Arial"/>
      <w:b/>
      <w:bCs/>
      <w:sz w:val="20"/>
      <w:szCs w:val="20"/>
    </w:rPr>
  </w:style>
  <w:style w:type="paragraph" w:customStyle="1" w:styleId="Emphasize">
    <w:name w:val="Emphasize"/>
    <w:basedOn w:val="Normal"/>
    <w:uiPriority w:val="7"/>
    <w:qFormat/>
    <w:rsid w:val="0046678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66788"/>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466788"/>
  </w:style>
  <w:style w:type="paragraph" w:styleId="NoSpacing">
    <w:name w:val="No Spacing"/>
    <w:aliases w:val="Card Format,DDI Tag,Tag Title,No Spacing tnr,ClearFormatting,Hidden Block Title,No Spacing311,No Spacing51,Dont u,No Spacing1111111,Note Level 21,Clear,ca,card,Medium Grid 21,Debate Text,Read stuff,Tags,Very Small Text"/>
    <w:basedOn w:val="Heading1"/>
    <w:autoRedefine/>
    <w:uiPriority w:val="99"/>
    <w:qFormat/>
    <w:rsid w:val="0046678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466788"/>
    <w:rPr>
      <w:u w:val="single"/>
    </w:rPr>
  </w:style>
  <w:style w:type="character" w:styleId="IntenseEmphasis">
    <w:name w:val="Intense Emphasis"/>
    <w:aliases w:val="Title Cha,cites Char Ch,Block Heading Char,Read This Char,Underline Cha,Underline Char,9.5 pt,9.5 p,cite,Heading 3 Char1 Char Char Char,9.5 ,8.,Cites and Cards Char1,Bold Underlined Char1,Intense Emphasis31,Heading 3 Char Char Char1"/>
    <w:basedOn w:val="DefaultParagraphFont"/>
    <w:uiPriority w:val="6"/>
    <w:qFormat/>
    <w:rsid w:val="00466788"/>
    <w:rPr>
      <w:b w:val="0"/>
      <w:sz w:val="22"/>
      <w:u w:val="single"/>
    </w:rPr>
  </w:style>
  <w:style w:type="paragraph" w:customStyle="1" w:styleId="cardtext">
    <w:name w:val="card text"/>
    <w:basedOn w:val="Normal"/>
    <w:link w:val="cardtextChar"/>
    <w:qFormat/>
    <w:rsid w:val="00466788"/>
    <w:pPr>
      <w:ind w:left="288" w:right="288"/>
    </w:pPr>
  </w:style>
  <w:style w:type="character" w:customStyle="1" w:styleId="cardtextChar">
    <w:name w:val="card text Char"/>
    <w:basedOn w:val="DefaultParagraphFont"/>
    <w:link w:val="cardtext"/>
    <w:rsid w:val="00466788"/>
    <w:rPr>
      <w:rFonts w:ascii="Arial" w:hAnsi="Arial" w:cs="Arial"/>
    </w:rPr>
  </w:style>
  <w:style w:type="paragraph" w:customStyle="1" w:styleId="Underline2">
    <w:name w:val="Underline2"/>
    <w:basedOn w:val="Normal"/>
    <w:link w:val="Underline2Char"/>
    <w:uiPriority w:val="4"/>
    <w:qFormat/>
    <w:rsid w:val="00466788"/>
    <w:rPr>
      <w:rFonts w:eastAsia="Calibri"/>
      <w:u w:val="single"/>
    </w:rPr>
  </w:style>
  <w:style w:type="character" w:customStyle="1" w:styleId="Underline2Char">
    <w:name w:val="Underline2 Char"/>
    <w:link w:val="Underline2"/>
    <w:uiPriority w:val="4"/>
    <w:rsid w:val="00466788"/>
    <w:rPr>
      <w:rFonts w:ascii="Arial" w:eastAsia="Calibri" w:hAnsi="Arial"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466788"/>
    <w:rPr>
      <w:rFonts w:cs="Arial"/>
      <w:b/>
      <w:bCs/>
      <w:iCs/>
      <w:szCs w:val="28"/>
      <w:lang w:val="en-US" w:eastAsia="en-US" w:bidi="ar-SA"/>
    </w:rPr>
  </w:style>
  <w:style w:type="character" w:customStyle="1" w:styleId="apple-converted-space">
    <w:name w:val="apple-converted-space"/>
    <w:basedOn w:val="DefaultParagraphFont"/>
    <w:rsid w:val="00466788"/>
  </w:style>
  <w:style w:type="character" w:customStyle="1" w:styleId="Style11pt">
    <w:name w:val="Style 11 pt"/>
    <w:basedOn w:val="DefaultParagraphFont"/>
    <w:rsid w:val="00466788"/>
    <w:rPr>
      <w:sz w:val="20"/>
    </w:rPr>
  </w:style>
  <w:style w:type="character" w:customStyle="1" w:styleId="Style11ptUnderline">
    <w:name w:val="Style 11 pt Underline"/>
    <w:rsid w:val="00466788"/>
    <w:rPr>
      <w:sz w:val="20"/>
      <w:u w:val="single"/>
    </w:rPr>
  </w:style>
  <w:style w:type="character" w:customStyle="1" w:styleId="UnderliningChar">
    <w:name w:val="Underlining Char"/>
    <w:link w:val="Underlining"/>
    <w:uiPriority w:val="99"/>
    <w:rsid w:val="00466788"/>
    <w:rPr>
      <w:rFonts w:ascii="Georgia" w:hAnsi="Georgia"/>
      <w:u w:val="single"/>
    </w:rPr>
  </w:style>
  <w:style w:type="paragraph" w:customStyle="1" w:styleId="Underlining">
    <w:name w:val="Underlining"/>
    <w:basedOn w:val="Normal"/>
    <w:next w:val="Normal"/>
    <w:link w:val="UnderliningChar"/>
    <w:uiPriority w:val="99"/>
    <w:qFormat/>
    <w:rsid w:val="00466788"/>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uiPriority w:val="2"/>
    <w:qFormat/>
    <w:rsid w:val="00466788"/>
    <w:rPr>
      <w:rFonts w:cs="Arial"/>
      <w:bCs/>
      <w:szCs w:val="26"/>
      <w:u w:val="single"/>
      <w:lang w:val="en-US" w:eastAsia="en-US" w:bidi="ar-SA"/>
    </w:rPr>
  </w:style>
  <w:style w:type="paragraph" w:customStyle="1" w:styleId="StyleStyle411pt">
    <w:name w:val="Style Style4 + 11 pt"/>
    <w:basedOn w:val="Normal"/>
    <w:link w:val="StyleStyle411ptChar"/>
    <w:qFormat/>
    <w:rsid w:val="00466788"/>
    <w:rPr>
      <w:rFonts w:eastAsia="Times New Roman"/>
      <w:szCs w:val="24"/>
      <w:u w:val="single"/>
    </w:rPr>
  </w:style>
  <w:style w:type="character" w:customStyle="1" w:styleId="StyleStyle411ptChar">
    <w:name w:val="Style Style4 + 11 pt Char"/>
    <w:basedOn w:val="DefaultParagraphFont"/>
    <w:link w:val="StyleStyle411pt"/>
    <w:rsid w:val="00466788"/>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466788"/>
    <w:rPr>
      <w:rFonts w:eastAsia="Times New Roman"/>
      <w:b/>
      <w:bCs/>
      <w:szCs w:val="24"/>
      <w:u w:val="single"/>
    </w:rPr>
  </w:style>
  <w:style w:type="character" w:customStyle="1" w:styleId="StyleStyle411ptBoldChar">
    <w:name w:val="Style Style4 + 11 pt Bold Char"/>
    <w:basedOn w:val="DefaultParagraphFont"/>
    <w:link w:val="StyleStyle411ptBold"/>
    <w:rsid w:val="00466788"/>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66788"/>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66788"/>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466788"/>
    <w:rPr>
      <w:u w:val="single"/>
      <w:shd w:val="clear" w:color="auto" w:fill="00FF00"/>
    </w:rPr>
  </w:style>
  <w:style w:type="character" w:customStyle="1" w:styleId="Style1Char">
    <w:name w:val="Style1 Char"/>
    <w:rsid w:val="00466788"/>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466788"/>
    <w:rPr>
      <w:rFonts w:eastAsia="Times New Roman"/>
      <w:szCs w:val="24"/>
      <w:u w:val="single"/>
    </w:rPr>
  </w:style>
  <w:style w:type="character" w:customStyle="1" w:styleId="Style4Char">
    <w:name w:val="Style4 Char"/>
    <w:link w:val="Style4"/>
    <w:rsid w:val="00466788"/>
    <w:rPr>
      <w:rFonts w:ascii="Arial" w:eastAsia="Times New Roman" w:hAnsi="Arial" w:cs="Arial"/>
      <w:szCs w:val="24"/>
      <w:u w:val="single"/>
    </w:rPr>
  </w:style>
  <w:style w:type="character" w:customStyle="1" w:styleId="cardChar">
    <w:name w:val="card Char"/>
    <w:aliases w:val="Bold Cite Char Char,Speed Cite Char"/>
    <w:uiPriority w:val="99"/>
    <w:rsid w:val="00466788"/>
    <w:rPr>
      <w:rFonts w:ascii="Times New Roman" w:eastAsia="Times New Roman" w:hAnsi="Times New Roman" w:cs="Times New Roman"/>
      <w:sz w:val="20"/>
    </w:rPr>
  </w:style>
  <w:style w:type="character" w:customStyle="1" w:styleId="apple-style-span">
    <w:name w:val="apple-style-span"/>
    <w:rsid w:val="00466788"/>
  </w:style>
  <w:style w:type="paragraph" w:customStyle="1" w:styleId="StyleUnderlined11pt">
    <w:name w:val="Style Underlined + 11 pt"/>
    <w:basedOn w:val="Normal"/>
    <w:link w:val="StyleUnderlined11ptChar"/>
    <w:qFormat/>
    <w:rsid w:val="00466788"/>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466788"/>
    <w:rPr>
      <w:rFonts w:ascii="Arial" w:eastAsia="Times New Roman" w:hAnsi="Arial" w:cs="Arial"/>
      <w:szCs w:val="24"/>
      <w:u w:val="single"/>
      <w:lang w:eastAsia="zh-CN"/>
    </w:rPr>
  </w:style>
  <w:style w:type="character" w:customStyle="1" w:styleId="StyleThickunderline1">
    <w:name w:val="Style Thick underline1"/>
    <w:basedOn w:val="DefaultParagraphFont"/>
    <w:rsid w:val="00466788"/>
    <w:rPr>
      <w:u w:val="single"/>
    </w:rPr>
  </w:style>
  <w:style w:type="character" w:customStyle="1" w:styleId="post-author">
    <w:name w:val="post-author"/>
    <w:basedOn w:val="DefaultParagraphFont"/>
    <w:rsid w:val="00466788"/>
  </w:style>
  <w:style w:type="paragraph" w:customStyle="1" w:styleId="StyleUnderlineChar11pt">
    <w:name w:val="Style Underline Char + 11 pt"/>
    <w:basedOn w:val="Normal"/>
    <w:link w:val="StyleUnderlineChar11ptChar"/>
    <w:qFormat/>
    <w:rsid w:val="00466788"/>
    <w:rPr>
      <w:rFonts w:eastAsia="Times New Roman"/>
      <w:szCs w:val="24"/>
      <w:u w:val="single"/>
    </w:rPr>
  </w:style>
  <w:style w:type="character" w:customStyle="1" w:styleId="StyleUnderlineChar11ptChar">
    <w:name w:val="Style Underline Char + 11 pt Char"/>
    <w:link w:val="StyleUnderlineChar11pt"/>
    <w:rsid w:val="00466788"/>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466788"/>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66788"/>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466788"/>
    <w:rPr>
      <w:rFonts w:ascii="Times New Roman" w:hAnsi="Times New Roman"/>
      <w:b/>
      <w:bCs/>
      <w:sz w:val="20"/>
      <w:u w:val="none"/>
      <w:bdr w:val="none" w:sz="0" w:space="0" w:color="auto"/>
    </w:rPr>
  </w:style>
  <w:style w:type="character" w:customStyle="1" w:styleId="Style11ptBoldUnderline">
    <w:name w:val="Style 11 pt Bold Underline"/>
    <w:rsid w:val="00466788"/>
    <w:rPr>
      <w:b/>
      <w:bCs/>
      <w:sz w:val="20"/>
      <w:u w:val="single"/>
    </w:rPr>
  </w:style>
  <w:style w:type="character" w:customStyle="1" w:styleId="Style11ptUnderlineBorderSinglesolidlineAuto05pt">
    <w:name w:val="Style 11 pt Underline Border: : (Single solid line Auto  0.5 pt..."/>
    <w:rsid w:val="00466788"/>
    <w:rPr>
      <w:sz w:val="20"/>
      <w:u w:val="single"/>
      <w:bdr w:val="single" w:sz="4" w:space="0" w:color="auto"/>
    </w:rPr>
  </w:style>
  <w:style w:type="paragraph" w:customStyle="1" w:styleId="StyleUnderlineChar11ptBold">
    <w:name w:val="Style Underline Char + 11 pt Bold"/>
    <w:basedOn w:val="Normal"/>
    <w:link w:val="StyleUnderlineChar11ptBoldChar"/>
    <w:qFormat/>
    <w:rsid w:val="00466788"/>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466788"/>
    <w:rPr>
      <w:rFonts w:ascii="Arial" w:eastAsia="Times New Roman" w:hAnsi="Arial" w:cs="Arial"/>
      <w:b/>
      <w:bCs/>
      <w:szCs w:val="24"/>
      <w:u w:val="single"/>
    </w:rPr>
  </w:style>
  <w:style w:type="paragraph" w:customStyle="1" w:styleId="MinimizedText">
    <w:name w:val="Minimized Text"/>
    <w:link w:val="MinimizedTextChar"/>
    <w:qFormat/>
    <w:rsid w:val="00466788"/>
    <w:pPr>
      <w:spacing w:line="240" w:lineRule="auto"/>
    </w:pPr>
    <w:rPr>
      <w:rFonts w:eastAsia="Times New Roman"/>
      <w:sz w:val="16"/>
      <w:szCs w:val="24"/>
    </w:rPr>
  </w:style>
  <w:style w:type="character" w:customStyle="1" w:styleId="MinimizedTextChar">
    <w:name w:val="Minimized Text Char"/>
    <w:link w:val="MinimizedText"/>
    <w:rsid w:val="00466788"/>
    <w:rPr>
      <w:rFonts w:eastAsia="Times New Roman"/>
      <w:sz w:val="16"/>
      <w:szCs w:val="24"/>
    </w:rPr>
  </w:style>
  <w:style w:type="character" w:customStyle="1" w:styleId="StyleUnderlineChar6CharCharCharCharCharCharCharChar11">
    <w:name w:val="Style Underline Char6 Char Char Char Char Char Char Char Char + 11 ..."/>
    <w:rsid w:val="0046678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6678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6678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66788"/>
    <w:rPr>
      <w:sz w:val="20"/>
      <w:szCs w:val="24"/>
      <w:u w:val="single"/>
      <w:bdr w:val="single" w:sz="4" w:space="0" w:color="auto"/>
      <w:lang w:val="en-US" w:eastAsia="en-US" w:bidi="ar-SA"/>
    </w:rPr>
  </w:style>
  <w:style w:type="paragraph" w:customStyle="1" w:styleId="Tag2">
    <w:name w:val="Tag2"/>
    <w:basedOn w:val="Normal"/>
    <w:autoRedefine/>
    <w:qFormat/>
    <w:rsid w:val="00466788"/>
    <w:rPr>
      <w:b/>
      <w:sz w:val="24"/>
    </w:rPr>
  </w:style>
  <w:style w:type="character" w:customStyle="1" w:styleId="UnderlineCharChar">
    <w:name w:val="Underline Char Char"/>
    <w:aliases w:val="Cite Char1,Char Char Char1,Char Char Char Char Char Char Char Char Char, Char Char Char Char Char Char Char Char Char2"/>
    <w:qFormat/>
    <w:rsid w:val="00466788"/>
    <w:rPr>
      <w:rFonts w:ascii="Calibri" w:eastAsia="Times New Roman" w:hAnsi="Calibri"/>
      <w:szCs w:val="24"/>
      <w:u w:val="single"/>
    </w:rPr>
  </w:style>
  <w:style w:type="paragraph" w:customStyle="1" w:styleId="StyleUnderlineChar11pt3">
    <w:name w:val="Style Underline Char + 11 pt3"/>
    <w:link w:val="StyleUnderlineChar11pt3Char"/>
    <w:qFormat/>
    <w:rsid w:val="00466788"/>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466788"/>
    <w:rPr>
      <w:rFonts w:ascii="Calibri" w:eastAsia="Times New Roman" w:hAnsi="Calibri"/>
      <w:szCs w:val="24"/>
      <w:u w:val="single"/>
    </w:rPr>
  </w:style>
  <w:style w:type="character" w:customStyle="1" w:styleId="UnderlineBold">
    <w:name w:val="Underline + Bold"/>
    <w:uiPriority w:val="1"/>
    <w:qFormat/>
    <w:rsid w:val="00466788"/>
    <w:rPr>
      <w:b/>
      <w:sz w:val="20"/>
      <w:u w:val="single"/>
    </w:rPr>
  </w:style>
  <w:style w:type="paragraph" w:customStyle="1" w:styleId="TagText">
    <w:name w:val="TagText"/>
    <w:basedOn w:val="Normal"/>
    <w:uiPriority w:val="99"/>
    <w:qFormat/>
    <w:rsid w:val="00466788"/>
    <w:rPr>
      <w:b/>
      <w:sz w:val="24"/>
    </w:rPr>
  </w:style>
  <w:style w:type="character" w:customStyle="1" w:styleId="Heading3CharCharCharChar">
    <w:name w:val="Heading 3 Char Char Char Char"/>
    <w:rsid w:val="00466788"/>
    <w:rPr>
      <w:rFonts w:cs="Arial"/>
      <w:bCs/>
      <w:szCs w:val="26"/>
      <w:u w:val="single"/>
      <w:lang w:val="en-US" w:eastAsia="en-US" w:bidi="ar-SA"/>
    </w:rPr>
  </w:style>
  <w:style w:type="character" w:customStyle="1" w:styleId="term">
    <w:name w:val="term"/>
    <w:rsid w:val="00466788"/>
  </w:style>
  <w:style w:type="character" w:customStyle="1" w:styleId="caps">
    <w:name w:val="caps"/>
    <w:basedOn w:val="DefaultParagraphFont"/>
    <w:rsid w:val="00466788"/>
  </w:style>
  <w:style w:type="character" w:customStyle="1" w:styleId="UnderlineChar1">
    <w:name w:val="Underline Char1"/>
    <w:basedOn w:val="DefaultParagraphFont"/>
    <w:locked/>
    <w:rsid w:val="00466788"/>
    <w:rPr>
      <w:rFonts w:ascii="Arial Narrow" w:hAnsi="Arial Narrow"/>
      <w:szCs w:val="24"/>
      <w:u w:val="single"/>
      <w:lang w:val="en-US" w:eastAsia="en-US" w:bidi="ar-SA"/>
    </w:rPr>
  </w:style>
  <w:style w:type="character" w:customStyle="1" w:styleId="pmterms1">
    <w:name w:val="pmterms1"/>
    <w:basedOn w:val="DefaultParagraphFont"/>
    <w:rsid w:val="00466788"/>
  </w:style>
  <w:style w:type="paragraph" w:customStyle="1" w:styleId="StyleStyle411ptBoldBorderSinglesolidlineAuto0">
    <w:name w:val="Style Style4 + 11 pt Bold Border: : (Single solid line Auto  0...."/>
    <w:basedOn w:val="Style4"/>
    <w:link w:val="StyleStyle411ptBoldBorderSinglesolidlineAuto0Char"/>
    <w:qFormat/>
    <w:rsid w:val="00466788"/>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66788"/>
    <w:rPr>
      <w:rFonts w:ascii="Arial" w:eastAsia="Times New Roman" w:hAnsi="Arial" w:cs="Arial"/>
      <w:b/>
      <w:bCs/>
      <w:szCs w:val="24"/>
      <w:u w:val="single"/>
      <w:bdr w:val="single" w:sz="4" w:space="0" w:color="auto"/>
    </w:rPr>
  </w:style>
  <w:style w:type="paragraph" w:customStyle="1" w:styleId="Small">
    <w:name w:val="Small"/>
    <w:basedOn w:val="Normal"/>
    <w:link w:val="SmallChar"/>
    <w:qFormat/>
    <w:rsid w:val="00466788"/>
    <w:rPr>
      <w:rFonts w:ascii="Times" w:eastAsia="Times New Roman" w:hAnsi="Times"/>
      <w:sz w:val="16"/>
      <w:szCs w:val="24"/>
    </w:rPr>
  </w:style>
  <w:style w:type="character" w:customStyle="1" w:styleId="SmallChar">
    <w:name w:val="Small Char"/>
    <w:aliases w:val="No Spacing Char,Read stuff Char,ClearFormatting Char,No Spacing3 Char"/>
    <w:link w:val="Small"/>
    <w:rsid w:val="00466788"/>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466788"/>
    <w:rPr>
      <w:rFonts w:ascii="Garamond" w:hAnsi="Garamond"/>
      <w:b/>
      <w:sz w:val="22"/>
      <w:szCs w:val="22"/>
      <w:u w:val="thick"/>
    </w:rPr>
  </w:style>
  <w:style w:type="character" w:styleId="Strong">
    <w:name w:val="Strong"/>
    <w:aliases w:val="8 pt font,Citation Char Char1 Char Char Char Char Char,Cut,Small 1"/>
    <w:uiPriority w:val="22"/>
    <w:qFormat/>
    <w:rsid w:val="00466788"/>
    <w:rPr>
      <w:b/>
      <w:bCs/>
    </w:rPr>
  </w:style>
  <w:style w:type="paragraph" w:customStyle="1" w:styleId="CARD0">
    <w:name w:val="CARD"/>
    <w:basedOn w:val="Normal"/>
    <w:link w:val="CARDChar0"/>
    <w:qFormat/>
    <w:rsid w:val="00466788"/>
    <w:rPr>
      <w:rFonts w:eastAsia="Times New Roman"/>
      <w:szCs w:val="24"/>
      <w:u w:val="single"/>
    </w:rPr>
  </w:style>
  <w:style w:type="character" w:customStyle="1" w:styleId="CARDChar0">
    <w:name w:val="CARD Char"/>
    <w:link w:val="CARD0"/>
    <w:rsid w:val="00466788"/>
    <w:rPr>
      <w:rFonts w:ascii="Arial" w:eastAsia="Times New Roman" w:hAnsi="Arial" w:cs="Arial"/>
      <w:szCs w:val="24"/>
      <w:u w:val="single"/>
    </w:rPr>
  </w:style>
  <w:style w:type="character" w:customStyle="1" w:styleId="addmd">
    <w:name w:val="addmd"/>
    <w:basedOn w:val="DefaultParagraphFont"/>
    <w:rsid w:val="00466788"/>
  </w:style>
  <w:style w:type="character" w:customStyle="1" w:styleId="Brief-Smalltext">
    <w:name w:val="Brief - Small text"/>
    <w:basedOn w:val="CommentReference"/>
    <w:rsid w:val="00466788"/>
    <w:rPr>
      <w:sz w:val="14"/>
      <w:szCs w:val="18"/>
    </w:rPr>
  </w:style>
  <w:style w:type="character" w:customStyle="1" w:styleId="beriefunderline">
    <w:name w:val="berief = underline"/>
    <w:basedOn w:val="DefaultParagraphFont"/>
    <w:rsid w:val="00466788"/>
    <w:rPr>
      <w:rFonts w:eastAsia="Times New Roman"/>
      <w:sz w:val="20"/>
      <w:u w:val="single"/>
    </w:rPr>
  </w:style>
  <w:style w:type="character" w:customStyle="1" w:styleId="Emph">
    <w:name w:val="Emph"/>
    <w:uiPriority w:val="1"/>
    <w:qFormat/>
    <w:rsid w:val="00466788"/>
    <w:rPr>
      <w:rFonts w:ascii="Arial" w:hAnsi="Arial"/>
      <w:b/>
      <w:sz w:val="20"/>
      <w:u w:val="single"/>
      <w:bdr w:val="single" w:sz="8" w:space="0" w:color="auto"/>
    </w:rPr>
  </w:style>
  <w:style w:type="character" w:customStyle="1" w:styleId="Boxed">
    <w:name w:val="Boxed"/>
    <w:qFormat/>
    <w:rsid w:val="00466788"/>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66788"/>
    <w:pPr>
      <w:spacing w:after="0" w:line="240" w:lineRule="auto"/>
    </w:pPr>
    <w:rPr>
      <w:sz w:val="20"/>
      <w:u w:val="single"/>
    </w:rPr>
  </w:style>
  <w:style w:type="paragraph" w:customStyle="1" w:styleId="Cards">
    <w:name w:val="Cards"/>
    <w:next w:val="Normal"/>
    <w:link w:val="CardsChar"/>
    <w:qFormat/>
    <w:rsid w:val="00466788"/>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466788"/>
    <w:rPr>
      <w:rFonts w:ascii="Times New Roman" w:eastAsia="Calibri" w:hAnsi="Times New Roman" w:cs="Times New Roman"/>
      <w:sz w:val="20"/>
      <w:szCs w:val="20"/>
    </w:rPr>
  </w:style>
  <w:style w:type="character" w:customStyle="1" w:styleId="CardsFont12pt0">
    <w:name w:val="Cards + Font 12pt"/>
    <w:uiPriority w:val="1"/>
    <w:rsid w:val="00466788"/>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466788"/>
    <w:rPr>
      <w:rFonts w:ascii="Arial" w:hAnsi="Arial"/>
      <w:b/>
      <w:bCs/>
      <w:sz w:val="20"/>
      <w:u w:val="single"/>
    </w:rPr>
  </w:style>
  <w:style w:type="paragraph" w:styleId="BalloonText">
    <w:name w:val="Balloon Text"/>
    <w:basedOn w:val="Normal"/>
    <w:link w:val="BalloonTextChar"/>
    <w:uiPriority w:val="99"/>
    <w:unhideWhenUsed/>
    <w:rsid w:val="00466788"/>
    <w:rPr>
      <w:rFonts w:ascii="Segoe UI" w:hAnsi="Segoe UI" w:cs="Segoe UI"/>
      <w:sz w:val="18"/>
      <w:szCs w:val="18"/>
    </w:rPr>
  </w:style>
  <w:style w:type="character" w:customStyle="1" w:styleId="BalloonTextChar">
    <w:name w:val="Balloon Text Char"/>
    <w:basedOn w:val="DefaultParagraphFont"/>
    <w:link w:val="BalloonText"/>
    <w:uiPriority w:val="99"/>
    <w:rsid w:val="00466788"/>
    <w:rPr>
      <w:rFonts w:ascii="Segoe UI" w:hAnsi="Segoe UI" w:cs="Segoe UI"/>
      <w:sz w:val="18"/>
      <w:szCs w:val="18"/>
    </w:rPr>
  </w:style>
  <w:style w:type="paragraph" w:customStyle="1" w:styleId="Cite2">
    <w:name w:val="Cite 2"/>
    <w:basedOn w:val="Normal"/>
    <w:uiPriority w:val="99"/>
    <w:qFormat/>
    <w:rsid w:val="00466788"/>
    <w:rPr>
      <w:rFonts w:eastAsia="Calibri"/>
      <w:b/>
      <w:sz w:val="24"/>
      <w:u w:val="single"/>
    </w:rPr>
  </w:style>
  <w:style w:type="paragraph" w:styleId="ListBullet">
    <w:name w:val="List Bullet"/>
    <w:basedOn w:val="Normal"/>
    <w:link w:val="ListBulletChar"/>
    <w:uiPriority w:val="99"/>
    <w:unhideWhenUsed/>
    <w:rsid w:val="00466788"/>
    <w:pPr>
      <w:tabs>
        <w:tab w:val="num" w:pos="360"/>
      </w:tabs>
      <w:ind w:left="360" w:hanging="360"/>
      <w:contextualSpacing/>
    </w:pPr>
  </w:style>
  <w:style w:type="paragraph" w:customStyle="1" w:styleId="Analytic">
    <w:name w:val="Analytic"/>
    <w:basedOn w:val="Normal"/>
    <w:link w:val="AnalyticChar"/>
    <w:uiPriority w:val="4"/>
    <w:qFormat/>
    <w:rsid w:val="00466788"/>
    <w:pPr>
      <w:spacing w:before="40"/>
      <w:outlineLvl w:val="3"/>
    </w:pPr>
    <w:rPr>
      <w:b/>
      <w:sz w:val="26"/>
    </w:rPr>
  </w:style>
  <w:style w:type="character" w:customStyle="1" w:styleId="AnalyticChar">
    <w:name w:val="Analytic Char"/>
    <w:basedOn w:val="DefaultParagraphFont"/>
    <w:link w:val="Analytic"/>
    <w:uiPriority w:val="4"/>
    <w:rsid w:val="00466788"/>
    <w:rPr>
      <w:rFonts w:ascii="Arial" w:hAnsi="Arial" w:cs="Arial"/>
      <w:b/>
      <w:sz w:val="26"/>
    </w:rPr>
  </w:style>
  <w:style w:type="character" w:customStyle="1" w:styleId="CommentSubjectChar1">
    <w:name w:val="Comment Subject Char1"/>
    <w:basedOn w:val="CommentTextChar"/>
    <w:uiPriority w:val="99"/>
    <w:rsid w:val="00466788"/>
    <w:rPr>
      <w:rFonts w:ascii="Arial" w:hAnsi="Arial" w:cs="Arial"/>
      <w:b/>
      <w:bCs/>
      <w:sz w:val="20"/>
      <w:szCs w:val="20"/>
    </w:rPr>
  </w:style>
  <w:style w:type="paragraph" w:customStyle="1" w:styleId="CiteSpacing">
    <w:name w:val="Cite Spacing"/>
    <w:basedOn w:val="Normal"/>
    <w:uiPriority w:val="4"/>
    <w:qFormat/>
    <w:rsid w:val="00466788"/>
    <w:pPr>
      <w:spacing w:before="60" w:after="60"/>
    </w:pPr>
  </w:style>
  <w:style w:type="character" w:customStyle="1" w:styleId="qlabel">
    <w:name w:val="q_label"/>
    <w:basedOn w:val="DefaultParagraphFont"/>
    <w:rsid w:val="00466788"/>
  </w:style>
  <w:style w:type="character" w:customStyle="1" w:styleId="alabel">
    <w:name w:val="a_label"/>
    <w:basedOn w:val="DefaultParagraphFont"/>
    <w:rsid w:val="00466788"/>
  </w:style>
  <w:style w:type="character" w:customStyle="1" w:styleId="a">
    <w:name w:val="a"/>
    <w:basedOn w:val="DefaultParagraphFont"/>
    <w:rsid w:val="00466788"/>
  </w:style>
  <w:style w:type="paragraph" w:customStyle="1" w:styleId="BoldUnderline">
    <w:name w:val="BoldUnderline"/>
    <w:basedOn w:val="Normal"/>
    <w:link w:val="BoldUnderlineChar"/>
    <w:qFormat/>
    <w:rsid w:val="00466788"/>
    <w:rPr>
      <w:rFonts w:eastAsia="Times New Roman"/>
      <w:b/>
      <w:u w:val="single"/>
    </w:rPr>
  </w:style>
  <w:style w:type="character" w:customStyle="1" w:styleId="BoldUnderlineChar">
    <w:name w:val="BoldUnderline Char"/>
    <w:basedOn w:val="DefaultParagraphFont"/>
    <w:link w:val="BoldUnderline"/>
    <w:rsid w:val="00466788"/>
    <w:rPr>
      <w:rFonts w:ascii="Arial" w:eastAsia="Times New Roman" w:hAnsi="Arial" w:cs="Arial"/>
      <w:b/>
      <w:u w:val="single"/>
    </w:rPr>
  </w:style>
  <w:style w:type="character" w:styleId="PlaceholderText">
    <w:name w:val="Placeholder Text"/>
    <w:basedOn w:val="DefaultParagraphFont"/>
    <w:uiPriority w:val="99"/>
    <w:unhideWhenUsed/>
    <w:rsid w:val="00466788"/>
    <w:rPr>
      <w:color w:val="808080"/>
    </w:rPr>
  </w:style>
  <w:style w:type="character" w:customStyle="1" w:styleId="BalloonTextChar1">
    <w:name w:val="Balloon Text Char1"/>
    <w:basedOn w:val="DefaultParagraphFont"/>
    <w:uiPriority w:val="99"/>
    <w:rsid w:val="00466788"/>
    <w:rPr>
      <w:rFonts w:ascii="Segoe UI" w:hAnsi="Segoe UI" w:cs="Segoe UI"/>
      <w:sz w:val="18"/>
      <w:szCs w:val="18"/>
    </w:rPr>
  </w:style>
  <w:style w:type="character" w:customStyle="1" w:styleId="CommentTextChar1">
    <w:name w:val="Comment Text Char1"/>
    <w:basedOn w:val="DefaultParagraphFont"/>
    <w:uiPriority w:val="99"/>
    <w:rsid w:val="00466788"/>
    <w:rPr>
      <w:rFonts w:ascii="Arial Narrow" w:hAnsi="Arial Narrow"/>
      <w:sz w:val="20"/>
      <w:szCs w:val="20"/>
    </w:rPr>
  </w:style>
  <w:style w:type="character" w:customStyle="1" w:styleId="Heading3CharCharCharChar2">
    <w:name w:val="Heading 3 Char Char Char Char2"/>
    <w:basedOn w:val="DefaultParagraphFont"/>
    <w:rsid w:val="00466788"/>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466788"/>
    <w:rPr>
      <w:sz w:val="20"/>
      <w:u w:val="single"/>
    </w:rPr>
  </w:style>
  <w:style w:type="character" w:customStyle="1" w:styleId="StyleStyleUnderline411ptBold">
    <w:name w:val="Style Style Underline4 + 11 pt Bold"/>
    <w:basedOn w:val="DefaultParagraphFont"/>
    <w:rsid w:val="00466788"/>
    <w:rPr>
      <w:b/>
      <w:bCs/>
      <w:sz w:val="20"/>
      <w:u w:val="single"/>
    </w:rPr>
  </w:style>
  <w:style w:type="character" w:customStyle="1" w:styleId="StyleStyleUnderline311pt">
    <w:name w:val="Style Style Underline3 + 11 pt"/>
    <w:basedOn w:val="DefaultParagraphFont"/>
    <w:rsid w:val="00466788"/>
    <w:rPr>
      <w:sz w:val="20"/>
      <w:u w:val="single"/>
    </w:rPr>
  </w:style>
  <w:style w:type="character" w:customStyle="1" w:styleId="StyleStyleUnderline311ptBold">
    <w:name w:val="Style Style Underline3 + 11 pt Bold"/>
    <w:basedOn w:val="DefaultParagraphFont"/>
    <w:rsid w:val="00466788"/>
    <w:rPr>
      <w:b/>
      <w:bCs/>
      <w:sz w:val="20"/>
      <w:u w:val="single"/>
    </w:rPr>
  </w:style>
  <w:style w:type="character" w:customStyle="1" w:styleId="StyleUnderline3">
    <w:name w:val="Style Underline3"/>
    <w:basedOn w:val="DefaultParagraphFont"/>
    <w:rsid w:val="00466788"/>
    <w:rPr>
      <w:u w:val="single"/>
    </w:rPr>
  </w:style>
  <w:style w:type="paragraph" w:customStyle="1" w:styleId="Analytics">
    <w:name w:val="Analytics"/>
    <w:link w:val="AnalyticsChar"/>
    <w:uiPriority w:val="4"/>
    <w:qFormat/>
    <w:rsid w:val="0046678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66788"/>
    <w:rPr>
      <w:rFonts w:ascii="Calibri" w:eastAsiaTheme="majorEastAsia" w:hAnsi="Calibri" w:cstheme="majorBidi"/>
      <w:b/>
      <w:iCs/>
      <w:sz w:val="26"/>
      <w:szCs w:val="28"/>
    </w:rPr>
  </w:style>
  <w:style w:type="character" w:customStyle="1" w:styleId="Style1Char1">
    <w:name w:val="Style1 Char1"/>
    <w:basedOn w:val="DefaultParagraphFont"/>
    <w:rsid w:val="00466788"/>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466788"/>
  </w:style>
  <w:style w:type="paragraph" w:customStyle="1" w:styleId="StyleStyle112pt">
    <w:name w:val="Style Style1 + 12 pt"/>
    <w:basedOn w:val="Normal"/>
    <w:link w:val="StyleStyle112ptChar"/>
    <w:qFormat/>
    <w:rsid w:val="00466788"/>
    <w:rPr>
      <w:rFonts w:eastAsia="SimSun"/>
      <w:u w:val="single"/>
      <w:lang w:eastAsia="zh-CN"/>
    </w:rPr>
  </w:style>
  <w:style w:type="character" w:customStyle="1" w:styleId="StyleStyle112ptChar">
    <w:name w:val="Style Style1 + 12 pt Char"/>
    <w:basedOn w:val="DefaultParagraphFont"/>
    <w:link w:val="StyleStyle112pt"/>
    <w:rsid w:val="00466788"/>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466788"/>
    <w:rPr>
      <w:color w:val="605E5C"/>
      <w:shd w:val="clear" w:color="auto" w:fill="E1DFDD"/>
    </w:rPr>
  </w:style>
  <w:style w:type="paragraph" w:customStyle="1" w:styleId="Nothing">
    <w:name w:val="Nothing"/>
    <w:link w:val="NothingChar"/>
    <w:qFormat/>
    <w:rsid w:val="00466788"/>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466788"/>
    <w:rPr>
      <w:rFonts w:ascii="Times New Roman" w:eastAsia="Calibri" w:hAnsi="Times New Roman" w:cs="Times New Roman"/>
      <w:sz w:val="20"/>
      <w:szCs w:val="20"/>
    </w:rPr>
  </w:style>
  <w:style w:type="paragraph" w:customStyle="1" w:styleId="AuthorDate">
    <w:name w:val="AuthorDate"/>
    <w:next w:val="Nothing"/>
    <w:link w:val="AuthorDateChar"/>
    <w:qFormat/>
    <w:rsid w:val="0046678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66788"/>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46678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46678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466788"/>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46678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466788"/>
    <w:rPr>
      <w:rFonts w:ascii="Arial" w:eastAsia="Calibri" w:hAnsi="Arial" w:cs="Arial"/>
    </w:rPr>
  </w:style>
  <w:style w:type="paragraph" w:styleId="Footer">
    <w:name w:val="footer"/>
    <w:basedOn w:val="Normal"/>
    <w:link w:val="FooterChar"/>
    <w:uiPriority w:val="99"/>
    <w:rsid w:val="00466788"/>
    <w:pPr>
      <w:tabs>
        <w:tab w:val="center" w:pos="4680"/>
        <w:tab w:val="right" w:pos="9360"/>
      </w:tabs>
    </w:pPr>
    <w:rPr>
      <w:rFonts w:eastAsia="Calibri"/>
    </w:rPr>
  </w:style>
  <w:style w:type="character" w:customStyle="1" w:styleId="FooterChar">
    <w:name w:val="Footer Char"/>
    <w:basedOn w:val="DefaultParagraphFont"/>
    <w:link w:val="Footer"/>
    <w:uiPriority w:val="99"/>
    <w:rsid w:val="00466788"/>
    <w:rPr>
      <w:rFonts w:ascii="Arial" w:eastAsia="Calibri" w:hAnsi="Arial" w:cs="Arial"/>
    </w:rPr>
  </w:style>
  <w:style w:type="character" w:customStyle="1" w:styleId="Style8pt">
    <w:name w:val="Style 8 pt"/>
    <w:rsid w:val="00466788"/>
    <w:rPr>
      <w:sz w:val="14"/>
    </w:rPr>
  </w:style>
  <w:style w:type="paragraph" w:styleId="Revision">
    <w:name w:val="Revision"/>
    <w:hidden/>
    <w:uiPriority w:val="99"/>
    <w:semiHidden/>
    <w:rsid w:val="00466788"/>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466788"/>
    <w:rPr>
      <w:rFonts w:eastAsia="MS Mincho"/>
      <w:b/>
      <w:sz w:val="24"/>
      <w:u w:val="single"/>
    </w:rPr>
  </w:style>
  <w:style w:type="character" w:customStyle="1" w:styleId="BoldUnderlineChar0">
    <w:name w:val="Bold Underline Char"/>
    <w:rsid w:val="00466788"/>
    <w:rPr>
      <w:rFonts w:ascii="Georgia" w:hAnsi="Georgia" w:cs="Times New Roman"/>
      <w:b/>
      <w:sz w:val="20"/>
      <w:u w:val="single"/>
    </w:rPr>
  </w:style>
  <w:style w:type="character" w:styleId="PageNumber">
    <w:name w:val="page number"/>
    <w:aliases w:val="card ununderlined"/>
    <w:rsid w:val="00466788"/>
  </w:style>
  <w:style w:type="paragraph" w:customStyle="1" w:styleId="BlockTitle">
    <w:name w:val="Block Title"/>
    <w:basedOn w:val="Heading1"/>
    <w:next w:val="Normal"/>
    <w:link w:val="BlockTitleChar"/>
    <w:qFormat/>
    <w:rsid w:val="0046678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66788"/>
    <w:rPr>
      <w:rFonts w:eastAsia="Times New Roman"/>
      <w:szCs w:val="20"/>
    </w:rPr>
  </w:style>
  <w:style w:type="character" w:customStyle="1" w:styleId="citenon-boldChar">
    <w:name w:val="cite non-bold Char"/>
    <w:link w:val="citenon-bold"/>
    <w:rsid w:val="00466788"/>
    <w:rPr>
      <w:rFonts w:ascii="Arial" w:eastAsia="Times New Roman" w:hAnsi="Arial" w:cs="Arial"/>
      <w:szCs w:val="20"/>
    </w:rPr>
  </w:style>
  <w:style w:type="character" w:customStyle="1" w:styleId="pnumber">
    <w:name w:val="pnumber"/>
    <w:rsid w:val="00466788"/>
  </w:style>
  <w:style w:type="character" w:customStyle="1" w:styleId="ital">
    <w:name w:val="ital"/>
    <w:rsid w:val="00466788"/>
  </w:style>
  <w:style w:type="character" w:customStyle="1" w:styleId="orgdiv">
    <w:name w:val="orgdiv"/>
    <w:rsid w:val="00466788"/>
  </w:style>
  <w:style w:type="character" w:customStyle="1" w:styleId="orgname">
    <w:name w:val="orgname"/>
    <w:rsid w:val="00466788"/>
  </w:style>
  <w:style w:type="character" w:customStyle="1" w:styleId="city">
    <w:name w:val="city"/>
    <w:rsid w:val="00466788"/>
  </w:style>
  <w:style w:type="character" w:customStyle="1" w:styleId="state">
    <w:name w:val="state"/>
    <w:rsid w:val="00466788"/>
  </w:style>
  <w:style w:type="character" w:customStyle="1" w:styleId="country">
    <w:name w:val="country"/>
    <w:rsid w:val="00466788"/>
  </w:style>
  <w:style w:type="character" w:customStyle="1" w:styleId="il">
    <w:name w:val="il"/>
    <w:rsid w:val="00466788"/>
  </w:style>
  <w:style w:type="character" w:customStyle="1" w:styleId="Style8pt1">
    <w:name w:val="Style 8 pt1"/>
    <w:rsid w:val="00466788"/>
    <w:rPr>
      <w:rFonts w:ascii="Georgia" w:hAnsi="Georgia" w:hint="default"/>
      <w:sz w:val="16"/>
    </w:rPr>
  </w:style>
  <w:style w:type="numbering" w:customStyle="1" w:styleId="NoList1">
    <w:name w:val="No List1"/>
    <w:next w:val="NoList"/>
    <w:uiPriority w:val="99"/>
    <w:semiHidden/>
    <w:unhideWhenUsed/>
    <w:rsid w:val="00466788"/>
  </w:style>
  <w:style w:type="paragraph" w:customStyle="1" w:styleId="2909F619802848F09E01365C32F34654">
    <w:name w:val="2909F619802848F09E01365C32F34654"/>
    <w:uiPriority w:val="99"/>
    <w:qFormat/>
    <w:rsid w:val="00466788"/>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466788"/>
    <w:pPr>
      <w:keepNext/>
      <w:keepLines/>
    </w:pPr>
    <w:rPr>
      <w:rFonts w:eastAsia="Calibri"/>
      <w:b/>
      <w:sz w:val="24"/>
    </w:rPr>
  </w:style>
  <w:style w:type="character" w:customStyle="1" w:styleId="TagtemplateChar">
    <w:name w:val="Tagtemplate Char"/>
    <w:link w:val="Tagtemplate"/>
    <w:rsid w:val="00466788"/>
    <w:rPr>
      <w:rFonts w:ascii="Arial" w:eastAsia="Calibri" w:hAnsi="Arial" w:cs="Arial"/>
      <w:b/>
      <w:sz w:val="24"/>
    </w:rPr>
  </w:style>
  <w:style w:type="character" w:customStyle="1" w:styleId="texto1">
    <w:name w:val="texto1"/>
    <w:rsid w:val="00466788"/>
  </w:style>
  <w:style w:type="character" w:customStyle="1" w:styleId="EmphasizeThis">
    <w:name w:val="EmphasizeThis"/>
    <w:rsid w:val="00466788"/>
    <w:rPr>
      <w:rFonts w:ascii="Georgia" w:hAnsi="Georgia"/>
      <w:b/>
      <w:iCs/>
      <w:sz w:val="24"/>
      <w:u w:val="thick"/>
    </w:rPr>
  </w:style>
  <w:style w:type="character" w:customStyle="1" w:styleId="DebateUnderline">
    <w:name w:val="Debate Underline"/>
    <w:qFormat/>
    <w:rsid w:val="00466788"/>
    <w:rPr>
      <w:rFonts w:ascii="Times New Roman" w:hAnsi="Times New Roman"/>
      <w:sz w:val="20"/>
      <w:u w:val="thick"/>
    </w:rPr>
  </w:style>
  <w:style w:type="character" w:customStyle="1" w:styleId="Author-Date">
    <w:name w:val="Author-Date"/>
    <w:qFormat/>
    <w:rsid w:val="00466788"/>
    <w:rPr>
      <w:rFonts w:ascii="Georgia" w:hAnsi="Georgia"/>
      <w:b/>
      <w:sz w:val="24"/>
    </w:rPr>
  </w:style>
  <w:style w:type="character" w:customStyle="1" w:styleId="CardsChar1">
    <w:name w:val="Cards Char1"/>
    <w:locked/>
    <w:rsid w:val="00466788"/>
  </w:style>
  <w:style w:type="character" w:customStyle="1" w:styleId="MicroTextChar">
    <w:name w:val="MicroText Char"/>
    <w:link w:val="MicroText"/>
    <w:rsid w:val="00466788"/>
    <w:rPr>
      <w:rFonts w:ascii="Arial Narrow" w:hAnsi="Arial Narrow"/>
      <w:sz w:val="12"/>
      <w:szCs w:val="24"/>
    </w:rPr>
  </w:style>
  <w:style w:type="paragraph" w:customStyle="1" w:styleId="MicroText">
    <w:name w:val="MicroText"/>
    <w:basedOn w:val="Normal"/>
    <w:next w:val="Normal"/>
    <w:link w:val="MicroTextChar"/>
    <w:qFormat/>
    <w:rsid w:val="00466788"/>
    <w:rPr>
      <w:rFonts w:ascii="Arial Narrow" w:hAnsi="Arial Narrow" w:cstheme="minorBidi"/>
      <w:sz w:val="12"/>
      <w:szCs w:val="24"/>
    </w:rPr>
  </w:style>
  <w:style w:type="paragraph" w:customStyle="1" w:styleId="UnderlineS">
    <w:name w:val="Underline S"/>
    <w:basedOn w:val="Normal"/>
    <w:link w:val="UnderlineSChar"/>
    <w:qFormat/>
    <w:rsid w:val="00466788"/>
    <w:pPr>
      <w:spacing w:after="200"/>
    </w:pPr>
    <w:rPr>
      <w:rFonts w:eastAsia="Calibri"/>
      <w:u w:val="single"/>
      <w:lang w:val="x-none" w:eastAsia="zh-CN"/>
    </w:rPr>
  </w:style>
  <w:style w:type="character" w:customStyle="1" w:styleId="UnderlineSChar">
    <w:name w:val="Underline S Char"/>
    <w:link w:val="UnderlineS"/>
    <w:rsid w:val="00466788"/>
    <w:rPr>
      <w:rFonts w:ascii="Arial" w:eastAsia="Calibri" w:hAnsi="Arial" w:cs="Arial"/>
      <w:u w:val="single"/>
      <w:lang w:val="x-none" w:eastAsia="zh-CN"/>
    </w:rPr>
  </w:style>
  <w:style w:type="character" w:customStyle="1" w:styleId="BoldUnderlineCharChar">
    <w:name w:val="BoldUnderline Char Char"/>
    <w:locked/>
    <w:rsid w:val="00466788"/>
    <w:rPr>
      <w:rFonts w:ascii="Calibri" w:eastAsia="Times New Roman" w:hAnsi="Calibri" w:cs="Times New Roman"/>
      <w:b/>
      <w:sz w:val="20"/>
      <w:szCs w:val="24"/>
      <w:u w:val="single"/>
    </w:rPr>
  </w:style>
  <w:style w:type="character" w:customStyle="1" w:styleId="CardChar1">
    <w:name w:val="Card Char"/>
    <w:locked/>
    <w:rsid w:val="00466788"/>
    <w:rPr>
      <w:rFonts w:ascii="Calibri" w:eastAsia="Times New Roman" w:hAnsi="Calibri" w:cs="Times New Roman"/>
      <w:sz w:val="20"/>
      <w:szCs w:val="20"/>
    </w:rPr>
  </w:style>
  <w:style w:type="paragraph" w:styleId="BodyTextIndent3">
    <w:name w:val="Body Text Indent 3"/>
    <w:basedOn w:val="Normal"/>
    <w:link w:val="BodyTextIndent3Char"/>
    <w:uiPriority w:val="99"/>
    <w:rsid w:val="0046678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466788"/>
    <w:rPr>
      <w:rFonts w:ascii="Arial" w:eastAsia="Calibri" w:hAnsi="Arial" w:cs="Arial"/>
      <w:sz w:val="16"/>
      <w:szCs w:val="16"/>
    </w:rPr>
  </w:style>
  <w:style w:type="character" w:customStyle="1" w:styleId="A5">
    <w:name w:val="A5"/>
    <w:uiPriority w:val="99"/>
    <w:rsid w:val="00466788"/>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466788"/>
    <w:rPr>
      <w:rFonts w:eastAsia="Times New Roman"/>
      <w:sz w:val="16"/>
      <w:szCs w:val="20"/>
    </w:rPr>
  </w:style>
  <w:style w:type="character" w:customStyle="1" w:styleId="BodyTextChar">
    <w:name w:val="Body Text Char"/>
    <w:aliases w:val="BT Char"/>
    <w:basedOn w:val="DefaultParagraphFont"/>
    <w:link w:val="BodyText"/>
    <w:uiPriority w:val="99"/>
    <w:rsid w:val="00466788"/>
    <w:rPr>
      <w:rFonts w:ascii="Arial" w:eastAsia="Times New Roman" w:hAnsi="Arial" w:cs="Arial"/>
      <w:sz w:val="16"/>
      <w:szCs w:val="20"/>
    </w:rPr>
  </w:style>
  <w:style w:type="paragraph" w:styleId="BodyText2">
    <w:name w:val="Body Text 2"/>
    <w:basedOn w:val="Normal"/>
    <w:link w:val="BodyText2Char"/>
    <w:rsid w:val="00466788"/>
    <w:rPr>
      <w:rFonts w:eastAsia="Times New Roman"/>
      <w:sz w:val="18"/>
      <w:szCs w:val="20"/>
    </w:rPr>
  </w:style>
  <w:style w:type="character" w:customStyle="1" w:styleId="BodyText2Char">
    <w:name w:val="Body Text 2 Char"/>
    <w:basedOn w:val="DefaultParagraphFont"/>
    <w:link w:val="BodyText2"/>
    <w:rsid w:val="00466788"/>
    <w:rPr>
      <w:rFonts w:ascii="Arial" w:eastAsia="Times New Roman" w:hAnsi="Arial" w:cs="Arial"/>
      <w:sz w:val="18"/>
      <w:szCs w:val="20"/>
    </w:rPr>
  </w:style>
  <w:style w:type="character" w:customStyle="1" w:styleId="smallChar0">
    <w:name w:val="small Char"/>
    <w:rsid w:val="00466788"/>
    <w:rPr>
      <w:rFonts w:eastAsia="Calibri"/>
      <w:sz w:val="16"/>
      <w:szCs w:val="22"/>
      <w:lang w:val="en-US" w:eastAsia="en-US" w:bidi="ar-SA"/>
    </w:rPr>
  </w:style>
  <w:style w:type="character" w:customStyle="1" w:styleId="CardTextChar0">
    <w:name w:val="Card Text Char"/>
    <w:rsid w:val="00466788"/>
    <w:rPr>
      <w:rFonts w:ascii="Georgia" w:hAnsi="Georgia" w:cs="Times New Roman"/>
      <w:sz w:val="24"/>
    </w:rPr>
  </w:style>
  <w:style w:type="character" w:customStyle="1" w:styleId="underline20">
    <w:name w:val="underline2"/>
    <w:rsid w:val="00466788"/>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466788"/>
    <w:rPr>
      <w:rFonts w:eastAsia="Times New Roman"/>
      <w:kern w:val="32"/>
      <w:szCs w:val="20"/>
    </w:rPr>
  </w:style>
  <w:style w:type="character" w:customStyle="1" w:styleId="StyleUnderlineBold">
    <w:name w:val="Style Underline + Bold"/>
    <w:rsid w:val="00466788"/>
    <w:rPr>
      <w:b/>
      <w:bCs/>
      <w:u w:val="single"/>
    </w:rPr>
  </w:style>
  <w:style w:type="character" w:customStyle="1" w:styleId="st">
    <w:name w:val="st"/>
    <w:rsid w:val="00466788"/>
  </w:style>
  <w:style w:type="character" w:customStyle="1" w:styleId="Underline-Highlighted">
    <w:name w:val="Underline-Highlighted"/>
    <w:uiPriority w:val="1"/>
    <w:qFormat/>
    <w:rsid w:val="0046678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66788"/>
    <w:rPr>
      <w:rFonts w:ascii="Arial Narrow" w:hAnsi="Arial Narrow"/>
      <w:b/>
      <w:sz w:val="26"/>
      <w:szCs w:val="24"/>
    </w:rPr>
  </w:style>
  <w:style w:type="character" w:customStyle="1" w:styleId="CardText1Char">
    <w:name w:val="Card Text 1 Char"/>
    <w:link w:val="CardText1"/>
    <w:rsid w:val="00466788"/>
    <w:rPr>
      <w:rFonts w:ascii="Arial Narrow" w:hAnsi="Arial Narrow"/>
      <w:color w:val="000000"/>
      <w:u w:val="single"/>
    </w:rPr>
  </w:style>
  <w:style w:type="character" w:customStyle="1" w:styleId="CardText2Char">
    <w:name w:val="Card Text 2 Char"/>
    <w:link w:val="CardText2"/>
    <w:rsid w:val="00466788"/>
    <w:rPr>
      <w:rFonts w:ascii="Arial Narrow" w:hAnsi="Arial Narrow"/>
      <w:b/>
      <w:color w:val="000000"/>
      <w:u w:val="single"/>
    </w:rPr>
  </w:style>
  <w:style w:type="character" w:customStyle="1" w:styleId="SmallText">
    <w:name w:val="SmallText"/>
    <w:rsid w:val="00466788"/>
    <w:rPr>
      <w:color w:val="000000"/>
    </w:rPr>
  </w:style>
  <w:style w:type="character" w:customStyle="1" w:styleId="CitesChar1">
    <w:name w:val="Cites Char1"/>
    <w:rsid w:val="00466788"/>
    <w:rPr>
      <w:b/>
      <w:szCs w:val="24"/>
      <w:u w:val="single"/>
      <w:lang w:val="en-US" w:eastAsia="en-US" w:bidi="ar-SA"/>
    </w:rPr>
  </w:style>
  <w:style w:type="character" w:customStyle="1" w:styleId="CardUnderlinedChar">
    <w:name w:val="Card Underlined Char"/>
    <w:rsid w:val="00466788"/>
    <w:rPr>
      <w:rFonts w:ascii="Arial Narrow" w:hAnsi="Arial Narrow"/>
      <w:sz w:val="22"/>
      <w:szCs w:val="24"/>
      <w:u w:val="single"/>
      <w:lang w:val="en-US" w:eastAsia="en-US" w:bidi="ar-SA"/>
    </w:rPr>
  </w:style>
  <w:style w:type="paragraph" w:customStyle="1" w:styleId="TagCite">
    <w:name w:val="TagCite"/>
    <w:basedOn w:val="Normal"/>
    <w:qFormat/>
    <w:rsid w:val="00466788"/>
    <w:rPr>
      <w:rFonts w:ascii="Garamond" w:eastAsia="Times New Roman" w:hAnsi="Garamond"/>
      <w:b/>
      <w:sz w:val="24"/>
    </w:rPr>
  </w:style>
  <w:style w:type="paragraph" w:customStyle="1" w:styleId="HeadingsBase">
    <w:name w:val="Headings Base"/>
    <w:basedOn w:val="Normal"/>
    <w:link w:val="HeadingsBaseChar"/>
    <w:qFormat/>
    <w:rsid w:val="0046678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466788"/>
    <w:rPr>
      <w:rFonts w:ascii="Arial" w:eastAsia="Times New Roman" w:hAnsi="Arial" w:cs="Arial"/>
      <w:b/>
      <w:kern w:val="32"/>
      <w:sz w:val="32"/>
      <w:szCs w:val="20"/>
    </w:rPr>
  </w:style>
  <w:style w:type="character" w:customStyle="1" w:styleId="underline3">
    <w:name w:val="underline3"/>
    <w:rsid w:val="00466788"/>
    <w:rPr>
      <w:u w:val="single"/>
      <w:bdr w:val="none" w:sz="0" w:space="0" w:color="auto"/>
      <w:shd w:val="clear" w:color="auto" w:fill="FFFF00"/>
    </w:rPr>
  </w:style>
  <w:style w:type="paragraph" w:customStyle="1" w:styleId="HeadingFake">
    <w:name w:val="Heading Fake"/>
    <w:basedOn w:val="Heading3"/>
    <w:uiPriority w:val="99"/>
    <w:qFormat/>
    <w:rsid w:val="0046678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6678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66788"/>
  </w:style>
  <w:style w:type="paragraph" w:customStyle="1" w:styleId="SchoolWorksCited">
    <w:name w:val="School Works Cited"/>
    <w:basedOn w:val="SchoolPaper"/>
    <w:uiPriority w:val="99"/>
    <w:qFormat/>
    <w:rsid w:val="00466788"/>
  </w:style>
  <w:style w:type="paragraph" w:styleId="TOC2">
    <w:name w:val="toc 2"/>
    <w:basedOn w:val="Normal"/>
    <w:next w:val="Normal"/>
    <w:uiPriority w:val="39"/>
    <w:qFormat/>
    <w:rsid w:val="00466788"/>
    <w:pPr>
      <w:ind w:left="200"/>
    </w:pPr>
    <w:rPr>
      <w:rFonts w:eastAsia="Times New Roman"/>
      <w:b/>
      <w:kern w:val="32"/>
      <w:szCs w:val="20"/>
    </w:rPr>
  </w:style>
  <w:style w:type="paragraph" w:customStyle="1" w:styleId="BlockQuote">
    <w:name w:val="Block Quote"/>
    <w:basedOn w:val="Normal"/>
    <w:uiPriority w:val="99"/>
    <w:qFormat/>
    <w:rsid w:val="00466788"/>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466788"/>
    <w:rPr>
      <w:rFonts w:ascii="Lucida Grande" w:hAnsi="Lucida Grande" w:cs="Lucida Grande"/>
      <w:sz w:val="24"/>
    </w:rPr>
  </w:style>
  <w:style w:type="character" w:customStyle="1" w:styleId="DocumentMapChar">
    <w:name w:val="Document Map Char"/>
    <w:basedOn w:val="DefaultParagraphFont"/>
    <w:link w:val="DocumentMap"/>
    <w:uiPriority w:val="99"/>
    <w:rsid w:val="00466788"/>
    <w:rPr>
      <w:rFonts w:ascii="Lucida Grande" w:hAnsi="Lucida Grande" w:cs="Lucida Grande"/>
      <w:sz w:val="24"/>
    </w:rPr>
  </w:style>
  <w:style w:type="character" w:customStyle="1" w:styleId="menu">
    <w:name w:val="menu"/>
    <w:rsid w:val="00466788"/>
  </w:style>
  <w:style w:type="paragraph" w:customStyle="1" w:styleId="PaperBody">
    <w:name w:val="Paper Body"/>
    <w:basedOn w:val="Normal"/>
    <w:uiPriority w:val="99"/>
    <w:qFormat/>
    <w:rsid w:val="00466788"/>
    <w:pPr>
      <w:spacing w:line="480" w:lineRule="auto"/>
      <w:ind w:firstLine="720"/>
    </w:pPr>
    <w:rPr>
      <w:rFonts w:eastAsia="Times New Roman"/>
      <w:kern w:val="32"/>
    </w:rPr>
  </w:style>
  <w:style w:type="paragraph" w:customStyle="1" w:styleId="PaperCitation">
    <w:name w:val="Paper Citation"/>
    <w:basedOn w:val="Normal"/>
    <w:uiPriority w:val="99"/>
    <w:qFormat/>
    <w:rsid w:val="00466788"/>
    <w:pPr>
      <w:spacing w:line="480" w:lineRule="auto"/>
      <w:ind w:left="720" w:hanging="720"/>
    </w:pPr>
    <w:rPr>
      <w:rFonts w:eastAsia="Times New Roman"/>
      <w:kern w:val="32"/>
      <w:szCs w:val="20"/>
    </w:rPr>
  </w:style>
  <w:style w:type="character" w:customStyle="1" w:styleId="Emphasis2">
    <w:name w:val="Emphasis2"/>
    <w:rsid w:val="00466788"/>
    <w:rPr>
      <w:rFonts w:ascii="Franklin Gothic Heavy" w:hAnsi="Franklin Gothic Heavy"/>
      <w:u w:val="single"/>
    </w:rPr>
  </w:style>
  <w:style w:type="paragraph" w:customStyle="1" w:styleId="hat">
    <w:name w:val="hat"/>
    <w:basedOn w:val="Heading1"/>
    <w:link w:val="hatChar"/>
    <w:qFormat/>
    <w:rsid w:val="00466788"/>
    <w:pPr>
      <w:suppressAutoHyphens/>
      <w:spacing w:before="6600" w:after="240"/>
    </w:pPr>
    <w:rPr>
      <w:rFonts w:eastAsia="Times New Roman" w:cs="Arial"/>
      <w:kern w:val="32"/>
    </w:rPr>
  </w:style>
  <w:style w:type="character" w:customStyle="1" w:styleId="hatChar">
    <w:name w:val="hat Char"/>
    <w:link w:val="hat"/>
    <w:rsid w:val="00466788"/>
    <w:rPr>
      <w:rFonts w:ascii="Arial" w:eastAsia="Times New Roman" w:hAnsi="Arial" w:cs="Arial"/>
      <w:b/>
      <w:kern w:val="32"/>
      <w:sz w:val="52"/>
      <w:szCs w:val="32"/>
    </w:rPr>
  </w:style>
  <w:style w:type="character" w:customStyle="1" w:styleId="BoldUnderlining">
    <w:name w:val="Bold Underlining"/>
    <w:rsid w:val="00466788"/>
    <w:rPr>
      <w:b/>
      <w:u w:val="single"/>
    </w:rPr>
  </w:style>
  <w:style w:type="paragraph" w:styleId="TOC4">
    <w:name w:val="toc 4"/>
    <w:basedOn w:val="Normal"/>
    <w:next w:val="Normal"/>
    <w:autoRedefine/>
    <w:uiPriority w:val="39"/>
    <w:rsid w:val="00466788"/>
    <w:pPr>
      <w:spacing w:after="100"/>
      <w:ind w:left="600"/>
    </w:pPr>
    <w:rPr>
      <w:rFonts w:eastAsia="Times New Roman"/>
      <w:kern w:val="32"/>
      <w:szCs w:val="20"/>
    </w:rPr>
  </w:style>
  <w:style w:type="paragraph" w:styleId="TOC5">
    <w:name w:val="toc 5"/>
    <w:basedOn w:val="Normal"/>
    <w:next w:val="Normal"/>
    <w:autoRedefine/>
    <w:uiPriority w:val="39"/>
    <w:rsid w:val="00466788"/>
    <w:pPr>
      <w:spacing w:after="100"/>
      <w:ind w:left="800"/>
    </w:pPr>
    <w:rPr>
      <w:rFonts w:eastAsia="Times New Roman"/>
      <w:kern w:val="32"/>
      <w:szCs w:val="20"/>
    </w:rPr>
  </w:style>
  <w:style w:type="paragraph" w:styleId="TOC6">
    <w:name w:val="toc 6"/>
    <w:basedOn w:val="Normal"/>
    <w:next w:val="Normal"/>
    <w:autoRedefine/>
    <w:uiPriority w:val="39"/>
    <w:rsid w:val="00466788"/>
    <w:pPr>
      <w:spacing w:after="100"/>
      <w:ind w:left="1000"/>
    </w:pPr>
    <w:rPr>
      <w:rFonts w:eastAsia="Times New Roman"/>
      <w:kern w:val="32"/>
      <w:szCs w:val="20"/>
    </w:rPr>
  </w:style>
  <w:style w:type="paragraph" w:styleId="TOC7">
    <w:name w:val="toc 7"/>
    <w:basedOn w:val="Normal"/>
    <w:next w:val="Normal"/>
    <w:autoRedefine/>
    <w:uiPriority w:val="39"/>
    <w:rsid w:val="00466788"/>
    <w:pPr>
      <w:spacing w:after="100"/>
      <w:ind w:left="1200"/>
    </w:pPr>
    <w:rPr>
      <w:rFonts w:eastAsia="Times New Roman"/>
      <w:kern w:val="32"/>
      <w:szCs w:val="20"/>
    </w:rPr>
  </w:style>
  <w:style w:type="paragraph" w:styleId="TOC8">
    <w:name w:val="toc 8"/>
    <w:basedOn w:val="Normal"/>
    <w:next w:val="Normal"/>
    <w:autoRedefine/>
    <w:uiPriority w:val="39"/>
    <w:rsid w:val="00466788"/>
    <w:pPr>
      <w:spacing w:after="100"/>
      <w:ind w:left="1400"/>
    </w:pPr>
    <w:rPr>
      <w:rFonts w:eastAsia="Times New Roman"/>
      <w:kern w:val="32"/>
      <w:szCs w:val="20"/>
    </w:rPr>
  </w:style>
  <w:style w:type="paragraph" w:styleId="TOC9">
    <w:name w:val="toc 9"/>
    <w:basedOn w:val="Normal"/>
    <w:next w:val="Normal"/>
    <w:autoRedefine/>
    <w:uiPriority w:val="39"/>
    <w:rsid w:val="00466788"/>
    <w:pPr>
      <w:spacing w:after="100"/>
      <w:ind w:left="1600"/>
    </w:pPr>
    <w:rPr>
      <w:rFonts w:eastAsia="Times New Roman"/>
      <w:kern w:val="32"/>
      <w:szCs w:val="20"/>
    </w:rPr>
  </w:style>
  <w:style w:type="paragraph" w:customStyle="1" w:styleId="WW-Default">
    <w:name w:val="WW-Default"/>
    <w:uiPriority w:val="99"/>
    <w:qFormat/>
    <w:rsid w:val="00466788"/>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99"/>
    <w:qFormat/>
    <w:rsid w:val="0046678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466788"/>
    <w:rPr>
      <w:rFonts w:ascii="Cambria" w:eastAsia="Times New Roman" w:hAnsi="Cambria" w:cs="Arial"/>
      <w:i/>
      <w:iCs/>
      <w:color w:val="4F81BD"/>
      <w:spacing w:val="15"/>
      <w:sz w:val="24"/>
    </w:rPr>
  </w:style>
  <w:style w:type="paragraph" w:styleId="TOC3">
    <w:name w:val="toc 3"/>
    <w:basedOn w:val="Normal"/>
    <w:next w:val="Normal"/>
    <w:uiPriority w:val="39"/>
    <w:qFormat/>
    <w:rsid w:val="00466788"/>
    <w:pPr>
      <w:ind w:left="400"/>
    </w:pPr>
    <w:rPr>
      <w:rFonts w:eastAsia="Times New Roman"/>
      <w:kern w:val="32"/>
      <w:szCs w:val="20"/>
    </w:rPr>
  </w:style>
  <w:style w:type="table" w:styleId="TableGrid">
    <w:name w:val="Table Grid"/>
    <w:basedOn w:val="TableNormal"/>
    <w:rsid w:val="0046678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66788"/>
  </w:style>
  <w:style w:type="character" w:customStyle="1" w:styleId="storyby">
    <w:name w:val="storyby"/>
    <w:rsid w:val="00466788"/>
  </w:style>
  <w:style w:type="character" w:customStyle="1" w:styleId="7TimesNewRoman">
    <w:name w:val="7 Times New Roman"/>
    <w:rsid w:val="0046678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46678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46678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466788"/>
    <w:rPr>
      <w:kern w:val="32"/>
      <w:sz w:val="24"/>
    </w:rPr>
  </w:style>
  <w:style w:type="character" w:customStyle="1" w:styleId="CitesChar2">
    <w:name w:val="Cites Char2"/>
    <w:locked/>
    <w:rsid w:val="00466788"/>
    <w:rPr>
      <w:rFonts w:ascii="Times New Roman" w:eastAsia="Times New Roman" w:hAnsi="Times New Roman"/>
      <w:b/>
      <w:bCs/>
    </w:rPr>
  </w:style>
  <w:style w:type="character" w:customStyle="1" w:styleId="itxtrst">
    <w:name w:val="itxtrst"/>
    <w:rsid w:val="00466788"/>
  </w:style>
  <w:style w:type="character" w:customStyle="1" w:styleId="A-Underlining">
    <w:name w:val="A-Underlining"/>
    <w:rsid w:val="00466788"/>
    <w:rPr>
      <w:rFonts w:ascii="Garamond" w:hAnsi="Garamond"/>
      <w:color w:val="auto"/>
      <w:sz w:val="24"/>
      <w:u w:val="single"/>
    </w:rPr>
  </w:style>
  <w:style w:type="paragraph" w:customStyle="1" w:styleId="B-TagCite">
    <w:name w:val="B-TagCite"/>
    <w:uiPriority w:val="99"/>
    <w:qFormat/>
    <w:rsid w:val="0046678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466788"/>
    <w:rPr>
      <w:b/>
      <w:noProof w:val="0"/>
      <w:sz w:val="22"/>
      <w:lang w:val="en-US" w:eastAsia="en-US" w:bidi="ar-SA"/>
    </w:rPr>
  </w:style>
  <w:style w:type="character" w:customStyle="1" w:styleId="fn">
    <w:name w:val="fn"/>
    <w:rsid w:val="00466788"/>
  </w:style>
  <w:style w:type="character" w:customStyle="1" w:styleId="newsmain">
    <w:name w:val="news_main"/>
    <w:rsid w:val="00466788"/>
  </w:style>
  <w:style w:type="paragraph" w:customStyle="1" w:styleId="UnderlinedText">
    <w:name w:val="Underlined Text"/>
    <w:basedOn w:val="Normal"/>
    <w:autoRedefine/>
    <w:uiPriority w:val="6"/>
    <w:qFormat/>
    <w:rsid w:val="00466788"/>
    <w:pPr>
      <w:jc w:val="both"/>
    </w:pPr>
    <w:rPr>
      <w:rFonts w:eastAsia="Calibri"/>
      <w:b/>
      <w:sz w:val="24"/>
    </w:rPr>
  </w:style>
  <w:style w:type="character" w:customStyle="1" w:styleId="verdana">
    <w:name w:val="verdana"/>
    <w:rsid w:val="00466788"/>
  </w:style>
  <w:style w:type="character" w:customStyle="1" w:styleId="vitstoryheadline">
    <w:name w:val="vitstoryheadline"/>
    <w:rsid w:val="00466788"/>
  </w:style>
  <w:style w:type="paragraph" w:customStyle="1" w:styleId="NormalText">
    <w:name w:val="Normal Text"/>
    <w:basedOn w:val="Normal"/>
    <w:link w:val="NormalTextChar"/>
    <w:autoRedefine/>
    <w:qFormat/>
    <w:rsid w:val="00466788"/>
    <w:pPr>
      <w:jc w:val="both"/>
    </w:pPr>
    <w:rPr>
      <w:rFonts w:eastAsia="Times New Roman"/>
      <w:szCs w:val="26"/>
      <w:lang w:val="x-none" w:eastAsia="ja-JP"/>
    </w:rPr>
  </w:style>
  <w:style w:type="character" w:customStyle="1" w:styleId="NormalTextChar">
    <w:name w:val="Normal Text Char"/>
    <w:link w:val="NormalText"/>
    <w:rsid w:val="00466788"/>
    <w:rPr>
      <w:rFonts w:ascii="Arial" w:eastAsia="Times New Roman" w:hAnsi="Arial" w:cs="Arial"/>
      <w:szCs w:val="26"/>
      <w:lang w:val="x-none" w:eastAsia="ja-JP"/>
    </w:rPr>
  </w:style>
  <w:style w:type="character" w:customStyle="1" w:styleId="AuthorDate0">
    <w:name w:val="Author Date"/>
    <w:rsid w:val="00466788"/>
    <w:rPr>
      <w:b/>
      <w:sz w:val="24"/>
      <w:u w:val="thick"/>
    </w:rPr>
  </w:style>
  <w:style w:type="paragraph" w:customStyle="1" w:styleId="HotRoute">
    <w:name w:val="Hot Route!"/>
    <w:basedOn w:val="Normal"/>
    <w:link w:val="HotRouteChar"/>
    <w:uiPriority w:val="99"/>
    <w:qFormat/>
    <w:rsid w:val="00466788"/>
    <w:pPr>
      <w:ind w:left="144"/>
    </w:pPr>
    <w:rPr>
      <w:rFonts w:eastAsia="Times New Roman"/>
    </w:rPr>
  </w:style>
  <w:style w:type="character" w:customStyle="1" w:styleId="UnderlinedTextCharChar">
    <w:name w:val="Underlined Text Char Char"/>
    <w:rsid w:val="00466788"/>
    <w:rPr>
      <w:rFonts w:cs="Arial"/>
      <w:bCs/>
      <w:noProof w:val="0"/>
      <w:szCs w:val="26"/>
      <w:u w:val="single"/>
      <w:lang w:val="en-US" w:eastAsia="en-US" w:bidi="ar-SA"/>
    </w:rPr>
  </w:style>
  <w:style w:type="character" w:customStyle="1" w:styleId="DocumentMapChar1">
    <w:name w:val="Document Map Char1"/>
    <w:uiPriority w:val="99"/>
    <w:rsid w:val="00466788"/>
    <w:rPr>
      <w:rFonts w:ascii="Tahoma" w:hAnsi="Tahoma" w:cs="Tahoma"/>
      <w:sz w:val="16"/>
      <w:szCs w:val="16"/>
    </w:rPr>
  </w:style>
  <w:style w:type="character" w:customStyle="1" w:styleId="Author">
    <w:name w:val="Author"/>
    <w:aliases w:val="Style Date"/>
    <w:qFormat/>
    <w:rsid w:val="00466788"/>
    <w:rPr>
      <w:b/>
      <w:sz w:val="24"/>
    </w:rPr>
  </w:style>
  <w:style w:type="character" w:customStyle="1" w:styleId="author0">
    <w:name w:val="author"/>
    <w:rsid w:val="00466788"/>
    <w:rPr>
      <w:rFonts w:ascii="Times New Roman" w:hAnsi="Times New Roman"/>
      <w:b/>
      <w:sz w:val="24"/>
    </w:rPr>
  </w:style>
  <w:style w:type="character" w:customStyle="1" w:styleId="articletitle">
    <w:name w:val="articletitle"/>
    <w:rsid w:val="00466788"/>
    <w:rPr>
      <w:rFonts w:cs="Times New Roman"/>
    </w:rPr>
  </w:style>
  <w:style w:type="character" w:customStyle="1" w:styleId="6pointChar">
    <w:name w:val="6 point Char"/>
    <w:rsid w:val="00466788"/>
    <w:rPr>
      <w:rFonts w:cs="Times New Roman"/>
      <w:sz w:val="12"/>
      <w:lang w:val="en-US" w:eastAsia="en-US"/>
    </w:rPr>
  </w:style>
  <w:style w:type="character" w:customStyle="1" w:styleId="term1">
    <w:name w:val="term1"/>
    <w:rsid w:val="00466788"/>
    <w:rPr>
      <w:b/>
      <w:bCs/>
    </w:rPr>
  </w:style>
  <w:style w:type="paragraph" w:customStyle="1" w:styleId="Minimize">
    <w:name w:val="Minimize"/>
    <w:basedOn w:val="Normal"/>
    <w:next w:val="Normal"/>
    <w:qFormat/>
    <w:rsid w:val="0046678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466788"/>
    <w:rPr>
      <w:sz w:val="12"/>
      <w:szCs w:val="24"/>
    </w:rPr>
  </w:style>
  <w:style w:type="character" w:customStyle="1" w:styleId="StyleThickunderline">
    <w:name w:val="Style Thick underline"/>
    <w:qFormat/>
    <w:rsid w:val="00466788"/>
    <w:rPr>
      <w:u w:val="thick"/>
    </w:rPr>
  </w:style>
  <w:style w:type="character" w:customStyle="1" w:styleId="UnderlineTextChar">
    <w:name w:val="Underline Text Char"/>
    <w:link w:val="UnderlineText"/>
    <w:rsid w:val="00466788"/>
    <w:rPr>
      <w:szCs w:val="24"/>
      <w:u w:val="single"/>
    </w:rPr>
  </w:style>
  <w:style w:type="numbering" w:customStyle="1" w:styleId="NoList2">
    <w:name w:val="No List2"/>
    <w:next w:val="NoList"/>
    <w:uiPriority w:val="99"/>
    <w:semiHidden/>
    <w:rsid w:val="00466788"/>
  </w:style>
  <w:style w:type="paragraph" w:customStyle="1" w:styleId="underlined">
    <w:name w:val="underlined"/>
    <w:next w:val="Normal"/>
    <w:link w:val="underlinedChar"/>
    <w:autoRedefine/>
    <w:qFormat/>
    <w:rsid w:val="0046678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66788"/>
    <w:rPr>
      <w:rFonts w:ascii="Times New Roman" w:eastAsia="Malgun Gothic" w:hAnsi="Times New Roman" w:cs="Times New Roman"/>
      <w:sz w:val="24"/>
      <w:szCs w:val="24"/>
      <w:u w:val="single"/>
    </w:rPr>
  </w:style>
  <w:style w:type="character" w:customStyle="1" w:styleId="Box">
    <w:name w:val="Box!"/>
    <w:uiPriority w:val="1"/>
    <w:rsid w:val="00466788"/>
    <w:rPr>
      <w:rFonts w:ascii="Garamond" w:hAnsi="Garamond"/>
      <w:sz w:val="24"/>
      <w:u w:val="single"/>
      <w:bdr w:val="single" w:sz="4" w:space="0" w:color="auto"/>
    </w:rPr>
  </w:style>
  <w:style w:type="character" w:customStyle="1" w:styleId="citechar0">
    <w:name w:val="citechar"/>
    <w:rsid w:val="00466788"/>
  </w:style>
  <w:style w:type="character" w:customStyle="1" w:styleId="underlinechar">
    <w:name w:val="underlinechar"/>
    <w:rsid w:val="00466788"/>
  </w:style>
  <w:style w:type="character" w:customStyle="1" w:styleId="CardUnderlineChar">
    <w:name w:val="Card Underline Char"/>
    <w:rsid w:val="00466788"/>
    <w:rPr>
      <w:szCs w:val="24"/>
      <w:u w:val="single"/>
      <w:lang w:val="en-US" w:eastAsia="en-US" w:bidi="ar-SA"/>
    </w:rPr>
  </w:style>
  <w:style w:type="paragraph" w:customStyle="1" w:styleId="Default">
    <w:name w:val="Default"/>
    <w:uiPriority w:val="99"/>
    <w:qFormat/>
    <w:rsid w:val="0046678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466788"/>
  </w:style>
  <w:style w:type="character" w:customStyle="1" w:styleId="tagciteChar">
    <w:name w:val="tag/cite Char"/>
    <w:rsid w:val="00466788"/>
    <w:rPr>
      <w:b/>
      <w:sz w:val="24"/>
      <w:lang w:val="en-US" w:eastAsia="en-US" w:bidi="ar-SA"/>
    </w:rPr>
  </w:style>
  <w:style w:type="character" w:customStyle="1" w:styleId="8pointChar">
    <w:name w:val="8 point Char"/>
    <w:rsid w:val="00466788"/>
    <w:rPr>
      <w:sz w:val="16"/>
      <w:lang w:val="en-US" w:eastAsia="en-US" w:bidi="ar-SA"/>
    </w:rPr>
  </w:style>
  <w:style w:type="character" w:customStyle="1" w:styleId="BoldText12pt">
    <w:name w:val="Bold Text 12 pt"/>
    <w:rsid w:val="0046678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466788"/>
  </w:style>
  <w:style w:type="paragraph" w:customStyle="1" w:styleId="Ununderlined">
    <w:name w:val="Ununderlined"/>
    <w:basedOn w:val="Normal"/>
    <w:link w:val="UnunderlinedChar"/>
    <w:qFormat/>
    <w:rsid w:val="00466788"/>
    <w:pPr>
      <w:jc w:val="both"/>
    </w:pPr>
    <w:rPr>
      <w:rFonts w:eastAsia="SimSun"/>
      <w:sz w:val="12"/>
    </w:rPr>
  </w:style>
  <w:style w:type="character" w:customStyle="1" w:styleId="UnunderlinedChar">
    <w:name w:val="Ununderlined Char"/>
    <w:link w:val="Ununderlined"/>
    <w:rsid w:val="00466788"/>
    <w:rPr>
      <w:rFonts w:ascii="Arial" w:eastAsia="SimSun" w:hAnsi="Arial" w:cs="Arial"/>
      <w:sz w:val="12"/>
    </w:rPr>
  </w:style>
  <w:style w:type="paragraph" w:customStyle="1" w:styleId="Highlighting">
    <w:name w:val="Highlighting"/>
    <w:basedOn w:val="Normal"/>
    <w:link w:val="HighlightingChar"/>
    <w:autoRedefine/>
    <w:qFormat/>
    <w:rsid w:val="00466788"/>
    <w:rPr>
      <w:rFonts w:eastAsia="SimSun"/>
      <w:sz w:val="24"/>
      <w:u w:val="thick"/>
    </w:rPr>
  </w:style>
  <w:style w:type="character" w:customStyle="1" w:styleId="HighlightingChar">
    <w:name w:val="Highlighting Char"/>
    <w:link w:val="Highlighting"/>
    <w:rsid w:val="00466788"/>
    <w:rPr>
      <w:rFonts w:ascii="Arial" w:eastAsia="SimSun" w:hAnsi="Arial" w:cs="Arial"/>
      <w:sz w:val="24"/>
      <w:u w:val="thick"/>
    </w:rPr>
  </w:style>
  <w:style w:type="paragraph" w:customStyle="1" w:styleId="evidencetext">
    <w:name w:val="evidence text"/>
    <w:basedOn w:val="Normal"/>
    <w:next w:val="Normal"/>
    <w:link w:val="evidencetextChar1"/>
    <w:qFormat/>
    <w:rsid w:val="00466788"/>
    <w:pPr>
      <w:ind w:left="432" w:right="432"/>
    </w:pPr>
    <w:rPr>
      <w:rFonts w:eastAsia="Times New Roman"/>
      <w:color w:val="000000"/>
      <w:sz w:val="16"/>
      <w:lang w:val="x-none" w:eastAsia="x-none"/>
    </w:rPr>
  </w:style>
  <w:style w:type="character" w:customStyle="1" w:styleId="evidencetextChar1">
    <w:name w:val="evidence text Char1"/>
    <w:link w:val="evidencetext"/>
    <w:rsid w:val="00466788"/>
    <w:rPr>
      <w:rFonts w:ascii="Arial" w:eastAsia="Times New Roman" w:hAnsi="Arial" w:cs="Arial"/>
      <w:color w:val="000000"/>
      <w:sz w:val="16"/>
      <w:lang w:val="x-none" w:eastAsia="x-none"/>
    </w:rPr>
  </w:style>
  <w:style w:type="character" w:customStyle="1" w:styleId="highlight2">
    <w:name w:val="highlight2"/>
    <w:rsid w:val="00466788"/>
    <w:rPr>
      <w:rFonts w:ascii="Arial" w:hAnsi="Arial"/>
      <w:b/>
      <w:sz w:val="19"/>
      <w:u w:val="thick"/>
      <w:bdr w:val="none" w:sz="0" w:space="0" w:color="auto"/>
      <w:shd w:val="clear" w:color="auto" w:fill="auto"/>
    </w:rPr>
  </w:style>
  <w:style w:type="character" w:customStyle="1" w:styleId="box0">
    <w:name w:val="box"/>
    <w:rsid w:val="00466788"/>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466788"/>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466788"/>
    <w:rPr>
      <w:rFonts w:ascii="Arial" w:eastAsia="Times New Roman" w:hAnsi="Arial" w:cs="Arial"/>
      <w:iCs/>
      <w:smallCaps/>
      <w:sz w:val="20"/>
      <w:szCs w:val="20"/>
      <w:u w:val="double"/>
    </w:rPr>
  </w:style>
  <w:style w:type="character" w:customStyle="1" w:styleId="CharacterStyle1">
    <w:name w:val="Character Style 1"/>
    <w:rsid w:val="00466788"/>
    <w:rPr>
      <w:rFonts w:ascii="Tahoma" w:hAnsi="Tahoma" w:cs="Tahoma" w:hint="default"/>
      <w:sz w:val="18"/>
      <w:szCs w:val="18"/>
    </w:rPr>
  </w:style>
  <w:style w:type="character" w:customStyle="1" w:styleId="UnderlineStyleChar7">
    <w:name w:val="Underline Style Char7"/>
    <w:rsid w:val="00466788"/>
    <w:rPr>
      <w:rFonts w:ascii="Garamond" w:hAnsi="Garamond" w:hint="default"/>
      <w:sz w:val="22"/>
      <w:szCs w:val="24"/>
      <w:u w:val="single"/>
      <w:lang w:val="en-US" w:eastAsia="en-US" w:bidi="ar-SA"/>
    </w:rPr>
  </w:style>
  <w:style w:type="character" w:customStyle="1" w:styleId="StyleArial6ptBold">
    <w:name w:val="Style Arial 6 pt Bold"/>
    <w:rsid w:val="00466788"/>
    <w:rPr>
      <w:rFonts w:ascii="Arial" w:hAnsi="Arial" w:cs="Arial" w:hint="default"/>
      <w:bCs/>
      <w:sz w:val="12"/>
    </w:rPr>
  </w:style>
  <w:style w:type="paragraph" w:customStyle="1" w:styleId="teaserpermalink">
    <w:name w:val="teaser_permalink"/>
    <w:basedOn w:val="Normal"/>
    <w:uiPriority w:val="99"/>
    <w:qFormat/>
    <w:rsid w:val="00466788"/>
    <w:pPr>
      <w:spacing w:before="100" w:beforeAutospacing="1" w:after="100" w:afterAutospacing="1"/>
    </w:pPr>
    <w:rPr>
      <w:rFonts w:eastAsia="Times New Roman"/>
      <w:sz w:val="24"/>
      <w:lang w:eastAsia="zh-CN"/>
    </w:rPr>
  </w:style>
  <w:style w:type="character" w:customStyle="1" w:styleId="Heading2Char5">
    <w:name w:val="Heading 2 Char5"/>
    <w:rsid w:val="00466788"/>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466788"/>
    <w:rPr>
      <w:rFonts w:eastAsia="Calibri"/>
      <w:sz w:val="14"/>
    </w:rPr>
  </w:style>
  <w:style w:type="character" w:customStyle="1" w:styleId="SmalltextChar">
    <w:name w:val="Small text Char"/>
    <w:aliases w:val="Quote Char,Quote1 Char1"/>
    <w:link w:val="Smalltext0"/>
    <w:rsid w:val="00466788"/>
    <w:rPr>
      <w:rFonts w:ascii="Arial" w:eastAsia="Calibri" w:hAnsi="Arial" w:cs="Arial"/>
      <w:sz w:val="14"/>
    </w:rPr>
  </w:style>
  <w:style w:type="character" w:customStyle="1" w:styleId="TagGreg">
    <w:name w:val="TagGreg"/>
    <w:uiPriority w:val="1"/>
    <w:qFormat/>
    <w:rsid w:val="00466788"/>
    <w:rPr>
      <w:b/>
      <w:sz w:val="24"/>
    </w:rPr>
  </w:style>
  <w:style w:type="character" w:customStyle="1" w:styleId="SmallText-New">
    <w:name w:val="Small Text - New"/>
    <w:rsid w:val="00466788"/>
    <w:rPr>
      <w:rFonts w:ascii="Arial Narrow" w:hAnsi="Arial Narrow"/>
      <w:sz w:val="14"/>
    </w:rPr>
  </w:style>
  <w:style w:type="character" w:customStyle="1" w:styleId="Underlined-New">
    <w:name w:val="Underlined - New"/>
    <w:rsid w:val="00466788"/>
    <w:rPr>
      <w:rFonts w:ascii="Arial Narrow" w:hAnsi="Arial Narrow"/>
      <w:sz w:val="16"/>
      <w:u w:val="single"/>
    </w:rPr>
  </w:style>
  <w:style w:type="character" w:customStyle="1" w:styleId="Boxing-New">
    <w:name w:val="Boxing - New"/>
    <w:rsid w:val="00466788"/>
    <w:rPr>
      <w:rFonts w:ascii="Arial Narrow" w:hAnsi="Arial Narrow"/>
      <w:sz w:val="16"/>
      <w:u w:val="none"/>
      <w:bdr w:val="single" w:sz="4" w:space="0" w:color="auto"/>
    </w:rPr>
  </w:style>
  <w:style w:type="character" w:customStyle="1" w:styleId="hilite1">
    <w:name w:val="hilite1"/>
    <w:rsid w:val="00466788"/>
    <w:rPr>
      <w:rFonts w:ascii="Arial Narrow" w:hAnsi="Arial Narrow"/>
      <w:sz w:val="18"/>
      <w:u w:val="single"/>
      <w:bdr w:val="none" w:sz="0" w:space="0" w:color="auto"/>
      <w:shd w:val="clear" w:color="auto" w:fill="00FF00"/>
    </w:rPr>
  </w:style>
  <w:style w:type="character" w:customStyle="1" w:styleId="f">
    <w:name w:val="f"/>
    <w:rsid w:val="00466788"/>
  </w:style>
  <w:style w:type="paragraph" w:customStyle="1" w:styleId="StyleStyle49pt">
    <w:name w:val="Style Style4 + 9 pt"/>
    <w:basedOn w:val="Style4"/>
    <w:link w:val="StyleStyle49ptChar"/>
    <w:qFormat/>
    <w:rsid w:val="00466788"/>
    <w:rPr>
      <w:szCs w:val="22"/>
    </w:rPr>
  </w:style>
  <w:style w:type="character" w:customStyle="1" w:styleId="StyleStyle49ptChar">
    <w:name w:val="Style Style4 + 9 pt Char"/>
    <w:link w:val="StyleStyle49pt"/>
    <w:rsid w:val="00466788"/>
    <w:rPr>
      <w:rFonts w:ascii="Arial" w:eastAsia="Times New Roman" w:hAnsi="Arial" w:cs="Arial"/>
      <w:u w:val="single"/>
    </w:rPr>
  </w:style>
  <w:style w:type="paragraph" w:customStyle="1" w:styleId="StyleStyle49ptBold">
    <w:name w:val="Style Style4 + 9 pt Bold"/>
    <w:basedOn w:val="Style4"/>
    <w:link w:val="StyleStyle49ptBoldChar"/>
    <w:qFormat/>
    <w:rsid w:val="00466788"/>
    <w:rPr>
      <w:b/>
      <w:bCs/>
      <w:szCs w:val="22"/>
    </w:rPr>
  </w:style>
  <w:style w:type="character" w:customStyle="1" w:styleId="StyleStyle49ptBoldChar">
    <w:name w:val="Style Style4 + 9 pt Bold Char"/>
    <w:link w:val="StyleStyle49ptBold"/>
    <w:rsid w:val="00466788"/>
    <w:rPr>
      <w:rFonts w:ascii="Arial" w:eastAsia="Times New Roman" w:hAnsi="Arial" w:cs="Arial"/>
      <w:b/>
      <w:bCs/>
      <w:u w:val="single"/>
    </w:rPr>
  </w:style>
  <w:style w:type="character" w:customStyle="1" w:styleId="StyleDebateUnderline10pt">
    <w:name w:val="Style Debate Underline + 10 pt"/>
    <w:rsid w:val="00466788"/>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66788"/>
    <w:rPr>
      <w:rFonts w:ascii="Times New Roman" w:eastAsia="Times New Roman" w:hAnsi="Times New Roman" w:cs="Times New Roman"/>
      <w:sz w:val="24"/>
      <w:szCs w:val="24"/>
    </w:rPr>
  </w:style>
  <w:style w:type="character" w:customStyle="1" w:styleId="ssl01">
    <w:name w:val="ss_l01"/>
    <w:rsid w:val="00466788"/>
    <w:rPr>
      <w:color w:val="000000"/>
      <w:sz w:val="32"/>
      <w:szCs w:val="32"/>
    </w:rPr>
  </w:style>
  <w:style w:type="paragraph" w:customStyle="1" w:styleId="Normaltag">
    <w:name w:val="Normal tag"/>
    <w:basedOn w:val="Normal"/>
    <w:link w:val="NormaltagChar"/>
    <w:qFormat/>
    <w:rsid w:val="00466788"/>
    <w:rPr>
      <w:rFonts w:eastAsia="Times New Roman"/>
      <w:b/>
      <w:sz w:val="24"/>
      <w:szCs w:val="20"/>
    </w:rPr>
  </w:style>
  <w:style w:type="character" w:customStyle="1" w:styleId="NormaltagChar">
    <w:name w:val="Normal tag Char"/>
    <w:link w:val="Normaltag"/>
    <w:rsid w:val="00466788"/>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466788"/>
    <w:rPr>
      <w:rFonts w:eastAsia="Times New Roman"/>
      <w:szCs w:val="20"/>
    </w:rPr>
  </w:style>
  <w:style w:type="character" w:customStyle="1" w:styleId="Cardnon-underlinedChar">
    <w:name w:val="Card non-underlined Char"/>
    <w:link w:val="Cardnon-underlined"/>
    <w:rsid w:val="00466788"/>
    <w:rPr>
      <w:rFonts w:ascii="Arial" w:eastAsia="Times New Roman" w:hAnsi="Arial" w:cs="Arial"/>
      <w:szCs w:val="20"/>
    </w:rPr>
  </w:style>
  <w:style w:type="paragraph" w:customStyle="1" w:styleId="tiny">
    <w:name w:val="tiny"/>
    <w:next w:val="Normal"/>
    <w:link w:val="tinyChar"/>
    <w:autoRedefine/>
    <w:qFormat/>
    <w:rsid w:val="0046678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466788"/>
    <w:rPr>
      <w:rFonts w:ascii="Times New Roman" w:eastAsia="Malgun Gothic" w:hAnsi="Times New Roman" w:cs="Times New Roman"/>
      <w:sz w:val="20"/>
      <w:szCs w:val="20"/>
    </w:rPr>
  </w:style>
  <w:style w:type="character" w:customStyle="1" w:styleId="Style11Char">
    <w:name w:val="Style11 Char"/>
    <w:link w:val="Style11"/>
    <w:rsid w:val="00466788"/>
    <w:rPr>
      <w:b/>
      <w:u w:val="thick"/>
    </w:rPr>
  </w:style>
  <w:style w:type="character" w:customStyle="1" w:styleId="Style12Char">
    <w:name w:val="Style12 Char"/>
    <w:link w:val="Style12"/>
    <w:rsid w:val="00466788"/>
    <w:rPr>
      <w:b/>
      <w:sz w:val="24"/>
      <w:szCs w:val="24"/>
      <w:u w:val="thick"/>
    </w:rPr>
  </w:style>
  <w:style w:type="character" w:customStyle="1" w:styleId="Heading4Char1">
    <w:name w:val="Heading 4 Char1"/>
    <w:aliases w:val="No Spacing12 Char1,No Spacing2111 Char1,No Spacing11111 Char1,ta Char1,small space Char1"/>
    <w:uiPriority w:val="3"/>
    <w:qFormat/>
    <w:rsid w:val="0046678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466788"/>
    <w:pPr>
      <w:spacing w:after="240"/>
      <w:jc w:val="center"/>
    </w:pPr>
    <w:rPr>
      <w:rFonts w:eastAsia="Times New Roman"/>
      <w:b/>
      <w:sz w:val="32"/>
      <w:szCs w:val="20"/>
      <w:u w:val="single"/>
    </w:rPr>
  </w:style>
  <w:style w:type="paragraph" w:customStyle="1" w:styleId="TxBrp1">
    <w:name w:val="TxBr_p1"/>
    <w:basedOn w:val="Normal"/>
    <w:uiPriority w:val="99"/>
    <w:qFormat/>
    <w:rsid w:val="0046678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46678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466788"/>
    <w:rPr>
      <w:color w:val="auto"/>
    </w:rPr>
  </w:style>
  <w:style w:type="character" w:customStyle="1" w:styleId="BodyTextIndentChar">
    <w:name w:val="Body Text Indent Char"/>
    <w:basedOn w:val="DefaultParagraphFont"/>
    <w:link w:val="BodyTextIndent"/>
    <w:uiPriority w:val="99"/>
    <w:rsid w:val="00466788"/>
    <w:rPr>
      <w:rFonts w:ascii="Times New Roman" w:eastAsia="Times New Roman" w:hAnsi="Times New Roman" w:cs="Times New Roman"/>
      <w:sz w:val="24"/>
      <w:szCs w:val="24"/>
    </w:rPr>
  </w:style>
  <w:style w:type="character" w:styleId="FootnoteReference">
    <w:name w:val="footnote reference"/>
    <w:aliases w:val="a Footnote Reference,Ref,de nota al pie"/>
    <w:uiPriority w:val="99"/>
    <w:rsid w:val="00466788"/>
    <w:rPr>
      <w:color w:val="000000"/>
    </w:rPr>
  </w:style>
  <w:style w:type="character" w:customStyle="1" w:styleId="allocatoragentsleft">
    <w:name w:val="al_locatoragentsleft"/>
    <w:rsid w:val="00466788"/>
  </w:style>
  <w:style w:type="character" w:customStyle="1" w:styleId="grey10">
    <w:name w:val="grey10"/>
    <w:rsid w:val="00466788"/>
  </w:style>
  <w:style w:type="character" w:styleId="HTMLTypewriter">
    <w:name w:val="HTML Typewriter"/>
    <w:unhideWhenUsed/>
    <w:rsid w:val="0046678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466788"/>
    <w:rPr>
      <w:rFonts w:ascii="Courier New" w:eastAsia="Times New Roman" w:hAnsi="Courier New" w:cs="Courier New"/>
      <w:szCs w:val="20"/>
    </w:rPr>
  </w:style>
  <w:style w:type="character" w:customStyle="1" w:styleId="hit">
    <w:name w:val="hit"/>
    <w:rsid w:val="00466788"/>
    <w:rPr>
      <w:rFonts w:cs="Times New Roman"/>
    </w:rPr>
  </w:style>
  <w:style w:type="character" w:customStyle="1" w:styleId="Style12ptBoldUnderline1">
    <w:name w:val="Style 12 pt Bold Underline1"/>
    <w:rsid w:val="00466788"/>
    <w:rPr>
      <w:b/>
      <w:bCs/>
      <w:sz w:val="24"/>
      <w:u w:val="single"/>
    </w:rPr>
  </w:style>
  <w:style w:type="character" w:customStyle="1" w:styleId="UnderlinesCharChar">
    <w:name w:val="Underlines Char Char"/>
    <w:rsid w:val="00466788"/>
    <w:rPr>
      <w:rFonts w:cs="Arial"/>
      <w:b/>
      <w:bCs/>
      <w:noProof w:val="0"/>
      <w:sz w:val="22"/>
      <w:szCs w:val="26"/>
      <w:u w:val="single"/>
      <w:lang w:val="en-US" w:eastAsia="en-US" w:bidi="ar-SA"/>
    </w:rPr>
  </w:style>
  <w:style w:type="paragraph" w:customStyle="1" w:styleId="Carding">
    <w:name w:val="Carding"/>
    <w:basedOn w:val="Normal"/>
    <w:uiPriority w:val="99"/>
    <w:qFormat/>
    <w:rsid w:val="00466788"/>
    <w:rPr>
      <w:rFonts w:eastAsia="Times New Roman"/>
      <w:sz w:val="18"/>
    </w:rPr>
  </w:style>
  <w:style w:type="paragraph" w:customStyle="1" w:styleId="Style3">
    <w:name w:val="Style3"/>
    <w:basedOn w:val="Normal"/>
    <w:link w:val="Style3Char"/>
    <w:uiPriority w:val="99"/>
    <w:qFormat/>
    <w:rsid w:val="00466788"/>
    <w:rPr>
      <w:rFonts w:eastAsia="Times New Roman"/>
      <w:b/>
    </w:rPr>
  </w:style>
  <w:style w:type="character" w:customStyle="1" w:styleId="Style3Char">
    <w:name w:val="Style3 Char"/>
    <w:link w:val="Style3"/>
    <w:uiPriority w:val="99"/>
    <w:rsid w:val="00466788"/>
    <w:rPr>
      <w:rFonts w:ascii="Arial" w:eastAsia="Times New Roman" w:hAnsi="Arial" w:cs="Arial"/>
      <w:b/>
    </w:rPr>
  </w:style>
  <w:style w:type="character" w:customStyle="1" w:styleId="aunderline">
    <w:name w:val="aunderline"/>
    <w:qFormat/>
    <w:rsid w:val="00466788"/>
    <w:rPr>
      <w:rFonts w:ascii="Times New Roman" w:hAnsi="Times New Roman"/>
      <w:sz w:val="20"/>
      <w:szCs w:val="24"/>
      <w:u w:val="thick"/>
    </w:rPr>
  </w:style>
  <w:style w:type="character" w:customStyle="1" w:styleId="tagChar2">
    <w:name w:val="tag Char2"/>
    <w:uiPriority w:val="9"/>
    <w:qFormat/>
    <w:rsid w:val="00466788"/>
    <w:rPr>
      <w:b/>
      <w:noProof w:val="0"/>
      <w:sz w:val="24"/>
      <w:lang w:val="en-US" w:eastAsia="en-US" w:bidi="ar-SA"/>
    </w:rPr>
  </w:style>
  <w:style w:type="character" w:customStyle="1" w:styleId="Taggin-New">
    <w:name w:val="Taggin - New"/>
    <w:rsid w:val="00466788"/>
    <w:rPr>
      <w:rFonts w:ascii="Arial Narrow" w:hAnsi="Arial Narrow"/>
      <w:b/>
      <w:sz w:val="22"/>
    </w:rPr>
  </w:style>
  <w:style w:type="character" w:customStyle="1" w:styleId="27">
    <w:name w:val="27"/>
    <w:rsid w:val="00466788"/>
    <w:rPr>
      <w:rFonts w:cs="Arial"/>
      <w:bCs/>
      <w:sz w:val="20"/>
      <w:u w:val="single"/>
      <w:lang w:val="en-US" w:eastAsia="en-US" w:bidi="ar-SA"/>
    </w:rPr>
  </w:style>
  <w:style w:type="character" w:customStyle="1" w:styleId="ilad">
    <w:name w:val="il_ad"/>
    <w:rsid w:val="00466788"/>
  </w:style>
  <w:style w:type="paragraph" w:customStyle="1" w:styleId="CardsHighlighted">
    <w:name w:val="Cards Highlighted"/>
    <w:next w:val="Normal"/>
    <w:link w:val="CardsHighlightedChar"/>
    <w:qFormat/>
    <w:rsid w:val="0046678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466788"/>
    <w:rPr>
      <w:rFonts w:ascii="Times New Roman" w:eastAsia="Calibri" w:hAnsi="Times New Roman" w:cs="Times New Roman"/>
      <w:sz w:val="24"/>
      <w:szCs w:val="20"/>
      <w:u w:val="single"/>
      <w:shd w:val="clear" w:color="auto" w:fill="00FFFF"/>
    </w:rPr>
  </w:style>
  <w:style w:type="character" w:customStyle="1" w:styleId="CardUnderlined">
    <w:name w:val="Card Underlined"/>
    <w:rsid w:val="00466788"/>
    <w:rPr>
      <w:rFonts w:ascii="Garamond" w:hAnsi="Garamond"/>
      <w:sz w:val="22"/>
      <w:szCs w:val="24"/>
      <w:u w:val="single"/>
      <w:lang w:val="en-US" w:eastAsia="en-US" w:bidi="ar-SA"/>
    </w:rPr>
  </w:style>
  <w:style w:type="paragraph" w:customStyle="1" w:styleId="Style2">
    <w:name w:val="Style2"/>
    <w:basedOn w:val="Heading4"/>
    <w:uiPriority w:val="99"/>
    <w:qFormat/>
    <w:rsid w:val="00466788"/>
    <w:pPr>
      <w:spacing w:before="0"/>
    </w:pPr>
    <w:rPr>
      <w:rFonts w:eastAsia="Times New Roman" w:cs="Times New Roman"/>
      <w:caps/>
      <w:szCs w:val="20"/>
    </w:rPr>
  </w:style>
  <w:style w:type="character" w:customStyle="1" w:styleId="StyleStyle4CharTimesNewRoman11pt">
    <w:name w:val="Style Style4 Char + Times New Roman 11 pt"/>
    <w:rsid w:val="0046678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66788"/>
    <w:rPr>
      <w:rFonts w:ascii="Times New Roman" w:hAnsi="Times New Roman"/>
      <w:b/>
      <w:bCs/>
      <w:sz w:val="20"/>
      <w:szCs w:val="24"/>
      <w:u w:val="single"/>
      <w:lang w:val="en-US" w:eastAsia="en-US" w:bidi="ar-SA"/>
    </w:rPr>
  </w:style>
  <w:style w:type="character" w:customStyle="1" w:styleId="SmallFontChar">
    <w:name w:val="Small Font Char"/>
    <w:link w:val="SmallFont"/>
    <w:rsid w:val="00466788"/>
    <w:rPr>
      <w:sz w:val="14"/>
      <w:szCs w:val="18"/>
    </w:rPr>
  </w:style>
  <w:style w:type="paragraph" w:customStyle="1" w:styleId="SmallFont">
    <w:name w:val="Small Font"/>
    <w:basedOn w:val="Normal"/>
    <w:link w:val="SmallFontChar"/>
    <w:qFormat/>
    <w:rsid w:val="00466788"/>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466788"/>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466788"/>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466788"/>
    <w:rPr>
      <w:b/>
      <w:sz w:val="22"/>
    </w:rPr>
  </w:style>
  <w:style w:type="character" w:customStyle="1" w:styleId="wikiexternallink">
    <w:name w:val="wikiexternallink"/>
    <w:rsid w:val="00466788"/>
  </w:style>
  <w:style w:type="character" w:customStyle="1" w:styleId="senselabelstart">
    <w:name w:val="sense_label start"/>
    <w:rsid w:val="00466788"/>
  </w:style>
  <w:style w:type="character" w:customStyle="1" w:styleId="sensecontent">
    <w:name w:val="sense_content"/>
    <w:rsid w:val="00466788"/>
  </w:style>
  <w:style w:type="character" w:customStyle="1" w:styleId="vi">
    <w:name w:val="vi"/>
    <w:rsid w:val="00466788"/>
  </w:style>
  <w:style w:type="character" w:customStyle="1" w:styleId="pagetitle">
    <w:name w:val="pagetitle"/>
    <w:rsid w:val="00466788"/>
  </w:style>
  <w:style w:type="paragraph" w:customStyle="1" w:styleId="text">
    <w:name w:val="text"/>
    <w:basedOn w:val="Normal"/>
    <w:uiPriority w:val="99"/>
    <w:qFormat/>
    <w:rsid w:val="00466788"/>
    <w:pPr>
      <w:spacing w:before="100" w:beforeAutospacing="1" w:after="100" w:afterAutospacing="1"/>
    </w:pPr>
    <w:rPr>
      <w:rFonts w:eastAsia="Times New Roman"/>
      <w:sz w:val="24"/>
    </w:rPr>
  </w:style>
  <w:style w:type="character" w:customStyle="1" w:styleId="wikigeneratedlinkcontent">
    <w:name w:val="wikigeneratedlinkcontent"/>
    <w:rsid w:val="00466788"/>
  </w:style>
  <w:style w:type="character" w:customStyle="1" w:styleId="StyleUnderlineCharChar9ptBold1">
    <w:name w:val="Style Underline Char Char + 9 pt Bold1"/>
    <w:rsid w:val="0046678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66788"/>
    <w:rPr>
      <w:rFonts w:ascii="Times New Roman" w:hAnsi="Times New Roman"/>
      <w:sz w:val="20"/>
      <w:szCs w:val="24"/>
      <w:u w:val="single"/>
      <w:lang w:val="en-US" w:eastAsia="en-US" w:bidi="ar-SA"/>
    </w:rPr>
  </w:style>
  <w:style w:type="character" w:customStyle="1" w:styleId="StyleUnderlineChar9pt">
    <w:name w:val="Style Underline Char + 9 pt"/>
    <w:rsid w:val="00466788"/>
    <w:rPr>
      <w:rFonts w:ascii="Times New Roman" w:hAnsi="Times New Roman"/>
      <w:sz w:val="20"/>
      <w:u w:val="single"/>
      <w:lang w:val="en-US" w:eastAsia="en-US" w:bidi="ar-SA"/>
    </w:rPr>
  </w:style>
  <w:style w:type="character" w:customStyle="1" w:styleId="Style9ptUnderline">
    <w:name w:val="Style 9 pt Underline"/>
    <w:rsid w:val="00466788"/>
    <w:rPr>
      <w:sz w:val="20"/>
      <w:u w:val="single"/>
    </w:rPr>
  </w:style>
  <w:style w:type="character" w:customStyle="1" w:styleId="Style9ptBoldUnderline">
    <w:name w:val="Style 9 pt Bold Underline"/>
    <w:rsid w:val="00466788"/>
    <w:rPr>
      <w:b/>
      <w:bCs/>
      <w:sz w:val="20"/>
      <w:u w:val="single"/>
    </w:rPr>
  </w:style>
  <w:style w:type="paragraph" w:customStyle="1" w:styleId="StyleUnderline9pt">
    <w:name w:val="Style Underline + 9 pt"/>
    <w:link w:val="StyleUnderline9ptChar"/>
    <w:qFormat/>
    <w:rsid w:val="00466788"/>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466788"/>
    <w:rPr>
      <w:rFonts w:ascii="Calibri" w:eastAsia="Times New Roman" w:hAnsi="Calibri" w:cs="Times New Roman"/>
      <w:szCs w:val="20"/>
      <w:u w:val="single"/>
    </w:rPr>
  </w:style>
  <w:style w:type="character" w:customStyle="1" w:styleId="StyleUnderlineChar9ptBold">
    <w:name w:val="Style Underline Char + 9 pt Bold"/>
    <w:rsid w:val="00466788"/>
    <w:rPr>
      <w:rFonts w:ascii="Times New Roman" w:hAnsi="Times New Roman"/>
      <w:b/>
      <w:bCs/>
      <w:sz w:val="20"/>
      <w:u w:val="single"/>
      <w:lang w:val="en-US" w:eastAsia="en-US" w:bidi="ar-SA"/>
    </w:rPr>
  </w:style>
  <w:style w:type="character" w:customStyle="1" w:styleId="StyleUnderlineChar1Bold">
    <w:name w:val="Style Underline Char1 + Bold"/>
    <w:rsid w:val="0046678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6678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66788"/>
    <w:rPr>
      <w:rFonts w:ascii="Arial Narrow" w:eastAsia="Times New Roman" w:hAnsi="Arial Narrow" w:cs="Arial"/>
      <w:kern w:val="32"/>
      <w:szCs w:val="20"/>
    </w:rPr>
  </w:style>
  <w:style w:type="paragraph" w:customStyle="1" w:styleId="TagsCharChar">
    <w:name w:val="Tags Char Char"/>
    <w:basedOn w:val="Normal"/>
    <w:uiPriority w:val="99"/>
    <w:qFormat/>
    <w:rsid w:val="00466788"/>
    <w:rPr>
      <w:rFonts w:ascii="Times" w:eastAsia="Times" w:hAnsi="Times"/>
      <w:b/>
      <w:sz w:val="24"/>
    </w:rPr>
  </w:style>
  <w:style w:type="character" w:customStyle="1" w:styleId="TagsCharCharChar">
    <w:name w:val="Tags Char Char Char"/>
    <w:rsid w:val="0046678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66788"/>
    <w:pPr>
      <w:spacing w:before="100" w:beforeAutospacing="1" w:after="100" w:afterAutospacing="1"/>
    </w:pPr>
    <w:rPr>
      <w:rFonts w:eastAsia="Times New Roman"/>
      <w:sz w:val="18"/>
      <w:szCs w:val="18"/>
    </w:rPr>
  </w:style>
  <w:style w:type="character" w:customStyle="1" w:styleId="Style11ptBlackUnderline">
    <w:name w:val="Style 11 pt Black Underline"/>
    <w:rsid w:val="00466788"/>
    <w:rPr>
      <w:color w:val="000000"/>
      <w:sz w:val="20"/>
      <w:u w:val="single"/>
    </w:rPr>
  </w:style>
  <w:style w:type="character" w:customStyle="1" w:styleId="Style11ptBlack">
    <w:name w:val="Style 11 pt Black"/>
    <w:rsid w:val="00466788"/>
    <w:rPr>
      <w:color w:val="000000"/>
      <w:sz w:val="20"/>
    </w:rPr>
  </w:style>
  <w:style w:type="character" w:customStyle="1" w:styleId="Heading2Char1CharCharCharCharCharC">
    <w:name w:val="Heading 2 Char1 Char Char Char Char Char C"/>
    <w:rsid w:val="00466788"/>
    <w:rPr>
      <w:rFonts w:cs="Arial"/>
      <w:b/>
      <w:bCs/>
      <w:iCs/>
      <w:sz w:val="24"/>
      <w:szCs w:val="28"/>
      <w:lang w:val="en-US" w:eastAsia="en-US" w:bidi="ar-SA"/>
    </w:rPr>
  </w:style>
  <w:style w:type="character" w:customStyle="1" w:styleId="StyleUnderlineCharTimesBold">
    <w:name w:val="Style Underline Char + Times Bold"/>
    <w:rsid w:val="00466788"/>
    <w:rPr>
      <w:rFonts w:ascii="Times" w:hAnsi="Times"/>
      <w:b w:val="0"/>
      <w:bCs/>
      <w:sz w:val="20"/>
      <w:u w:val="single"/>
    </w:rPr>
  </w:style>
  <w:style w:type="character" w:customStyle="1" w:styleId="blubigktbiz">
    <w:name w:val="blubigktbiz"/>
    <w:rsid w:val="00466788"/>
  </w:style>
  <w:style w:type="character" w:customStyle="1" w:styleId="evidencetextChar">
    <w:name w:val="evidence text Char"/>
    <w:rsid w:val="0046678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6678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66788"/>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466788"/>
    <w:rPr>
      <w:rFonts w:eastAsia="Times New Roman"/>
      <w:b/>
      <w:bCs/>
      <w:sz w:val="18"/>
      <w:szCs w:val="18"/>
      <w:lang w:bidi="en-US"/>
    </w:rPr>
  </w:style>
  <w:style w:type="character" w:customStyle="1" w:styleId="Style4CharChar">
    <w:name w:val="Style4 Char Char"/>
    <w:rsid w:val="00466788"/>
    <w:rPr>
      <w:rFonts w:ascii="Arial Narrow" w:hAnsi="Arial Narrow"/>
      <w:noProof w:val="0"/>
      <w:szCs w:val="24"/>
      <w:u w:val="single"/>
      <w:lang w:val="en-US" w:eastAsia="en-US" w:bidi="ar-SA"/>
    </w:rPr>
  </w:style>
  <w:style w:type="character" w:customStyle="1" w:styleId="StyleUnderline4">
    <w:name w:val="Style Underline4"/>
    <w:rsid w:val="00466788"/>
    <w:rPr>
      <w:u w:val="single"/>
    </w:rPr>
  </w:style>
  <w:style w:type="character" w:customStyle="1" w:styleId="BodyText3Char">
    <w:name w:val="Body Text 3 Char"/>
    <w:link w:val="BodyText3"/>
    <w:rsid w:val="00466788"/>
    <w:rPr>
      <w:rFonts w:ascii="Arial Narrow" w:eastAsia="Times New Roman" w:hAnsi="Arial Narrow"/>
      <w:sz w:val="16"/>
      <w:szCs w:val="16"/>
    </w:rPr>
  </w:style>
  <w:style w:type="paragraph" w:styleId="BodyText3">
    <w:name w:val="Body Text 3"/>
    <w:basedOn w:val="Normal"/>
    <w:link w:val="BodyText3Char"/>
    <w:rsid w:val="00466788"/>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466788"/>
    <w:rPr>
      <w:rFonts w:ascii="Arial" w:hAnsi="Arial" w:cs="Arial"/>
      <w:sz w:val="16"/>
      <w:szCs w:val="16"/>
    </w:rPr>
  </w:style>
  <w:style w:type="character" w:customStyle="1" w:styleId="StyleEmphasisArial12ptBold">
    <w:name w:val="Style Emphasis + Arial 12 pt Bold"/>
    <w:rsid w:val="00466788"/>
    <w:rPr>
      <w:rFonts w:ascii="Arial" w:hAnsi="Arial"/>
      <w:b/>
      <w:bCs/>
      <w:i/>
      <w:iCs/>
      <w:sz w:val="24"/>
    </w:rPr>
  </w:style>
  <w:style w:type="character" w:customStyle="1" w:styleId="super">
    <w:name w:val="super"/>
    <w:rsid w:val="00466788"/>
  </w:style>
  <w:style w:type="character" w:customStyle="1" w:styleId="text30">
    <w:name w:val="text30"/>
    <w:rsid w:val="00466788"/>
  </w:style>
  <w:style w:type="character" w:customStyle="1" w:styleId="uppercase">
    <w:name w:val="uppercase"/>
    <w:rsid w:val="00466788"/>
  </w:style>
  <w:style w:type="character" w:customStyle="1" w:styleId="bodytext0">
    <w:name w:val="bodytext"/>
    <w:rsid w:val="00466788"/>
  </w:style>
  <w:style w:type="character" w:customStyle="1" w:styleId="entry-title">
    <w:name w:val="entry-title"/>
    <w:rsid w:val="00466788"/>
  </w:style>
  <w:style w:type="character" w:customStyle="1" w:styleId="BodyTextIndentChar1">
    <w:name w:val="Body Text Indent Char1"/>
    <w:uiPriority w:val="99"/>
    <w:rsid w:val="00466788"/>
    <w:rPr>
      <w:rFonts w:ascii="Times New Roman" w:hAnsi="Times New Roman" w:cs="Times New Roman"/>
      <w:sz w:val="20"/>
    </w:rPr>
  </w:style>
  <w:style w:type="character" w:customStyle="1" w:styleId="HTMLPreformattedChar1">
    <w:name w:val="HTML Preformatted Char1"/>
    <w:uiPriority w:val="99"/>
    <w:rsid w:val="00466788"/>
    <w:rPr>
      <w:rFonts w:ascii="Consolas" w:hAnsi="Consolas" w:cs="Consolas"/>
      <w:sz w:val="20"/>
      <w:szCs w:val="20"/>
    </w:rPr>
  </w:style>
  <w:style w:type="character" w:customStyle="1" w:styleId="DebateHighlighted">
    <w:name w:val="Debate Highlighted"/>
    <w:qFormat/>
    <w:rsid w:val="00466788"/>
    <w:rPr>
      <w:rFonts w:ascii="Times New Roman" w:hAnsi="Times New Roman"/>
      <w:sz w:val="20"/>
      <w:u w:val="thick"/>
      <w:bdr w:val="none" w:sz="0" w:space="0" w:color="auto"/>
      <w:shd w:val="clear" w:color="auto" w:fill="00FFFF"/>
    </w:rPr>
  </w:style>
  <w:style w:type="character" w:customStyle="1" w:styleId="Style6pt">
    <w:name w:val="Style 6 pt"/>
    <w:qFormat/>
    <w:rsid w:val="00466788"/>
    <w:rPr>
      <w:sz w:val="12"/>
    </w:rPr>
  </w:style>
  <w:style w:type="character" w:customStyle="1" w:styleId="CiteCharCharCharCharCharChar">
    <w:name w:val="Cite Char Char Char Char Char Char"/>
    <w:rsid w:val="00466788"/>
    <w:rPr>
      <w:b/>
      <w:noProof w:val="0"/>
      <w:sz w:val="22"/>
      <w:szCs w:val="24"/>
      <w:u w:val="single"/>
      <w:lang w:val="en-US" w:eastAsia="en-US" w:bidi="ar-SA"/>
    </w:rPr>
  </w:style>
  <w:style w:type="character" w:customStyle="1" w:styleId="mainbody1">
    <w:name w:val="mainbody1"/>
    <w:rsid w:val="00466788"/>
    <w:rPr>
      <w:rFonts w:ascii="Verdana" w:hAnsi="Verdana" w:hint="default"/>
      <w:color w:val="000000"/>
      <w:sz w:val="22"/>
      <w:szCs w:val="22"/>
    </w:rPr>
  </w:style>
  <w:style w:type="paragraph" w:customStyle="1" w:styleId="author-name">
    <w:name w:val="author-name"/>
    <w:basedOn w:val="Normal"/>
    <w:uiPriority w:val="99"/>
    <w:qFormat/>
    <w:rsid w:val="00466788"/>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466788"/>
    <w:pPr>
      <w:spacing w:before="100" w:beforeAutospacing="1" w:after="100" w:afterAutospacing="1"/>
    </w:pPr>
    <w:rPr>
      <w:rFonts w:eastAsia="Times New Roman"/>
      <w:sz w:val="24"/>
    </w:rPr>
  </w:style>
  <w:style w:type="paragraph" w:customStyle="1" w:styleId="Style23">
    <w:name w:val="Style23"/>
    <w:basedOn w:val="Normal"/>
    <w:uiPriority w:val="99"/>
    <w:qFormat/>
    <w:rsid w:val="0046678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466788"/>
    <w:rPr>
      <w:u w:val="single"/>
    </w:rPr>
  </w:style>
  <w:style w:type="character" w:customStyle="1" w:styleId="StyleUnderlined11ptBoldChar">
    <w:name w:val="Style Underlined + 11 pt Bold Char"/>
    <w:link w:val="StyleUnderlined11ptBold"/>
    <w:locked/>
    <w:rsid w:val="00466788"/>
    <w:rPr>
      <w:b/>
      <w:bCs/>
      <w:szCs w:val="24"/>
      <w:u w:val="single"/>
    </w:rPr>
  </w:style>
  <w:style w:type="paragraph" w:customStyle="1" w:styleId="StyleUnderlined11ptBold">
    <w:name w:val="Style Underlined + 11 pt Bold"/>
    <w:basedOn w:val="underlined"/>
    <w:link w:val="StyleUnderlined11ptBoldChar"/>
    <w:qFormat/>
    <w:rsid w:val="00466788"/>
    <w:pPr>
      <w:contextualSpacing w:val="0"/>
    </w:pPr>
    <w:rPr>
      <w:rFonts w:asciiTheme="minorHAnsi" w:eastAsiaTheme="minorHAnsi" w:hAnsiTheme="minorHAnsi" w:cstheme="minorBidi"/>
      <w:b/>
      <w:bCs/>
      <w:sz w:val="22"/>
    </w:rPr>
  </w:style>
  <w:style w:type="character" w:styleId="HTMLCite">
    <w:name w:val="HTML Cite"/>
    <w:uiPriority w:val="99"/>
    <w:unhideWhenUsed/>
    <w:rsid w:val="00466788"/>
    <w:rPr>
      <w:i/>
      <w:iCs/>
    </w:rPr>
  </w:style>
  <w:style w:type="paragraph" w:customStyle="1" w:styleId="CardText0">
    <w:name w:val="CardText"/>
    <w:basedOn w:val="Normal"/>
    <w:link w:val="CardTextChar1"/>
    <w:qFormat/>
    <w:rsid w:val="00466788"/>
    <w:pPr>
      <w:ind w:left="288"/>
    </w:pPr>
    <w:rPr>
      <w:rFonts w:eastAsia="Calibri"/>
    </w:rPr>
  </w:style>
  <w:style w:type="character" w:customStyle="1" w:styleId="CardTextChar1">
    <w:name w:val="CardText Char"/>
    <w:link w:val="CardText0"/>
    <w:rsid w:val="00466788"/>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466788"/>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466788"/>
    <w:rPr>
      <w:rFonts w:ascii="Calibri" w:eastAsia="Calibri" w:hAnsi="Calibri" w:cs="Times New Roman"/>
      <w:u w:val="single"/>
    </w:rPr>
  </w:style>
  <w:style w:type="paragraph" w:customStyle="1" w:styleId="Cards1">
    <w:name w:val="Cards1"/>
    <w:basedOn w:val="Normal"/>
    <w:link w:val="Cards1Char"/>
    <w:qFormat/>
    <w:rsid w:val="00466788"/>
    <w:pPr>
      <w:ind w:left="288"/>
    </w:pPr>
    <w:rPr>
      <w:rFonts w:eastAsia="Times New Roman"/>
      <w:u w:val="single"/>
    </w:rPr>
  </w:style>
  <w:style w:type="character" w:customStyle="1" w:styleId="Cards1Char">
    <w:name w:val="Cards1 Char"/>
    <w:link w:val="Cards1"/>
    <w:rsid w:val="00466788"/>
    <w:rPr>
      <w:rFonts w:ascii="Arial" w:eastAsia="Times New Roman" w:hAnsi="Arial" w:cs="Arial"/>
      <w:u w:val="single"/>
    </w:rPr>
  </w:style>
  <w:style w:type="paragraph" w:customStyle="1" w:styleId="StyleLeft02">
    <w:name w:val="Style Left:  0.2&quot;"/>
    <w:basedOn w:val="Normal"/>
    <w:uiPriority w:val="99"/>
    <w:qFormat/>
    <w:rsid w:val="00466788"/>
    <w:rPr>
      <w:rFonts w:eastAsia="Calibri"/>
      <w:szCs w:val="20"/>
    </w:rPr>
  </w:style>
  <w:style w:type="paragraph" w:styleId="List">
    <w:name w:val="List"/>
    <w:basedOn w:val="Normal"/>
    <w:uiPriority w:val="99"/>
    <w:unhideWhenUsed/>
    <w:rsid w:val="00466788"/>
    <w:pPr>
      <w:contextualSpacing/>
    </w:pPr>
    <w:rPr>
      <w:rFonts w:eastAsia="Calibri"/>
    </w:rPr>
  </w:style>
  <w:style w:type="paragraph" w:customStyle="1" w:styleId="PageHeaderLine1">
    <w:name w:val="PageHeaderLine1"/>
    <w:basedOn w:val="Normal"/>
    <w:uiPriority w:val="99"/>
    <w:qFormat/>
    <w:rsid w:val="00466788"/>
    <w:pPr>
      <w:tabs>
        <w:tab w:val="right" w:pos="10800"/>
      </w:tabs>
    </w:pPr>
    <w:rPr>
      <w:rFonts w:eastAsia="Calibri"/>
      <w:b/>
      <w:sz w:val="28"/>
    </w:rPr>
  </w:style>
  <w:style w:type="paragraph" w:customStyle="1" w:styleId="PageHeaderLine2">
    <w:name w:val="PageHeaderLine2"/>
    <w:basedOn w:val="Normal"/>
    <w:next w:val="Normal"/>
    <w:link w:val="PageHeaderLine2Char"/>
    <w:qFormat/>
    <w:rsid w:val="00466788"/>
    <w:pPr>
      <w:tabs>
        <w:tab w:val="right" w:pos="10800"/>
      </w:tabs>
      <w:spacing w:line="480" w:lineRule="auto"/>
    </w:pPr>
    <w:rPr>
      <w:rFonts w:eastAsia="Calibri"/>
      <w:b/>
    </w:rPr>
  </w:style>
  <w:style w:type="character" w:customStyle="1" w:styleId="EndnoteTextChar">
    <w:name w:val="Endnote Text Char"/>
    <w:link w:val="EndnoteText"/>
    <w:rsid w:val="00466788"/>
    <w:rPr>
      <w:rFonts w:ascii="Arial" w:hAnsi="Arial" w:cs="Arial"/>
      <w:lang w:val="x-none" w:eastAsia="x-none"/>
    </w:rPr>
  </w:style>
  <w:style w:type="paragraph" w:styleId="EndnoteText">
    <w:name w:val="endnote text"/>
    <w:basedOn w:val="Normal"/>
    <w:link w:val="EndnoteTextChar"/>
    <w:unhideWhenUsed/>
    <w:rsid w:val="00466788"/>
    <w:rPr>
      <w:lang w:val="x-none" w:eastAsia="x-none"/>
    </w:rPr>
  </w:style>
  <w:style w:type="character" w:customStyle="1" w:styleId="EndnoteTextChar1">
    <w:name w:val="Endnote Text Char1"/>
    <w:basedOn w:val="DefaultParagraphFont"/>
    <w:rsid w:val="00466788"/>
    <w:rPr>
      <w:rFonts w:ascii="Arial" w:hAnsi="Arial" w:cs="Arial"/>
      <w:sz w:val="20"/>
      <w:szCs w:val="20"/>
    </w:rPr>
  </w:style>
  <w:style w:type="paragraph" w:customStyle="1" w:styleId="D345FF3D873148C5AE3FBF3267827368">
    <w:name w:val="D345FF3D873148C5AE3FBF3267827368"/>
    <w:uiPriority w:val="99"/>
    <w:qFormat/>
    <w:rsid w:val="00466788"/>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466788"/>
    <w:pPr>
      <w:ind w:left="432"/>
    </w:pPr>
    <w:rPr>
      <w:rFonts w:eastAsia="SimSun"/>
      <w:color w:val="000000"/>
      <w:sz w:val="16"/>
      <w:szCs w:val="20"/>
      <w:lang w:val="x-none" w:eastAsia="x-none"/>
    </w:rPr>
  </w:style>
  <w:style w:type="character" w:customStyle="1" w:styleId="NormaltextCharChar">
    <w:name w:val="Normal text Char Char"/>
    <w:link w:val="Normaltext0"/>
    <w:rsid w:val="00466788"/>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466788"/>
    <w:rPr>
      <w:b/>
      <w:sz w:val="28"/>
    </w:rPr>
  </w:style>
  <w:style w:type="character" w:customStyle="1" w:styleId="TagofCardChar">
    <w:name w:val="Tag of Card Char"/>
    <w:link w:val="TagofCard"/>
    <w:rsid w:val="00466788"/>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466788"/>
    <w:rPr>
      <w:b/>
      <w:bCs/>
      <w:sz w:val="20"/>
    </w:rPr>
  </w:style>
  <w:style w:type="character" w:customStyle="1" w:styleId="SourcenameChar">
    <w:name w:val="Source name Char"/>
    <w:link w:val="Sourcename"/>
    <w:rsid w:val="00466788"/>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466788"/>
    <w:rPr>
      <w:sz w:val="22"/>
      <w:u w:val="single"/>
    </w:rPr>
  </w:style>
  <w:style w:type="character" w:customStyle="1" w:styleId="underlinedcardChar">
    <w:name w:val="underlined card Char"/>
    <w:link w:val="underlinedcard"/>
    <w:rsid w:val="00466788"/>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466788"/>
    <w:rPr>
      <w:rFonts w:eastAsia="Times New Roman"/>
      <w:sz w:val="16"/>
    </w:rPr>
  </w:style>
  <w:style w:type="character" w:customStyle="1" w:styleId="SourceBold">
    <w:name w:val="Source Bold"/>
    <w:rsid w:val="00466788"/>
    <w:rPr>
      <w:rFonts w:ascii="Arial Narrow" w:hAnsi="Arial Narrow"/>
      <w:b/>
      <w:sz w:val="24"/>
      <w:u w:val="none"/>
    </w:rPr>
  </w:style>
  <w:style w:type="paragraph" w:customStyle="1" w:styleId="TextUnderline">
    <w:name w:val="Text Underline"/>
    <w:basedOn w:val="Normal"/>
    <w:link w:val="TextUnderlineChar"/>
    <w:qFormat/>
    <w:rsid w:val="0046678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466788"/>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466788"/>
    <w:rPr>
      <w:rFonts w:ascii="Arial Narrow" w:hAnsi="Arial Narrow" w:cstheme="minorBidi"/>
      <w:b/>
      <w:sz w:val="26"/>
      <w:szCs w:val="24"/>
    </w:rPr>
  </w:style>
  <w:style w:type="paragraph" w:customStyle="1" w:styleId="CardText1">
    <w:name w:val="Card Text 1"/>
    <w:basedOn w:val="Normal"/>
    <w:link w:val="CardText1Char"/>
    <w:autoRedefine/>
    <w:qFormat/>
    <w:rsid w:val="00466788"/>
    <w:rPr>
      <w:rFonts w:ascii="Arial Narrow" w:hAnsi="Arial Narrow" w:cstheme="minorBidi"/>
      <w:color w:val="000000"/>
      <w:u w:val="single"/>
    </w:rPr>
  </w:style>
  <w:style w:type="paragraph" w:customStyle="1" w:styleId="CardText2">
    <w:name w:val="Card Text 2"/>
    <w:basedOn w:val="CardText1"/>
    <w:link w:val="CardText2Char"/>
    <w:qFormat/>
    <w:rsid w:val="00466788"/>
    <w:rPr>
      <w:b/>
    </w:rPr>
  </w:style>
  <w:style w:type="character" w:customStyle="1" w:styleId="2xBoldUnderline">
    <w:name w:val="2x_Bold_Underline"/>
    <w:rsid w:val="00466788"/>
    <w:rPr>
      <w:b/>
      <w:bCs/>
      <w:sz w:val="24"/>
      <w:u w:val="thick"/>
    </w:rPr>
  </w:style>
  <w:style w:type="character" w:customStyle="1" w:styleId="Dottedunderline">
    <w:name w:val="Dotted underline"/>
    <w:rsid w:val="00466788"/>
    <w:rPr>
      <w:u w:val="dotted"/>
    </w:rPr>
  </w:style>
  <w:style w:type="character" w:customStyle="1" w:styleId="loose">
    <w:name w:val="loose"/>
    <w:rsid w:val="00466788"/>
  </w:style>
  <w:style w:type="paragraph" w:customStyle="1" w:styleId="citeunread">
    <w:name w:val="cite unread"/>
    <w:basedOn w:val="Normal"/>
    <w:link w:val="citeunreadChar"/>
    <w:qFormat/>
    <w:rsid w:val="0046678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66788"/>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466788"/>
    <w:rPr>
      <w:rFonts w:eastAsia="Times New Roman"/>
      <w:b/>
      <w:szCs w:val="20"/>
      <w:u w:val="single"/>
      <w:lang w:val="x-none" w:eastAsia="x-none"/>
    </w:rPr>
  </w:style>
  <w:style w:type="character" w:customStyle="1" w:styleId="readCharChar">
    <w:name w:val="read Char Char"/>
    <w:link w:val="read"/>
    <w:locked/>
    <w:rsid w:val="00466788"/>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466788"/>
    <w:pPr>
      <w:spacing w:before="240"/>
      <w:outlineLvl w:val="2"/>
    </w:pPr>
    <w:rPr>
      <w:rFonts w:eastAsia="Times New Roman"/>
      <w:b/>
    </w:rPr>
  </w:style>
  <w:style w:type="character" w:customStyle="1" w:styleId="readChar">
    <w:name w:val="read Char"/>
    <w:rsid w:val="00466788"/>
    <w:rPr>
      <w:szCs w:val="22"/>
      <w:u w:val="single"/>
      <w:lang w:val="en-US" w:eastAsia="en-US" w:bidi="ar-SA"/>
    </w:rPr>
  </w:style>
  <w:style w:type="character" w:customStyle="1" w:styleId="underlining0">
    <w:name w:val="underlining"/>
    <w:rsid w:val="00466788"/>
    <w:rPr>
      <w:u w:val="single"/>
    </w:rPr>
  </w:style>
  <w:style w:type="paragraph" w:styleId="BodyTextIndent2">
    <w:name w:val="Body Text Indent 2"/>
    <w:basedOn w:val="Normal"/>
    <w:link w:val="BodyTextIndent2Char"/>
    <w:rsid w:val="0046678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66788"/>
    <w:rPr>
      <w:rFonts w:ascii="HGSSoeiKakugothicUB" w:eastAsia="MS Mincho" w:hAnsi="Arial" w:cs="Arial"/>
      <w:szCs w:val="20"/>
      <w:lang w:val="x-none" w:eastAsia="ja-JP"/>
    </w:rPr>
  </w:style>
  <w:style w:type="character" w:customStyle="1" w:styleId="A6">
    <w:name w:val="A6"/>
    <w:uiPriority w:val="99"/>
    <w:rsid w:val="00466788"/>
    <w:rPr>
      <w:rFonts w:ascii="Times New Roman" w:hAnsi="Times New Roman"/>
      <w:color w:val="000000"/>
      <w:sz w:val="14"/>
      <w:szCs w:val="14"/>
    </w:rPr>
  </w:style>
  <w:style w:type="paragraph" w:customStyle="1" w:styleId="CiteCard">
    <w:name w:val="Cite_Card"/>
    <w:link w:val="CiteCardChar"/>
    <w:qFormat/>
    <w:rsid w:val="00466788"/>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66788"/>
    <w:rPr>
      <w:rFonts w:ascii="Times New Roman" w:eastAsia="Times New Roman" w:hAnsi="Times New Roman" w:cs="Arial"/>
      <w:bCs/>
      <w:sz w:val="20"/>
      <w:szCs w:val="20"/>
    </w:rPr>
  </w:style>
  <w:style w:type="character" w:customStyle="1" w:styleId="btitle">
    <w:name w:val="btitle"/>
    <w:rsid w:val="00466788"/>
  </w:style>
  <w:style w:type="character" w:customStyle="1" w:styleId="green">
    <w:name w:val="green"/>
    <w:rsid w:val="00466788"/>
  </w:style>
  <w:style w:type="paragraph" w:customStyle="1" w:styleId="CM5">
    <w:name w:val="CM5"/>
    <w:basedOn w:val="Default"/>
    <w:next w:val="Default"/>
    <w:uiPriority w:val="99"/>
    <w:qFormat/>
    <w:rsid w:val="00466788"/>
    <w:pPr>
      <w:widowControl w:val="0"/>
    </w:pPr>
    <w:rPr>
      <w:rFonts w:eastAsia="MS Mincho"/>
      <w:color w:val="auto"/>
    </w:rPr>
  </w:style>
  <w:style w:type="paragraph" w:customStyle="1" w:styleId="CM14">
    <w:name w:val="CM14"/>
    <w:basedOn w:val="Default"/>
    <w:next w:val="Default"/>
    <w:uiPriority w:val="99"/>
    <w:qFormat/>
    <w:rsid w:val="00466788"/>
    <w:pPr>
      <w:widowControl w:val="0"/>
    </w:pPr>
    <w:rPr>
      <w:rFonts w:eastAsia="MS Mincho"/>
      <w:color w:val="auto"/>
    </w:rPr>
  </w:style>
  <w:style w:type="character" w:customStyle="1" w:styleId="BodyText1">
    <w:name w:val="Body Text1"/>
    <w:rsid w:val="004667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667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46678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667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6678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6678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6678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667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46678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66788"/>
    <w:rPr>
      <w:rFonts w:ascii="Sylfaen" w:hAnsi="Sylfaen" w:cs="Sylfaen"/>
      <w:i/>
      <w:iCs/>
      <w:sz w:val="19"/>
      <w:szCs w:val="19"/>
      <w:u w:val="none"/>
      <w:shd w:val="clear" w:color="auto" w:fill="FFFFFF"/>
    </w:rPr>
  </w:style>
  <w:style w:type="character" w:customStyle="1" w:styleId="AuthorYear">
    <w:name w:val="AuthorYear"/>
    <w:uiPriority w:val="1"/>
    <w:qFormat/>
    <w:rsid w:val="00466788"/>
    <w:rPr>
      <w:rFonts w:ascii="Georgia" w:hAnsi="Georgia"/>
      <w:b/>
      <w:sz w:val="24"/>
    </w:rPr>
  </w:style>
  <w:style w:type="character" w:customStyle="1" w:styleId="ssl4">
    <w:name w:val="ss_l4"/>
    <w:rsid w:val="00466788"/>
  </w:style>
  <w:style w:type="character" w:customStyle="1" w:styleId="italic">
    <w:name w:val="italic"/>
    <w:rsid w:val="00466788"/>
  </w:style>
  <w:style w:type="character" w:customStyle="1" w:styleId="tl8wme">
    <w:name w:val="tl8wme"/>
    <w:basedOn w:val="DefaultParagraphFont"/>
    <w:rsid w:val="00466788"/>
  </w:style>
  <w:style w:type="paragraph" w:customStyle="1" w:styleId="CardIndented">
    <w:name w:val="Card (Indented)"/>
    <w:basedOn w:val="Normal"/>
    <w:link w:val="CardIndentedChar"/>
    <w:qFormat/>
    <w:rsid w:val="00466788"/>
    <w:pPr>
      <w:ind w:left="288"/>
    </w:pPr>
    <w:rPr>
      <w:rFonts w:eastAsia="Calibri"/>
    </w:rPr>
  </w:style>
  <w:style w:type="character" w:customStyle="1" w:styleId="CardIndentedChar">
    <w:name w:val="Card (Indented) Char"/>
    <w:link w:val="CardIndented"/>
    <w:rsid w:val="00466788"/>
    <w:rPr>
      <w:rFonts w:ascii="Arial" w:eastAsia="Calibri" w:hAnsi="Arial" w:cs="Arial"/>
    </w:rPr>
  </w:style>
  <w:style w:type="character" w:customStyle="1" w:styleId="cardchar00">
    <w:name w:val="cardchar0"/>
    <w:basedOn w:val="DefaultParagraphFont"/>
    <w:rsid w:val="00466788"/>
  </w:style>
  <w:style w:type="character" w:customStyle="1" w:styleId="UnderlineNon-bold">
    <w:name w:val="Underline Non - bold"/>
    <w:rsid w:val="00466788"/>
    <w:rPr>
      <w:rFonts w:ascii="Times New Roman" w:hAnsi="Times New Roman"/>
      <w:iCs/>
      <w:sz w:val="22"/>
      <w:u w:val="single"/>
    </w:rPr>
  </w:style>
  <w:style w:type="character" w:customStyle="1" w:styleId="UnderlineBold0">
    <w:name w:val="Underline Bold"/>
    <w:qFormat/>
    <w:rsid w:val="0046678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66788"/>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466788"/>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466788"/>
    <w:rPr>
      <w:rFonts w:ascii="Bell MT" w:eastAsia="Times New Roman" w:hAnsi="Bell MT"/>
      <w:bCs/>
      <w:iCs/>
      <w:sz w:val="22"/>
      <w:u w:val="single"/>
    </w:rPr>
  </w:style>
  <w:style w:type="character" w:customStyle="1" w:styleId="Heading5Char2">
    <w:name w:val="Heading 5 Char2"/>
    <w:rsid w:val="00466788"/>
    <w:rPr>
      <w:rFonts w:ascii="Bell MT" w:eastAsia="Times New Roman" w:hAnsi="Bell MT"/>
      <w:bCs/>
      <w:iCs/>
      <w:sz w:val="10"/>
      <w:szCs w:val="26"/>
    </w:rPr>
  </w:style>
  <w:style w:type="paragraph" w:customStyle="1" w:styleId="Heading2-NotBold">
    <w:name w:val="Heading 2 - Not Bold"/>
    <w:basedOn w:val="Heading2"/>
    <w:autoRedefine/>
    <w:uiPriority w:val="99"/>
    <w:qFormat/>
    <w:rsid w:val="00466788"/>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466788"/>
    <w:rPr>
      <w:rFonts w:ascii="Arial" w:hAnsi="Arial"/>
      <w:vanish/>
      <w:sz w:val="16"/>
      <w:szCs w:val="16"/>
    </w:rPr>
  </w:style>
  <w:style w:type="paragraph" w:styleId="z-TopofForm">
    <w:name w:val="HTML Top of Form"/>
    <w:basedOn w:val="Normal"/>
    <w:next w:val="Normal"/>
    <w:link w:val="z-TopofFormChar"/>
    <w:hidden/>
    <w:uiPriority w:val="99"/>
    <w:unhideWhenUsed/>
    <w:rsid w:val="00466788"/>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466788"/>
    <w:rPr>
      <w:rFonts w:ascii="Arial" w:hAnsi="Arial" w:cs="Arial"/>
      <w:vanish/>
      <w:sz w:val="16"/>
      <w:szCs w:val="16"/>
    </w:rPr>
  </w:style>
  <w:style w:type="character" w:customStyle="1" w:styleId="z-BottomofFormChar">
    <w:name w:val="z-Bottom of Form Char"/>
    <w:link w:val="z-BottomofForm"/>
    <w:uiPriority w:val="99"/>
    <w:rsid w:val="00466788"/>
    <w:rPr>
      <w:rFonts w:ascii="Arial" w:hAnsi="Arial"/>
      <w:vanish/>
      <w:sz w:val="16"/>
      <w:szCs w:val="16"/>
    </w:rPr>
  </w:style>
  <w:style w:type="paragraph" w:styleId="z-BottomofForm">
    <w:name w:val="HTML Bottom of Form"/>
    <w:basedOn w:val="Normal"/>
    <w:next w:val="Normal"/>
    <w:link w:val="z-BottomofFormChar"/>
    <w:hidden/>
    <w:uiPriority w:val="99"/>
    <w:unhideWhenUsed/>
    <w:rsid w:val="00466788"/>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466788"/>
    <w:rPr>
      <w:rFonts w:ascii="Arial" w:hAnsi="Arial" w:cs="Arial"/>
      <w:vanish/>
      <w:sz w:val="16"/>
      <w:szCs w:val="16"/>
    </w:rPr>
  </w:style>
  <w:style w:type="paragraph" w:customStyle="1" w:styleId="Heading2-Bold">
    <w:name w:val="Heading 2 - Bold"/>
    <w:basedOn w:val="Normal"/>
    <w:autoRedefine/>
    <w:uiPriority w:val="99"/>
    <w:qFormat/>
    <w:rsid w:val="00466788"/>
    <w:rPr>
      <w:rFonts w:ascii="Garamond" w:eastAsia="Calibri" w:hAnsi="Garamond"/>
      <w:b/>
    </w:rPr>
  </w:style>
  <w:style w:type="paragraph" w:customStyle="1" w:styleId="Microtext0">
    <w:name w:val="Microtext"/>
    <w:basedOn w:val="Normal"/>
    <w:next w:val="Normal"/>
    <w:link w:val="MicrotextChar0"/>
    <w:qFormat/>
    <w:rsid w:val="00466788"/>
    <w:rPr>
      <w:rFonts w:eastAsia="Calibri"/>
      <w:sz w:val="12"/>
      <w:lang w:val="x-none" w:eastAsia="x-none"/>
    </w:rPr>
  </w:style>
  <w:style w:type="character" w:customStyle="1" w:styleId="MicrotextChar0">
    <w:name w:val="Microtext Char"/>
    <w:link w:val="Microtext0"/>
    <w:rsid w:val="00466788"/>
    <w:rPr>
      <w:rFonts w:ascii="Arial" w:eastAsia="Calibri" w:hAnsi="Arial" w:cs="Arial"/>
      <w:sz w:val="12"/>
      <w:lang w:val="x-none" w:eastAsia="x-none"/>
    </w:rPr>
  </w:style>
  <w:style w:type="character" w:customStyle="1" w:styleId="Style2CharChar">
    <w:name w:val="Style2 Char Char"/>
    <w:rsid w:val="00466788"/>
    <w:rPr>
      <w:u w:val="thick"/>
      <w:lang w:val="en-US" w:eastAsia="en-US" w:bidi="ar-SA"/>
    </w:rPr>
  </w:style>
  <w:style w:type="character" w:customStyle="1" w:styleId="authordate1">
    <w:name w:val="authordate"/>
    <w:rsid w:val="00466788"/>
  </w:style>
  <w:style w:type="paragraph" w:customStyle="1" w:styleId="tag">
    <w:name w:val="%tag"/>
    <w:basedOn w:val="Normal"/>
    <w:next w:val="Normal"/>
    <w:link w:val="tagChar"/>
    <w:uiPriority w:val="99"/>
    <w:qFormat/>
    <w:rsid w:val="00466788"/>
    <w:rPr>
      <w:rFonts w:ascii="Garamond" w:eastAsia="Calibri" w:hAnsi="Garamond"/>
      <w:bCs/>
      <w:sz w:val="18"/>
    </w:rPr>
  </w:style>
  <w:style w:type="character" w:customStyle="1" w:styleId="underline0">
    <w:name w:val="%underline"/>
    <w:qFormat/>
    <w:rsid w:val="00466788"/>
    <w:rPr>
      <w:rFonts w:ascii="Times New Roman" w:hAnsi="Times New Roman"/>
      <w:sz w:val="16"/>
      <w:u w:val="none"/>
    </w:rPr>
  </w:style>
  <w:style w:type="character" w:customStyle="1" w:styleId="AUNDERLINE0">
    <w:name w:val="AUNDERLINE"/>
    <w:qFormat/>
    <w:rsid w:val="00466788"/>
    <w:rPr>
      <w:rFonts w:ascii="Times New Roman" w:hAnsi="Times New Roman"/>
      <w:sz w:val="20"/>
      <w:u w:val="single"/>
    </w:rPr>
  </w:style>
  <w:style w:type="paragraph" w:customStyle="1" w:styleId="Style20">
    <w:name w:val="Style 2"/>
    <w:basedOn w:val="Normal"/>
    <w:link w:val="Style2Char"/>
    <w:uiPriority w:val="99"/>
    <w:qFormat/>
    <w:rsid w:val="00466788"/>
    <w:pPr>
      <w:ind w:left="432"/>
    </w:pPr>
    <w:rPr>
      <w:rFonts w:eastAsia="Times New Roman"/>
      <w:szCs w:val="20"/>
      <w:u w:val="single"/>
      <w:lang w:val="x-none" w:eastAsia="x-none"/>
    </w:rPr>
  </w:style>
  <w:style w:type="character" w:customStyle="1" w:styleId="Style2Char">
    <w:name w:val="Style 2 Char"/>
    <w:link w:val="Style20"/>
    <w:uiPriority w:val="99"/>
    <w:rsid w:val="00466788"/>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466788"/>
    <w:rPr>
      <w:rFonts w:ascii="Garamond" w:eastAsia="Times New Roman" w:hAnsi="Garamond"/>
      <w:szCs w:val="20"/>
      <w:u w:val="single"/>
      <w:lang w:val="x-none" w:eastAsia="x-none"/>
    </w:rPr>
  </w:style>
  <w:style w:type="character" w:customStyle="1" w:styleId="GAUnderlineChar">
    <w:name w:val="GA Underline Char"/>
    <w:link w:val="GAUnderline"/>
    <w:rsid w:val="00466788"/>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466788"/>
    <w:rPr>
      <w:rFonts w:eastAsia="Times New Roman"/>
      <w:sz w:val="18"/>
      <w:szCs w:val="20"/>
      <w:lang w:val="x-none" w:eastAsia="x-none"/>
    </w:rPr>
  </w:style>
  <w:style w:type="character" w:customStyle="1" w:styleId="textsmallChar">
    <w:name w:val="textsmall Char"/>
    <w:link w:val="textsmall"/>
    <w:rsid w:val="00466788"/>
    <w:rPr>
      <w:rFonts w:ascii="Arial" w:eastAsia="Times New Roman" w:hAnsi="Arial" w:cs="Arial"/>
      <w:sz w:val="18"/>
      <w:szCs w:val="20"/>
      <w:lang w:val="x-none" w:eastAsia="x-none"/>
    </w:rPr>
  </w:style>
  <w:style w:type="paragraph" w:customStyle="1" w:styleId="cardtext3">
    <w:name w:val="cardtext"/>
    <w:basedOn w:val="Normal"/>
    <w:link w:val="cardtextChar2"/>
    <w:qFormat/>
    <w:rsid w:val="00466788"/>
    <w:rPr>
      <w:rFonts w:eastAsia="Times New Roman"/>
      <w:szCs w:val="20"/>
      <w:u w:val="single"/>
      <w:lang w:val="x-none" w:eastAsia="x-none"/>
    </w:rPr>
  </w:style>
  <w:style w:type="character" w:customStyle="1" w:styleId="cardtextChar2">
    <w:name w:val="cardtext Char"/>
    <w:link w:val="cardtext3"/>
    <w:rsid w:val="00466788"/>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466788"/>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66788"/>
    <w:rPr>
      <w:rFonts w:ascii="Arial" w:eastAsia="Calibri" w:hAnsi="Arial" w:cs="Arial"/>
      <w:b/>
      <w:sz w:val="18"/>
      <w:u w:val="single"/>
      <w:lang w:val="x-none" w:eastAsia="x-none"/>
    </w:rPr>
  </w:style>
  <w:style w:type="paragraph" w:customStyle="1" w:styleId="Micro">
    <w:name w:val="Micro"/>
    <w:basedOn w:val="Normal"/>
    <w:next w:val="Normal"/>
    <w:link w:val="MicroChar"/>
    <w:qFormat/>
    <w:rsid w:val="00466788"/>
    <w:rPr>
      <w:rFonts w:eastAsia="Times New Roman"/>
      <w:sz w:val="12"/>
    </w:rPr>
  </w:style>
  <w:style w:type="character" w:customStyle="1" w:styleId="MicroChar">
    <w:name w:val="Micro Char"/>
    <w:link w:val="Micro"/>
    <w:rsid w:val="00466788"/>
    <w:rPr>
      <w:rFonts w:ascii="Arial" w:eastAsia="Times New Roman" w:hAnsi="Arial" w:cs="Arial"/>
      <w:sz w:val="12"/>
    </w:rPr>
  </w:style>
  <w:style w:type="paragraph" w:customStyle="1" w:styleId="CardNotUnderlined">
    <w:name w:val="Card Not Underlined"/>
    <w:basedOn w:val="Normal"/>
    <w:link w:val="CardNotUnderlinedChar1"/>
    <w:autoRedefine/>
    <w:qFormat/>
    <w:rsid w:val="00466788"/>
    <w:rPr>
      <w:rFonts w:ascii="Bell MT" w:eastAsia="Calibri" w:hAnsi="Bell MT"/>
      <w:szCs w:val="20"/>
    </w:rPr>
  </w:style>
  <w:style w:type="character" w:customStyle="1" w:styleId="UnderlinedCharChar0">
    <w:name w:val="Underlined Char Char"/>
    <w:rsid w:val="00466788"/>
    <w:rPr>
      <w:rFonts w:ascii="Garamond" w:hAnsi="Garamond"/>
      <w:szCs w:val="28"/>
      <w:u w:val="single"/>
      <w:lang w:val="en-US" w:eastAsia="en-US" w:bidi="ar-SA"/>
    </w:rPr>
  </w:style>
  <w:style w:type="character" w:customStyle="1" w:styleId="ssl0">
    <w:name w:val="ss_l0"/>
    <w:basedOn w:val="DefaultParagraphFont"/>
    <w:rsid w:val="00466788"/>
  </w:style>
  <w:style w:type="paragraph" w:customStyle="1" w:styleId="h-lead">
    <w:name w:val="h-lead"/>
    <w:basedOn w:val="Normal"/>
    <w:uiPriority w:val="99"/>
    <w:qFormat/>
    <w:rsid w:val="00466788"/>
    <w:pPr>
      <w:spacing w:before="100" w:beforeAutospacing="1" w:after="100" w:afterAutospacing="1"/>
    </w:pPr>
    <w:rPr>
      <w:rFonts w:eastAsia="Times New Roman"/>
      <w:sz w:val="24"/>
    </w:rPr>
  </w:style>
  <w:style w:type="character" w:customStyle="1" w:styleId="slug-doi">
    <w:name w:val="slug-doi"/>
    <w:basedOn w:val="DefaultParagraphFont"/>
    <w:rsid w:val="00466788"/>
  </w:style>
  <w:style w:type="character" w:customStyle="1" w:styleId="slug-pub-date">
    <w:name w:val="slug-pub-date"/>
    <w:basedOn w:val="DefaultParagraphFont"/>
    <w:rsid w:val="00466788"/>
  </w:style>
  <w:style w:type="character" w:customStyle="1" w:styleId="slug-vol">
    <w:name w:val="slug-vol"/>
    <w:basedOn w:val="DefaultParagraphFont"/>
    <w:rsid w:val="00466788"/>
  </w:style>
  <w:style w:type="character" w:customStyle="1" w:styleId="slug-issue">
    <w:name w:val="slug-issue"/>
    <w:basedOn w:val="DefaultParagraphFont"/>
    <w:rsid w:val="00466788"/>
  </w:style>
  <w:style w:type="character" w:customStyle="1" w:styleId="slug-pages">
    <w:name w:val="slug-pages"/>
    <w:basedOn w:val="DefaultParagraphFont"/>
    <w:rsid w:val="00466788"/>
  </w:style>
  <w:style w:type="paragraph" w:customStyle="1" w:styleId="intro">
    <w:name w:val="intro"/>
    <w:basedOn w:val="Normal"/>
    <w:uiPriority w:val="99"/>
    <w:qFormat/>
    <w:rsid w:val="00466788"/>
    <w:pPr>
      <w:spacing w:before="100" w:beforeAutospacing="1" w:after="100" w:afterAutospacing="1"/>
    </w:pPr>
    <w:rPr>
      <w:rFonts w:eastAsia="Times New Roman"/>
      <w:sz w:val="24"/>
    </w:rPr>
  </w:style>
  <w:style w:type="character" w:customStyle="1" w:styleId="af">
    <w:name w:val="af"/>
    <w:basedOn w:val="DefaultParagraphFont"/>
    <w:rsid w:val="00466788"/>
  </w:style>
  <w:style w:type="character" w:customStyle="1" w:styleId="ab">
    <w:name w:val="ab"/>
    <w:basedOn w:val="DefaultParagraphFont"/>
    <w:rsid w:val="00466788"/>
  </w:style>
  <w:style w:type="character" w:customStyle="1" w:styleId="em">
    <w:name w:val="em"/>
    <w:basedOn w:val="DefaultParagraphFont"/>
    <w:rsid w:val="00466788"/>
  </w:style>
  <w:style w:type="character" w:customStyle="1" w:styleId="au">
    <w:name w:val="au"/>
    <w:basedOn w:val="DefaultParagraphFont"/>
    <w:rsid w:val="00466788"/>
  </w:style>
  <w:style w:type="character" w:customStyle="1" w:styleId="ti">
    <w:name w:val="ti"/>
    <w:basedOn w:val="DefaultParagraphFont"/>
    <w:rsid w:val="00466788"/>
  </w:style>
  <w:style w:type="character" w:customStyle="1" w:styleId="subheadblue">
    <w:name w:val="subhead_blue"/>
    <w:basedOn w:val="DefaultParagraphFont"/>
    <w:rsid w:val="00466788"/>
  </w:style>
  <w:style w:type="paragraph" w:customStyle="1" w:styleId="body-paragraph">
    <w:name w:val="body-paragraph"/>
    <w:basedOn w:val="Normal"/>
    <w:uiPriority w:val="99"/>
    <w:qFormat/>
    <w:rsid w:val="00466788"/>
    <w:pPr>
      <w:spacing w:before="100" w:beforeAutospacing="1" w:after="100" w:afterAutospacing="1"/>
    </w:pPr>
    <w:rPr>
      <w:rFonts w:eastAsia="Times New Roman"/>
      <w:sz w:val="24"/>
    </w:rPr>
  </w:style>
  <w:style w:type="character" w:customStyle="1" w:styleId="affiliation">
    <w:name w:val="affiliation"/>
    <w:basedOn w:val="DefaultParagraphFont"/>
    <w:rsid w:val="00466788"/>
  </w:style>
  <w:style w:type="character" w:customStyle="1" w:styleId="slug-doi-wrapper">
    <w:name w:val="slug-doi-wrapper"/>
    <w:basedOn w:val="DefaultParagraphFont"/>
    <w:rsid w:val="00466788"/>
  </w:style>
  <w:style w:type="character" w:customStyle="1" w:styleId="slug-metadata-noteahead-of-print">
    <w:name w:val="slug-metadata-note ahead-of-print"/>
    <w:basedOn w:val="DefaultParagraphFont"/>
    <w:rsid w:val="00466788"/>
  </w:style>
  <w:style w:type="character" w:customStyle="1" w:styleId="slug-ahead-of-print-date">
    <w:name w:val="slug-ahead-of-print-date"/>
    <w:basedOn w:val="DefaultParagraphFont"/>
    <w:rsid w:val="00466788"/>
  </w:style>
  <w:style w:type="character" w:customStyle="1" w:styleId="medium-bold">
    <w:name w:val="medium-bold"/>
    <w:basedOn w:val="DefaultParagraphFont"/>
    <w:rsid w:val="00466788"/>
  </w:style>
  <w:style w:type="character" w:customStyle="1" w:styleId="updated-short-citation">
    <w:name w:val="updated-short-citation"/>
    <w:basedOn w:val="DefaultParagraphFont"/>
    <w:rsid w:val="00466788"/>
  </w:style>
  <w:style w:type="character" w:customStyle="1" w:styleId="goohl0">
    <w:name w:val="goohl0"/>
    <w:basedOn w:val="DefaultParagraphFont"/>
    <w:rsid w:val="00466788"/>
  </w:style>
  <w:style w:type="character" w:customStyle="1" w:styleId="CharChar6">
    <w:name w:val="Char Char6"/>
    <w:rsid w:val="00466788"/>
    <w:rPr>
      <w:rFonts w:cs="Arial"/>
      <w:bCs/>
      <w:sz w:val="16"/>
      <w:szCs w:val="26"/>
      <w:lang w:val="en-US" w:eastAsia="en-US" w:bidi="ar-SA"/>
    </w:rPr>
  </w:style>
  <w:style w:type="character" w:customStyle="1" w:styleId="CharChar3">
    <w:name w:val="Char Char3"/>
    <w:rsid w:val="00466788"/>
    <w:rPr>
      <w:szCs w:val="24"/>
    </w:rPr>
  </w:style>
  <w:style w:type="character" w:customStyle="1" w:styleId="TagCharChar1">
    <w:name w:val="Tag Char Char1"/>
    <w:rsid w:val="00466788"/>
    <w:rPr>
      <w:b/>
      <w:sz w:val="24"/>
      <w:szCs w:val="24"/>
      <w:lang w:val="en-US" w:eastAsia="en-US" w:bidi="ar-SA"/>
    </w:rPr>
  </w:style>
  <w:style w:type="numbering" w:customStyle="1" w:styleId="NoList3">
    <w:name w:val="No List3"/>
    <w:next w:val="NoList"/>
    <w:uiPriority w:val="99"/>
    <w:semiHidden/>
    <w:unhideWhenUsed/>
    <w:rsid w:val="00466788"/>
  </w:style>
  <w:style w:type="numbering" w:customStyle="1" w:styleId="NoList4">
    <w:name w:val="No List4"/>
    <w:next w:val="NoList"/>
    <w:uiPriority w:val="99"/>
    <w:semiHidden/>
    <w:unhideWhenUsed/>
    <w:rsid w:val="00466788"/>
  </w:style>
  <w:style w:type="character" w:customStyle="1" w:styleId="12TimesNewRoman">
    <w:name w:val="12 Times New Roman"/>
    <w:rsid w:val="0046678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6678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66788"/>
    <w:rPr>
      <w:rFonts w:ascii="Bell MT" w:eastAsia="Times New Roman" w:hAnsi="Bell MT" w:cs="Times New Roman"/>
      <w:b/>
      <w:szCs w:val="28"/>
    </w:rPr>
  </w:style>
  <w:style w:type="paragraph" w:customStyle="1" w:styleId="F4-NormalText">
    <w:name w:val="F4 - Normal Text"/>
    <w:basedOn w:val="Normal"/>
    <w:uiPriority w:val="99"/>
    <w:qFormat/>
    <w:rsid w:val="00466788"/>
    <w:rPr>
      <w:rFonts w:eastAsia="Calibri"/>
    </w:rPr>
  </w:style>
  <w:style w:type="character" w:customStyle="1" w:styleId="berief">
    <w:name w:val="berief"/>
    <w:rsid w:val="00466788"/>
    <w:rPr>
      <w:rFonts w:ascii="Times New Roman" w:eastAsia="Times New Roman" w:hAnsi="Times New Roman" w:cs="Times New Roman"/>
      <w:sz w:val="20"/>
      <w:u w:val="none"/>
    </w:rPr>
  </w:style>
  <w:style w:type="numbering" w:customStyle="1" w:styleId="NoList5">
    <w:name w:val="No List5"/>
    <w:next w:val="NoList"/>
    <w:semiHidden/>
    <w:unhideWhenUsed/>
    <w:rsid w:val="00466788"/>
  </w:style>
  <w:style w:type="paragraph" w:customStyle="1" w:styleId="F3-TagAuthor">
    <w:name w:val="F3 - Tag/Author"/>
    <w:basedOn w:val="Normal"/>
    <w:uiPriority w:val="99"/>
    <w:qFormat/>
    <w:rsid w:val="00466788"/>
    <w:rPr>
      <w:rFonts w:eastAsia="Times New Roman"/>
      <w:b/>
    </w:rPr>
  </w:style>
  <w:style w:type="paragraph" w:customStyle="1" w:styleId="F5-UnderlineNormal">
    <w:name w:val="F5 - Underline Normal"/>
    <w:basedOn w:val="Normal"/>
    <w:uiPriority w:val="99"/>
    <w:qFormat/>
    <w:rsid w:val="00466788"/>
    <w:rPr>
      <w:rFonts w:eastAsia="Calibri"/>
      <w:u w:val="single"/>
    </w:rPr>
  </w:style>
  <w:style w:type="character" w:customStyle="1" w:styleId="F8-UnderlineBold">
    <w:name w:val="F8 - Underline/Bold"/>
    <w:rsid w:val="00466788"/>
    <w:rPr>
      <w:rFonts w:ascii="Times New Roman" w:hAnsi="Times New Roman"/>
      <w:b/>
      <w:sz w:val="20"/>
      <w:u w:val="single"/>
    </w:rPr>
  </w:style>
  <w:style w:type="character" w:customStyle="1" w:styleId="F7-SmallFont">
    <w:name w:val="F7 - Small Font"/>
    <w:rsid w:val="00466788"/>
    <w:rPr>
      <w:rFonts w:ascii="Times New Roman" w:hAnsi="Times New Roman"/>
      <w:sz w:val="14"/>
    </w:rPr>
  </w:style>
  <w:style w:type="paragraph" w:customStyle="1" w:styleId="Brief-PrimarySource">
    <w:name w:val="Brief - Primary Source"/>
    <w:basedOn w:val="Normal"/>
    <w:uiPriority w:val="99"/>
    <w:qFormat/>
    <w:rsid w:val="00466788"/>
    <w:rPr>
      <w:rFonts w:eastAsia="Times New Roman"/>
      <w:b/>
      <w:sz w:val="24"/>
      <w:u w:val="single"/>
    </w:rPr>
  </w:style>
  <w:style w:type="paragraph" w:customStyle="1" w:styleId="Brief-Underline">
    <w:name w:val="Brief - Underline"/>
    <w:basedOn w:val="Normal"/>
    <w:uiPriority w:val="99"/>
    <w:qFormat/>
    <w:rsid w:val="00466788"/>
    <w:rPr>
      <w:rFonts w:eastAsia="Times New Roman"/>
      <w:u w:val="single"/>
    </w:rPr>
  </w:style>
  <w:style w:type="character" w:customStyle="1" w:styleId="Brief-Bold">
    <w:name w:val="Brief - Bold"/>
    <w:rsid w:val="00466788"/>
    <w:rPr>
      <w:rFonts w:cs="Times New Roman"/>
      <w:b/>
    </w:rPr>
  </w:style>
  <w:style w:type="character" w:customStyle="1" w:styleId="Card-Underline">
    <w:name w:val="Card - Underline"/>
    <w:rsid w:val="00466788"/>
    <w:rPr>
      <w:rFonts w:cs="Times New Roman"/>
      <w:u w:val="single"/>
    </w:rPr>
  </w:style>
  <w:style w:type="paragraph" w:customStyle="1" w:styleId="Brief">
    <w:name w:val="Brief"/>
    <w:basedOn w:val="Brief-PrimarySource"/>
    <w:uiPriority w:val="99"/>
    <w:qFormat/>
    <w:rsid w:val="00466788"/>
    <w:rPr>
      <w:b w:val="0"/>
    </w:rPr>
  </w:style>
  <w:style w:type="character" w:customStyle="1" w:styleId="BoldText10pt">
    <w:name w:val="Bold Text 10 pt"/>
    <w:rsid w:val="0046678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6678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6678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6678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6678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6678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66788"/>
    <w:pPr>
      <w:widowControl w:val="0"/>
      <w:spacing w:line="276" w:lineRule="atLeast"/>
    </w:pPr>
    <w:rPr>
      <w:color w:val="auto"/>
    </w:rPr>
  </w:style>
  <w:style w:type="paragraph" w:customStyle="1" w:styleId="CM34">
    <w:name w:val="CM34"/>
    <w:basedOn w:val="Default"/>
    <w:next w:val="Default"/>
    <w:uiPriority w:val="99"/>
    <w:qFormat/>
    <w:rsid w:val="00466788"/>
    <w:pPr>
      <w:widowControl w:val="0"/>
    </w:pPr>
    <w:rPr>
      <w:color w:val="auto"/>
    </w:rPr>
  </w:style>
  <w:style w:type="paragraph" w:customStyle="1" w:styleId="CM56">
    <w:name w:val="CM56"/>
    <w:basedOn w:val="Default"/>
    <w:next w:val="Default"/>
    <w:uiPriority w:val="99"/>
    <w:qFormat/>
    <w:rsid w:val="00466788"/>
    <w:pPr>
      <w:widowControl w:val="0"/>
    </w:pPr>
    <w:rPr>
      <w:rFonts w:eastAsia="Calibri"/>
      <w:color w:val="auto"/>
    </w:rPr>
  </w:style>
  <w:style w:type="paragraph" w:customStyle="1" w:styleId="CM58">
    <w:name w:val="CM58"/>
    <w:basedOn w:val="Default"/>
    <w:next w:val="Default"/>
    <w:uiPriority w:val="99"/>
    <w:qFormat/>
    <w:rsid w:val="00466788"/>
    <w:pPr>
      <w:widowControl w:val="0"/>
    </w:pPr>
    <w:rPr>
      <w:rFonts w:eastAsia="Calibri"/>
      <w:color w:val="auto"/>
    </w:rPr>
  </w:style>
  <w:style w:type="paragraph" w:customStyle="1" w:styleId="CM57">
    <w:name w:val="CM57"/>
    <w:basedOn w:val="Default"/>
    <w:next w:val="Default"/>
    <w:uiPriority w:val="99"/>
    <w:qFormat/>
    <w:rsid w:val="00466788"/>
    <w:pPr>
      <w:widowControl w:val="0"/>
    </w:pPr>
    <w:rPr>
      <w:rFonts w:eastAsia="Calibri"/>
      <w:color w:val="auto"/>
    </w:rPr>
  </w:style>
  <w:style w:type="paragraph" w:customStyle="1" w:styleId="CM1">
    <w:name w:val="CM1"/>
    <w:basedOn w:val="Default"/>
    <w:next w:val="Default"/>
    <w:uiPriority w:val="99"/>
    <w:qFormat/>
    <w:rsid w:val="00466788"/>
    <w:pPr>
      <w:widowControl w:val="0"/>
    </w:pPr>
    <w:rPr>
      <w:rFonts w:eastAsia="Calibri"/>
      <w:color w:val="auto"/>
    </w:rPr>
  </w:style>
  <w:style w:type="paragraph" w:customStyle="1" w:styleId="CM49">
    <w:name w:val="CM49"/>
    <w:basedOn w:val="Default"/>
    <w:next w:val="Default"/>
    <w:uiPriority w:val="99"/>
    <w:qFormat/>
    <w:rsid w:val="00466788"/>
    <w:pPr>
      <w:widowControl w:val="0"/>
    </w:pPr>
    <w:rPr>
      <w:rFonts w:eastAsia="Calibri"/>
      <w:color w:val="auto"/>
    </w:rPr>
  </w:style>
  <w:style w:type="paragraph" w:customStyle="1" w:styleId="CM41">
    <w:name w:val="CM41"/>
    <w:basedOn w:val="Default"/>
    <w:next w:val="Default"/>
    <w:uiPriority w:val="99"/>
    <w:qFormat/>
    <w:rsid w:val="00466788"/>
    <w:pPr>
      <w:widowControl w:val="0"/>
    </w:pPr>
    <w:rPr>
      <w:rFonts w:eastAsia="Calibri"/>
      <w:color w:val="auto"/>
    </w:rPr>
  </w:style>
  <w:style w:type="paragraph" w:customStyle="1" w:styleId="3rdOrderPara">
    <w:name w:val="3rd Order Para"/>
    <w:basedOn w:val="Default"/>
    <w:next w:val="Default"/>
    <w:uiPriority w:val="99"/>
    <w:qFormat/>
    <w:rsid w:val="00466788"/>
    <w:pPr>
      <w:widowControl w:val="0"/>
    </w:pPr>
    <w:rPr>
      <w:rFonts w:eastAsia="Calibri"/>
      <w:color w:val="auto"/>
    </w:rPr>
  </w:style>
  <w:style w:type="paragraph" w:customStyle="1" w:styleId="2ndOrderPara">
    <w:name w:val="2nd Order Para"/>
    <w:basedOn w:val="Default"/>
    <w:next w:val="Default"/>
    <w:uiPriority w:val="99"/>
    <w:qFormat/>
    <w:rsid w:val="00466788"/>
    <w:pPr>
      <w:widowControl w:val="0"/>
    </w:pPr>
    <w:rPr>
      <w:rFonts w:eastAsia="Calibri"/>
      <w:color w:val="auto"/>
    </w:rPr>
  </w:style>
  <w:style w:type="paragraph" w:customStyle="1" w:styleId="Normal-SIGN2">
    <w:name w:val="Normal-SIGN2"/>
    <w:basedOn w:val="Default"/>
    <w:next w:val="Default"/>
    <w:uiPriority w:val="99"/>
    <w:qFormat/>
    <w:rsid w:val="00466788"/>
    <w:pPr>
      <w:widowControl w:val="0"/>
    </w:pPr>
    <w:rPr>
      <w:rFonts w:eastAsia="Calibri"/>
      <w:color w:val="auto"/>
    </w:rPr>
  </w:style>
  <w:style w:type="paragraph" w:customStyle="1" w:styleId="Normal-SIGN1">
    <w:name w:val="Normal-SIGN1"/>
    <w:basedOn w:val="Default"/>
    <w:next w:val="Default"/>
    <w:uiPriority w:val="99"/>
    <w:qFormat/>
    <w:rsid w:val="00466788"/>
    <w:pPr>
      <w:widowControl w:val="0"/>
    </w:pPr>
    <w:rPr>
      <w:rFonts w:eastAsia="Calibri"/>
      <w:color w:val="auto"/>
    </w:rPr>
  </w:style>
  <w:style w:type="paragraph" w:customStyle="1" w:styleId="CM3">
    <w:name w:val="CM3"/>
    <w:basedOn w:val="Default"/>
    <w:next w:val="Default"/>
    <w:uiPriority w:val="99"/>
    <w:qFormat/>
    <w:rsid w:val="00466788"/>
    <w:pPr>
      <w:widowControl w:val="0"/>
      <w:spacing w:line="553" w:lineRule="atLeast"/>
    </w:pPr>
    <w:rPr>
      <w:rFonts w:eastAsia="Calibri"/>
      <w:color w:val="auto"/>
    </w:rPr>
  </w:style>
  <w:style w:type="paragraph" w:customStyle="1" w:styleId="CM33">
    <w:name w:val="CM33"/>
    <w:basedOn w:val="Default"/>
    <w:next w:val="Default"/>
    <w:uiPriority w:val="99"/>
    <w:qFormat/>
    <w:rsid w:val="00466788"/>
    <w:pPr>
      <w:widowControl w:val="0"/>
    </w:pPr>
    <w:rPr>
      <w:rFonts w:eastAsia="Calibri"/>
      <w:color w:val="auto"/>
    </w:rPr>
  </w:style>
  <w:style w:type="paragraph" w:customStyle="1" w:styleId="CM37">
    <w:name w:val="CM37"/>
    <w:basedOn w:val="Default"/>
    <w:next w:val="Default"/>
    <w:uiPriority w:val="99"/>
    <w:qFormat/>
    <w:rsid w:val="00466788"/>
    <w:pPr>
      <w:widowControl w:val="0"/>
    </w:pPr>
    <w:rPr>
      <w:rFonts w:eastAsia="Calibri"/>
      <w:color w:val="auto"/>
    </w:rPr>
  </w:style>
  <w:style w:type="paragraph" w:customStyle="1" w:styleId="CM7">
    <w:name w:val="CM7"/>
    <w:basedOn w:val="Default"/>
    <w:next w:val="Default"/>
    <w:uiPriority w:val="99"/>
    <w:qFormat/>
    <w:rsid w:val="00466788"/>
    <w:pPr>
      <w:widowControl w:val="0"/>
      <w:spacing w:line="553" w:lineRule="atLeast"/>
    </w:pPr>
    <w:rPr>
      <w:rFonts w:eastAsia="Calibri"/>
      <w:color w:val="auto"/>
    </w:rPr>
  </w:style>
  <w:style w:type="paragraph" w:styleId="PlainText">
    <w:name w:val="Plain Text"/>
    <w:basedOn w:val="Normal"/>
    <w:next w:val="Normal"/>
    <w:link w:val="PlainTextChar"/>
    <w:rsid w:val="0046678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466788"/>
    <w:rPr>
      <w:rFonts w:ascii="IJGCNM+Arial" w:eastAsia="Times New Roman" w:hAnsi="IJGCNM+Arial" w:cs="Arial"/>
      <w:sz w:val="24"/>
    </w:rPr>
  </w:style>
  <w:style w:type="paragraph" w:customStyle="1" w:styleId="Brief-SecondarySource">
    <w:name w:val="Brief - Secondary Source"/>
    <w:basedOn w:val="Normal"/>
    <w:uiPriority w:val="99"/>
    <w:qFormat/>
    <w:rsid w:val="00466788"/>
    <w:rPr>
      <w:rFonts w:eastAsia="Times New Roman"/>
      <w:sz w:val="14"/>
      <w:szCs w:val="20"/>
    </w:rPr>
  </w:style>
  <w:style w:type="paragraph" w:customStyle="1" w:styleId="Brief-Card">
    <w:name w:val="Brief - Card"/>
    <w:basedOn w:val="Normal"/>
    <w:uiPriority w:val="99"/>
    <w:qFormat/>
    <w:rsid w:val="00466788"/>
    <w:rPr>
      <w:rFonts w:eastAsia="Times New Roman"/>
    </w:rPr>
  </w:style>
  <w:style w:type="paragraph" w:customStyle="1" w:styleId="Pa2">
    <w:name w:val="Pa2"/>
    <w:basedOn w:val="Default"/>
    <w:next w:val="Default"/>
    <w:uiPriority w:val="99"/>
    <w:qFormat/>
    <w:rsid w:val="0046678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6678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46678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6678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66788"/>
    <w:pPr>
      <w:widowControl w:val="0"/>
    </w:pPr>
    <w:rPr>
      <w:rFonts w:ascii="Arial Black" w:hAnsi="Arial Black"/>
      <w:color w:val="auto"/>
    </w:rPr>
  </w:style>
  <w:style w:type="character" w:customStyle="1" w:styleId="eoeaheader">
    <w:name w:val="eoea_header"/>
    <w:basedOn w:val="DefaultParagraphFont"/>
    <w:rsid w:val="00466788"/>
  </w:style>
  <w:style w:type="character" w:customStyle="1" w:styleId="SC4208902">
    <w:name w:val="SC.4.208902"/>
    <w:rsid w:val="00466788"/>
    <w:rPr>
      <w:rFonts w:cs="Century"/>
      <w:color w:val="000000"/>
      <w:sz w:val="22"/>
      <w:szCs w:val="22"/>
    </w:rPr>
  </w:style>
  <w:style w:type="character" w:customStyle="1" w:styleId="SC4208915">
    <w:name w:val="SC.4.208915"/>
    <w:rsid w:val="00466788"/>
    <w:rPr>
      <w:rFonts w:cs="Century"/>
      <w:color w:val="000000"/>
      <w:sz w:val="13"/>
      <w:szCs w:val="13"/>
    </w:rPr>
  </w:style>
  <w:style w:type="character" w:customStyle="1" w:styleId="SC273764">
    <w:name w:val="SC.2.73764"/>
    <w:rsid w:val="00466788"/>
    <w:rPr>
      <w:rFonts w:cs="Century"/>
      <w:color w:val="000000"/>
      <w:sz w:val="72"/>
      <w:szCs w:val="72"/>
    </w:rPr>
  </w:style>
  <w:style w:type="character" w:customStyle="1" w:styleId="SC273779">
    <w:name w:val="SC.2.73779"/>
    <w:rsid w:val="00466788"/>
    <w:rPr>
      <w:rFonts w:cs="Century"/>
      <w:color w:val="000000"/>
      <w:sz w:val="40"/>
      <w:szCs w:val="40"/>
    </w:rPr>
  </w:style>
  <w:style w:type="character" w:customStyle="1" w:styleId="SC273763">
    <w:name w:val="SC.2.73763"/>
    <w:rsid w:val="00466788"/>
    <w:rPr>
      <w:rFonts w:cs="Century"/>
      <w:b/>
      <w:bCs/>
      <w:color w:val="000000"/>
    </w:rPr>
  </w:style>
  <w:style w:type="character" w:customStyle="1" w:styleId="SC4208910">
    <w:name w:val="SC.4.208910"/>
    <w:rsid w:val="00466788"/>
    <w:rPr>
      <w:rFonts w:cs="Century"/>
      <w:color w:val="000000"/>
      <w:sz w:val="28"/>
      <w:szCs w:val="28"/>
    </w:rPr>
  </w:style>
  <w:style w:type="character" w:customStyle="1" w:styleId="SC4208911">
    <w:name w:val="SC.4.208911"/>
    <w:rsid w:val="00466788"/>
    <w:rPr>
      <w:rFonts w:cs="Century"/>
      <w:color w:val="000000"/>
    </w:rPr>
  </w:style>
  <w:style w:type="paragraph" w:customStyle="1" w:styleId="Cover1">
    <w:name w:val="Cover 1"/>
    <w:basedOn w:val="Normal"/>
    <w:next w:val="Normal"/>
    <w:uiPriority w:val="99"/>
    <w:qFormat/>
    <w:rsid w:val="0046678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6678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66788"/>
    <w:pPr>
      <w:widowControl w:val="0"/>
    </w:pPr>
    <w:rPr>
      <w:color w:val="auto"/>
    </w:rPr>
  </w:style>
  <w:style w:type="paragraph" w:customStyle="1" w:styleId="Pa11">
    <w:name w:val="Pa11"/>
    <w:basedOn w:val="Normal"/>
    <w:next w:val="Normal"/>
    <w:uiPriority w:val="99"/>
    <w:qFormat/>
    <w:rsid w:val="0046678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46678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466788"/>
    <w:pPr>
      <w:widowControl w:val="0"/>
    </w:pPr>
    <w:rPr>
      <w:rFonts w:eastAsia="Calibri"/>
      <w:color w:val="auto"/>
    </w:rPr>
  </w:style>
  <w:style w:type="paragraph" w:customStyle="1" w:styleId="CM28">
    <w:name w:val="CM28"/>
    <w:basedOn w:val="Default"/>
    <w:next w:val="Default"/>
    <w:uiPriority w:val="99"/>
    <w:qFormat/>
    <w:rsid w:val="00466788"/>
    <w:pPr>
      <w:widowControl w:val="0"/>
    </w:pPr>
    <w:rPr>
      <w:rFonts w:eastAsia="Calibri"/>
      <w:color w:val="auto"/>
    </w:rPr>
  </w:style>
  <w:style w:type="paragraph" w:customStyle="1" w:styleId="CM8">
    <w:name w:val="CM8"/>
    <w:basedOn w:val="Default"/>
    <w:next w:val="Default"/>
    <w:uiPriority w:val="99"/>
    <w:qFormat/>
    <w:rsid w:val="00466788"/>
    <w:pPr>
      <w:widowControl w:val="0"/>
    </w:pPr>
    <w:rPr>
      <w:rFonts w:eastAsia="Calibri"/>
      <w:color w:val="auto"/>
    </w:rPr>
  </w:style>
  <w:style w:type="paragraph" w:customStyle="1" w:styleId="CM6">
    <w:name w:val="CM6"/>
    <w:basedOn w:val="Default"/>
    <w:next w:val="Default"/>
    <w:uiPriority w:val="99"/>
    <w:qFormat/>
    <w:rsid w:val="00466788"/>
    <w:pPr>
      <w:widowControl w:val="0"/>
      <w:spacing w:line="553" w:lineRule="atLeast"/>
    </w:pPr>
    <w:rPr>
      <w:rFonts w:eastAsia="Calibri"/>
      <w:color w:val="auto"/>
    </w:rPr>
  </w:style>
  <w:style w:type="paragraph" w:customStyle="1" w:styleId="CM22">
    <w:name w:val="CM22"/>
    <w:basedOn w:val="Default"/>
    <w:next w:val="Default"/>
    <w:uiPriority w:val="99"/>
    <w:qFormat/>
    <w:rsid w:val="00466788"/>
    <w:pPr>
      <w:widowControl w:val="0"/>
    </w:pPr>
    <w:rPr>
      <w:rFonts w:eastAsia="Calibri"/>
      <w:color w:val="auto"/>
    </w:rPr>
  </w:style>
  <w:style w:type="character" w:customStyle="1" w:styleId="articlesubtitle">
    <w:name w:val="article_sub_title"/>
    <w:basedOn w:val="DefaultParagraphFont"/>
    <w:rsid w:val="00466788"/>
  </w:style>
  <w:style w:type="character" w:customStyle="1" w:styleId="newsdate2">
    <w:name w:val="news_date2"/>
    <w:basedOn w:val="DefaultParagraphFont"/>
    <w:rsid w:val="00466788"/>
  </w:style>
  <w:style w:type="character" w:customStyle="1" w:styleId="readarticleheader">
    <w:name w:val="readarticleheader"/>
    <w:basedOn w:val="DefaultParagraphFont"/>
    <w:rsid w:val="00466788"/>
  </w:style>
  <w:style w:type="paragraph" w:customStyle="1" w:styleId="DoubleUnderlined">
    <w:name w:val="Double Underlined"/>
    <w:basedOn w:val="Heading2"/>
    <w:autoRedefine/>
    <w:uiPriority w:val="99"/>
    <w:qFormat/>
    <w:rsid w:val="00466788"/>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466788"/>
    <w:rPr>
      <w:rFonts w:ascii="Trebuchet MS" w:hAnsi="Trebuchet MS"/>
      <w:u w:val="thick"/>
      <w:lang w:val="en-US" w:eastAsia="zh-CN" w:bidi="ar-SA"/>
    </w:rPr>
  </w:style>
  <w:style w:type="paragraph" w:customStyle="1" w:styleId="IndexFixer">
    <w:name w:val="Index Fixer"/>
    <w:basedOn w:val="Heading1"/>
    <w:uiPriority w:val="99"/>
    <w:qFormat/>
    <w:rsid w:val="0046678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46678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466788"/>
    <w:rPr>
      <w:rFonts w:ascii="Arial Narrow" w:eastAsia="Times New Roman" w:hAnsi="Arial Narrow"/>
      <w:b/>
      <w:szCs w:val="24"/>
      <w:u w:val="single"/>
      <w:lang w:val="en-GB" w:eastAsia="en-US" w:bidi="ar-SA"/>
    </w:rPr>
  </w:style>
  <w:style w:type="character" w:customStyle="1" w:styleId="medium-normal1">
    <w:name w:val="medium-normal1"/>
    <w:rsid w:val="0046678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46678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66788"/>
    <w:pPr>
      <w:ind w:left="720" w:right="720"/>
    </w:pPr>
    <w:rPr>
      <w:rFonts w:ascii="Palatino Linotype" w:eastAsia="Times New Roman" w:hAnsi="Palatino Linotype"/>
      <w:szCs w:val="20"/>
      <w:u w:val="single"/>
    </w:rPr>
  </w:style>
  <w:style w:type="character" w:customStyle="1" w:styleId="UnderlinedCardChar0">
    <w:name w:val="Underlined Card Char"/>
    <w:rsid w:val="00466788"/>
    <w:rPr>
      <w:rFonts w:ascii="Palatino Linotype" w:hAnsi="Palatino Linotype"/>
      <w:u w:val="single"/>
      <w:lang w:val="en-US" w:eastAsia="en-US" w:bidi="ar-SA"/>
    </w:rPr>
  </w:style>
  <w:style w:type="character" w:customStyle="1" w:styleId="Style10ptUnderline">
    <w:name w:val="Style 10 pt Underline"/>
    <w:rsid w:val="00466788"/>
    <w:rPr>
      <w:sz w:val="20"/>
      <w:u w:val="single"/>
    </w:rPr>
  </w:style>
  <w:style w:type="character" w:customStyle="1" w:styleId="char">
    <w:name w:val="char"/>
    <w:basedOn w:val="DefaultParagraphFont"/>
    <w:rsid w:val="00466788"/>
  </w:style>
  <w:style w:type="character" w:customStyle="1" w:styleId="UnderlineCharCharCharCharCharChar">
    <w:name w:val="Underline Char Char Char Char Char Char"/>
    <w:rsid w:val="00466788"/>
    <w:rPr>
      <w:rFonts w:ascii="Arial Narrow" w:hAnsi="Arial Narrow"/>
      <w:szCs w:val="24"/>
      <w:u w:val="single"/>
      <w:lang w:val="en-US" w:eastAsia="en-US" w:bidi="ar-SA"/>
    </w:rPr>
  </w:style>
  <w:style w:type="paragraph" w:customStyle="1" w:styleId="PageHeader-Underline18pt">
    <w:name w:val="Page Header - Underline 18 pt"/>
    <w:uiPriority w:val="99"/>
    <w:qFormat/>
    <w:rsid w:val="0046678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6678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66788"/>
  </w:style>
  <w:style w:type="character" w:customStyle="1" w:styleId="hdr">
    <w:name w:val="hdr"/>
    <w:basedOn w:val="DefaultParagraphFont"/>
    <w:rsid w:val="00466788"/>
  </w:style>
  <w:style w:type="paragraph" w:customStyle="1" w:styleId="subhead">
    <w:name w:val="subhead"/>
    <w:basedOn w:val="Normal"/>
    <w:uiPriority w:val="99"/>
    <w:qFormat/>
    <w:rsid w:val="00466788"/>
    <w:pPr>
      <w:spacing w:after="120" w:line="225" w:lineRule="atLeast"/>
      <w:ind w:right="180"/>
    </w:pPr>
    <w:rPr>
      <w:rFonts w:eastAsia="Times New Roman"/>
      <w:color w:val="5177C5"/>
      <w:szCs w:val="20"/>
    </w:rPr>
  </w:style>
  <w:style w:type="character" w:customStyle="1" w:styleId="date1">
    <w:name w:val="date1"/>
    <w:basedOn w:val="DefaultParagraphFont"/>
    <w:rsid w:val="00466788"/>
  </w:style>
  <w:style w:type="character" w:customStyle="1" w:styleId="bolding1">
    <w:name w:val="bolding1"/>
    <w:rsid w:val="00466788"/>
    <w:rPr>
      <w:b/>
      <w:bCs/>
    </w:rPr>
  </w:style>
  <w:style w:type="character" w:customStyle="1" w:styleId="bookoptions1">
    <w:name w:val="book_options1"/>
    <w:rsid w:val="00466788"/>
    <w:rPr>
      <w:b/>
      <w:bCs/>
      <w:color w:val="333366"/>
    </w:rPr>
  </w:style>
  <w:style w:type="character" w:customStyle="1" w:styleId="descriptionblock">
    <w:name w:val="description block"/>
    <w:basedOn w:val="DefaultParagraphFont"/>
    <w:rsid w:val="00466788"/>
  </w:style>
  <w:style w:type="character" w:customStyle="1" w:styleId="detailsboxblock">
    <w:name w:val="detailsbox block"/>
    <w:basedOn w:val="DefaultParagraphFont"/>
    <w:rsid w:val="00466788"/>
  </w:style>
  <w:style w:type="character" w:customStyle="1" w:styleId="Char3">
    <w:name w:val="Char3"/>
    <w:rsid w:val="00466788"/>
    <w:rPr>
      <w:rFonts w:cs="Arial"/>
      <w:bCs/>
      <w:u w:val="thick"/>
      <w:lang w:val="en-US" w:eastAsia="en-US" w:bidi="ar-SA"/>
    </w:rPr>
  </w:style>
  <w:style w:type="paragraph" w:customStyle="1" w:styleId="StyleHeading110pt">
    <w:name w:val="Style Heading 1 + 10 pt"/>
    <w:basedOn w:val="Heading1"/>
    <w:uiPriority w:val="99"/>
    <w:qFormat/>
    <w:rsid w:val="0046678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66788"/>
  </w:style>
  <w:style w:type="paragraph" w:customStyle="1" w:styleId="StyleUnderliningTimesNewRomanBoldNounderlineKernat16">
    <w:name w:val="Style Underlining + Times New Roman Bold No underline Kern at 16..."/>
    <w:basedOn w:val="Normal"/>
    <w:uiPriority w:val="99"/>
    <w:qFormat/>
    <w:rsid w:val="0046678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66788"/>
    <w:rPr>
      <w:rFonts w:eastAsia="Times New Roman"/>
      <w:b/>
      <w:bCs/>
      <w:kern w:val="32"/>
      <w:sz w:val="32"/>
      <w:szCs w:val="32"/>
    </w:rPr>
  </w:style>
  <w:style w:type="paragraph" w:customStyle="1" w:styleId="StyleBoldUnderliningKernat16pt">
    <w:name w:val="Style Bold Underlining + Kern at 16 pt"/>
    <w:uiPriority w:val="99"/>
    <w:qFormat/>
    <w:rsid w:val="00466788"/>
  </w:style>
  <w:style w:type="paragraph" w:customStyle="1" w:styleId="boldy">
    <w:name w:val="boldy"/>
    <w:basedOn w:val="Heading2"/>
    <w:uiPriority w:val="99"/>
    <w:qFormat/>
    <w:rsid w:val="0046678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66788"/>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466788"/>
    <w:rPr>
      <w:sz w:val="12"/>
      <w:szCs w:val="24"/>
      <w:lang w:val="en-US" w:eastAsia="en-US" w:bidi="ar-SA"/>
    </w:rPr>
  </w:style>
  <w:style w:type="paragraph" w:customStyle="1" w:styleId="TxBr6p1">
    <w:name w:val="TxBr_6p1"/>
    <w:basedOn w:val="Normal"/>
    <w:uiPriority w:val="99"/>
    <w:qFormat/>
    <w:rsid w:val="0046678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66788"/>
    <w:pPr>
      <w:ind w:left="400"/>
    </w:pPr>
    <w:rPr>
      <w:rFonts w:eastAsia="Times New Roman"/>
      <w:szCs w:val="20"/>
    </w:rPr>
  </w:style>
  <w:style w:type="character" w:customStyle="1" w:styleId="texto11">
    <w:name w:val="texto11"/>
    <w:rsid w:val="0046678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66788"/>
    <w:rPr>
      <w:rFonts w:ascii="Arial Narrow" w:eastAsia="Times New Roman" w:hAnsi="Arial Narrow"/>
      <w:sz w:val="16"/>
      <w:szCs w:val="20"/>
      <w:lang w:val="x-none" w:eastAsia="x-none"/>
    </w:rPr>
  </w:style>
  <w:style w:type="character" w:customStyle="1" w:styleId="CardTagChar">
    <w:name w:val="Card Tag Char"/>
    <w:rsid w:val="00466788"/>
    <w:rPr>
      <w:rFonts w:ascii="Arial Narrow" w:hAnsi="Arial Narrow"/>
      <w:b/>
      <w:sz w:val="24"/>
      <w:szCs w:val="24"/>
      <w:lang w:val="en-US" w:eastAsia="en-US" w:bidi="ar-SA"/>
    </w:rPr>
  </w:style>
  <w:style w:type="character" w:customStyle="1" w:styleId="CardtextChar3">
    <w:name w:val="Card text Char"/>
    <w:link w:val="Cardtext4"/>
    <w:rsid w:val="00466788"/>
    <w:rPr>
      <w:rFonts w:ascii="Arial Narrow" w:hAnsi="Arial Narrow"/>
      <w:szCs w:val="24"/>
      <w:u w:val="single"/>
    </w:rPr>
  </w:style>
  <w:style w:type="paragraph" w:customStyle="1" w:styleId="UnderlineStyle">
    <w:name w:val="Underline Style"/>
    <w:basedOn w:val="Normal"/>
    <w:link w:val="UnderlineStyleChar"/>
    <w:qFormat/>
    <w:rsid w:val="00466788"/>
    <w:rPr>
      <w:rFonts w:eastAsia="Times New Roman"/>
      <w:b/>
      <w:sz w:val="24"/>
      <w:u w:val="single"/>
    </w:rPr>
  </w:style>
  <w:style w:type="paragraph" w:customStyle="1" w:styleId="Normalization">
    <w:name w:val="Normalization"/>
    <w:basedOn w:val="Normal"/>
    <w:uiPriority w:val="99"/>
    <w:qFormat/>
    <w:rsid w:val="00466788"/>
    <w:rPr>
      <w:rFonts w:eastAsia="Times New Roman"/>
      <w:sz w:val="18"/>
    </w:rPr>
  </w:style>
  <w:style w:type="paragraph" w:customStyle="1" w:styleId="BreifTitle">
    <w:name w:val="Breif Title"/>
    <w:basedOn w:val="Normal"/>
    <w:autoRedefine/>
    <w:uiPriority w:val="99"/>
    <w:qFormat/>
    <w:rsid w:val="0046678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46678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466788"/>
    <w:rPr>
      <w:b/>
      <w:sz w:val="32"/>
      <w:szCs w:val="32"/>
      <w:lang w:val="en-US" w:eastAsia="en-US" w:bidi="ar-SA"/>
    </w:rPr>
  </w:style>
  <w:style w:type="paragraph" w:styleId="BodyTextFirstIndent">
    <w:name w:val="Body Text First Indent"/>
    <w:basedOn w:val="BodyText"/>
    <w:link w:val="BodyTextFirstIndentChar"/>
    <w:rsid w:val="00466788"/>
    <w:pPr>
      <w:spacing w:after="120"/>
      <w:ind w:firstLine="210"/>
    </w:pPr>
    <w:rPr>
      <w:sz w:val="24"/>
      <w:szCs w:val="24"/>
    </w:rPr>
  </w:style>
  <w:style w:type="character" w:customStyle="1" w:styleId="BodyTextFirstIndentChar">
    <w:name w:val="Body Text First Indent Char"/>
    <w:basedOn w:val="BodyTextChar"/>
    <w:link w:val="BodyTextFirstIndent"/>
    <w:rsid w:val="00466788"/>
    <w:rPr>
      <w:rFonts w:ascii="Arial" w:eastAsia="Times New Roman" w:hAnsi="Arial" w:cs="Arial"/>
      <w:sz w:val="24"/>
      <w:szCs w:val="24"/>
    </w:rPr>
  </w:style>
  <w:style w:type="character" w:customStyle="1" w:styleId="TagChar3">
    <w:name w:val="Tag Char3"/>
    <w:rsid w:val="00466788"/>
    <w:rPr>
      <w:rFonts w:ascii="Palatino Linotype" w:hAnsi="Palatino Linotype"/>
      <w:b/>
      <w:sz w:val="24"/>
      <w:szCs w:val="24"/>
      <w:lang w:val="en-US" w:eastAsia="en-US" w:bidi="ar-SA"/>
    </w:rPr>
  </w:style>
  <w:style w:type="paragraph" w:customStyle="1" w:styleId="TagCite0">
    <w:name w:val="Tag/Cite"/>
    <w:basedOn w:val="Normal"/>
    <w:uiPriority w:val="99"/>
    <w:qFormat/>
    <w:rsid w:val="00466788"/>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466788"/>
    <w:pPr>
      <w:jc w:val="center"/>
      <w:outlineLvl w:val="0"/>
    </w:pPr>
    <w:rPr>
      <w:b/>
      <w:kern w:val="0"/>
      <w:sz w:val="32"/>
      <w:szCs w:val="32"/>
      <w:u w:val="single"/>
    </w:rPr>
  </w:style>
  <w:style w:type="paragraph" w:customStyle="1" w:styleId="Tagandcite">
    <w:name w:val="Tag and cite"/>
    <w:basedOn w:val="Normal"/>
    <w:autoRedefine/>
    <w:uiPriority w:val="99"/>
    <w:qFormat/>
    <w:rsid w:val="00466788"/>
    <w:rPr>
      <w:rFonts w:eastAsia="Times New Roman"/>
      <w:color w:val="333333"/>
    </w:rPr>
  </w:style>
  <w:style w:type="paragraph" w:customStyle="1" w:styleId="StyleTagandCiteFranklinGothicDemi">
    <w:name w:val="Style Tag and Cite + Franklin Gothic Demi"/>
    <w:basedOn w:val="Normal"/>
    <w:autoRedefine/>
    <w:uiPriority w:val="99"/>
    <w:qFormat/>
    <w:rsid w:val="0046678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466788"/>
  </w:style>
  <w:style w:type="character" w:customStyle="1" w:styleId="Style10ptBold">
    <w:name w:val="Style 10 pt Bold"/>
    <w:rsid w:val="00466788"/>
    <w:rPr>
      <w:b/>
      <w:bCs/>
      <w:sz w:val="20"/>
    </w:rPr>
  </w:style>
  <w:style w:type="paragraph" w:styleId="Date">
    <w:name w:val="Date"/>
    <w:aliases w:val="date"/>
    <w:basedOn w:val="Normal"/>
    <w:next w:val="Normal"/>
    <w:link w:val="DateChar"/>
    <w:uiPriority w:val="99"/>
    <w:qFormat/>
    <w:rsid w:val="00466788"/>
    <w:rPr>
      <w:rFonts w:eastAsia="Times New Roman"/>
      <w:sz w:val="24"/>
    </w:rPr>
  </w:style>
  <w:style w:type="character" w:customStyle="1" w:styleId="DateChar">
    <w:name w:val="Date Char"/>
    <w:aliases w:val="date Char"/>
    <w:basedOn w:val="DefaultParagraphFont"/>
    <w:link w:val="Date"/>
    <w:uiPriority w:val="99"/>
    <w:rsid w:val="00466788"/>
    <w:rPr>
      <w:rFonts w:ascii="Arial" w:eastAsia="Times New Roman" w:hAnsi="Arial" w:cs="Arial"/>
      <w:sz w:val="24"/>
    </w:rPr>
  </w:style>
  <w:style w:type="character" w:customStyle="1" w:styleId="text9">
    <w:name w:val="text9"/>
    <w:basedOn w:val="DefaultParagraphFont"/>
    <w:rsid w:val="00466788"/>
  </w:style>
  <w:style w:type="character" w:customStyle="1" w:styleId="text21">
    <w:name w:val="text21"/>
    <w:basedOn w:val="DefaultParagraphFont"/>
    <w:rsid w:val="00466788"/>
  </w:style>
  <w:style w:type="character" w:customStyle="1" w:styleId="text19">
    <w:name w:val="text19"/>
    <w:basedOn w:val="DefaultParagraphFont"/>
    <w:rsid w:val="00466788"/>
  </w:style>
  <w:style w:type="paragraph" w:customStyle="1" w:styleId="CiteCard0">
    <w:name w:val="Cite/Card"/>
    <w:basedOn w:val="Normal"/>
    <w:uiPriority w:val="99"/>
    <w:qFormat/>
    <w:rsid w:val="0046678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466788"/>
    <w:rPr>
      <w:b/>
      <w:bCs/>
      <w:i w:val="0"/>
      <w:iCs w:val="0"/>
      <w:color w:val="000000"/>
    </w:rPr>
  </w:style>
  <w:style w:type="paragraph" w:customStyle="1" w:styleId="tagCharCharCharCharCharCharChar">
    <w:name w:val="tag Char Char Char Char Char Char Char"/>
    <w:basedOn w:val="Normal"/>
    <w:uiPriority w:val="99"/>
    <w:qFormat/>
    <w:rsid w:val="00466788"/>
    <w:rPr>
      <w:rFonts w:eastAsia="Times New Roman"/>
      <w:b/>
      <w:sz w:val="24"/>
      <w:szCs w:val="20"/>
    </w:rPr>
  </w:style>
  <w:style w:type="character" w:customStyle="1" w:styleId="term2">
    <w:name w:val="term2"/>
    <w:rsid w:val="00466788"/>
    <w:rPr>
      <w:b/>
      <w:bCs/>
    </w:rPr>
  </w:style>
  <w:style w:type="paragraph" w:customStyle="1" w:styleId="title-bold-medium">
    <w:name w:val="title-bold-medium"/>
    <w:basedOn w:val="Normal"/>
    <w:uiPriority w:val="99"/>
    <w:qFormat/>
    <w:rsid w:val="00466788"/>
    <w:pPr>
      <w:spacing w:before="100" w:beforeAutospacing="1" w:after="100" w:afterAutospacing="1"/>
    </w:pPr>
    <w:rPr>
      <w:rFonts w:eastAsia="Arial Unicode MS"/>
      <w:b/>
      <w:bCs/>
      <w:color w:val="000000"/>
      <w:szCs w:val="20"/>
    </w:rPr>
  </w:style>
  <w:style w:type="character" w:customStyle="1" w:styleId="pmterms12">
    <w:name w:val="pmterms12"/>
    <w:rsid w:val="00466788"/>
    <w:rPr>
      <w:b/>
      <w:bCs/>
      <w:i w:val="0"/>
      <w:iCs w:val="0"/>
      <w:color w:val="000000"/>
    </w:rPr>
  </w:style>
  <w:style w:type="paragraph" w:customStyle="1" w:styleId="lact">
    <w:name w:val="lact"/>
    <w:basedOn w:val="Normal"/>
    <w:uiPriority w:val="99"/>
    <w:qFormat/>
    <w:rsid w:val="00466788"/>
    <w:pPr>
      <w:spacing w:before="100" w:beforeAutospacing="1" w:after="100" w:afterAutospacing="1"/>
    </w:pPr>
    <w:rPr>
      <w:rFonts w:eastAsia="Arial Unicode MS"/>
      <w:b/>
      <w:bCs/>
      <w:color w:val="000000"/>
      <w:szCs w:val="20"/>
    </w:rPr>
  </w:style>
  <w:style w:type="paragraph" w:styleId="BlockText">
    <w:name w:val="Block Text"/>
    <w:basedOn w:val="Normal"/>
    <w:rsid w:val="00466788"/>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466788"/>
    <w:rPr>
      <w:rFonts w:eastAsia="Times New Roman"/>
      <w:b/>
      <w:sz w:val="24"/>
    </w:rPr>
  </w:style>
  <w:style w:type="paragraph" w:styleId="NormalIndent">
    <w:name w:val="Normal Indent"/>
    <w:basedOn w:val="Normal"/>
    <w:rsid w:val="00466788"/>
    <w:pPr>
      <w:ind w:left="720"/>
    </w:pPr>
    <w:rPr>
      <w:rFonts w:eastAsia="Times New Roman"/>
      <w:szCs w:val="20"/>
    </w:rPr>
  </w:style>
  <w:style w:type="character" w:customStyle="1" w:styleId="ToReadChar">
    <w:name w:val="To Read Char"/>
    <w:rsid w:val="00466788"/>
    <w:rPr>
      <w:rFonts w:ascii="Verdana" w:hAnsi="Verdana"/>
      <w:b/>
      <w:szCs w:val="24"/>
      <w:u w:val="single"/>
      <w:lang w:val="en-US" w:eastAsia="en-US" w:bidi="ar-SA"/>
    </w:rPr>
  </w:style>
  <w:style w:type="character" w:customStyle="1" w:styleId="ToReadCharChar">
    <w:name w:val="To Read Char Char"/>
    <w:rsid w:val="00466788"/>
    <w:rPr>
      <w:rFonts w:ascii="Verdana" w:hAnsi="Verdana"/>
      <w:b/>
      <w:szCs w:val="24"/>
      <w:u w:val="single"/>
      <w:lang w:val="en-US" w:eastAsia="en-US" w:bidi="ar-SA"/>
    </w:rPr>
  </w:style>
  <w:style w:type="paragraph" w:customStyle="1" w:styleId="BLOCKTITLE0">
    <w:name w:val="BLOCK TITLE"/>
    <w:basedOn w:val="Heading1"/>
    <w:uiPriority w:val="99"/>
    <w:qFormat/>
    <w:rsid w:val="0046678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66788"/>
    <w:rPr>
      <w:b/>
      <w:szCs w:val="24"/>
      <w:u w:val="single"/>
      <w:lang w:val="en-US" w:eastAsia="en-US" w:bidi="ar-SA"/>
    </w:rPr>
  </w:style>
  <w:style w:type="paragraph" w:styleId="EnvelopeReturn">
    <w:name w:val="envelope return"/>
    <w:basedOn w:val="Normal"/>
    <w:rsid w:val="00466788"/>
    <w:rPr>
      <w:rFonts w:eastAsia="Times New Roman"/>
      <w:sz w:val="24"/>
      <w:szCs w:val="20"/>
    </w:rPr>
  </w:style>
  <w:style w:type="paragraph" w:styleId="EnvelopeAddress">
    <w:name w:val="envelope address"/>
    <w:basedOn w:val="Normal"/>
    <w:rsid w:val="0046678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466788"/>
  </w:style>
  <w:style w:type="character" w:customStyle="1" w:styleId="bio">
    <w:name w:val="bio"/>
    <w:basedOn w:val="DefaultParagraphFont"/>
    <w:rsid w:val="00466788"/>
  </w:style>
  <w:style w:type="character" w:customStyle="1" w:styleId="storytextstyle">
    <w:name w:val="storytextstyle"/>
    <w:basedOn w:val="DefaultParagraphFont"/>
    <w:rsid w:val="00466788"/>
  </w:style>
  <w:style w:type="character" w:customStyle="1" w:styleId="cardunderlinedCharChar">
    <w:name w:val="card underlined Char Char"/>
    <w:rsid w:val="00466788"/>
    <w:rPr>
      <w:rFonts w:ascii="Arial" w:hAnsi="Arial"/>
      <w:sz w:val="22"/>
      <w:szCs w:val="24"/>
      <w:u w:val="single"/>
      <w:lang w:val="en-US" w:eastAsia="en-US" w:bidi="ar-SA"/>
    </w:rPr>
  </w:style>
  <w:style w:type="character" w:customStyle="1" w:styleId="Style2Char0">
    <w:name w:val="Style2 Char"/>
    <w:rsid w:val="00466788"/>
    <w:rPr>
      <w:rFonts w:ascii="Book Antiqua" w:hAnsi="Book Antiqua"/>
      <w:u w:val="thick"/>
      <w:lang w:val="en-US" w:eastAsia="en-US" w:bidi="ar-SA"/>
    </w:rPr>
  </w:style>
  <w:style w:type="character" w:customStyle="1" w:styleId="Style2Char1">
    <w:name w:val="Style2 Char1"/>
    <w:rsid w:val="00466788"/>
    <w:rPr>
      <w:rFonts w:ascii="Book Antiqua" w:hAnsi="Book Antiqua"/>
      <w:szCs w:val="24"/>
      <w:u w:val="thick"/>
      <w:lang w:val="en-US" w:eastAsia="en-US" w:bidi="ar-SA"/>
    </w:rPr>
  </w:style>
  <w:style w:type="character" w:customStyle="1" w:styleId="articlehead21">
    <w:name w:val="articlehead21"/>
    <w:rsid w:val="00466788"/>
    <w:rPr>
      <w:rFonts w:ascii="Arial" w:hAnsi="Arial" w:cs="Arial" w:hint="default"/>
      <w:b/>
      <w:bCs/>
      <w:color w:val="660000"/>
      <w:sz w:val="20"/>
      <w:szCs w:val="20"/>
    </w:rPr>
  </w:style>
  <w:style w:type="paragraph" w:customStyle="1" w:styleId="shellscontentions">
    <w:name w:val="shells/contentions"/>
    <w:basedOn w:val="TagCite0"/>
    <w:uiPriority w:val="99"/>
    <w:qFormat/>
    <w:rsid w:val="00466788"/>
  </w:style>
  <w:style w:type="character" w:customStyle="1" w:styleId="BoldandUnderlineChar2Char1">
    <w:name w:val="Bold and Underline Char2 Char1"/>
    <w:rsid w:val="00466788"/>
    <w:rPr>
      <w:b/>
      <w:szCs w:val="24"/>
      <w:u w:val="single"/>
      <w:lang w:val="en-US" w:eastAsia="en-US" w:bidi="ar-SA"/>
    </w:rPr>
  </w:style>
  <w:style w:type="character" w:customStyle="1" w:styleId="TagCiteChar1">
    <w:name w:val="Tag/Cite Char1"/>
    <w:rsid w:val="00466788"/>
    <w:rPr>
      <w:b/>
      <w:lang w:val="en-US" w:eastAsia="en-US" w:bidi="ar-SA"/>
    </w:rPr>
  </w:style>
  <w:style w:type="character" w:customStyle="1" w:styleId="goohl2">
    <w:name w:val="goohl2"/>
    <w:basedOn w:val="DefaultParagraphFont"/>
    <w:rsid w:val="00466788"/>
  </w:style>
  <w:style w:type="character" w:customStyle="1" w:styleId="Normal10">
    <w:name w:val="Normal1"/>
    <w:basedOn w:val="DefaultParagraphFont"/>
    <w:rsid w:val="00466788"/>
  </w:style>
  <w:style w:type="paragraph" w:customStyle="1" w:styleId="BriefTitle1">
    <w:name w:val="Brief Title 1"/>
    <w:basedOn w:val="Normal"/>
    <w:uiPriority w:val="99"/>
    <w:qFormat/>
    <w:rsid w:val="0046678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466788"/>
    <w:pPr>
      <w:widowControl w:val="0"/>
      <w:autoSpaceDE w:val="0"/>
      <w:autoSpaceDN w:val="0"/>
      <w:adjustRightInd w:val="0"/>
    </w:pPr>
    <w:rPr>
      <w:rFonts w:eastAsia="Times New Roman"/>
      <w:b/>
      <w:szCs w:val="20"/>
    </w:rPr>
  </w:style>
  <w:style w:type="character" w:customStyle="1" w:styleId="CardCharChar">
    <w:name w:val="Card Char Char"/>
    <w:rsid w:val="00466788"/>
    <w:rPr>
      <w:lang w:val="en-US" w:eastAsia="en-US" w:bidi="ar-SA"/>
    </w:rPr>
  </w:style>
  <w:style w:type="character" w:customStyle="1" w:styleId="BriefTitle1Char">
    <w:name w:val="Brief Title 1 Char"/>
    <w:rsid w:val="00466788"/>
    <w:rPr>
      <w:b/>
      <w:u w:val="single"/>
      <w:lang w:val="en-US" w:eastAsia="en-US" w:bidi="ar-SA"/>
    </w:rPr>
  </w:style>
  <w:style w:type="character" w:customStyle="1" w:styleId="TagCiteCharChar">
    <w:name w:val="Tag/Cite Char Char"/>
    <w:rsid w:val="00466788"/>
    <w:rPr>
      <w:b/>
      <w:lang w:val="en-US" w:eastAsia="en-US" w:bidi="ar-SA"/>
    </w:rPr>
  </w:style>
  <w:style w:type="paragraph" w:customStyle="1" w:styleId="ShellTitles">
    <w:name w:val="ShellTitles"/>
    <w:basedOn w:val="Normal"/>
    <w:uiPriority w:val="99"/>
    <w:qFormat/>
    <w:rsid w:val="0046678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6678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466788"/>
    <w:pPr>
      <w:spacing w:before="100" w:beforeAutospacing="1" w:after="100" w:afterAutospacing="1"/>
    </w:pPr>
    <w:rPr>
      <w:rFonts w:eastAsia="Times New Roman"/>
    </w:rPr>
  </w:style>
  <w:style w:type="character" w:customStyle="1" w:styleId="btx">
    <w:name w:val="btx"/>
    <w:basedOn w:val="DefaultParagraphFont"/>
    <w:rsid w:val="00466788"/>
  </w:style>
  <w:style w:type="character" w:customStyle="1" w:styleId="CardChar10">
    <w:name w:val="Card Char1"/>
    <w:rsid w:val="00466788"/>
    <w:rPr>
      <w:lang w:val="en-US" w:eastAsia="en-US" w:bidi="ar-SA"/>
    </w:rPr>
  </w:style>
  <w:style w:type="character" w:customStyle="1" w:styleId="prodgeneral1">
    <w:name w:val="prodgeneral1"/>
    <w:rsid w:val="00466788"/>
    <w:rPr>
      <w:rFonts w:ascii="Verdana" w:hAnsi="Verdana" w:hint="default"/>
      <w:b w:val="0"/>
      <w:bCs w:val="0"/>
      <w:caps w:val="0"/>
      <w:color w:val="000000"/>
      <w:spacing w:val="0"/>
      <w:sz w:val="16"/>
      <w:szCs w:val="16"/>
    </w:rPr>
  </w:style>
  <w:style w:type="character" w:customStyle="1" w:styleId="summary1">
    <w:name w:val="summary1"/>
    <w:rsid w:val="00466788"/>
    <w:rPr>
      <w:rFonts w:ascii="Arial" w:hAnsi="Arial" w:cs="Arial" w:hint="default"/>
      <w:sz w:val="18"/>
      <w:szCs w:val="18"/>
    </w:rPr>
  </w:style>
  <w:style w:type="paragraph" w:customStyle="1" w:styleId="ToRead">
    <w:name w:val="To Read"/>
    <w:basedOn w:val="Normal"/>
    <w:uiPriority w:val="99"/>
    <w:qFormat/>
    <w:rsid w:val="00466788"/>
    <w:pPr>
      <w:ind w:left="720"/>
    </w:pPr>
    <w:rPr>
      <w:rFonts w:ascii="Verdana" w:eastAsia="Times New Roman" w:hAnsi="Verdana"/>
      <w:b/>
      <w:u w:val="single"/>
    </w:rPr>
  </w:style>
  <w:style w:type="character" w:customStyle="1" w:styleId="text3">
    <w:name w:val="text3"/>
    <w:basedOn w:val="DefaultParagraphFont"/>
    <w:rsid w:val="00466788"/>
  </w:style>
  <w:style w:type="paragraph" w:customStyle="1" w:styleId="Style1">
    <w:name w:val="Style 1"/>
    <w:basedOn w:val="Normal"/>
    <w:uiPriority w:val="99"/>
    <w:qFormat/>
    <w:rsid w:val="00466788"/>
    <w:pPr>
      <w:widowControl w:val="0"/>
      <w:ind w:firstLine="216"/>
    </w:pPr>
    <w:rPr>
      <w:rFonts w:eastAsia="Times New Roman"/>
      <w:noProof/>
      <w:color w:val="000000"/>
      <w:szCs w:val="20"/>
    </w:rPr>
  </w:style>
  <w:style w:type="paragraph" w:customStyle="1" w:styleId="Style40">
    <w:name w:val="Style 4"/>
    <w:basedOn w:val="Normal"/>
    <w:uiPriority w:val="99"/>
    <w:qFormat/>
    <w:rsid w:val="0046678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6678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6678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66788"/>
  </w:style>
  <w:style w:type="paragraph" w:customStyle="1" w:styleId="PageNumber1">
    <w:name w:val="Page Number1"/>
    <w:basedOn w:val="Normal"/>
    <w:next w:val="Normal"/>
    <w:uiPriority w:val="99"/>
    <w:qFormat/>
    <w:rsid w:val="00466788"/>
    <w:rPr>
      <w:rFonts w:eastAsia="Times New Roman"/>
    </w:rPr>
  </w:style>
  <w:style w:type="paragraph" w:customStyle="1" w:styleId="Cite1">
    <w:name w:val="Cite1"/>
    <w:uiPriority w:val="99"/>
    <w:qFormat/>
    <w:rsid w:val="0046678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6678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6678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66788"/>
    <w:pPr>
      <w:ind w:left="288" w:right="288"/>
    </w:pPr>
    <w:rPr>
      <w:rFonts w:eastAsia="Times New Roman"/>
    </w:rPr>
  </w:style>
  <w:style w:type="paragraph" w:customStyle="1" w:styleId="cite21">
    <w:name w:val="cite2"/>
    <w:uiPriority w:val="99"/>
    <w:qFormat/>
    <w:rsid w:val="00466788"/>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466788"/>
    <w:rPr>
      <w:rFonts w:ascii="Times New Roman" w:hAnsi="Times New Roman"/>
      <w:sz w:val="20"/>
      <w:u w:val="single"/>
      <w:lang w:eastAsia="en-US"/>
    </w:rPr>
  </w:style>
  <w:style w:type="paragraph" w:customStyle="1" w:styleId="articletext">
    <w:name w:val="articletext"/>
    <w:basedOn w:val="Normal"/>
    <w:uiPriority w:val="99"/>
    <w:qFormat/>
    <w:rsid w:val="0046678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466788"/>
    <w:rPr>
      <w:rFonts w:ascii="Arial Narrow" w:hAnsi="Arial Narrow"/>
      <w:sz w:val="24"/>
      <w:szCs w:val="24"/>
      <w:u w:val="single"/>
      <w:lang w:val="en-US" w:eastAsia="en-US" w:bidi="ar-SA"/>
    </w:rPr>
  </w:style>
  <w:style w:type="character" w:customStyle="1" w:styleId="cardtextsmallChar">
    <w:name w:val="card text small Char"/>
    <w:rsid w:val="00466788"/>
    <w:rPr>
      <w:rFonts w:ascii="Arial Narrow" w:hAnsi="Arial Narrow"/>
      <w:sz w:val="16"/>
      <w:szCs w:val="24"/>
      <w:lang w:val="en-US" w:eastAsia="en-US" w:bidi="ar-SA"/>
    </w:rPr>
  </w:style>
  <w:style w:type="paragraph" w:customStyle="1" w:styleId="cardtextsmall">
    <w:name w:val="card text small"/>
    <w:basedOn w:val="Normal"/>
    <w:uiPriority w:val="99"/>
    <w:qFormat/>
    <w:rsid w:val="00466788"/>
    <w:rPr>
      <w:rFonts w:eastAsia="Times New Roman"/>
      <w:sz w:val="16"/>
    </w:rPr>
  </w:style>
  <w:style w:type="paragraph" w:customStyle="1" w:styleId="CaseListNormal">
    <w:name w:val="Case List Normal"/>
    <w:basedOn w:val="Normal"/>
    <w:uiPriority w:val="99"/>
    <w:qFormat/>
    <w:rsid w:val="00466788"/>
    <w:rPr>
      <w:rFonts w:ascii="Times" w:eastAsia="Times New Roman" w:hAnsi="Times"/>
      <w:szCs w:val="26"/>
    </w:rPr>
  </w:style>
  <w:style w:type="paragraph" w:customStyle="1" w:styleId="Body">
    <w:name w:val="Body"/>
    <w:basedOn w:val="Normal"/>
    <w:uiPriority w:val="99"/>
    <w:qFormat/>
    <w:rsid w:val="00466788"/>
    <w:pPr>
      <w:outlineLvl w:val="3"/>
    </w:pPr>
    <w:rPr>
      <w:rFonts w:eastAsia="Times New Roman"/>
      <w:szCs w:val="20"/>
    </w:rPr>
  </w:style>
  <w:style w:type="paragraph" w:customStyle="1" w:styleId="3text">
    <w:name w:val="3text"/>
    <w:basedOn w:val="Normal"/>
    <w:uiPriority w:val="99"/>
    <w:qFormat/>
    <w:rsid w:val="00466788"/>
    <w:pPr>
      <w:spacing w:before="100" w:beforeAutospacing="1" w:after="100" w:afterAutospacing="1"/>
    </w:pPr>
    <w:rPr>
      <w:rFonts w:eastAsia="Times New Roman"/>
      <w:sz w:val="24"/>
    </w:rPr>
  </w:style>
  <w:style w:type="character" w:customStyle="1" w:styleId="countrytitle1">
    <w:name w:val="countrytitle1"/>
    <w:rsid w:val="00466788"/>
    <w:rPr>
      <w:rFonts w:ascii="Verdana" w:hAnsi="Verdana" w:hint="default"/>
      <w:b/>
      <w:bCs/>
      <w:color w:val="293643"/>
      <w:sz w:val="24"/>
      <w:szCs w:val="24"/>
    </w:rPr>
  </w:style>
  <w:style w:type="character" w:customStyle="1" w:styleId="storyheader1">
    <w:name w:val="storyheader1"/>
    <w:rsid w:val="00466788"/>
    <w:rPr>
      <w:rFonts w:ascii="Verdana" w:hAnsi="Verdana" w:hint="default"/>
      <w:b/>
      <w:bCs/>
      <w:color w:val="000000"/>
      <w:sz w:val="21"/>
      <w:szCs w:val="21"/>
    </w:rPr>
  </w:style>
  <w:style w:type="paragraph" w:customStyle="1" w:styleId="TimesNewRoman12">
    <w:name w:val="TimesNewRoman12"/>
    <w:uiPriority w:val="99"/>
    <w:qFormat/>
    <w:rsid w:val="0046678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66788"/>
    <w:pPr>
      <w:spacing w:before="100" w:beforeAutospacing="1" w:after="100" w:afterAutospacing="1"/>
    </w:pPr>
    <w:rPr>
      <w:rFonts w:eastAsia="Times New Roman"/>
      <w:sz w:val="24"/>
    </w:rPr>
  </w:style>
  <w:style w:type="character" w:customStyle="1" w:styleId="cardunderlinedChar0">
    <w:name w:val="card underlined Char"/>
    <w:rsid w:val="00466788"/>
    <w:rPr>
      <w:rFonts w:ascii="Arial" w:hAnsi="Arial"/>
      <w:sz w:val="22"/>
      <w:szCs w:val="24"/>
      <w:u w:val="single"/>
      <w:lang w:val="en-US" w:eastAsia="en-US" w:bidi="ar-SA"/>
    </w:rPr>
  </w:style>
  <w:style w:type="paragraph" w:customStyle="1" w:styleId="medium-normal">
    <w:name w:val="medium-normal"/>
    <w:basedOn w:val="Normal"/>
    <w:uiPriority w:val="99"/>
    <w:qFormat/>
    <w:rsid w:val="0046678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466788"/>
    <w:rPr>
      <w:rFonts w:eastAsia="Times New Roman"/>
      <w:color w:val="000000"/>
      <w:sz w:val="18"/>
    </w:rPr>
  </w:style>
  <w:style w:type="paragraph" w:customStyle="1" w:styleId="text1">
    <w:name w:val="text1"/>
    <w:basedOn w:val="Normal"/>
    <w:autoRedefine/>
    <w:uiPriority w:val="99"/>
    <w:qFormat/>
    <w:rsid w:val="00466788"/>
    <w:rPr>
      <w:rFonts w:eastAsia="Times New Roman"/>
      <w:szCs w:val="20"/>
    </w:rPr>
  </w:style>
  <w:style w:type="character" w:customStyle="1" w:styleId="article1">
    <w:name w:val="article1"/>
    <w:rsid w:val="00466788"/>
    <w:rPr>
      <w:rFonts w:ascii="Verdana" w:hAnsi="Verdana" w:hint="default"/>
      <w:color w:val="333333"/>
      <w:sz w:val="16"/>
      <w:szCs w:val="16"/>
    </w:rPr>
  </w:style>
  <w:style w:type="paragraph" w:customStyle="1" w:styleId="RepeatBlockHeading">
    <w:name w:val="Repeat Block Heading"/>
    <w:basedOn w:val="Normal"/>
    <w:autoRedefine/>
    <w:uiPriority w:val="99"/>
    <w:qFormat/>
    <w:rsid w:val="00466788"/>
    <w:pPr>
      <w:jc w:val="center"/>
    </w:pPr>
    <w:rPr>
      <w:rFonts w:eastAsia="Times New Roman"/>
      <w:b/>
      <w:smallCaps/>
      <w:color w:val="000000"/>
      <w:sz w:val="24"/>
      <w:u w:val="thick"/>
    </w:rPr>
  </w:style>
  <w:style w:type="character" w:customStyle="1" w:styleId="Hyperlink6">
    <w:name w:val="Hyperlink6"/>
    <w:rsid w:val="00466788"/>
    <w:rPr>
      <w:color w:val="3300CC"/>
      <w:u w:val="single"/>
    </w:rPr>
  </w:style>
  <w:style w:type="paragraph" w:customStyle="1" w:styleId="story-headline">
    <w:name w:val="story-headline"/>
    <w:basedOn w:val="Normal"/>
    <w:uiPriority w:val="99"/>
    <w:qFormat/>
    <w:rsid w:val="00466788"/>
    <w:pPr>
      <w:spacing w:before="72" w:after="72"/>
    </w:pPr>
    <w:rPr>
      <w:rFonts w:eastAsia="Times New Roman"/>
      <w:b/>
      <w:bCs/>
      <w:sz w:val="26"/>
      <w:szCs w:val="26"/>
    </w:rPr>
  </w:style>
  <w:style w:type="paragraph" w:customStyle="1" w:styleId="story-body">
    <w:name w:val="story-body"/>
    <w:basedOn w:val="Normal"/>
    <w:uiPriority w:val="99"/>
    <w:qFormat/>
    <w:rsid w:val="00466788"/>
    <w:pPr>
      <w:spacing w:before="100" w:beforeAutospacing="1" w:after="100" w:afterAutospacing="1"/>
    </w:pPr>
    <w:rPr>
      <w:rFonts w:eastAsia="Times New Roman"/>
    </w:rPr>
  </w:style>
  <w:style w:type="character" w:customStyle="1" w:styleId="story-posted-date1">
    <w:name w:val="story-posted-date1"/>
    <w:rsid w:val="00466788"/>
    <w:rPr>
      <w:rFonts w:ascii="Arial" w:hAnsi="Arial" w:cs="Arial" w:hint="default"/>
      <w:b w:val="0"/>
      <w:bCs w:val="0"/>
      <w:sz w:val="19"/>
      <w:szCs w:val="19"/>
    </w:rPr>
  </w:style>
  <w:style w:type="paragraph" w:customStyle="1" w:styleId="story-dateline">
    <w:name w:val="story-dateline"/>
    <w:basedOn w:val="Normal"/>
    <w:uiPriority w:val="99"/>
    <w:qFormat/>
    <w:rsid w:val="00466788"/>
    <w:rPr>
      <w:rFonts w:eastAsia="Times New Roman"/>
      <w:b/>
      <w:bCs/>
    </w:rPr>
  </w:style>
  <w:style w:type="paragraph" w:customStyle="1" w:styleId="TextofCards">
    <w:name w:val="Text of Cards"/>
    <w:basedOn w:val="Normal"/>
    <w:uiPriority w:val="99"/>
    <w:qFormat/>
    <w:rsid w:val="00466788"/>
    <w:rPr>
      <w:rFonts w:eastAsia="Times New Roman"/>
      <w:color w:val="000000"/>
      <w:spacing w:val="6"/>
      <w:szCs w:val="23"/>
    </w:rPr>
  </w:style>
  <w:style w:type="paragraph" w:customStyle="1" w:styleId="Corpotesto">
    <w:name w:val="Corpo testo"/>
    <w:basedOn w:val="Normal"/>
    <w:uiPriority w:val="99"/>
    <w:qFormat/>
    <w:rsid w:val="0046678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66788"/>
    <w:rPr>
      <w:rFonts w:eastAsia="SimSun" w:cs="Arial"/>
      <w:b/>
      <w:bCs/>
      <w:iCs/>
      <w:sz w:val="24"/>
      <w:szCs w:val="28"/>
      <w:lang w:val="en-US" w:eastAsia="zh-CN" w:bidi="ar-SA"/>
    </w:rPr>
  </w:style>
  <w:style w:type="paragraph" w:customStyle="1" w:styleId="PageHeading">
    <w:name w:val="Page Heading"/>
    <w:basedOn w:val="Heading2"/>
    <w:uiPriority w:val="99"/>
    <w:qFormat/>
    <w:rsid w:val="00466788"/>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466788"/>
  </w:style>
  <w:style w:type="paragraph" w:customStyle="1" w:styleId="tagCharChar1Char">
    <w:name w:val="tag Char Char1 Char"/>
    <w:uiPriority w:val="99"/>
    <w:qFormat/>
    <w:rsid w:val="00466788"/>
    <w:rPr>
      <w:rFonts w:eastAsia="Times New Roman"/>
      <w:b/>
      <w:bCs/>
      <w:sz w:val="24"/>
      <w:szCs w:val="24"/>
    </w:rPr>
  </w:style>
  <w:style w:type="character" w:customStyle="1" w:styleId="textmedium">
    <w:name w:val="textmedium"/>
    <w:basedOn w:val="DefaultParagraphFont"/>
    <w:rsid w:val="00466788"/>
  </w:style>
  <w:style w:type="character" w:customStyle="1" w:styleId="citation1">
    <w:name w:val="citation1"/>
    <w:rsid w:val="00466788"/>
    <w:rPr>
      <w:rFonts w:ascii="Verdana" w:hAnsi="Verdana" w:hint="default"/>
      <w:sz w:val="17"/>
      <w:szCs w:val="17"/>
    </w:rPr>
  </w:style>
  <w:style w:type="character" w:customStyle="1" w:styleId="hithighlite">
    <w:name w:val="hithighlite"/>
    <w:basedOn w:val="DefaultParagraphFont"/>
    <w:rsid w:val="00466788"/>
  </w:style>
  <w:style w:type="character" w:customStyle="1" w:styleId="articlecontent">
    <w:name w:val="articlecontent"/>
    <w:basedOn w:val="DefaultParagraphFont"/>
    <w:rsid w:val="00466788"/>
  </w:style>
  <w:style w:type="paragraph" w:styleId="FootnoteText">
    <w:name w:val="footnote text"/>
    <w:basedOn w:val="Normal"/>
    <w:link w:val="FootnoteTextChar"/>
    <w:uiPriority w:val="99"/>
    <w:rsid w:val="00466788"/>
    <w:rPr>
      <w:rFonts w:ascii="Times" w:eastAsia="Times" w:hAnsi="Times"/>
      <w:szCs w:val="20"/>
    </w:rPr>
  </w:style>
  <w:style w:type="character" w:customStyle="1" w:styleId="FootnoteTextChar">
    <w:name w:val="Footnote Text Char"/>
    <w:basedOn w:val="DefaultParagraphFont"/>
    <w:link w:val="FootnoteText"/>
    <w:uiPriority w:val="99"/>
    <w:rsid w:val="00466788"/>
    <w:rPr>
      <w:rFonts w:ascii="Times" w:eastAsia="Times" w:hAnsi="Times" w:cs="Arial"/>
      <w:szCs w:val="20"/>
    </w:rPr>
  </w:style>
  <w:style w:type="paragraph" w:customStyle="1" w:styleId="inside-copy">
    <w:name w:val="inside-copy"/>
    <w:basedOn w:val="Normal"/>
    <w:uiPriority w:val="99"/>
    <w:qFormat/>
    <w:rsid w:val="0046678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46678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66788"/>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66788"/>
  </w:style>
  <w:style w:type="paragraph" w:customStyle="1" w:styleId="ProjectTitleLine">
    <w:name w:val="Project Title Line"/>
    <w:basedOn w:val="Normal"/>
    <w:next w:val="Normal"/>
    <w:autoRedefine/>
    <w:uiPriority w:val="99"/>
    <w:qFormat/>
    <w:rsid w:val="00466788"/>
    <w:pPr>
      <w:jc w:val="center"/>
    </w:pPr>
    <w:rPr>
      <w:rFonts w:eastAsia="Times New Roman"/>
      <w:caps/>
      <w:szCs w:val="20"/>
    </w:rPr>
  </w:style>
  <w:style w:type="character" w:customStyle="1" w:styleId="fource1">
    <w:name w:val="fource1"/>
    <w:rsid w:val="00466788"/>
    <w:rPr>
      <w:sz w:val="34"/>
      <w:szCs w:val="34"/>
    </w:rPr>
  </w:style>
  <w:style w:type="paragraph" w:customStyle="1" w:styleId="LanguageStrike">
    <w:name w:val="Language Strike"/>
    <w:basedOn w:val="Normal"/>
    <w:next w:val="Normal"/>
    <w:uiPriority w:val="99"/>
    <w:qFormat/>
    <w:rsid w:val="00466788"/>
    <w:rPr>
      <w:rFonts w:eastAsia="Times New Roman"/>
      <w:strike/>
    </w:rPr>
  </w:style>
  <w:style w:type="character" w:customStyle="1" w:styleId="LanguageStrikeChar">
    <w:name w:val="Language Strike Char"/>
    <w:rsid w:val="0046678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66788"/>
    <w:rPr>
      <w:rFonts w:eastAsia="Times New Roman"/>
      <w:szCs w:val="20"/>
      <w:u w:val="single"/>
    </w:rPr>
  </w:style>
  <w:style w:type="paragraph" w:customStyle="1" w:styleId="Normal10pt">
    <w:name w:val="Normal + 10 pt"/>
    <w:basedOn w:val="Normal"/>
    <w:uiPriority w:val="99"/>
    <w:qFormat/>
    <w:rsid w:val="00466788"/>
    <w:rPr>
      <w:rFonts w:eastAsia="Times New Roman"/>
      <w:szCs w:val="20"/>
    </w:rPr>
  </w:style>
  <w:style w:type="paragraph" w:customStyle="1" w:styleId="cardChar1Char">
    <w:name w:val="card Char1 Char"/>
    <w:basedOn w:val="Normal"/>
    <w:uiPriority w:val="99"/>
    <w:qFormat/>
    <w:rsid w:val="00466788"/>
    <w:pPr>
      <w:ind w:left="288" w:right="288"/>
    </w:pPr>
    <w:rPr>
      <w:rFonts w:eastAsia="Times New Roman"/>
      <w:szCs w:val="20"/>
    </w:rPr>
  </w:style>
  <w:style w:type="character" w:customStyle="1" w:styleId="normal11">
    <w:name w:val="normal1"/>
    <w:basedOn w:val="DefaultParagraphFont"/>
    <w:rsid w:val="00466788"/>
  </w:style>
  <w:style w:type="character" w:customStyle="1" w:styleId="ds">
    <w:name w:val="ds"/>
    <w:basedOn w:val="DefaultParagraphFont"/>
    <w:rsid w:val="00466788"/>
  </w:style>
  <w:style w:type="character" w:customStyle="1" w:styleId="UnderliningChar1">
    <w:name w:val="Underlining Char1"/>
    <w:rsid w:val="00466788"/>
    <w:rPr>
      <w:rFonts w:ascii="Arial Narrow" w:hAnsi="Arial Narrow"/>
      <w:szCs w:val="24"/>
      <w:u w:val="single"/>
      <w:lang w:val="en-US" w:eastAsia="en-US" w:bidi="ar-SA"/>
    </w:rPr>
  </w:style>
  <w:style w:type="character" w:customStyle="1" w:styleId="UnderliningChar2">
    <w:name w:val="Underlining Char2"/>
    <w:rsid w:val="00466788"/>
    <w:rPr>
      <w:rFonts w:ascii="Arial Narrow" w:hAnsi="Arial Narrow"/>
      <w:szCs w:val="24"/>
      <w:u w:val="single"/>
      <w:lang w:val="en-US" w:eastAsia="en-US" w:bidi="ar-SA"/>
    </w:rPr>
  </w:style>
  <w:style w:type="character" w:customStyle="1" w:styleId="MicroTextChar1">
    <w:name w:val="MicroText Char1"/>
    <w:rsid w:val="00466788"/>
    <w:rPr>
      <w:rFonts w:ascii="Arial Narrow" w:hAnsi="Arial Narrow"/>
      <w:sz w:val="12"/>
      <w:szCs w:val="24"/>
      <w:lang w:val="en-US" w:eastAsia="en-US" w:bidi="ar-SA"/>
    </w:rPr>
  </w:style>
  <w:style w:type="paragraph" w:customStyle="1" w:styleId="CM12">
    <w:name w:val="CM12"/>
    <w:basedOn w:val="Default"/>
    <w:next w:val="Default"/>
    <w:uiPriority w:val="99"/>
    <w:qFormat/>
    <w:rsid w:val="0046678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66788"/>
    <w:pPr>
      <w:widowControl w:val="0"/>
      <w:spacing w:after="480"/>
    </w:pPr>
    <w:rPr>
      <w:rFonts w:ascii="Granjon LT Std" w:hAnsi="Granjon LT Std"/>
      <w:color w:val="auto"/>
    </w:rPr>
  </w:style>
  <w:style w:type="paragraph" w:customStyle="1" w:styleId="CM10">
    <w:name w:val="CM10"/>
    <w:basedOn w:val="Default"/>
    <w:next w:val="Default"/>
    <w:uiPriority w:val="99"/>
    <w:qFormat/>
    <w:rsid w:val="00466788"/>
    <w:pPr>
      <w:widowControl w:val="0"/>
      <w:spacing w:line="320" w:lineRule="atLeast"/>
    </w:pPr>
    <w:rPr>
      <w:rFonts w:ascii="Granjon LT Std" w:hAnsi="Granjon LT Std"/>
      <w:color w:val="auto"/>
    </w:rPr>
  </w:style>
  <w:style w:type="character" w:styleId="EndnoteReference">
    <w:name w:val="endnote reference"/>
    <w:rsid w:val="00466788"/>
    <w:rPr>
      <w:vertAlign w:val="baseline"/>
    </w:rPr>
  </w:style>
  <w:style w:type="paragraph" w:customStyle="1" w:styleId="bold">
    <w:name w:val="bold"/>
    <w:basedOn w:val="Normal"/>
    <w:uiPriority w:val="99"/>
    <w:qFormat/>
    <w:rsid w:val="0046678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466788"/>
    <w:rPr>
      <w:rFonts w:eastAsia="Times New Roman"/>
      <w:strike/>
      <w:szCs w:val="20"/>
    </w:rPr>
  </w:style>
  <w:style w:type="paragraph" w:customStyle="1" w:styleId="textbodyblack">
    <w:name w:val="textbodyblack"/>
    <w:basedOn w:val="Normal"/>
    <w:uiPriority w:val="99"/>
    <w:qFormat/>
    <w:rsid w:val="00466788"/>
    <w:pPr>
      <w:spacing w:before="100" w:beforeAutospacing="1" w:after="100" w:afterAutospacing="1"/>
    </w:pPr>
    <w:rPr>
      <w:rFonts w:eastAsia="Times New Roman"/>
      <w:sz w:val="24"/>
    </w:rPr>
  </w:style>
  <w:style w:type="character" w:customStyle="1" w:styleId="DefaultPara">
    <w:name w:val="Default Para"/>
    <w:rsid w:val="00466788"/>
    <w:rPr>
      <w:sz w:val="20"/>
    </w:rPr>
  </w:style>
  <w:style w:type="character" w:customStyle="1" w:styleId="SYSHYPERTEXT">
    <w:name w:val="SYS_HYPERTEXT"/>
    <w:rsid w:val="00466788"/>
    <w:rPr>
      <w:color w:val="0000FF"/>
      <w:u w:val="single"/>
    </w:rPr>
  </w:style>
  <w:style w:type="character" w:customStyle="1" w:styleId="Hyperlink1">
    <w:name w:val="Hyperlink1"/>
    <w:rsid w:val="0046678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6678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6678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46678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66788"/>
    <w:rPr>
      <w:rFonts w:ascii="Georgia" w:hAnsi="Georgia"/>
      <w:b/>
      <w:emboss/>
      <w:color w:val="000000"/>
      <w:sz w:val="48"/>
      <w:szCs w:val="48"/>
      <w:lang w:val="en-US" w:eastAsia="en-US" w:bidi="ar-SA"/>
    </w:rPr>
  </w:style>
  <w:style w:type="character" w:customStyle="1" w:styleId="citationunderlineChar">
    <w:name w:val="citation/underline Char"/>
    <w:rsid w:val="00466788"/>
    <w:rPr>
      <w:b/>
      <w:sz w:val="24"/>
      <w:szCs w:val="24"/>
      <w:u w:val="single"/>
      <w:lang w:val="en-US" w:eastAsia="en-US" w:bidi="ar-SA"/>
    </w:rPr>
  </w:style>
  <w:style w:type="character" w:customStyle="1" w:styleId="StyleTagTimesNewRomanChar">
    <w:name w:val="Style Tag + Times New Roman Char"/>
    <w:rsid w:val="00466788"/>
    <w:rPr>
      <w:b/>
      <w:bCs/>
      <w:noProof w:val="0"/>
      <w:sz w:val="24"/>
      <w:szCs w:val="24"/>
      <w:lang w:val="en-US" w:eastAsia="en-US" w:bidi="ar-SA"/>
    </w:rPr>
  </w:style>
  <w:style w:type="character" w:customStyle="1" w:styleId="ShrinkChar">
    <w:name w:val="Shrink Char"/>
    <w:link w:val="Shrink"/>
    <w:rsid w:val="00466788"/>
    <w:rPr>
      <w:rFonts w:cs="Courier"/>
      <w:bCs/>
      <w:sz w:val="16"/>
      <w:szCs w:val="16"/>
    </w:rPr>
  </w:style>
  <w:style w:type="paragraph" w:customStyle="1" w:styleId="SmallCard">
    <w:name w:val="Small Card"/>
    <w:basedOn w:val="Normal"/>
    <w:uiPriority w:val="99"/>
    <w:qFormat/>
    <w:rsid w:val="0046678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66788"/>
    <w:rPr>
      <w:rFonts w:ascii="Arial Narrow" w:hAnsi="Arial Narrow" w:cs="Arial"/>
      <w:b/>
      <w:bCs/>
      <w:iCs/>
      <w:sz w:val="24"/>
      <w:szCs w:val="28"/>
      <w:lang w:val="en-US" w:eastAsia="en-US" w:bidi="ar-SA"/>
    </w:rPr>
  </w:style>
  <w:style w:type="character" w:customStyle="1" w:styleId="UnderliningCharChar">
    <w:name w:val="Underlining Char Char"/>
    <w:rsid w:val="00466788"/>
    <w:rPr>
      <w:rFonts w:ascii="Arial Narrow" w:hAnsi="Arial Narrow"/>
      <w:szCs w:val="24"/>
      <w:u w:val="single"/>
      <w:lang w:val="en-US" w:eastAsia="en-US" w:bidi="ar-SA"/>
    </w:rPr>
  </w:style>
  <w:style w:type="character" w:customStyle="1" w:styleId="StyleArialNarrow12ptBold">
    <w:name w:val="Style Arial Narrow 12 pt Bold"/>
    <w:rsid w:val="00466788"/>
    <w:rPr>
      <w:rFonts w:ascii="Arial Narrow" w:hAnsi="Arial Narrow"/>
      <w:b/>
      <w:bCs/>
      <w:sz w:val="24"/>
    </w:rPr>
  </w:style>
  <w:style w:type="character" w:customStyle="1" w:styleId="Style1CharChar">
    <w:name w:val="Style1 Char Char"/>
    <w:rsid w:val="0046678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6678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66788"/>
    <w:rPr>
      <w:u w:val="single"/>
    </w:rPr>
  </w:style>
  <w:style w:type="character" w:customStyle="1" w:styleId="UnderlinedCharChar1">
    <w:name w:val="Underlined Char Char1"/>
    <w:rsid w:val="00466788"/>
    <w:rPr>
      <w:rFonts w:ascii="Bell MT" w:eastAsia="Times New Roman" w:hAnsi="Bell MT"/>
      <w:bCs/>
      <w:iCs/>
      <w:sz w:val="22"/>
      <w:u w:val="single"/>
    </w:rPr>
  </w:style>
  <w:style w:type="character" w:customStyle="1" w:styleId="Heading2CharChar2">
    <w:name w:val="Heading 2 Char Char2"/>
    <w:rsid w:val="00466788"/>
    <w:rPr>
      <w:rFonts w:cs="Arial"/>
      <w:b/>
      <w:bCs/>
      <w:iCs/>
      <w:sz w:val="22"/>
      <w:szCs w:val="28"/>
      <w:lang w:val="en-US" w:eastAsia="en-US" w:bidi="ar-SA"/>
    </w:rPr>
  </w:style>
  <w:style w:type="character" w:customStyle="1" w:styleId="doctitle">
    <w:name w:val="doctitle"/>
    <w:rsid w:val="00466788"/>
  </w:style>
  <w:style w:type="character" w:customStyle="1" w:styleId="FooterChar1">
    <w:name w:val="Footer Char1"/>
    <w:uiPriority w:val="99"/>
    <w:semiHidden/>
    <w:rsid w:val="00466788"/>
    <w:rPr>
      <w:rFonts w:ascii="Garamond" w:eastAsia="Calibri" w:hAnsi="Garamond" w:cs="Times New Roman"/>
      <w:szCs w:val="22"/>
    </w:rPr>
  </w:style>
  <w:style w:type="paragraph" w:customStyle="1" w:styleId="CiteCorrected">
    <w:name w:val="Cite Corrected"/>
    <w:basedOn w:val="Normal"/>
    <w:link w:val="CiteCorrectedChar"/>
    <w:qFormat/>
    <w:rsid w:val="00466788"/>
    <w:rPr>
      <w:rFonts w:eastAsia="Times New Roman"/>
      <w:b/>
      <w:bCs/>
      <w:sz w:val="24"/>
      <w:szCs w:val="16"/>
      <w:u w:val="single"/>
    </w:rPr>
  </w:style>
  <w:style w:type="character" w:customStyle="1" w:styleId="CiteCorrectedChar">
    <w:name w:val="Cite Corrected Char"/>
    <w:link w:val="CiteCorrected"/>
    <w:rsid w:val="00466788"/>
    <w:rPr>
      <w:rFonts w:ascii="Arial" w:eastAsia="Times New Roman" w:hAnsi="Arial" w:cs="Arial"/>
      <w:b/>
      <w:bCs/>
      <w:sz w:val="24"/>
      <w:szCs w:val="16"/>
      <w:u w:val="single"/>
    </w:rPr>
  </w:style>
  <w:style w:type="character" w:customStyle="1" w:styleId="cardtext-underlined">
    <w:name w:val="card text- underlined"/>
    <w:rsid w:val="00466788"/>
    <w:rPr>
      <w:rFonts w:ascii="Garamond" w:hAnsi="Garamond"/>
      <w:u w:val="single"/>
    </w:rPr>
  </w:style>
  <w:style w:type="numbering" w:customStyle="1" w:styleId="NoList6">
    <w:name w:val="No List6"/>
    <w:next w:val="NoList"/>
    <w:uiPriority w:val="99"/>
    <w:semiHidden/>
    <w:unhideWhenUsed/>
    <w:rsid w:val="00466788"/>
  </w:style>
  <w:style w:type="numbering" w:customStyle="1" w:styleId="NoList7">
    <w:name w:val="No List7"/>
    <w:next w:val="NoList"/>
    <w:semiHidden/>
    <w:unhideWhenUsed/>
    <w:rsid w:val="00466788"/>
  </w:style>
  <w:style w:type="character" w:customStyle="1" w:styleId="stylestylebold12pt">
    <w:name w:val="stylestylebold12pt"/>
    <w:basedOn w:val="DefaultParagraphFont"/>
    <w:rsid w:val="00466788"/>
  </w:style>
  <w:style w:type="character" w:customStyle="1" w:styleId="styleboldunderline">
    <w:name w:val="styleboldunderline"/>
    <w:basedOn w:val="DefaultParagraphFont"/>
    <w:rsid w:val="00466788"/>
  </w:style>
  <w:style w:type="character" w:customStyle="1" w:styleId="Styleunderline11pt">
    <w:name w:val="Style underline + 11 pt"/>
    <w:rsid w:val="00466788"/>
    <w:rPr>
      <w:rFonts w:ascii="Times New Roman" w:hAnsi="Times New Roman"/>
      <w:b w:val="0"/>
      <w:bCs w:val="0"/>
      <w:sz w:val="20"/>
      <w:u w:val="single"/>
    </w:rPr>
  </w:style>
  <w:style w:type="character" w:customStyle="1" w:styleId="Styleunderline11ptBold">
    <w:name w:val="Style underline + 11 pt Bold"/>
    <w:rsid w:val="00466788"/>
    <w:rPr>
      <w:rFonts w:ascii="Times New Roman" w:hAnsi="Times New Roman"/>
      <w:b/>
      <w:bCs w:val="0"/>
      <w:sz w:val="20"/>
      <w:u w:val="single"/>
    </w:rPr>
  </w:style>
  <w:style w:type="paragraph" w:customStyle="1" w:styleId="story-body-text">
    <w:name w:val="story-body-text"/>
    <w:basedOn w:val="Normal"/>
    <w:uiPriority w:val="99"/>
    <w:qFormat/>
    <w:rsid w:val="0046678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466788"/>
  </w:style>
  <w:style w:type="character" w:customStyle="1" w:styleId="BriefTitleChar">
    <w:name w:val="Brief Title Char"/>
    <w:basedOn w:val="DefaultParagraphFont"/>
    <w:rsid w:val="00466788"/>
    <w:rPr>
      <w:b/>
      <w:sz w:val="24"/>
      <w:szCs w:val="24"/>
      <w:u w:val="single"/>
      <w:lang w:val="en-US" w:eastAsia="en-US" w:bidi="ar-SA"/>
    </w:rPr>
  </w:style>
  <w:style w:type="paragraph" w:customStyle="1" w:styleId="BriefTitle2">
    <w:name w:val="Brief Title 2"/>
    <w:basedOn w:val="Heading1"/>
    <w:uiPriority w:val="99"/>
    <w:qFormat/>
    <w:rsid w:val="0046678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66788"/>
    <w:rPr>
      <w:b/>
      <w:sz w:val="24"/>
      <w:szCs w:val="24"/>
      <w:u w:val="single"/>
      <w:lang w:val="en-US" w:eastAsia="en-US" w:bidi="ar-SA"/>
    </w:rPr>
  </w:style>
  <w:style w:type="paragraph" w:customStyle="1" w:styleId="cards0">
    <w:name w:val="cards"/>
    <w:basedOn w:val="Normal"/>
    <w:uiPriority w:val="99"/>
    <w:qFormat/>
    <w:rsid w:val="00466788"/>
    <w:rPr>
      <w:rFonts w:eastAsia="Calibri"/>
    </w:rPr>
  </w:style>
  <w:style w:type="character" w:customStyle="1" w:styleId="StyleStyle4CharTimesNewRoman11pt1">
    <w:name w:val="Style Style4 Char + Times New Roman 11 pt1"/>
    <w:basedOn w:val="DefaultParagraphFont"/>
    <w:rsid w:val="00466788"/>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66788"/>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6678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466788"/>
    <w:rPr>
      <w:sz w:val="20"/>
      <w:u w:val="single"/>
    </w:rPr>
  </w:style>
  <w:style w:type="character" w:customStyle="1" w:styleId="FootnoteTextChar1">
    <w:name w:val="Footnote Text Char1"/>
    <w:basedOn w:val="DefaultParagraphFont"/>
    <w:uiPriority w:val="99"/>
    <w:rsid w:val="00466788"/>
    <w:rPr>
      <w:rFonts w:ascii="Georgia" w:hAnsi="Georgia"/>
      <w:sz w:val="20"/>
      <w:szCs w:val="20"/>
    </w:rPr>
  </w:style>
  <w:style w:type="character" w:customStyle="1" w:styleId="SubtitleChar1">
    <w:name w:val="Subtitle Char1"/>
    <w:aliases w:val="Underlined card text Char1"/>
    <w:basedOn w:val="DefaultParagraphFont"/>
    <w:uiPriority w:val="11"/>
    <w:rsid w:val="0046678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466788"/>
    <w:rPr>
      <w:rFonts w:ascii="Georgia" w:hAnsi="Georgia"/>
    </w:rPr>
  </w:style>
  <w:style w:type="character" w:customStyle="1" w:styleId="BodyText2Char1">
    <w:name w:val="Body Text 2 Char1"/>
    <w:basedOn w:val="DefaultParagraphFont"/>
    <w:uiPriority w:val="99"/>
    <w:rsid w:val="00466788"/>
    <w:rPr>
      <w:rFonts w:ascii="Georgia" w:hAnsi="Georgia"/>
    </w:rPr>
  </w:style>
  <w:style w:type="character" w:customStyle="1" w:styleId="PlainTextChar1">
    <w:name w:val="Plain Text Char1"/>
    <w:basedOn w:val="DefaultParagraphFont"/>
    <w:rsid w:val="00466788"/>
    <w:rPr>
      <w:rFonts w:ascii="Consolas" w:hAnsi="Consolas"/>
      <w:sz w:val="21"/>
      <w:szCs w:val="21"/>
    </w:rPr>
  </w:style>
  <w:style w:type="character" w:customStyle="1" w:styleId="StyleCardText11ptUnderlineChar">
    <w:name w:val="Style Card Text + 11 pt Underline Char"/>
    <w:link w:val="StyleCardText11ptUnderline"/>
    <w:locked/>
    <w:rsid w:val="00466788"/>
    <w:rPr>
      <w:szCs w:val="24"/>
      <w:u w:val="single"/>
    </w:rPr>
  </w:style>
  <w:style w:type="paragraph" w:customStyle="1" w:styleId="StyleCardText11ptUnderline">
    <w:name w:val="Style Card Text + 11 pt Underline"/>
    <w:link w:val="StyleCardText11ptUnderlineChar"/>
    <w:qFormat/>
    <w:rsid w:val="00466788"/>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466788"/>
    <w:rPr>
      <w:rFonts w:ascii="Georgia" w:hAnsi="Georgia"/>
      <w:sz w:val="16"/>
      <w:szCs w:val="24"/>
    </w:rPr>
  </w:style>
  <w:style w:type="paragraph" w:customStyle="1" w:styleId="StyleMinimizedText11pt">
    <w:name w:val="Style Minimized Text + 11 pt"/>
    <w:basedOn w:val="Normal"/>
    <w:link w:val="StyleMinimizedText11ptChar"/>
    <w:qFormat/>
    <w:rsid w:val="00466788"/>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466788"/>
    <w:rPr>
      <w:rFonts w:ascii="Georgia" w:hAnsi="Georgia"/>
      <w:sz w:val="16"/>
      <w:szCs w:val="24"/>
    </w:rPr>
  </w:style>
  <w:style w:type="paragraph" w:customStyle="1" w:styleId="StyleMinimizedText11pt1">
    <w:name w:val="Style Minimized Text + 11 pt1"/>
    <w:basedOn w:val="Normal"/>
    <w:link w:val="StyleMinimizedText11pt1Char"/>
    <w:qFormat/>
    <w:rsid w:val="00466788"/>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66788"/>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66788"/>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66788"/>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66788"/>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466788"/>
    <w:rPr>
      <w:rFonts w:ascii="Arial Narrow" w:hAnsi="Arial Narrow"/>
      <w:sz w:val="16"/>
    </w:rPr>
  </w:style>
  <w:style w:type="paragraph" w:customStyle="1" w:styleId="Debate-CardSmalltextF2">
    <w:name w:val="Debate- Card Small text F2"/>
    <w:basedOn w:val="Normal"/>
    <w:next w:val="Normal"/>
    <w:link w:val="Debate-CardSmalltextF2Char"/>
    <w:qFormat/>
    <w:rsid w:val="00466788"/>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466788"/>
    <w:rPr>
      <w:rFonts w:ascii="Arial Narrow" w:hAnsi="Arial Narrow"/>
      <w:b/>
      <w:sz w:val="18"/>
      <w:u w:val="single"/>
    </w:rPr>
  </w:style>
  <w:style w:type="paragraph" w:customStyle="1" w:styleId="Debate-EmphasizedText-F5">
    <w:name w:val="Debate- Emphasized Text- F5"/>
    <w:basedOn w:val="Normal"/>
    <w:link w:val="Debate-EmphasizedText-F5Char"/>
    <w:qFormat/>
    <w:rsid w:val="00466788"/>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6678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66788"/>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66788"/>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66788"/>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466788"/>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66788"/>
    <w:pPr>
      <w:spacing w:line="259" w:lineRule="auto"/>
    </w:pPr>
    <w:rPr>
      <w:rFonts w:ascii="Georgia" w:hAnsi="Georgia"/>
      <w:sz w:val="20"/>
    </w:rPr>
  </w:style>
  <w:style w:type="character" w:customStyle="1" w:styleId="StyleStyle49pt3Char">
    <w:name w:val="Style Style4 + 9 pt3 Char"/>
    <w:basedOn w:val="Style4Char"/>
    <w:link w:val="StyleStyle49pt3"/>
    <w:locked/>
    <w:rsid w:val="00466788"/>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466788"/>
    <w:rPr>
      <w:rFonts w:cs="Times New Roman"/>
    </w:rPr>
  </w:style>
  <w:style w:type="character" w:customStyle="1" w:styleId="StyleStyle4BoldChar">
    <w:name w:val="Style Style4 + Bold Char"/>
    <w:basedOn w:val="Style4Char"/>
    <w:link w:val="StyleStyle4Bold"/>
    <w:locked/>
    <w:rsid w:val="00466788"/>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466788"/>
    <w:rPr>
      <w:rFonts w:cs="Times New Roman"/>
    </w:rPr>
  </w:style>
  <w:style w:type="character" w:customStyle="1" w:styleId="CircledChar">
    <w:name w:val="Circled Char"/>
    <w:basedOn w:val="CardTextChar0"/>
    <w:link w:val="Circled"/>
    <w:locked/>
    <w:rsid w:val="0046678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6678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66788"/>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466788"/>
    <w:rPr>
      <w:rFonts w:cs="Times New Roman"/>
    </w:rPr>
  </w:style>
  <w:style w:type="character" w:customStyle="1" w:styleId="StyleBoldandUnderlineChar11ptChar">
    <w:name w:val="Style Bold and Underline Char + 11 pt Char"/>
    <w:basedOn w:val="BoldandUnderlineCharChar2"/>
    <w:link w:val="StyleBoldandUnderlineChar11pt"/>
    <w:locked/>
    <w:rsid w:val="0046678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66788"/>
    <w:rPr>
      <w:b/>
      <w:bCs w:val="0"/>
      <w:u w:val="single"/>
      <w:lang w:val="en-US" w:eastAsia="en-US" w:bidi="ar-SA"/>
    </w:rPr>
  </w:style>
  <w:style w:type="paragraph" w:customStyle="1" w:styleId="StyleBoldandUnderlineChar11pt">
    <w:name w:val="Style Bold and Underline Char + 11 pt"/>
    <w:link w:val="StyleBoldandUnderlineChar11ptChar"/>
    <w:qFormat/>
    <w:rsid w:val="0046678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66788"/>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66788"/>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46678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6678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66788"/>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66788"/>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46678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46678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66788"/>
    <w:rPr>
      <w:rFonts w:ascii="Georgia" w:eastAsia="Times New Roman" w:hAnsi="Georgia"/>
      <w:szCs w:val="20"/>
    </w:rPr>
  </w:style>
  <w:style w:type="paragraph" w:customStyle="1" w:styleId="cardCharChar0">
    <w:name w:val="card Char Char"/>
    <w:basedOn w:val="Normal"/>
    <w:link w:val="cardCharCharChar"/>
    <w:qFormat/>
    <w:rsid w:val="00466788"/>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6678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66788"/>
  </w:style>
  <w:style w:type="character" w:customStyle="1" w:styleId="StyleCardTextArialNarrow9ptChar">
    <w:name w:val="Style Card Text + Arial Narrow 9 pt Char"/>
    <w:basedOn w:val="CardTextChar10"/>
    <w:link w:val="StyleCardTextArialNarrow9pt"/>
    <w:locked/>
    <w:rsid w:val="0046678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6678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66788"/>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46678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6678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66788"/>
    <w:rPr>
      <w:rFonts w:ascii="Georgia" w:eastAsia="Times New Roman" w:hAnsi="Georgia"/>
      <w:sz w:val="16"/>
      <w:szCs w:val="24"/>
    </w:rPr>
  </w:style>
  <w:style w:type="paragraph" w:customStyle="1" w:styleId="Textsmall0">
    <w:name w:val="Textsmall"/>
    <w:basedOn w:val="Normal"/>
    <w:next w:val="Normal"/>
    <w:link w:val="TextsmallChar0"/>
    <w:qFormat/>
    <w:rsid w:val="00466788"/>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466788"/>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466788"/>
    <w:rPr>
      <w:rFonts w:cs="Times New Roman"/>
    </w:rPr>
  </w:style>
  <w:style w:type="character" w:customStyle="1" w:styleId="StyleStyle49ptBold7Char">
    <w:name w:val="Style Style4 + 9 pt Bold7 Char"/>
    <w:link w:val="StyleStyle49ptBold7"/>
    <w:locked/>
    <w:rsid w:val="00466788"/>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66788"/>
    <w:rPr>
      <w:rFonts w:ascii="Times New Roman" w:hAnsi="Times New Roman" w:cs="Times New Roman"/>
      <w:b/>
      <w:bCs/>
    </w:rPr>
  </w:style>
  <w:style w:type="character" w:customStyle="1" w:styleId="NormalUnderlineChar">
    <w:name w:val="Normal Underline Char"/>
    <w:link w:val="NormalUnderline"/>
    <w:locked/>
    <w:rsid w:val="00466788"/>
    <w:rPr>
      <w:rFonts w:ascii="Georgia" w:eastAsia="Times New Roman" w:hAnsi="Georgia"/>
      <w:szCs w:val="24"/>
      <w:u w:val="single"/>
    </w:rPr>
  </w:style>
  <w:style w:type="paragraph" w:customStyle="1" w:styleId="NormalUnderline">
    <w:name w:val="Normal Underline"/>
    <w:basedOn w:val="Normal"/>
    <w:link w:val="NormalUnderlineChar"/>
    <w:qFormat/>
    <w:rsid w:val="00466788"/>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466788"/>
    <w:rPr>
      <w:rFonts w:eastAsia="Times New Roman"/>
      <w:u w:val="single"/>
    </w:rPr>
  </w:style>
  <w:style w:type="paragraph" w:customStyle="1" w:styleId="WW-Default1">
    <w:name w:val="WW-Default1"/>
    <w:basedOn w:val="Normal"/>
    <w:uiPriority w:val="99"/>
    <w:qFormat/>
    <w:rsid w:val="00466788"/>
    <w:pPr>
      <w:suppressAutoHyphens/>
    </w:pPr>
    <w:rPr>
      <w:rFonts w:eastAsia="Times New Roman"/>
      <w:b/>
      <w:bCs/>
      <w:szCs w:val="20"/>
      <w:lang w:eastAsia="ar-SA"/>
    </w:rPr>
  </w:style>
  <w:style w:type="paragraph" w:customStyle="1" w:styleId="CardStyle">
    <w:name w:val="Card Style"/>
    <w:basedOn w:val="Normal"/>
    <w:link w:val="CardStyleChar"/>
    <w:qFormat/>
    <w:rsid w:val="00466788"/>
    <w:rPr>
      <w:rFonts w:eastAsia="Times New Roman"/>
    </w:rPr>
  </w:style>
  <w:style w:type="character" w:customStyle="1" w:styleId="Stylecard11ptChar">
    <w:name w:val="Style card + 11 pt Char"/>
    <w:link w:val="Stylecard11pt"/>
    <w:locked/>
    <w:rsid w:val="00466788"/>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466788"/>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466788"/>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466788"/>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66788"/>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66788"/>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46678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466788"/>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66788"/>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466788"/>
    <w:rPr>
      <w:b/>
      <w:szCs w:val="24"/>
      <w:u w:val="single"/>
    </w:rPr>
  </w:style>
  <w:style w:type="paragraph" w:customStyle="1" w:styleId="BoldandUnderline">
    <w:name w:val="Bold and Underline"/>
    <w:basedOn w:val="Normal"/>
    <w:link w:val="BoldandUnderlineChar"/>
    <w:qFormat/>
    <w:rsid w:val="00466788"/>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466788"/>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466788"/>
    <w:rPr>
      <w:rFonts w:cs="Times New Roman"/>
    </w:rPr>
  </w:style>
  <w:style w:type="character" w:customStyle="1" w:styleId="StyleUnderlining11ptChar">
    <w:name w:val="Style Underlining + 11 pt Char"/>
    <w:basedOn w:val="UnderliningChar"/>
    <w:link w:val="StyleUnderlining11pt"/>
    <w:locked/>
    <w:rsid w:val="00466788"/>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66788"/>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66788"/>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66788"/>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466788"/>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466788"/>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466788"/>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466788"/>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466788"/>
    <w:pPr>
      <w:spacing w:before="100" w:beforeAutospacing="1" w:after="100" w:afterAutospacing="1"/>
    </w:pPr>
    <w:rPr>
      <w:rFonts w:eastAsia="Times New Roman"/>
      <w:sz w:val="24"/>
    </w:rPr>
  </w:style>
  <w:style w:type="paragraph" w:customStyle="1" w:styleId="emready">
    <w:name w:val="emready"/>
    <w:basedOn w:val="Normal"/>
    <w:uiPriority w:val="99"/>
    <w:qFormat/>
    <w:rsid w:val="0046678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466788"/>
    <w:rPr>
      <w:rFonts w:ascii="Times New Roman" w:hAnsi="Times New Roman" w:cs="Times New Roman"/>
      <w:u w:val="single"/>
    </w:rPr>
  </w:style>
  <w:style w:type="paragraph" w:customStyle="1" w:styleId="UnderlinedCardText">
    <w:name w:val="Underlined Card Text"/>
    <w:basedOn w:val="Normal"/>
    <w:link w:val="UnderlinedCardTextChar"/>
    <w:qFormat/>
    <w:rsid w:val="00466788"/>
    <w:pPr>
      <w:spacing w:after="200"/>
      <w:contextualSpacing/>
    </w:pPr>
    <w:rPr>
      <w:rFonts w:ascii="Times New Roman" w:hAnsi="Times New Roman" w:cs="Times New Roman"/>
      <w:u w:val="single"/>
    </w:rPr>
  </w:style>
  <w:style w:type="paragraph" w:customStyle="1" w:styleId="Shrink">
    <w:name w:val="Shrink"/>
    <w:link w:val="ShrinkChar"/>
    <w:qFormat/>
    <w:rsid w:val="00466788"/>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466788"/>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466788"/>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66788"/>
    <w:rPr>
      <w:rFonts w:ascii="Georgia" w:eastAsia="Times New Roman" w:hAnsi="Georgia" w:cs="Times New Roman"/>
      <w:b/>
      <w:szCs w:val="24"/>
      <w:u w:val="single"/>
    </w:rPr>
  </w:style>
  <w:style w:type="character" w:customStyle="1" w:styleId="CardHighlightChar">
    <w:name w:val="Card Highlight Char"/>
    <w:link w:val="CardHighlight"/>
    <w:locked/>
    <w:rsid w:val="0046678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66788"/>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466788"/>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66788"/>
    <w:pPr>
      <w:spacing w:before="100" w:beforeAutospacing="1" w:after="100" w:afterAutospacing="1"/>
    </w:pPr>
    <w:rPr>
      <w:rFonts w:eastAsia="Times New Roman"/>
      <w:sz w:val="24"/>
    </w:rPr>
  </w:style>
  <w:style w:type="paragraph" w:customStyle="1" w:styleId="norma">
    <w:name w:val="norma"/>
    <w:basedOn w:val="Heading3"/>
    <w:uiPriority w:val="99"/>
    <w:qFormat/>
    <w:rsid w:val="00466788"/>
    <w:rPr>
      <w:rFonts w:eastAsia="MS Gothic" w:cs="Arial"/>
      <w:sz w:val="24"/>
    </w:rPr>
  </w:style>
  <w:style w:type="character" w:customStyle="1" w:styleId="Emphasis20">
    <w:name w:val="Emphasis 2"/>
    <w:uiPriority w:val="1"/>
    <w:qFormat/>
    <w:rsid w:val="0046678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66788"/>
  </w:style>
  <w:style w:type="character" w:customStyle="1" w:styleId="CharacterStyle2">
    <w:name w:val="Character Style 2"/>
    <w:uiPriority w:val="99"/>
    <w:rsid w:val="0046678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466788"/>
    <w:rPr>
      <w:rFonts w:ascii="Arial" w:hAnsi="Arial" w:cs="Arial" w:hint="default"/>
      <w:bCs/>
      <w:szCs w:val="26"/>
      <w:u w:val="single"/>
      <w:lang w:val="en-US" w:eastAsia="en-US" w:bidi="ar-SA"/>
    </w:rPr>
  </w:style>
  <w:style w:type="character" w:customStyle="1" w:styleId="Styleunderline9pt0">
    <w:name w:val="Style underline + 9 pt"/>
    <w:basedOn w:val="underline"/>
    <w:rsid w:val="00466788"/>
    <w:rPr>
      <w:u w:val="single"/>
    </w:rPr>
  </w:style>
  <w:style w:type="character" w:customStyle="1" w:styleId="StyleTimesNewRoman9pt">
    <w:name w:val="Style Times New Roman 9 pt"/>
    <w:basedOn w:val="DefaultParagraphFont"/>
    <w:rsid w:val="00466788"/>
    <w:rPr>
      <w:rFonts w:ascii="Times New Roman" w:hAnsi="Times New Roman" w:cs="Times New Roman" w:hint="default"/>
      <w:sz w:val="20"/>
    </w:rPr>
  </w:style>
  <w:style w:type="character" w:customStyle="1" w:styleId="Styleunderline9pt1">
    <w:name w:val="Style underline + 9 pt1"/>
    <w:basedOn w:val="underline"/>
    <w:rsid w:val="00466788"/>
    <w:rPr>
      <w:u w:val="single"/>
    </w:rPr>
  </w:style>
  <w:style w:type="character" w:customStyle="1" w:styleId="Hyperlink23">
    <w:name w:val="Hyperlink23"/>
    <w:basedOn w:val="DefaultParagraphFont"/>
    <w:rsid w:val="00466788"/>
    <w:rPr>
      <w:color w:val="3300CC"/>
      <w:u w:val="single"/>
    </w:rPr>
  </w:style>
  <w:style w:type="character" w:customStyle="1" w:styleId="body-text">
    <w:name w:val="body-text"/>
    <w:basedOn w:val="DefaultParagraphFont"/>
    <w:rsid w:val="00466788"/>
  </w:style>
  <w:style w:type="character" w:customStyle="1" w:styleId="globalcontentbody">
    <w:name w:val="globalcontentbody"/>
    <w:basedOn w:val="DefaultParagraphFont"/>
    <w:rsid w:val="00466788"/>
  </w:style>
  <w:style w:type="character" w:customStyle="1" w:styleId="Styleterm111ptUnderline">
    <w:name w:val="Style term1 + 11 pt Underline"/>
    <w:basedOn w:val="term1"/>
    <w:rsid w:val="00466788"/>
    <w:rPr>
      <w:b/>
      <w:bCs/>
    </w:rPr>
  </w:style>
  <w:style w:type="character" w:customStyle="1" w:styleId="Style9pt">
    <w:name w:val="Style 9 pt"/>
    <w:basedOn w:val="DefaultParagraphFont"/>
    <w:rsid w:val="00466788"/>
    <w:rPr>
      <w:rFonts w:ascii="Times New Roman" w:hAnsi="Times New Roman" w:cs="Times New Roman" w:hint="default"/>
      <w:sz w:val="20"/>
    </w:rPr>
  </w:style>
  <w:style w:type="character" w:customStyle="1" w:styleId="CharChar11">
    <w:name w:val="Char Char11"/>
    <w:basedOn w:val="DefaultParagraphFont"/>
    <w:rsid w:val="00466788"/>
    <w:rPr>
      <w:rFonts w:ascii="Arial" w:hAnsi="Arial" w:cs="Arial" w:hint="default"/>
      <w:bCs/>
      <w:szCs w:val="26"/>
      <w:u w:val="single"/>
      <w:lang w:val="en-US" w:eastAsia="en-US" w:bidi="ar-SA"/>
    </w:rPr>
  </w:style>
  <w:style w:type="character" w:customStyle="1" w:styleId="authorbio">
    <w:name w:val="authorbio"/>
    <w:basedOn w:val="DefaultParagraphFont"/>
    <w:rsid w:val="00466788"/>
  </w:style>
  <w:style w:type="character" w:customStyle="1" w:styleId="underlineChar0">
    <w:name w:val="underline Char"/>
    <w:basedOn w:val="DefaultParagraphFont"/>
    <w:rsid w:val="0046678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6678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66788"/>
    <w:rPr>
      <w:sz w:val="20"/>
      <w:u w:val="single"/>
    </w:rPr>
  </w:style>
  <w:style w:type="character" w:customStyle="1" w:styleId="base">
    <w:name w:val="base"/>
    <w:basedOn w:val="DefaultParagraphFont"/>
    <w:rsid w:val="00466788"/>
  </w:style>
  <w:style w:type="character" w:customStyle="1" w:styleId="part-of-speech">
    <w:name w:val="part-of-speech"/>
    <w:basedOn w:val="DefaultParagraphFont"/>
    <w:rsid w:val="00466788"/>
  </w:style>
  <w:style w:type="character" w:customStyle="1" w:styleId="sep">
    <w:name w:val="sep"/>
    <w:basedOn w:val="DefaultParagraphFont"/>
    <w:rsid w:val="00466788"/>
  </w:style>
  <w:style w:type="character" w:customStyle="1" w:styleId="pron">
    <w:name w:val="pron"/>
    <w:basedOn w:val="DefaultParagraphFont"/>
    <w:rsid w:val="00466788"/>
  </w:style>
  <w:style w:type="character" w:customStyle="1" w:styleId="UnderlineCharChar1">
    <w:name w:val="Underline Char Char1"/>
    <w:basedOn w:val="DefaultParagraphFont"/>
    <w:rsid w:val="00466788"/>
    <w:rPr>
      <w:u w:val="single"/>
      <w:lang w:val="en-US" w:eastAsia="en-US" w:bidi="ar-SA"/>
    </w:rPr>
  </w:style>
  <w:style w:type="character" w:customStyle="1" w:styleId="StyleUnderlineCharChar111pt">
    <w:name w:val="Style Underline Char Char1 + 11 pt"/>
    <w:basedOn w:val="UnderlineCharChar1"/>
    <w:rsid w:val="0046678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6678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66788"/>
    <w:rPr>
      <w:b/>
      <w:bCs/>
      <w:noProof w:val="0"/>
      <w:sz w:val="20"/>
      <w:u w:val="single"/>
      <w:lang w:val="en-US" w:eastAsia="en-US" w:bidi="ar-SA"/>
    </w:rPr>
  </w:style>
  <w:style w:type="character" w:customStyle="1" w:styleId="StyleunderlineArialNarrow9ptBold">
    <w:name w:val="Style underline + Arial Narrow 9 pt Bold"/>
    <w:basedOn w:val="underline"/>
    <w:rsid w:val="00466788"/>
    <w:rPr>
      <w:u w:val="single"/>
    </w:rPr>
  </w:style>
  <w:style w:type="character" w:customStyle="1" w:styleId="StyleBoldandUnderlineCharCharCharChar9pt">
    <w:name w:val="Style Bold and Underline Char Char Char Char + 9 pt"/>
    <w:basedOn w:val="DefaultParagraphFont"/>
    <w:rsid w:val="0046678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6678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6678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66788"/>
    <w:rPr>
      <w:rFonts w:ascii="Arial" w:hAnsi="Arial" w:cs="Arial" w:hint="default"/>
      <w:color w:val="000000"/>
      <w:sz w:val="10"/>
      <w:szCs w:val="22"/>
    </w:rPr>
  </w:style>
  <w:style w:type="character" w:customStyle="1" w:styleId="CharChar111">
    <w:name w:val="Char Char111"/>
    <w:basedOn w:val="DefaultParagraphFont"/>
    <w:rsid w:val="00466788"/>
    <w:rPr>
      <w:rFonts w:ascii="Arial" w:hAnsi="Arial" w:cs="Arial" w:hint="default"/>
      <w:bCs/>
      <w:szCs w:val="26"/>
      <w:u w:val="single"/>
      <w:lang w:val="en-US" w:eastAsia="en-US" w:bidi="ar-SA"/>
    </w:rPr>
  </w:style>
  <w:style w:type="character" w:customStyle="1" w:styleId="AUnterdline">
    <w:name w:val="AUnterdline"/>
    <w:qFormat/>
    <w:rsid w:val="0046678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6678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66788"/>
  </w:style>
  <w:style w:type="character" w:customStyle="1" w:styleId="StyleUnderline1">
    <w:name w:val="Style Underline1"/>
    <w:basedOn w:val="DefaultParagraphFont"/>
    <w:rsid w:val="00466788"/>
    <w:rPr>
      <w:rFonts w:ascii="Times New Roman" w:hAnsi="Times New Roman" w:cs="Times New Roman" w:hint="default"/>
      <w:sz w:val="20"/>
      <w:u w:val="single"/>
    </w:rPr>
  </w:style>
  <w:style w:type="character" w:customStyle="1" w:styleId="DontRead">
    <w:name w:val="Don't Read"/>
    <w:qFormat/>
    <w:rsid w:val="00466788"/>
    <w:rPr>
      <w:rFonts w:ascii="Times New Roman" w:hAnsi="Times New Roman" w:cs="Times New Roman" w:hint="default"/>
      <w:sz w:val="16"/>
    </w:rPr>
  </w:style>
  <w:style w:type="character" w:customStyle="1" w:styleId="Style11ptUnderline3">
    <w:name w:val="Style 11 pt Underline3"/>
    <w:rsid w:val="00466788"/>
    <w:rPr>
      <w:sz w:val="20"/>
      <w:u w:val="single"/>
    </w:rPr>
  </w:style>
  <w:style w:type="character" w:customStyle="1" w:styleId="2">
    <w:name w:val="2"/>
    <w:rsid w:val="0046678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66788"/>
    <w:rPr>
      <w:sz w:val="20"/>
      <w:u w:val="single"/>
    </w:rPr>
  </w:style>
  <w:style w:type="character" w:customStyle="1" w:styleId="Style9ptBoldUnderline5">
    <w:name w:val="Style 9 pt Bold Underline5"/>
    <w:basedOn w:val="DefaultParagraphFont"/>
    <w:rsid w:val="00466788"/>
    <w:rPr>
      <w:b/>
      <w:bCs/>
      <w:sz w:val="20"/>
      <w:u w:val="single"/>
    </w:rPr>
  </w:style>
  <w:style w:type="character" w:customStyle="1" w:styleId="CharChar114">
    <w:name w:val="Char Char114"/>
    <w:basedOn w:val="DefaultParagraphFont"/>
    <w:rsid w:val="00466788"/>
    <w:rPr>
      <w:rFonts w:ascii="Arial" w:hAnsi="Arial" w:cs="Arial" w:hint="default"/>
      <w:bCs/>
      <w:szCs w:val="26"/>
      <w:u w:val="single"/>
      <w:lang w:val="en-US" w:eastAsia="en-US" w:bidi="ar-SA"/>
    </w:rPr>
  </w:style>
  <w:style w:type="character" w:customStyle="1" w:styleId="CharChar113">
    <w:name w:val="Char Char113"/>
    <w:basedOn w:val="DefaultParagraphFont"/>
    <w:rsid w:val="00466788"/>
    <w:rPr>
      <w:rFonts w:ascii="Arial" w:hAnsi="Arial" w:cs="Arial" w:hint="default"/>
      <w:bCs/>
      <w:szCs w:val="26"/>
      <w:u w:val="single"/>
      <w:lang w:val="en-US" w:eastAsia="en-US" w:bidi="ar-SA"/>
    </w:rPr>
  </w:style>
  <w:style w:type="character" w:customStyle="1" w:styleId="CharChar112">
    <w:name w:val="Char Char112"/>
    <w:basedOn w:val="DefaultParagraphFont"/>
    <w:rsid w:val="00466788"/>
    <w:rPr>
      <w:rFonts w:ascii="Arial" w:hAnsi="Arial" w:cs="Arial" w:hint="default"/>
      <w:bCs/>
      <w:szCs w:val="26"/>
      <w:u w:val="single"/>
      <w:lang w:val="en-US" w:eastAsia="en-US" w:bidi="ar-SA"/>
    </w:rPr>
  </w:style>
  <w:style w:type="character" w:customStyle="1" w:styleId="zoomme">
    <w:name w:val="zoomme"/>
    <w:basedOn w:val="DefaultParagraphFont"/>
    <w:rsid w:val="00466788"/>
  </w:style>
  <w:style w:type="character" w:customStyle="1" w:styleId="Date10">
    <w:name w:val="Date1"/>
    <w:basedOn w:val="DefaultParagraphFont"/>
    <w:rsid w:val="00466788"/>
  </w:style>
  <w:style w:type="character" w:customStyle="1" w:styleId="classauthor">
    <w:name w:val="class=&quot;author&quot;"/>
    <w:basedOn w:val="DefaultParagraphFont"/>
    <w:rsid w:val="00466788"/>
  </w:style>
  <w:style w:type="character" w:customStyle="1" w:styleId="CharCharChar">
    <w:name w:val="Char Char Char"/>
    <w:basedOn w:val="DefaultParagraphFont"/>
    <w:rsid w:val="00466788"/>
    <w:rPr>
      <w:rFonts w:ascii="Arial" w:hAnsi="Arial" w:cs="Arial" w:hint="default"/>
      <w:bCs/>
      <w:szCs w:val="26"/>
      <w:u w:val="single"/>
      <w:lang w:val="en-US" w:eastAsia="en-US" w:bidi="ar-SA"/>
    </w:rPr>
  </w:style>
  <w:style w:type="character" w:customStyle="1" w:styleId="officialstitle-">
    <w:name w:val="official_s_title-"/>
    <w:basedOn w:val="DefaultParagraphFont"/>
    <w:rsid w:val="00466788"/>
  </w:style>
  <w:style w:type="character" w:customStyle="1" w:styleId="officialsbureau">
    <w:name w:val="official_s_bureau"/>
    <w:basedOn w:val="DefaultParagraphFont"/>
    <w:rsid w:val="00466788"/>
  </w:style>
  <w:style w:type="character" w:customStyle="1" w:styleId="gray">
    <w:name w:val="gray"/>
    <w:basedOn w:val="DefaultParagraphFont"/>
    <w:rsid w:val="00466788"/>
  </w:style>
  <w:style w:type="character" w:customStyle="1" w:styleId="Styleunderline11ptBorderSinglesolidlineAuto05p">
    <w:name w:val="Style underline + 11 pt Border: : (Single solid line Auto  0.5 p..."/>
    <w:rsid w:val="00466788"/>
    <w:rPr>
      <w:sz w:val="20"/>
      <w:u w:val="single"/>
      <w:bdr w:val="single" w:sz="4" w:space="0" w:color="auto" w:frame="1"/>
    </w:rPr>
  </w:style>
  <w:style w:type="character" w:customStyle="1" w:styleId="CardText-Underlined0">
    <w:name w:val="Card Text - Underlined"/>
    <w:rsid w:val="00466788"/>
    <w:rPr>
      <w:b/>
      <w:bCs w:val="0"/>
      <w:sz w:val="20"/>
      <w:u w:val="single"/>
    </w:rPr>
  </w:style>
  <w:style w:type="character" w:customStyle="1" w:styleId="Style11ptItalicUnderline">
    <w:name w:val="Style 11 pt Italic Underline"/>
    <w:basedOn w:val="DefaultParagraphFont"/>
    <w:rsid w:val="00466788"/>
    <w:rPr>
      <w:i/>
      <w:iCs/>
      <w:sz w:val="20"/>
      <w:u w:val="single"/>
    </w:rPr>
  </w:style>
  <w:style w:type="character" w:customStyle="1" w:styleId="Style11ptItalic">
    <w:name w:val="Style 11 pt Italic"/>
    <w:basedOn w:val="DefaultParagraphFont"/>
    <w:rsid w:val="00466788"/>
    <w:rPr>
      <w:rFonts w:ascii="Times New Roman" w:hAnsi="Times New Roman" w:cs="Times New Roman" w:hint="default"/>
      <w:i/>
      <w:iCs/>
      <w:sz w:val="20"/>
    </w:rPr>
  </w:style>
  <w:style w:type="character" w:customStyle="1" w:styleId="Style9ptUnderline6">
    <w:name w:val="Style 9 pt Underline6"/>
    <w:basedOn w:val="DefaultParagraphFont"/>
    <w:rsid w:val="00466788"/>
    <w:rPr>
      <w:sz w:val="20"/>
      <w:u w:val="single"/>
    </w:rPr>
  </w:style>
  <w:style w:type="character" w:customStyle="1" w:styleId="ct-with-fmlt">
    <w:name w:val="ct-with-fmlt"/>
    <w:basedOn w:val="DefaultParagraphFont"/>
    <w:rsid w:val="00466788"/>
  </w:style>
  <w:style w:type="character" w:customStyle="1" w:styleId="ital-inline">
    <w:name w:val="ital-inline"/>
    <w:basedOn w:val="DefaultParagraphFont"/>
    <w:rsid w:val="00466788"/>
  </w:style>
  <w:style w:type="character" w:customStyle="1" w:styleId="cross-head">
    <w:name w:val="cross-head"/>
    <w:rsid w:val="00466788"/>
  </w:style>
  <w:style w:type="character" w:customStyle="1" w:styleId="dateline">
    <w:name w:val="dateline"/>
    <w:rsid w:val="00466788"/>
  </w:style>
  <w:style w:type="character" w:customStyle="1" w:styleId="Subtitle1">
    <w:name w:val="Subtitle1"/>
    <w:rsid w:val="00466788"/>
  </w:style>
  <w:style w:type="character" w:customStyle="1" w:styleId="metaorigin">
    <w:name w:val="meta_origin"/>
    <w:rsid w:val="00466788"/>
  </w:style>
  <w:style w:type="character" w:customStyle="1" w:styleId="mandelbrotrefrag">
    <w:name w:val="mandelbrot_refrag"/>
    <w:rsid w:val="00466788"/>
  </w:style>
  <w:style w:type="character" w:customStyle="1" w:styleId="eminfo">
    <w:name w:val="eminfo"/>
    <w:rsid w:val="00466788"/>
  </w:style>
  <w:style w:type="character" w:customStyle="1" w:styleId="emhighlight">
    <w:name w:val="emhighlight"/>
    <w:rsid w:val="00466788"/>
  </w:style>
  <w:style w:type="character" w:customStyle="1" w:styleId="at">
    <w:name w:val="at"/>
    <w:rsid w:val="00466788"/>
  </w:style>
  <w:style w:type="character" w:customStyle="1" w:styleId="name">
    <w:name w:val="name"/>
    <w:rsid w:val="00466788"/>
  </w:style>
  <w:style w:type="character" w:customStyle="1" w:styleId="tkrname">
    <w:name w:val="tkrname"/>
    <w:rsid w:val="00466788"/>
  </w:style>
  <w:style w:type="character" w:customStyle="1" w:styleId="tkrchange">
    <w:name w:val="tkrchange"/>
    <w:rsid w:val="00466788"/>
  </w:style>
  <w:style w:type="character" w:customStyle="1" w:styleId="source-org">
    <w:name w:val="source-org"/>
    <w:rsid w:val="00466788"/>
  </w:style>
  <w:style w:type="character" w:customStyle="1" w:styleId="updated">
    <w:name w:val="updated"/>
    <w:rsid w:val="00466788"/>
  </w:style>
  <w:style w:type="character" w:customStyle="1" w:styleId="last">
    <w:name w:val="last"/>
    <w:rsid w:val="00466788"/>
  </w:style>
  <w:style w:type="character" w:customStyle="1" w:styleId="institution">
    <w:name w:val="institution"/>
    <w:rsid w:val="00466788"/>
  </w:style>
  <w:style w:type="character" w:customStyle="1" w:styleId="CharChar5">
    <w:name w:val="Char Char5"/>
    <w:rsid w:val="0046678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66788"/>
  </w:style>
  <w:style w:type="character" w:customStyle="1" w:styleId="Style11ptBoldUnderline1">
    <w:name w:val="Style 11 pt Bold Underline1"/>
    <w:rsid w:val="00466788"/>
    <w:rPr>
      <w:b/>
      <w:bCs/>
      <w:sz w:val="20"/>
      <w:u w:val="single"/>
    </w:rPr>
  </w:style>
  <w:style w:type="character" w:customStyle="1" w:styleId="StyleStyleunderlineBold11pt">
    <w:name w:val="Style Style underline + Bold + 11 pt"/>
    <w:rsid w:val="00466788"/>
    <w:rPr>
      <w:bCs/>
      <w:sz w:val="20"/>
      <w:u w:val="single"/>
    </w:rPr>
  </w:style>
  <w:style w:type="character" w:customStyle="1" w:styleId="StyleunderlineAsianTimesNewRomanBold">
    <w:name w:val="Style underline + (Asian) Times New Roman Bold"/>
    <w:rsid w:val="0046678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66788"/>
    <w:rPr>
      <w:b/>
      <w:bCs/>
      <w:sz w:val="20"/>
      <w:u w:val="single"/>
      <w:bdr w:val="single" w:sz="4" w:space="0" w:color="auto" w:frame="1"/>
    </w:rPr>
  </w:style>
  <w:style w:type="character" w:customStyle="1" w:styleId="Style9ptBoldUnderline1">
    <w:name w:val="Style 9 pt Bold Underline1"/>
    <w:rsid w:val="00466788"/>
    <w:rPr>
      <w:bCs/>
      <w:sz w:val="22"/>
      <w:u w:val="single"/>
    </w:rPr>
  </w:style>
  <w:style w:type="character" w:customStyle="1" w:styleId="Style11ptBoldUnderlineBorderSinglesolidlineAuto1">
    <w:name w:val="Style 11 pt Bold Underline Border: : (Single solid line Auto  ...1"/>
    <w:rsid w:val="00466788"/>
    <w:rPr>
      <w:b/>
      <w:bCs/>
      <w:sz w:val="20"/>
      <w:u w:val="single"/>
      <w:bdr w:val="single" w:sz="4" w:space="0" w:color="auto" w:frame="1"/>
    </w:rPr>
  </w:style>
  <w:style w:type="character" w:customStyle="1" w:styleId="quotepeekbase">
    <w:name w:val="quotepeekbase"/>
    <w:rsid w:val="00466788"/>
  </w:style>
  <w:style w:type="character" w:customStyle="1" w:styleId="cardChar11">
    <w:name w:val="card Char1"/>
    <w:rsid w:val="00466788"/>
    <w:rPr>
      <w:rFonts w:ascii="Calibri" w:eastAsia="Calibri" w:hAnsi="Calibri" w:hint="default"/>
      <w:sz w:val="24"/>
      <w:szCs w:val="22"/>
      <w:lang w:val="x-none" w:eastAsia="x-none"/>
    </w:rPr>
  </w:style>
  <w:style w:type="character" w:customStyle="1" w:styleId="NormalCard">
    <w:name w:val="Normal Card"/>
    <w:uiPriority w:val="1"/>
    <w:qFormat/>
    <w:rsid w:val="00466788"/>
    <w:rPr>
      <w:rFonts w:ascii="Times New Roman" w:hAnsi="Times New Roman" w:cs="Times New Roman" w:hint="default"/>
      <w:sz w:val="24"/>
    </w:rPr>
  </w:style>
  <w:style w:type="character" w:customStyle="1" w:styleId="HighlightedUnderline">
    <w:name w:val="Highlighted Underline"/>
    <w:uiPriority w:val="1"/>
    <w:qFormat/>
    <w:rsid w:val="0046678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66788"/>
    <w:rPr>
      <w:rFonts w:ascii="Times New Roman" w:hAnsi="Times New Roman" w:cs="Times New Roman" w:hint="default"/>
      <w:sz w:val="16"/>
      <w:szCs w:val="16"/>
    </w:rPr>
  </w:style>
  <w:style w:type="character" w:customStyle="1" w:styleId="timebox">
    <w:name w:val="timebox"/>
    <w:rsid w:val="00466788"/>
  </w:style>
  <w:style w:type="character" w:customStyle="1" w:styleId="Heading2Subtext">
    <w:name w:val="Heading 2 Subtext"/>
    <w:rsid w:val="00466788"/>
    <w:rPr>
      <w:rFonts w:ascii="Times New Roman" w:hAnsi="Times New Roman" w:cs="Times New Roman" w:hint="default"/>
      <w:sz w:val="16"/>
    </w:rPr>
  </w:style>
  <w:style w:type="character" w:customStyle="1" w:styleId="-SmallText-">
    <w:name w:val="-Small Text-"/>
    <w:rsid w:val="00466788"/>
    <w:rPr>
      <w:rFonts w:ascii="Garamond" w:hAnsi="Garamond" w:hint="default"/>
      <w:sz w:val="16"/>
    </w:rPr>
  </w:style>
  <w:style w:type="character" w:customStyle="1" w:styleId="citation">
    <w:name w:val="citation"/>
    <w:rsid w:val="00466788"/>
  </w:style>
  <w:style w:type="character" w:customStyle="1" w:styleId="tagchar0">
    <w:name w:val="tagchar"/>
    <w:basedOn w:val="DefaultParagraphFont"/>
    <w:rsid w:val="00466788"/>
  </w:style>
  <w:style w:type="character" w:customStyle="1" w:styleId="StyleBoldUnderline1">
    <w:name w:val="Style Bold Underline1"/>
    <w:basedOn w:val="DefaultParagraphFont"/>
    <w:rsid w:val="00466788"/>
    <w:rPr>
      <w:b w:val="0"/>
      <w:bCs/>
      <w:u w:val="single"/>
    </w:rPr>
  </w:style>
  <w:style w:type="character" w:customStyle="1" w:styleId="label">
    <w:name w:val="label"/>
    <w:rsid w:val="00466788"/>
  </w:style>
  <w:style w:type="paragraph" w:customStyle="1" w:styleId="nromal">
    <w:name w:val="nromal"/>
    <w:basedOn w:val="Normal"/>
    <w:uiPriority w:val="99"/>
    <w:qFormat/>
    <w:rsid w:val="00466788"/>
    <w:pPr>
      <w:keepNext/>
      <w:keepLines/>
      <w:spacing w:before="200"/>
      <w:outlineLvl w:val="3"/>
    </w:pPr>
    <w:rPr>
      <w:rFonts w:eastAsia="Times New Roman" w:cs="Cambria"/>
      <w:b/>
      <w:iCs/>
    </w:rPr>
  </w:style>
  <w:style w:type="paragraph" w:customStyle="1" w:styleId="natural">
    <w:name w:val="natural"/>
    <w:basedOn w:val="Normal"/>
    <w:uiPriority w:val="99"/>
    <w:qFormat/>
    <w:rsid w:val="00466788"/>
    <w:pPr>
      <w:keepNext/>
      <w:keepLines/>
      <w:spacing w:before="200"/>
      <w:outlineLvl w:val="3"/>
    </w:pPr>
    <w:rPr>
      <w:rFonts w:eastAsia="Times New Roman"/>
      <w:b/>
      <w:iCs/>
    </w:rPr>
  </w:style>
  <w:style w:type="paragraph" w:customStyle="1" w:styleId="nroaml">
    <w:name w:val="nroaml"/>
    <w:basedOn w:val="Normal"/>
    <w:uiPriority w:val="99"/>
    <w:qFormat/>
    <w:rsid w:val="00466788"/>
    <w:pPr>
      <w:keepNext/>
      <w:keepLines/>
      <w:spacing w:before="200"/>
      <w:outlineLvl w:val="3"/>
    </w:pPr>
    <w:rPr>
      <w:rFonts w:eastAsia="Times New Roman"/>
      <w:b/>
      <w:iCs/>
    </w:rPr>
  </w:style>
  <w:style w:type="paragraph" w:customStyle="1" w:styleId="noraml">
    <w:name w:val="noraml"/>
    <w:basedOn w:val="Normal"/>
    <w:uiPriority w:val="99"/>
    <w:qFormat/>
    <w:rsid w:val="00466788"/>
    <w:pPr>
      <w:keepNext/>
      <w:keepLines/>
      <w:spacing w:before="200"/>
      <w:outlineLvl w:val="3"/>
    </w:pPr>
    <w:rPr>
      <w:rFonts w:eastAsia="Times New Roman"/>
      <w:b/>
      <w:iCs/>
      <w:sz w:val="24"/>
    </w:rPr>
  </w:style>
  <w:style w:type="table" w:styleId="MediumGrid1">
    <w:name w:val="Medium Grid 1"/>
    <w:basedOn w:val="TableNormal"/>
    <w:uiPriority w:val="67"/>
    <w:rsid w:val="0046678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66788"/>
    <w:rPr>
      <w:rFonts w:eastAsia="Calibri"/>
      <w:sz w:val="16"/>
      <w:szCs w:val="16"/>
    </w:rPr>
  </w:style>
  <w:style w:type="character" w:customStyle="1" w:styleId="SmallSizeParagraphChar">
    <w:name w:val="Small Size Paragraph Char"/>
    <w:link w:val="SmallSizeParagraph"/>
    <w:rsid w:val="00466788"/>
    <w:rPr>
      <w:rFonts w:ascii="Arial" w:eastAsia="Calibri" w:hAnsi="Arial" w:cs="Arial"/>
      <w:sz w:val="16"/>
      <w:szCs w:val="16"/>
    </w:rPr>
  </w:style>
  <w:style w:type="character" w:customStyle="1" w:styleId="lede">
    <w:name w:val="lede"/>
    <w:basedOn w:val="DefaultParagraphFont"/>
    <w:rsid w:val="00466788"/>
  </w:style>
  <w:style w:type="character" w:customStyle="1" w:styleId="Heading7Char1">
    <w:name w:val="Heading 7 Char1"/>
    <w:basedOn w:val="DefaultParagraphFont"/>
    <w:semiHidden/>
    <w:rsid w:val="00466788"/>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46678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6678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66788"/>
    <w:rPr>
      <w:rFonts w:eastAsia="MS Mincho"/>
      <w:szCs w:val="20"/>
      <w:u w:val="single"/>
    </w:rPr>
  </w:style>
  <w:style w:type="character" w:customStyle="1" w:styleId="UnderlineChar2CharCharChar">
    <w:name w:val="Underline Char2 Char Char Char"/>
    <w:link w:val="UnderlineChar2CharChar"/>
    <w:rsid w:val="00466788"/>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466788"/>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466788"/>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466788"/>
    <w:pPr>
      <w:spacing w:after="200"/>
      <w:contextualSpacing/>
    </w:pPr>
    <w:rPr>
      <w:rFonts w:eastAsia="Calibri"/>
    </w:rPr>
  </w:style>
  <w:style w:type="character" w:customStyle="1" w:styleId="StyleCardText9ptChar">
    <w:name w:val="Style Card Text + 9 pt Char"/>
    <w:basedOn w:val="DefaultParagraphFont"/>
    <w:link w:val="StyleCardText9pt"/>
    <w:rsid w:val="00466788"/>
    <w:rPr>
      <w:rFonts w:ascii="Arial" w:eastAsia="Calibri" w:hAnsi="Arial" w:cs="Arial"/>
    </w:rPr>
  </w:style>
  <w:style w:type="paragraph" w:styleId="Quote">
    <w:name w:val="Quote"/>
    <w:basedOn w:val="Normal"/>
    <w:next w:val="Normal"/>
    <w:link w:val="QuoteChar1"/>
    <w:uiPriority w:val="29"/>
    <w:qFormat/>
    <w:rsid w:val="0046678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466788"/>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66788"/>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66788"/>
    <w:rPr>
      <w:rFonts w:ascii="Arial" w:hAnsi="Arial" w:cs="Arial"/>
      <w:b/>
      <w:bCs/>
      <w:u w:val="single"/>
      <w:bdr w:val="single" w:sz="4" w:space="0" w:color="auto"/>
    </w:rPr>
  </w:style>
  <w:style w:type="character" w:customStyle="1" w:styleId="UnderlinedChar1">
    <w:name w:val="Underlined Char1"/>
    <w:basedOn w:val="DefaultParagraphFont"/>
    <w:rsid w:val="00466788"/>
    <w:rPr>
      <w:rFonts w:ascii="Century Gothic" w:hAnsi="Century Gothic"/>
      <w:sz w:val="24"/>
      <w:u w:val="thick"/>
    </w:rPr>
  </w:style>
  <w:style w:type="character" w:customStyle="1" w:styleId="StyleTimesNewRoman12ptBold">
    <w:name w:val="Style Times New Roman 12 pt Bold"/>
    <w:rsid w:val="00466788"/>
    <w:rPr>
      <w:b/>
      <w:bCs/>
      <w:sz w:val="24"/>
    </w:rPr>
  </w:style>
  <w:style w:type="character" w:customStyle="1" w:styleId="Intemphasis">
    <w:name w:val="Intemphasis"/>
    <w:uiPriority w:val="1"/>
    <w:qFormat/>
    <w:rsid w:val="00466788"/>
    <w:rPr>
      <w:rFonts w:ascii="Cambria" w:hAnsi="Cambria"/>
      <w:b/>
      <w:sz w:val="20"/>
      <w:u w:val="single"/>
      <w:bdr w:val="single" w:sz="4" w:space="0" w:color="auto"/>
      <w:shd w:val="pct25" w:color="auto" w:fill="auto"/>
    </w:rPr>
  </w:style>
  <w:style w:type="character" w:customStyle="1" w:styleId="BoldUnderlineChar1">
    <w:name w:val="BoldUnderline Char1"/>
    <w:rsid w:val="0046678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466788"/>
    <w:pPr>
      <w:contextualSpacing/>
    </w:pPr>
    <w:rPr>
      <w:rFonts w:eastAsia="Cambria"/>
      <w:b/>
      <w:sz w:val="24"/>
    </w:rPr>
  </w:style>
  <w:style w:type="paragraph" w:customStyle="1" w:styleId="Shrink8">
    <w:name w:val="Shrink8"/>
    <w:basedOn w:val="Normal"/>
    <w:uiPriority w:val="99"/>
    <w:qFormat/>
    <w:rsid w:val="00466788"/>
    <w:rPr>
      <w:rFonts w:eastAsia="Cambria"/>
    </w:rPr>
  </w:style>
  <w:style w:type="paragraph" w:customStyle="1" w:styleId="UnderlineText">
    <w:name w:val="Underline Text"/>
    <w:basedOn w:val="Normal"/>
    <w:link w:val="UnderlineTextChar"/>
    <w:qFormat/>
    <w:rsid w:val="00466788"/>
    <w:pPr>
      <w:ind w:left="288"/>
    </w:pPr>
    <w:rPr>
      <w:rFonts w:asciiTheme="minorHAnsi" w:hAnsiTheme="minorHAnsi" w:cstheme="minorBidi"/>
      <w:szCs w:val="24"/>
      <w:u w:val="single"/>
    </w:rPr>
  </w:style>
  <w:style w:type="paragraph" w:customStyle="1" w:styleId="HotRoute0">
    <w:name w:val="Hot Route"/>
    <w:basedOn w:val="Normal"/>
    <w:link w:val="HotRouteChar0"/>
    <w:qFormat/>
    <w:rsid w:val="00466788"/>
    <w:pPr>
      <w:ind w:left="288"/>
    </w:pPr>
    <w:rPr>
      <w:rFonts w:eastAsia="Cambria"/>
      <w:iCs/>
      <w:color w:val="000000"/>
      <w:sz w:val="18"/>
    </w:rPr>
  </w:style>
  <w:style w:type="character" w:customStyle="1" w:styleId="commentstext">
    <w:name w:val="comments_text"/>
    <w:uiPriority w:val="99"/>
    <w:rsid w:val="00466788"/>
    <w:rPr>
      <w:rFonts w:cs="Times New Roman"/>
    </w:rPr>
  </w:style>
  <w:style w:type="paragraph" w:customStyle="1" w:styleId="Heading42">
    <w:name w:val="Heading 42"/>
    <w:basedOn w:val="Normal"/>
    <w:uiPriority w:val="99"/>
    <w:qFormat/>
    <w:rsid w:val="00466788"/>
    <w:rPr>
      <w:rFonts w:eastAsia="Times New Roman"/>
    </w:rPr>
  </w:style>
  <w:style w:type="paragraph" w:customStyle="1" w:styleId="DebateNormal">
    <w:name w:val="DebateNormal"/>
    <w:basedOn w:val="Normal"/>
    <w:link w:val="DebateNormalChar"/>
    <w:qFormat/>
    <w:rsid w:val="00466788"/>
    <w:pPr>
      <w:spacing w:line="276" w:lineRule="auto"/>
    </w:pPr>
    <w:rPr>
      <w:rFonts w:eastAsia="Calibri"/>
      <w:szCs w:val="20"/>
    </w:rPr>
  </w:style>
  <w:style w:type="character" w:customStyle="1" w:styleId="DebateNormalChar">
    <w:name w:val="DebateNormal Char"/>
    <w:basedOn w:val="DefaultParagraphFont"/>
    <w:link w:val="DebateNormal"/>
    <w:rsid w:val="00466788"/>
    <w:rPr>
      <w:rFonts w:ascii="Arial" w:eastAsia="Calibri" w:hAnsi="Arial" w:cs="Arial"/>
      <w:szCs w:val="20"/>
    </w:rPr>
  </w:style>
  <w:style w:type="paragraph" w:customStyle="1" w:styleId="DebateEmphasis">
    <w:name w:val="DebateEmphasis"/>
    <w:basedOn w:val="Normal"/>
    <w:link w:val="DebateEmphasisChar"/>
    <w:qFormat/>
    <w:rsid w:val="0046678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66788"/>
    <w:rPr>
      <w:rFonts w:ascii="Arial" w:eastAsia="Calibri" w:hAnsi="Arial" w:cs="Arial"/>
      <w:b/>
      <w:szCs w:val="20"/>
      <w:u w:val="single"/>
    </w:rPr>
  </w:style>
  <w:style w:type="paragraph" w:customStyle="1" w:styleId="NormalCite">
    <w:name w:val="NormalCite"/>
    <w:link w:val="NormalCiteChar"/>
    <w:qFormat/>
    <w:rsid w:val="0046678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66788"/>
    <w:rPr>
      <w:rFonts w:ascii="Times New Roman" w:hAnsi="Times New Roman" w:cs="Times New Roman"/>
      <w:sz w:val="18"/>
    </w:rPr>
  </w:style>
  <w:style w:type="character" w:customStyle="1" w:styleId="date-display-single">
    <w:name w:val="date-display-single"/>
    <w:basedOn w:val="DefaultParagraphFont"/>
    <w:rsid w:val="00466788"/>
  </w:style>
  <w:style w:type="character" w:customStyle="1" w:styleId="StyleunderlineBold0">
    <w:name w:val="Style underline + Bold"/>
    <w:basedOn w:val="underline"/>
    <w:rsid w:val="00466788"/>
    <w:rPr>
      <w:u w:val="single"/>
    </w:rPr>
  </w:style>
  <w:style w:type="character" w:customStyle="1" w:styleId="BodyTextIndent3Char1">
    <w:name w:val="Body Text Indent 3 Char1"/>
    <w:basedOn w:val="DefaultParagraphFont"/>
    <w:uiPriority w:val="99"/>
    <w:rsid w:val="0046678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466788"/>
    <w:rPr>
      <w:b/>
      <w:bCs/>
      <w:strike w:val="0"/>
      <w:dstrike w:val="0"/>
      <w:sz w:val="24"/>
      <w:u w:val="none"/>
      <w:effect w:val="none"/>
    </w:rPr>
  </w:style>
  <w:style w:type="character" w:customStyle="1" w:styleId="UnderlineChar5Char">
    <w:name w:val="Underline Char5 Char"/>
    <w:basedOn w:val="DefaultParagraphFont"/>
    <w:rsid w:val="0046678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6678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66788"/>
    <w:rPr>
      <w:szCs w:val="24"/>
      <w:u w:val="single"/>
      <w:lang w:val="en-US" w:eastAsia="en-US" w:bidi="ar-SA"/>
    </w:rPr>
  </w:style>
  <w:style w:type="character" w:customStyle="1" w:styleId="UnderlineChar4Char">
    <w:name w:val="Underline Char4 Char"/>
    <w:basedOn w:val="DefaultParagraphFont"/>
    <w:link w:val="UnderlineChar4"/>
    <w:rsid w:val="00466788"/>
    <w:rPr>
      <w:szCs w:val="24"/>
      <w:u w:val="single"/>
    </w:rPr>
  </w:style>
  <w:style w:type="paragraph" w:customStyle="1" w:styleId="UnderlineChar4">
    <w:name w:val="Underline Char4"/>
    <w:basedOn w:val="Normal"/>
    <w:link w:val="UnderlineChar4Char"/>
    <w:qFormat/>
    <w:rsid w:val="00466788"/>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466788"/>
    <w:rPr>
      <w:b/>
      <w:szCs w:val="24"/>
      <w:u w:val="single"/>
    </w:rPr>
  </w:style>
  <w:style w:type="paragraph" w:customStyle="1" w:styleId="BoldandUnderlineChar3">
    <w:name w:val="Bold and Underline Char3"/>
    <w:basedOn w:val="Normal"/>
    <w:link w:val="BoldandUnderlineChar3Char2"/>
    <w:qFormat/>
    <w:rsid w:val="00466788"/>
    <w:rPr>
      <w:rFonts w:asciiTheme="minorHAnsi" w:hAnsiTheme="minorHAnsi" w:cstheme="minorBidi"/>
      <w:b/>
      <w:szCs w:val="24"/>
      <w:u w:val="single"/>
    </w:rPr>
  </w:style>
  <w:style w:type="paragraph" w:customStyle="1" w:styleId="Language">
    <w:name w:val="Language"/>
    <w:basedOn w:val="Normal"/>
    <w:link w:val="LanguageChar"/>
    <w:qFormat/>
    <w:rsid w:val="00466788"/>
    <w:rPr>
      <w:rFonts w:eastAsia="Times New Roman"/>
      <w:strike/>
      <w:szCs w:val="20"/>
    </w:rPr>
  </w:style>
  <w:style w:type="character" w:customStyle="1" w:styleId="LanguageChar">
    <w:name w:val="Language Char"/>
    <w:basedOn w:val="DefaultParagraphFont"/>
    <w:link w:val="Language"/>
    <w:rsid w:val="00466788"/>
    <w:rPr>
      <w:rFonts w:ascii="Arial" w:eastAsia="Times New Roman" w:hAnsi="Arial" w:cs="Arial"/>
      <w:strike/>
      <w:szCs w:val="20"/>
    </w:rPr>
  </w:style>
  <w:style w:type="paragraph" w:customStyle="1" w:styleId="UnderlineChar3">
    <w:name w:val="Underline Char3"/>
    <w:basedOn w:val="Normal"/>
    <w:link w:val="UnderlineChar3Char"/>
    <w:qFormat/>
    <w:rsid w:val="00466788"/>
    <w:rPr>
      <w:rFonts w:eastAsia="Times New Roman"/>
      <w:u w:val="single"/>
    </w:rPr>
  </w:style>
  <w:style w:type="character" w:customStyle="1" w:styleId="UnderlineChar3Char">
    <w:name w:val="Underline Char3 Char"/>
    <w:basedOn w:val="DefaultParagraphFont"/>
    <w:link w:val="UnderlineChar3"/>
    <w:rsid w:val="00466788"/>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466788"/>
    <w:rPr>
      <w:rFonts w:eastAsia="Times New Roman"/>
      <w:b/>
      <w:u w:val="single"/>
    </w:rPr>
  </w:style>
  <w:style w:type="character" w:customStyle="1" w:styleId="BoldandUnderlineChar3CharChar">
    <w:name w:val="Bold and Underline Char3 Char Char"/>
    <w:basedOn w:val="DefaultParagraphFont"/>
    <w:link w:val="BoldandUnderlineChar3Char"/>
    <w:rsid w:val="00466788"/>
    <w:rPr>
      <w:rFonts w:ascii="Arial" w:eastAsia="Times New Roman" w:hAnsi="Arial" w:cs="Arial"/>
      <w:b/>
      <w:u w:val="single"/>
    </w:rPr>
  </w:style>
  <w:style w:type="character" w:customStyle="1" w:styleId="FontStyle477">
    <w:name w:val="Font Style477"/>
    <w:basedOn w:val="DefaultParagraphFont"/>
    <w:uiPriority w:val="99"/>
    <w:rsid w:val="00466788"/>
    <w:rPr>
      <w:rFonts w:ascii="Times New Roman" w:hAnsi="Times New Roman" w:cs="Times New Roman"/>
      <w:sz w:val="18"/>
      <w:szCs w:val="18"/>
    </w:rPr>
  </w:style>
  <w:style w:type="character" w:customStyle="1" w:styleId="FontStyle505">
    <w:name w:val="Font Style505"/>
    <w:basedOn w:val="DefaultParagraphFont"/>
    <w:uiPriority w:val="99"/>
    <w:rsid w:val="00466788"/>
    <w:rPr>
      <w:rFonts w:ascii="Times New Roman" w:hAnsi="Times New Roman" w:cs="Times New Roman"/>
      <w:sz w:val="18"/>
      <w:szCs w:val="18"/>
    </w:rPr>
  </w:style>
  <w:style w:type="character" w:customStyle="1" w:styleId="FontStyle514">
    <w:name w:val="Font Style514"/>
    <w:basedOn w:val="DefaultParagraphFont"/>
    <w:uiPriority w:val="99"/>
    <w:rsid w:val="0046678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6678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66788"/>
    <w:rPr>
      <w:rFonts w:ascii="Arial" w:eastAsia="Times New Roman" w:hAnsi="Arial" w:cs="Arial"/>
      <w:b/>
      <w:bCs/>
      <w:i/>
      <w:iCs/>
      <w:u w:val="single"/>
    </w:rPr>
  </w:style>
  <w:style w:type="character" w:customStyle="1" w:styleId="FontStyle500">
    <w:name w:val="Font Style500"/>
    <w:basedOn w:val="DefaultParagraphFont"/>
    <w:uiPriority w:val="99"/>
    <w:rsid w:val="00466788"/>
    <w:rPr>
      <w:rFonts w:ascii="Times New Roman" w:hAnsi="Times New Roman" w:cs="Times New Roman"/>
      <w:b/>
      <w:bCs/>
      <w:sz w:val="16"/>
      <w:szCs w:val="16"/>
    </w:rPr>
  </w:style>
  <w:style w:type="character" w:customStyle="1" w:styleId="LanguageEditingChar">
    <w:name w:val="Language Editing Char"/>
    <w:link w:val="LanguageEditing"/>
    <w:locked/>
    <w:rsid w:val="0046678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66788"/>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466788"/>
    <w:rPr>
      <w:rFonts w:ascii="Times New Roman" w:eastAsia="Times New Roman" w:hAnsi="Times New Roman" w:cs="Times New Roman"/>
      <w:b/>
      <w:szCs w:val="24"/>
      <w:u w:val="single"/>
    </w:rPr>
  </w:style>
  <w:style w:type="paragraph" w:customStyle="1" w:styleId="CardT1">
    <w:name w:val="CardT1"/>
    <w:basedOn w:val="Normal"/>
    <w:link w:val="CardT1Char"/>
    <w:qFormat/>
    <w:rsid w:val="00466788"/>
    <w:rPr>
      <w:rFonts w:eastAsia="Calibri"/>
      <w:kern w:val="2"/>
      <w:sz w:val="14"/>
      <w:szCs w:val="14"/>
      <w:lang w:eastAsia="zh-TW"/>
    </w:rPr>
  </w:style>
  <w:style w:type="character" w:customStyle="1" w:styleId="CardT1Char">
    <w:name w:val="CardT1 Char"/>
    <w:link w:val="CardT1"/>
    <w:rsid w:val="00466788"/>
    <w:rPr>
      <w:rFonts w:ascii="Arial" w:eastAsia="Calibri" w:hAnsi="Arial" w:cs="Arial"/>
      <w:kern w:val="2"/>
      <w:sz w:val="14"/>
      <w:szCs w:val="14"/>
      <w:lang w:eastAsia="zh-TW"/>
    </w:rPr>
  </w:style>
  <w:style w:type="character" w:customStyle="1" w:styleId="CardCite1">
    <w:name w:val="CardCite1"/>
    <w:qFormat/>
    <w:rsid w:val="0046678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66788"/>
    <w:rPr>
      <w:rFonts w:ascii="Times New Roman" w:hAnsi="Times New Roman" w:cs="Times New Roman"/>
      <w:sz w:val="14"/>
      <w:szCs w:val="14"/>
    </w:rPr>
  </w:style>
  <w:style w:type="character" w:customStyle="1" w:styleId="FontStyle212">
    <w:name w:val="Font Style212"/>
    <w:basedOn w:val="DefaultParagraphFont"/>
    <w:uiPriority w:val="99"/>
    <w:rsid w:val="00466788"/>
    <w:rPr>
      <w:rFonts w:ascii="Times New Roman" w:hAnsi="Times New Roman" w:cs="Times New Roman"/>
      <w:b/>
      <w:bCs/>
      <w:sz w:val="18"/>
      <w:szCs w:val="18"/>
    </w:rPr>
  </w:style>
  <w:style w:type="character" w:customStyle="1" w:styleId="FontStyle275">
    <w:name w:val="Font Style275"/>
    <w:basedOn w:val="DefaultParagraphFont"/>
    <w:uiPriority w:val="99"/>
    <w:rsid w:val="0046678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66788"/>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466788"/>
    <w:rPr>
      <w:rFonts w:eastAsia="Times New Roman"/>
      <w:b/>
      <w:bCs/>
      <w:szCs w:val="24"/>
      <w:u w:val="single"/>
    </w:rPr>
  </w:style>
  <w:style w:type="character" w:customStyle="1" w:styleId="CharacterStyle3">
    <w:name w:val="Character Style 3"/>
    <w:uiPriority w:val="99"/>
    <w:rsid w:val="00466788"/>
    <w:rPr>
      <w:rFonts w:ascii="Bookman Old Style" w:hAnsi="Bookman Old Style" w:cs="Bookman Old Style"/>
      <w:spacing w:val="-5"/>
      <w:sz w:val="18"/>
      <w:szCs w:val="18"/>
    </w:rPr>
  </w:style>
  <w:style w:type="paragraph" w:customStyle="1" w:styleId="p0">
    <w:name w:val="p0"/>
    <w:basedOn w:val="Normal"/>
    <w:uiPriority w:val="99"/>
    <w:qFormat/>
    <w:rsid w:val="00466788"/>
    <w:pPr>
      <w:spacing w:before="100" w:beforeAutospacing="1" w:after="100" w:afterAutospacing="1"/>
    </w:pPr>
    <w:rPr>
      <w:rFonts w:eastAsia="Times New Roman"/>
      <w:sz w:val="24"/>
    </w:rPr>
  </w:style>
  <w:style w:type="character" w:customStyle="1" w:styleId="1">
    <w:name w:val="1"/>
    <w:rsid w:val="00466788"/>
    <w:rPr>
      <w:rFonts w:cs="Arial"/>
      <w:bCs/>
      <w:sz w:val="20"/>
      <w:u w:val="single"/>
      <w:lang w:val="en-US" w:eastAsia="en-US" w:bidi="ar-SA"/>
    </w:rPr>
  </w:style>
  <w:style w:type="paragraph" w:customStyle="1" w:styleId="dropcap">
    <w:name w:val="dropcap"/>
    <w:basedOn w:val="Normal"/>
    <w:uiPriority w:val="99"/>
    <w:qFormat/>
    <w:rsid w:val="00466788"/>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466788"/>
    <w:rPr>
      <w:rFonts w:ascii="Georgia" w:hAnsi="Georgia"/>
    </w:rPr>
  </w:style>
  <w:style w:type="paragraph" w:customStyle="1" w:styleId="StyleStyle49pt6">
    <w:name w:val="Style Style4 + 9 pt6"/>
    <w:basedOn w:val="Style4"/>
    <w:link w:val="StyleStyle49pt6Char"/>
    <w:qFormat/>
    <w:rsid w:val="00466788"/>
  </w:style>
  <w:style w:type="character" w:customStyle="1" w:styleId="StyleStyle49pt6Char">
    <w:name w:val="Style Style4 + 9 pt6 Char"/>
    <w:basedOn w:val="Style4Char"/>
    <w:link w:val="StyleStyle49pt6"/>
    <w:rsid w:val="00466788"/>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466788"/>
    <w:rPr>
      <w:rFonts w:ascii="Georgia" w:eastAsia="Times New Roman" w:hAnsi="Georgia" w:cs="Times New Roman"/>
      <w:szCs w:val="24"/>
      <w:u w:val="single"/>
    </w:rPr>
  </w:style>
  <w:style w:type="character" w:customStyle="1" w:styleId="CharChar31">
    <w:name w:val="Char Char31"/>
    <w:rsid w:val="0046678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6678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66788"/>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6678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66788"/>
    <w:rPr>
      <w:rFonts w:ascii="Georgia" w:hAnsi="Georgia" w:cs="Calibri"/>
      <w:b/>
      <w:bCs/>
      <w:szCs w:val="24"/>
      <w:u w:val="single"/>
    </w:rPr>
  </w:style>
  <w:style w:type="character" w:customStyle="1" w:styleId="Subtitle2">
    <w:name w:val="Subtitle2"/>
    <w:rsid w:val="00466788"/>
  </w:style>
  <w:style w:type="character" w:customStyle="1" w:styleId="drop">
    <w:name w:val="drop"/>
    <w:rsid w:val="00466788"/>
  </w:style>
  <w:style w:type="character" w:customStyle="1" w:styleId="bioline">
    <w:name w:val="bioline"/>
    <w:rsid w:val="00466788"/>
  </w:style>
  <w:style w:type="character" w:customStyle="1" w:styleId="articletitle0">
    <w:name w:val="article_title"/>
    <w:rsid w:val="00466788"/>
  </w:style>
  <w:style w:type="character" w:customStyle="1" w:styleId="A4">
    <w:name w:val="A4"/>
    <w:uiPriority w:val="99"/>
    <w:rsid w:val="00466788"/>
    <w:rPr>
      <w:color w:val="000000"/>
    </w:rPr>
  </w:style>
  <w:style w:type="character" w:customStyle="1" w:styleId="DebatenoramlChar">
    <w:name w:val="Debatenoraml Char"/>
    <w:link w:val="Debatenoraml"/>
    <w:locked/>
    <w:rsid w:val="00466788"/>
    <w:rPr>
      <w:rFonts w:ascii="Times New Roman" w:hAnsi="Times New Roman"/>
    </w:rPr>
  </w:style>
  <w:style w:type="paragraph" w:customStyle="1" w:styleId="Debatenoraml">
    <w:name w:val="Debatenoraml"/>
    <w:basedOn w:val="NoSpacing"/>
    <w:link w:val="DebatenoramlChar"/>
    <w:qFormat/>
    <w:rsid w:val="00466788"/>
    <w:pPr>
      <w:spacing w:line="240" w:lineRule="auto"/>
    </w:pPr>
    <w:rPr>
      <w:rFonts w:ascii="Times New Roman" w:hAnsi="Times New Roman"/>
    </w:rPr>
  </w:style>
  <w:style w:type="character" w:customStyle="1" w:styleId="s2">
    <w:name w:val="s2"/>
    <w:rsid w:val="00466788"/>
  </w:style>
  <w:style w:type="character" w:customStyle="1" w:styleId="s4">
    <w:name w:val="s4"/>
    <w:rsid w:val="00466788"/>
  </w:style>
  <w:style w:type="character" w:customStyle="1" w:styleId="s5">
    <w:name w:val="s5"/>
    <w:rsid w:val="00466788"/>
  </w:style>
  <w:style w:type="paragraph" w:customStyle="1" w:styleId="SynergyTag">
    <w:name w:val="SynergyTag"/>
    <w:basedOn w:val="Normal"/>
    <w:uiPriority w:val="99"/>
    <w:qFormat/>
    <w:rsid w:val="00466788"/>
    <w:rPr>
      <w:rFonts w:eastAsia="Calibri"/>
      <w:b/>
    </w:rPr>
  </w:style>
  <w:style w:type="paragraph" w:customStyle="1" w:styleId="Quals">
    <w:name w:val="Quals"/>
    <w:basedOn w:val="Normal"/>
    <w:link w:val="QualsChar"/>
    <w:qFormat/>
    <w:rsid w:val="00466788"/>
    <w:rPr>
      <w:rFonts w:eastAsia="Calibri"/>
      <w:sz w:val="18"/>
    </w:rPr>
  </w:style>
  <w:style w:type="character" w:customStyle="1" w:styleId="QualsChar">
    <w:name w:val="Quals Char"/>
    <w:link w:val="Quals"/>
    <w:rsid w:val="00466788"/>
    <w:rPr>
      <w:rFonts w:ascii="Arial" w:eastAsia="Calibri" w:hAnsi="Arial" w:cs="Arial"/>
      <w:sz w:val="18"/>
    </w:rPr>
  </w:style>
  <w:style w:type="character" w:customStyle="1" w:styleId="cap">
    <w:name w:val="cap"/>
    <w:rsid w:val="00466788"/>
  </w:style>
  <w:style w:type="character" w:customStyle="1" w:styleId="rightsnotice">
    <w:name w:val="rightsnotice"/>
    <w:rsid w:val="00466788"/>
  </w:style>
  <w:style w:type="paragraph" w:customStyle="1" w:styleId="times">
    <w:name w:val="times"/>
    <w:basedOn w:val="Normal"/>
    <w:uiPriority w:val="99"/>
    <w:qFormat/>
    <w:rsid w:val="00466788"/>
    <w:pPr>
      <w:spacing w:before="100" w:beforeAutospacing="1" w:after="100" w:afterAutospacing="1"/>
    </w:pPr>
    <w:rPr>
      <w:rFonts w:eastAsia="Times New Roman"/>
      <w:sz w:val="24"/>
    </w:rPr>
  </w:style>
  <w:style w:type="character" w:customStyle="1" w:styleId="Caption1">
    <w:name w:val="Caption1"/>
    <w:rsid w:val="00466788"/>
  </w:style>
  <w:style w:type="character" w:customStyle="1" w:styleId="credit">
    <w:name w:val="credit"/>
    <w:rsid w:val="00466788"/>
  </w:style>
  <w:style w:type="character" w:customStyle="1" w:styleId="scaps">
    <w:name w:val="scaps"/>
    <w:rsid w:val="00466788"/>
  </w:style>
  <w:style w:type="character" w:customStyle="1" w:styleId="current-article">
    <w:name w:val="current-article"/>
    <w:rsid w:val="00466788"/>
  </w:style>
  <w:style w:type="character" w:customStyle="1" w:styleId="related-current-indicator">
    <w:name w:val="related-current-indicator"/>
    <w:rsid w:val="00466788"/>
  </w:style>
  <w:style w:type="character" w:customStyle="1" w:styleId="bylclear">
    <w:name w:val="bylclear"/>
    <w:rsid w:val="00466788"/>
  </w:style>
  <w:style w:type="character" w:customStyle="1" w:styleId="timestamp">
    <w:name w:val="timestamp"/>
    <w:rsid w:val="00466788"/>
  </w:style>
  <w:style w:type="character" w:customStyle="1" w:styleId="comments">
    <w:name w:val="comments"/>
    <w:rsid w:val="00466788"/>
  </w:style>
  <w:style w:type="character" w:customStyle="1" w:styleId="essaytext">
    <w:name w:val="essaytext"/>
    <w:rsid w:val="00466788"/>
  </w:style>
  <w:style w:type="character" w:customStyle="1" w:styleId="byline">
    <w:name w:val="byline"/>
    <w:rsid w:val="00466788"/>
  </w:style>
  <w:style w:type="character" w:customStyle="1" w:styleId="username">
    <w:name w:val="username"/>
    <w:rsid w:val="00466788"/>
  </w:style>
  <w:style w:type="character" w:customStyle="1" w:styleId="toplinks">
    <w:name w:val="toplinks"/>
    <w:rsid w:val="00466788"/>
  </w:style>
  <w:style w:type="paragraph" w:customStyle="1" w:styleId="BodyA">
    <w:name w:val="Body A"/>
    <w:uiPriority w:val="99"/>
    <w:qFormat/>
    <w:rsid w:val="00466788"/>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6678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66788"/>
    <w:rPr>
      <w:rFonts w:ascii="Arial" w:eastAsia="Times New Roman" w:hAnsi="Arial" w:cs="Arial"/>
      <w:b/>
      <w:caps/>
      <w:szCs w:val="28"/>
      <w:u w:val="single"/>
    </w:rPr>
  </w:style>
  <w:style w:type="paragraph" w:customStyle="1" w:styleId="NotStarred">
    <w:name w:val="NotStarred"/>
    <w:basedOn w:val="Normal"/>
    <w:link w:val="NotStarredChar"/>
    <w:qFormat/>
    <w:rsid w:val="0046678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66788"/>
    <w:rPr>
      <w:rFonts w:ascii="Arial" w:eastAsia="Times New Roman" w:hAnsi="Arial" w:cs="Arial"/>
      <w:b/>
      <w:caps/>
      <w:szCs w:val="28"/>
      <w:u w:val="single"/>
    </w:rPr>
  </w:style>
  <w:style w:type="character" w:customStyle="1" w:styleId="A3">
    <w:name w:val="A3"/>
    <w:rsid w:val="00466788"/>
    <w:rPr>
      <w:rFonts w:cs="Perpetua"/>
      <w:color w:val="000000"/>
      <w:sz w:val="15"/>
      <w:szCs w:val="15"/>
    </w:rPr>
  </w:style>
  <w:style w:type="character" w:customStyle="1" w:styleId="see">
    <w:name w:val="see"/>
    <w:rsid w:val="00466788"/>
  </w:style>
  <w:style w:type="character" w:customStyle="1" w:styleId="first-letter">
    <w:name w:val="first-letter"/>
    <w:rsid w:val="00466788"/>
  </w:style>
  <w:style w:type="character" w:customStyle="1" w:styleId="focusparagraph">
    <w:name w:val="focusparagraph"/>
    <w:rsid w:val="00466788"/>
  </w:style>
  <w:style w:type="character" w:customStyle="1" w:styleId="lightblue">
    <w:name w:val="lightblue"/>
    <w:rsid w:val="00466788"/>
  </w:style>
  <w:style w:type="character" w:customStyle="1" w:styleId="StyleUnderlineCharChar9pt">
    <w:name w:val="Style Underline Char Char + 9 pt"/>
    <w:rsid w:val="0046678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66788"/>
    <w:pPr>
      <w:spacing w:after="200" w:line="276" w:lineRule="auto"/>
    </w:pPr>
    <w:rPr>
      <w:rFonts w:eastAsia="Times New Roman"/>
      <w:b/>
      <w:sz w:val="24"/>
    </w:rPr>
  </w:style>
  <w:style w:type="character" w:customStyle="1" w:styleId="tagCharCharChar">
    <w:name w:val="tag Char Char Char"/>
    <w:link w:val="tagCharChar"/>
    <w:rsid w:val="00466788"/>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466788"/>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66788"/>
    <w:rPr>
      <w:rFonts w:ascii="Arial" w:hAnsi="Arial" w:cs="Arial"/>
      <w:u w:val="single"/>
      <w:bdr w:val="single" w:sz="4" w:space="0" w:color="auto"/>
    </w:rPr>
  </w:style>
  <w:style w:type="character" w:customStyle="1" w:styleId="Header1">
    <w:name w:val="Header1"/>
    <w:rsid w:val="00466788"/>
  </w:style>
  <w:style w:type="paragraph" w:customStyle="1" w:styleId="H4Tag">
    <w:name w:val="H4 (Tag)"/>
    <w:basedOn w:val="Normal"/>
    <w:link w:val="H4TagChar1"/>
    <w:qFormat/>
    <w:rsid w:val="00466788"/>
    <w:rPr>
      <w:rFonts w:eastAsia="Calibri"/>
      <w:b/>
    </w:rPr>
  </w:style>
  <w:style w:type="character" w:customStyle="1" w:styleId="H4TagChar1">
    <w:name w:val="H4 (Tag) Char1"/>
    <w:link w:val="H4Tag"/>
    <w:rsid w:val="00466788"/>
    <w:rPr>
      <w:rFonts w:ascii="Arial" w:eastAsia="Calibri" w:hAnsi="Arial" w:cs="Arial"/>
      <w:b/>
    </w:rPr>
  </w:style>
  <w:style w:type="character" w:customStyle="1" w:styleId="citationgenerated">
    <w:name w:val="citation generated"/>
    <w:rsid w:val="00466788"/>
  </w:style>
  <w:style w:type="paragraph" w:customStyle="1" w:styleId="CM25">
    <w:name w:val="CM25"/>
    <w:basedOn w:val="Default"/>
    <w:next w:val="Default"/>
    <w:uiPriority w:val="99"/>
    <w:qFormat/>
    <w:rsid w:val="00466788"/>
    <w:pPr>
      <w:spacing w:after="233" w:line="276" w:lineRule="auto"/>
    </w:pPr>
    <w:rPr>
      <w:rFonts w:ascii="Georgia" w:eastAsia="Calibri" w:hAnsi="Georgia"/>
      <w:color w:val="auto"/>
      <w:sz w:val="22"/>
    </w:rPr>
  </w:style>
  <w:style w:type="character" w:customStyle="1" w:styleId="Title10">
    <w:name w:val="Title1"/>
    <w:rsid w:val="00466788"/>
  </w:style>
  <w:style w:type="character" w:customStyle="1" w:styleId="BoldandUnderlineCharCharCharChar">
    <w:name w:val="Bold and Underline Char Char Char Char"/>
    <w:rsid w:val="00466788"/>
    <w:rPr>
      <w:b/>
      <w:noProof w:val="0"/>
      <w:u w:val="single"/>
      <w:lang w:val="en-US" w:eastAsia="en-US" w:bidi="ar-SA"/>
    </w:rPr>
  </w:style>
  <w:style w:type="character" w:customStyle="1" w:styleId="FontStyle29">
    <w:name w:val="Font Style29"/>
    <w:uiPriority w:val="99"/>
    <w:rsid w:val="00466788"/>
    <w:rPr>
      <w:rFonts w:ascii="Arial" w:hAnsi="Arial" w:cs="Arial"/>
      <w:sz w:val="14"/>
      <w:szCs w:val="14"/>
    </w:rPr>
  </w:style>
  <w:style w:type="character" w:customStyle="1" w:styleId="Debate-CardTagandCite-F6Char">
    <w:name w:val="Debate- Card Tag and Cite- F6 Char"/>
    <w:link w:val="Debate-CardTagandCite-F6"/>
    <w:locked/>
    <w:rsid w:val="00466788"/>
    <w:rPr>
      <w:rFonts w:ascii="Georgia" w:hAnsi="Georgia"/>
      <w:b/>
    </w:rPr>
  </w:style>
  <w:style w:type="paragraph" w:customStyle="1" w:styleId="Debate-CardTagandCite-F6">
    <w:name w:val="Debate- Card Tag and Cite- F6"/>
    <w:basedOn w:val="Normal"/>
    <w:link w:val="Debate-CardTagandCite-F6Char"/>
    <w:qFormat/>
    <w:rsid w:val="00466788"/>
    <w:pPr>
      <w:contextualSpacing/>
    </w:pPr>
    <w:rPr>
      <w:rFonts w:ascii="Georgia" w:hAnsi="Georgia" w:cstheme="minorBidi"/>
      <w:b/>
    </w:rPr>
  </w:style>
  <w:style w:type="paragraph" w:customStyle="1" w:styleId="Cardtext4">
    <w:name w:val="Card text"/>
    <w:link w:val="CardtextChar3"/>
    <w:qFormat/>
    <w:rsid w:val="00466788"/>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466788"/>
    <w:pPr>
      <w:spacing w:before="240" w:after="60"/>
    </w:pPr>
    <w:rPr>
      <w:rFonts w:eastAsia="Times New Roman"/>
      <w:b/>
      <w:szCs w:val="28"/>
      <w:u w:val="single"/>
    </w:rPr>
  </w:style>
  <w:style w:type="character" w:customStyle="1" w:styleId="NewHeading2Char">
    <w:name w:val="NewHeading2 Char"/>
    <w:link w:val="NewHeading2"/>
    <w:rsid w:val="00466788"/>
    <w:rPr>
      <w:rFonts w:ascii="Arial" w:eastAsia="Times New Roman" w:hAnsi="Arial" w:cs="Arial"/>
      <w:b/>
      <w:szCs w:val="28"/>
      <w:u w:val="single"/>
    </w:rPr>
  </w:style>
  <w:style w:type="paragraph" w:customStyle="1" w:styleId="TagGA11">
    <w:name w:val="Tag GA 11"/>
    <w:basedOn w:val="TOC1"/>
    <w:uiPriority w:val="99"/>
    <w:qFormat/>
    <w:rsid w:val="00466788"/>
    <w:rPr>
      <w:rFonts w:eastAsia="Calibri"/>
      <w:b/>
      <w:kern w:val="0"/>
    </w:rPr>
  </w:style>
  <w:style w:type="paragraph" w:customStyle="1" w:styleId="CM32">
    <w:name w:val="CM3+2"/>
    <w:basedOn w:val="Normal"/>
    <w:next w:val="Normal"/>
    <w:uiPriority w:val="99"/>
    <w:qFormat/>
    <w:rsid w:val="0046678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466788"/>
    <w:rPr>
      <w:rFonts w:eastAsia="Calibri"/>
    </w:rPr>
  </w:style>
  <w:style w:type="paragraph" w:customStyle="1" w:styleId="TagLine">
    <w:name w:val="Tag Line"/>
    <w:basedOn w:val="Normal"/>
    <w:next w:val="FullText"/>
    <w:uiPriority w:val="99"/>
    <w:qFormat/>
    <w:rsid w:val="00466788"/>
    <w:rPr>
      <w:rFonts w:eastAsia="Times New Roman"/>
      <w:b/>
      <w:sz w:val="28"/>
    </w:rPr>
  </w:style>
  <w:style w:type="paragraph" w:customStyle="1" w:styleId="msolistparagraphcxspfirst">
    <w:name w:val="msolistparagraphcxspfirst"/>
    <w:basedOn w:val="Normal"/>
    <w:uiPriority w:val="99"/>
    <w:qFormat/>
    <w:rsid w:val="0046678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466788"/>
    <w:pPr>
      <w:spacing w:before="100" w:beforeAutospacing="1" w:after="100" w:afterAutospacing="1"/>
    </w:pPr>
    <w:rPr>
      <w:rFonts w:eastAsia="Times New Roman"/>
      <w:sz w:val="24"/>
    </w:rPr>
  </w:style>
  <w:style w:type="character" w:customStyle="1" w:styleId="CardsUnderlined">
    <w:name w:val="Cards Underlined"/>
    <w:qFormat/>
    <w:rsid w:val="00466788"/>
    <w:rPr>
      <w:rFonts w:ascii="Helvetica" w:hAnsi="Helvetica" w:hint="default"/>
      <w:sz w:val="22"/>
      <w:szCs w:val="24"/>
      <w:u w:val="thick"/>
    </w:rPr>
  </w:style>
  <w:style w:type="paragraph" w:customStyle="1" w:styleId="Card6pt">
    <w:name w:val="Card 6pt"/>
    <w:basedOn w:val="Normal"/>
    <w:uiPriority w:val="99"/>
    <w:qFormat/>
    <w:rsid w:val="00466788"/>
    <w:pPr>
      <w:ind w:left="288" w:right="288"/>
    </w:pPr>
    <w:rPr>
      <w:rFonts w:eastAsia="Calibri"/>
      <w:color w:val="000000"/>
      <w:sz w:val="12"/>
      <w:szCs w:val="20"/>
    </w:rPr>
  </w:style>
  <w:style w:type="paragraph" w:customStyle="1" w:styleId="FullCite">
    <w:name w:val="Full Cite"/>
    <w:basedOn w:val="Normal"/>
    <w:next w:val="Normal"/>
    <w:link w:val="FullCiteChar"/>
    <w:qFormat/>
    <w:rsid w:val="00466788"/>
    <w:rPr>
      <w:rFonts w:ascii="Garamond" w:eastAsia="Calibri" w:hAnsi="Garamond"/>
    </w:rPr>
  </w:style>
  <w:style w:type="character" w:customStyle="1" w:styleId="FullCiteChar">
    <w:name w:val="Full Cite Char"/>
    <w:link w:val="FullCite"/>
    <w:rsid w:val="00466788"/>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46678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466788"/>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466788"/>
    <w:rPr>
      <w:rFonts w:eastAsia="Times New Roman"/>
      <w:color w:val="000000"/>
      <w:u w:val="single"/>
    </w:rPr>
  </w:style>
  <w:style w:type="character" w:customStyle="1" w:styleId="StyleCardStyleBlackUnderlineChar">
    <w:name w:val="Style Card Style + Black Underline Char"/>
    <w:link w:val="StyleCardStyleBlackUnderline"/>
    <w:rsid w:val="00466788"/>
    <w:rPr>
      <w:rFonts w:ascii="Arial" w:eastAsia="Times New Roman" w:hAnsi="Arial" w:cs="Arial"/>
      <w:color w:val="000000"/>
      <w:u w:val="single"/>
    </w:rPr>
  </w:style>
  <w:style w:type="character" w:customStyle="1" w:styleId="titles">
    <w:name w:val="titles"/>
    <w:rsid w:val="00466788"/>
  </w:style>
  <w:style w:type="character" w:customStyle="1" w:styleId="articletext0">
    <w:name w:val="article_text"/>
    <w:rsid w:val="00466788"/>
  </w:style>
  <w:style w:type="paragraph" w:customStyle="1" w:styleId="StyleHeading2LatinArialMT13pt">
    <w:name w:val="Style Heading 2 + (Latin) ArialMT 13 pt"/>
    <w:basedOn w:val="Heading2"/>
    <w:next w:val="Heading2"/>
    <w:uiPriority w:val="99"/>
    <w:qFormat/>
    <w:rsid w:val="00466788"/>
    <w:pPr>
      <w:keepLines w:val="0"/>
      <w:pageBreakBefore w:val="0"/>
      <w:jc w:val="left"/>
    </w:pPr>
    <w:rPr>
      <w:rFonts w:eastAsia="SimSun" w:cs="Arial"/>
      <w:b w:val="0"/>
      <w:bCs/>
      <w:iCs/>
      <w:caps/>
      <w:sz w:val="24"/>
      <w:szCs w:val="28"/>
      <w:lang w:eastAsia="zh-CN"/>
    </w:rPr>
  </w:style>
  <w:style w:type="character" w:customStyle="1" w:styleId="contentauthor">
    <w:name w:val="contentauthor"/>
    <w:rsid w:val="00466788"/>
  </w:style>
  <w:style w:type="character" w:customStyle="1" w:styleId="subarticleheader">
    <w:name w:val="subarticleheader"/>
    <w:rsid w:val="00466788"/>
  </w:style>
  <w:style w:type="paragraph" w:customStyle="1" w:styleId="NotUnderlined">
    <w:name w:val="Not Underlined"/>
    <w:basedOn w:val="Normal"/>
    <w:uiPriority w:val="99"/>
    <w:qFormat/>
    <w:rsid w:val="00466788"/>
    <w:rPr>
      <w:rFonts w:ascii="Century Gothic" w:eastAsia="Times New Roman" w:hAnsi="Century Gothic"/>
      <w:sz w:val="16"/>
    </w:rPr>
  </w:style>
  <w:style w:type="character" w:customStyle="1" w:styleId="spelle">
    <w:name w:val="spelle"/>
    <w:rsid w:val="00466788"/>
  </w:style>
  <w:style w:type="character" w:customStyle="1" w:styleId="grame">
    <w:name w:val="grame"/>
    <w:rsid w:val="00466788"/>
  </w:style>
  <w:style w:type="character" w:customStyle="1" w:styleId="CardStyleChar">
    <w:name w:val="Card Style Char"/>
    <w:link w:val="CardStyle"/>
    <w:rsid w:val="00466788"/>
    <w:rPr>
      <w:rFonts w:ascii="Arial" w:eastAsia="Times New Roman" w:hAnsi="Arial" w:cs="Arial"/>
    </w:rPr>
  </w:style>
  <w:style w:type="character" w:customStyle="1" w:styleId="newstitle1">
    <w:name w:val="newstitle1"/>
    <w:rsid w:val="00466788"/>
  </w:style>
  <w:style w:type="character" w:customStyle="1" w:styleId="copy">
    <w:name w:val="copy"/>
    <w:rsid w:val="00466788"/>
  </w:style>
  <w:style w:type="character" w:customStyle="1" w:styleId="topheadline">
    <w:name w:val="topheadline"/>
    <w:rsid w:val="00466788"/>
  </w:style>
  <w:style w:type="paragraph" w:customStyle="1" w:styleId="StylecardThickunderline">
    <w:name w:val="Style card + Thick underline"/>
    <w:basedOn w:val="Normal"/>
    <w:link w:val="StylecardThickunderlineChar"/>
    <w:qFormat/>
    <w:rsid w:val="00466788"/>
    <w:pPr>
      <w:ind w:left="288" w:right="288"/>
    </w:pPr>
    <w:rPr>
      <w:rFonts w:eastAsia="SimSun"/>
      <w:u w:val="single"/>
      <w:lang w:eastAsia="zh-CN"/>
    </w:rPr>
  </w:style>
  <w:style w:type="character" w:customStyle="1" w:styleId="StylecardThickunderlineChar">
    <w:name w:val="Style card + Thick underline Char"/>
    <w:link w:val="StylecardThickunderline"/>
    <w:rsid w:val="00466788"/>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46678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66788"/>
    <w:rPr>
      <w:rFonts w:ascii="Arial" w:eastAsia="SimSun" w:hAnsi="Arial" w:cs="Arial"/>
      <w:b/>
      <w:bCs/>
      <w:u w:val="single"/>
      <w:lang w:eastAsia="zh-CN"/>
    </w:rPr>
  </w:style>
  <w:style w:type="character" w:customStyle="1" w:styleId="headline">
    <w:name w:val="headline"/>
    <w:rsid w:val="00466788"/>
  </w:style>
  <w:style w:type="character" w:customStyle="1" w:styleId="Stylereduce27pt">
    <w:name w:val="Style reduce2 + 7 pt"/>
    <w:rsid w:val="00466788"/>
    <w:rPr>
      <w:rFonts w:ascii="Times New Roman" w:hAnsi="Times New Roman" w:cs="Arial"/>
      <w:color w:val="000000"/>
      <w:sz w:val="14"/>
      <w:szCs w:val="22"/>
    </w:rPr>
  </w:style>
  <w:style w:type="paragraph" w:customStyle="1" w:styleId="BlockHeadings">
    <w:name w:val="Block Headings"/>
    <w:next w:val="Normal"/>
    <w:link w:val="BlockHeadingsChar"/>
    <w:qFormat/>
    <w:rsid w:val="0046678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466788"/>
  </w:style>
  <w:style w:type="character" w:customStyle="1" w:styleId="st1">
    <w:name w:val="st1"/>
    <w:rsid w:val="00466788"/>
  </w:style>
  <w:style w:type="paragraph" w:customStyle="1" w:styleId="CM27">
    <w:name w:val="CM27"/>
    <w:basedOn w:val="Default"/>
    <w:next w:val="Default"/>
    <w:uiPriority w:val="99"/>
    <w:qFormat/>
    <w:rsid w:val="00466788"/>
    <w:pPr>
      <w:spacing w:after="200" w:line="276" w:lineRule="auto"/>
    </w:pPr>
    <w:rPr>
      <w:rFonts w:eastAsia="Calibri"/>
      <w:color w:val="auto"/>
      <w:sz w:val="22"/>
    </w:rPr>
  </w:style>
  <w:style w:type="character" w:customStyle="1" w:styleId="caps-label">
    <w:name w:val="caps-label"/>
    <w:rsid w:val="0046678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66788"/>
    <w:rPr>
      <w:rFonts w:ascii="Garamond" w:hAnsi="Garamond" w:cs="Times New Roman"/>
      <w:sz w:val="20"/>
    </w:rPr>
  </w:style>
  <w:style w:type="character" w:customStyle="1" w:styleId="quotechar">
    <w:name w:val="quotechar"/>
    <w:rsid w:val="00466788"/>
  </w:style>
  <w:style w:type="character" w:customStyle="1" w:styleId="boldunderline0">
    <w:name w:val="boldunderline"/>
    <w:rsid w:val="00466788"/>
  </w:style>
  <w:style w:type="paragraph" w:customStyle="1" w:styleId="font-null">
    <w:name w:val="font-null"/>
    <w:basedOn w:val="Normal"/>
    <w:uiPriority w:val="99"/>
    <w:qFormat/>
    <w:rsid w:val="00466788"/>
    <w:pPr>
      <w:spacing w:before="100" w:beforeAutospacing="1" w:after="100" w:afterAutospacing="1"/>
    </w:pPr>
    <w:rPr>
      <w:rFonts w:eastAsia="Times New Roman"/>
      <w:sz w:val="24"/>
    </w:rPr>
  </w:style>
  <w:style w:type="paragraph" w:customStyle="1" w:styleId="rteindent1">
    <w:name w:val="rteindent1"/>
    <w:basedOn w:val="Normal"/>
    <w:uiPriority w:val="99"/>
    <w:qFormat/>
    <w:rsid w:val="00466788"/>
    <w:pPr>
      <w:spacing w:before="100" w:beforeAutospacing="1" w:after="100" w:afterAutospacing="1"/>
    </w:pPr>
    <w:rPr>
      <w:rFonts w:eastAsia="Times New Roman"/>
      <w:sz w:val="24"/>
    </w:rPr>
  </w:style>
  <w:style w:type="character" w:customStyle="1" w:styleId="A8">
    <w:name w:val="A8"/>
    <w:rsid w:val="00466788"/>
    <w:rPr>
      <w:rFonts w:cs="Scala"/>
      <w:color w:val="000000"/>
      <w:sz w:val="15"/>
      <w:szCs w:val="15"/>
    </w:rPr>
  </w:style>
  <w:style w:type="paragraph" w:customStyle="1" w:styleId="Pa12">
    <w:name w:val="Pa12"/>
    <w:basedOn w:val="Default"/>
    <w:next w:val="Default"/>
    <w:uiPriority w:val="99"/>
    <w:qFormat/>
    <w:rsid w:val="00466788"/>
    <w:pPr>
      <w:spacing w:after="200" w:line="191" w:lineRule="atLeast"/>
    </w:pPr>
    <w:rPr>
      <w:rFonts w:ascii="Scala" w:eastAsia="Calibri" w:hAnsi="Scala"/>
      <w:color w:val="auto"/>
      <w:sz w:val="22"/>
    </w:rPr>
  </w:style>
  <w:style w:type="character" w:customStyle="1" w:styleId="A0">
    <w:name w:val="A0"/>
    <w:uiPriority w:val="99"/>
    <w:rsid w:val="00466788"/>
    <w:rPr>
      <w:rFonts w:cs="Scala"/>
      <w:color w:val="000000"/>
      <w:sz w:val="16"/>
      <w:szCs w:val="16"/>
    </w:rPr>
  </w:style>
  <w:style w:type="character" w:customStyle="1" w:styleId="Date11">
    <w:name w:val="Date11"/>
    <w:rsid w:val="00466788"/>
  </w:style>
  <w:style w:type="paragraph" w:customStyle="1" w:styleId="introduction">
    <w:name w:val="introduction"/>
    <w:basedOn w:val="Normal"/>
    <w:uiPriority w:val="99"/>
    <w:qFormat/>
    <w:rsid w:val="00466788"/>
    <w:pPr>
      <w:spacing w:before="100" w:beforeAutospacing="1" w:after="100" w:afterAutospacing="1"/>
    </w:pPr>
    <w:rPr>
      <w:rFonts w:eastAsia="Times New Roman"/>
      <w:sz w:val="24"/>
    </w:rPr>
  </w:style>
  <w:style w:type="character" w:customStyle="1" w:styleId="Boxout">
    <w:name w:val="Box out"/>
    <w:uiPriority w:val="1"/>
    <w:qFormat/>
    <w:rsid w:val="0046678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6678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46678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66788"/>
    <w:pPr>
      <w:spacing w:before="100" w:beforeAutospacing="1" w:after="100" w:afterAutospacing="1"/>
    </w:pPr>
    <w:rPr>
      <w:rFonts w:eastAsia="Times New Roman"/>
      <w:sz w:val="24"/>
    </w:rPr>
  </w:style>
  <w:style w:type="character" w:customStyle="1" w:styleId="metad">
    <w:name w:val="metad"/>
    <w:rsid w:val="00466788"/>
  </w:style>
  <w:style w:type="paragraph" w:customStyle="1" w:styleId="class">
    <w:name w:val="class"/>
    <w:basedOn w:val="Normal"/>
    <w:uiPriority w:val="99"/>
    <w:qFormat/>
    <w:rsid w:val="00466788"/>
    <w:pPr>
      <w:spacing w:before="100" w:beforeAutospacing="1" w:after="100" w:afterAutospacing="1"/>
    </w:pPr>
    <w:rPr>
      <w:rFonts w:eastAsia="Times New Roman"/>
      <w:sz w:val="24"/>
    </w:rPr>
  </w:style>
  <w:style w:type="character" w:customStyle="1" w:styleId="sifr-alternate">
    <w:name w:val="sifr-alternate"/>
    <w:rsid w:val="00466788"/>
  </w:style>
  <w:style w:type="character" w:customStyle="1" w:styleId="justify1">
    <w:name w:val="justify1"/>
    <w:rsid w:val="00466788"/>
  </w:style>
  <w:style w:type="character" w:customStyle="1" w:styleId="artbody1">
    <w:name w:val="art_body1"/>
    <w:rsid w:val="00466788"/>
    <w:rPr>
      <w:rFonts w:ascii="Arial" w:hAnsi="Arial" w:cs="Arial" w:hint="default"/>
    </w:rPr>
  </w:style>
  <w:style w:type="character" w:customStyle="1" w:styleId="A1">
    <w:name w:val="A1"/>
    <w:uiPriority w:val="99"/>
    <w:rsid w:val="00466788"/>
    <w:rPr>
      <w:rFonts w:cs="Book Antiqua"/>
      <w:color w:val="221E1F"/>
      <w:sz w:val="22"/>
      <w:szCs w:val="22"/>
    </w:rPr>
  </w:style>
  <w:style w:type="character" w:customStyle="1" w:styleId="UnderlineStyleChar">
    <w:name w:val="Underline Style Char"/>
    <w:link w:val="UnderlineStyle"/>
    <w:rsid w:val="00466788"/>
    <w:rPr>
      <w:rFonts w:ascii="Arial" w:eastAsia="Times New Roman" w:hAnsi="Arial" w:cs="Arial"/>
      <w:b/>
      <w:sz w:val="24"/>
      <w:u w:val="single"/>
    </w:rPr>
  </w:style>
  <w:style w:type="paragraph" w:customStyle="1" w:styleId="blocktitle1">
    <w:name w:val="block title"/>
    <w:basedOn w:val="Normal"/>
    <w:link w:val="blocktitleChar0"/>
    <w:qFormat/>
    <w:rsid w:val="00466788"/>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466788"/>
    <w:rPr>
      <w:rFonts w:ascii="Garamond" w:eastAsia="Calibri" w:hAnsi="Garamond" w:cs="Arial"/>
      <w:b/>
      <w:caps/>
      <w:sz w:val="28"/>
      <w:lang w:val="x-none" w:eastAsia="x-none"/>
    </w:rPr>
  </w:style>
  <w:style w:type="character" w:customStyle="1" w:styleId="reality">
    <w:name w:val="reality"/>
    <w:rsid w:val="00466788"/>
  </w:style>
  <w:style w:type="paragraph" w:customStyle="1" w:styleId="Pa6">
    <w:name w:val="Pa6"/>
    <w:basedOn w:val="Normal"/>
    <w:next w:val="Normal"/>
    <w:uiPriority w:val="99"/>
    <w:qFormat/>
    <w:rsid w:val="00466788"/>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466788"/>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466788"/>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46678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466788"/>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466788"/>
    <w:pPr>
      <w:spacing w:before="100" w:beforeAutospacing="1" w:after="100" w:afterAutospacing="1"/>
    </w:pPr>
    <w:rPr>
      <w:rFonts w:eastAsia="Times New Roman"/>
      <w:sz w:val="24"/>
    </w:rPr>
  </w:style>
  <w:style w:type="character" w:customStyle="1" w:styleId="text2">
    <w:name w:val="text2"/>
    <w:rsid w:val="00466788"/>
  </w:style>
  <w:style w:type="character" w:customStyle="1" w:styleId="StyleUnderlineChar2CharChar11pt">
    <w:name w:val="Style Underline Char2 Char Char + 11 pt"/>
    <w:rsid w:val="00466788"/>
    <w:rPr>
      <w:rFonts w:ascii="Times New Roman" w:hAnsi="Times New Roman"/>
      <w:sz w:val="20"/>
      <w:u w:val="single"/>
    </w:rPr>
  </w:style>
  <w:style w:type="character" w:customStyle="1" w:styleId="StyleStyleBoldUnderline11pt">
    <w:name w:val="Style Style Bold Underline + 11 pt"/>
    <w:rsid w:val="0046678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66788"/>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466788"/>
    <w:rPr>
      <w:rFonts w:ascii="Arial" w:eastAsia="SimSun" w:hAnsi="Arial" w:cs="Arial"/>
      <w:b/>
      <w:bCs/>
      <w:u w:val="single"/>
    </w:rPr>
  </w:style>
  <w:style w:type="character" w:customStyle="1" w:styleId="articlehead2">
    <w:name w:val="articlehead2"/>
    <w:rsid w:val="00466788"/>
  </w:style>
  <w:style w:type="character" w:customStyle="1" w:styleId="pronset">
    <w:name w:val="pronset"/>
    <w:rsid w:val="00466788"/>
  </w:style>
  <w:style w:type="character" w:customStyle="1" w:styleId="prondelim">
    <w:name w:val="prondelim"/>
    <w:rsid w:val="00466788"/>
  </w:style>
  <w:style w:type="character" w:customStyle="1" w:styleId="prontoggle">
    <w:name w:val="pron_toggle"/>
    <w:rsid w:val="00466788"/>
  </w:style>
  <w:style w:type="character" w:customStyle="1" w:styleId="boldface">
    <w:name w:val="boldface"/>
    <w:rsid w:val="00466788"/>
  </w:style>
  <w:style w:type="character" w:customStyle="1" w:styleId="secondary-bf">
    <w:name w:val="secondary-bf"/>
    <w:rsid w:val="00466788"/>
  </w:style>
  <w:style w:type="character" w:customStyle="1" w:styleId="ColorfulGrid-Accent1Char">
    <w:name w:val="Colorful Grid - Accent 1 Char"/>
    <w:aliases w:val="quote Char"/>
    <w:link w:val="ColorfulGrid-Accent1"/>
    <w:uiPriority w:val="29"/>
    <w:rsid w:val="00466788"/>
    <w:rPr>
      <w:rFonts w:ascii="Times New Roman" w:hAnsi="Times New Roman"/>
      <w:iCs/>
      <w:color w:val="000000"/>
      <w:sz w:val="16"/>
    </w:rPr>
  </w:style>
  <w:style w:type="table" w:styleId="ColorfulGrid-Accent1">
    <w:name w:val="Colorful Grid Accent 1"/>
    <w:basedOn w:val="TableNormal"/>
    <w:link w:val="ColorfulGrid-Accent1Char"/>
    <w:uiPriority w:val="29"/>
    <w:rsid w:val="00466788"/>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6678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66788"/>
  </w:style>
  <w:style w:type="character" w:customStyle="1" w:styleId="pg">
    <w:name w:val="pg"/>
    <w:rsid w:val="00466788"/>
  </w:style>
  <w:style w:type="character" w:customStyle="1" w:styleId="detailtitle">
    <w:name w:val="detailtitle"/>
    <w:rsid w:val="00466788"/>
  </w:style>
  <w:style w:type="character" w:customStyle="1" w:styleId="storydate">
    <w:name w:val="storydate"/>
    <w:rsid w:val="00466788"/>
  </w:style>
  <w:style w:type="character" w:customStyle="1" w:styleId="preloadwrap">
    <w:name w:val="preloadwrap"/>
    <w:rsid w:val="00466788"/>
  </w:style>
  <w:style w:type="paragraph" w:customStyle="1" w:styleId="summary">
    <w:name w:val="summary"/>
    <w:basedOn w:val="Normal"/>
    <w:uiPriority w:val="99"/>
    <w:qFormat/>
    <w:rsid w:val="00466788"/>
    <w:pPr>
      <w:spacing w:before="100" w:beforeAutospacing="1" w:after="100" w:afterAutospacing="1"/>
    </w:pPr>
    <w:rPr>
      <w:rFonts w:eastAsia="Times New Roman"/>
      <w:sz w:val="24"/>
    </w:rPr>
  </w:style>
  <w:style w:type="paragraph" w:customStyle="1" w:styleId="Caption2">
    <w:name w:val="Caption2"/>
    <w:basedOn w:val="Normal"/>
    <w:uiPriority w:val="99"/>
    <w:qFormat/>
    <w:rsid w:val="00466788"/>
    <w:pPr>
      <w:spacing w:before="100" w:beforeAutospacing="1" w:after="100" w:afterAutospacing="1"/>
    </w:pPr>
    <w:rPr>
      <w:rFonts w:eastAsia="Times New Roman"/>
      <w:sz w:val="24"/>
    </w:rPr>
  </w:style>
  <w:style w:type="character" w:customStyle="1" w:styleId="creditwrap">
    <w:name w:val="creditwrap"/>
    <w:rsid w:val="00466788"/>
  </w:style>
  <w:style w:type="character" w:customStyle="1" w:styleId="DefaultChar1">
    <w:name w:val="Default Char1"/>
    <w:rsid w:val="00466788"/>
    <w:rPr>
      <w:noProof w:val="0"/>
      <w:color w:val="000000"/>
      <w:lang w:val="en-US" w:eastAsia="en-US" w:bidi="ar-SA"/>
    </w:rPr>
  </w:style>
  <w:style w:type="paragraph" w:customStyle="1" w:styleId="MTDisplayEquation">
    <w:name w:val="MTDisplayEquation"/>
    <w:basedOn w:val="Normal"/>
    <w:next w:val="Normal"/>
    <w:link w:val="MTDisplayEquationChar"/>
    <w:qFormat/>
    <w:rsid w:val="0046678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66788"/>
    <w:rPr>
      <w:rFonts w:ascii="Arial" w:eastAsia="Times New Roman" w:hAnsi="Arial" w:cs="Arial"/>
      <w:bCs/>
      <w:lang w:bidi="he-IL"/>
    </w:rPr>
  </w:style>
  <w:style w:type="character" w:customStyle="1" w:styleId="textunderlineChar0">
    <w:name w:val="text underline Char"/>
    <w:rsid w:val="00466788"/>
    <w:rPr>
      <w:sz w:val="24"/>
      <w:szCs w:val="22"/>
      <w:u w:val="thick"/>
      <w:lang w:val="en-US" w:eastAsia="en-US" w:bidi="ar-SA"/>
    </w:rPr>
  </w:style>
  <w:style w:type="character" w:customStyle="1" w:styleId="BoldChar">
    <w:name w:val="Bold Char"/>
    <w:rsid w:val="00466788"/>
    <w:rPr>
      <w:rFonts w:ascii="Times New Roman" w:eastAsia="Times New Roman" w:hAnsi="Times New Roman"/>
      <w:b/>
      <w:szCs w:val="24"/>
    </w:rPr>
  </w:style>
  <w:style w:type="character" w:customStyle="1" w:styleId="pmterms31">
    <w:name w:val="pmterms31"/>
    <w:rsid w:val="00466788"/>
    <w:rPr>
      <w:b/>
      <w:bCs/>
      <w:i w:val="0"/>
      <w:iCs w:val="0"/>
      <w:color w:val="000000"/>
    </w:rPr>
  </w:style>
  <w:style w:type="character" w:customStyle="1" w:styleId="copyrightdescription">
    <w:name w:val="copyrightdescription"/>
    <w:rsid w:val="00466788"/>
  </w:style>
  <w:style w:type="paragraph" w:customStyle="1" w:styleId="DebateFile">
    <w:name w:val="Debate File"/>
    <w:basedOn w:val="Normal"/>
    <w:uiPriority w:val="99"/>
    <w:qFormat/>
    <w:rsid w:val="00466788"/>
    <w:pPr>
      <w:jc w:val="center"/>
    </w:pPr>
    <w:rPr>
      <w:rFonts w:ascii="Book Antiqua" w:eastAsia="Times New Roman" w:hAnsi="Book Antiqua"/>
      <w:b/>
      <w:sz w:val="28"/>
    </w:rPr>
  </w:style>
  <w:style w:type="character" w:customStyle="1" w:styleId="ft01">
    <w:name w:val="ft01"/>
    <w:rsid w:val="00466788"/>
    <w:rPr>
      <w:rFonts w:ascii="Times" w:hAnsi="Times" w:cs="Times" w:hint="default"/>
      <w:color w:val="000000"/>
      <w:sz w:val="14"/>
      <w:szCs w:val="14"/>
    </w:rPr>
  </w:style>
  <w:style w:type="character" w:customStyle="1" w:styleId="ft11">
    <w:name w:val="ft11"/>
    <w:rsid w:val="00466788"/>
    <w:rPr>
      <w:rFonts w:ascii="Times" w:hAnsi="Times" w:cs="Times" w:hint="default"/>
      <w:color w:val="000000"/>
      <w:sz w:val="17"/>
      <w:szCs w:val="17"/>
    </w:rPr>
  </w:style>
  <w:style w:type="character" w:customStyle="1" w:styleId="ft21">
    <w:name w:val="ft21"/>
    <w:rsid w:val="00466788"/>
    <w:rPr>
      <w:rFonts w:ascii="Times" w:hAnsi="Times" w:cs="Times" w:hint="default"/>
      <w:color w:val="000000"/>
      <w:sz w:val="15"/>
      <w:szCs w:val="15"/>
    </w:rPr>
  </w:style>
  <w:style w:type="character" w:customStyle="1" w:styleId="ft31">
    <w:name w:val="ft31"/>
    <w:rsid w:val="00466788"/>
    <w:rPr>
      <w:rFonts w:ascii="Times" w:hAnsi="Times" w:cs="Times" w:hint="default"/>
      <w:color w:val="000000"/>
      <w:sz w:val="15"/>
      <w:szCs w:val="15"/>
    </w:rPr>
  </w:style>
  <w:style w:type="paragraph" w:customStyle="1" w:styleId="Little">
    <w:name w:val="Little"/>
    <w:basedOn w:val="Normal"/>
    <w:next w:val="Normal"/>
    <w:uiPriority w:val="99"/>
    <w:qFormat/>
    <w:rsid w:val="00466788"/>
    <w:pPr>
      <w:ind w:left="288"/>
    </w:pPr>
    <w:rPr>
      <w:rFonts w:ascii="Garamond" w:eastAsia="Times New Roman" w:hAnsi="Garamond"/>
      <w:sz w:val="16"/>
    </w:rPr>
  </w:style>
  <w:style w:type="paragraph" w:customStyle="1" w:styleId="AAAcard">
    <w:name w:val="AAAcard"/>
    <w:basedOn w:val="Normal"/>
    <w:link w:val="AAAcardChar"/>
    <w:uiPriority w:val="99"/>
    <w:qFormat/>
    <w:rsid w:val="00466788"/>
    <w:pPr>
      <w:ind w:left="288" w:right="288"/>
    </w:pPr>
    <w:rPr>
      <w:rFonts w:eastAsia="Times New Roman"/>
    </w:rPr>
  </w:style>
  <w:style w:type="character" w:customStyle="1" w:styleId="dquo">
    <w:name w:val="dquo"/>
    <w:rsid w:val="00466788"/>
  </w:style>
  <w:style w:type="character" w:customStyle="1" w:styleId="caps2">
    <w:name w:val="caps2"/>
    <w:rsid w:val="00466788"/>
  </w:style>
  <w:style w:type="character" w:customStyle="1" w:styleId="inside-head">
    <w:name w:val="inside-head"/>
    <w:rsid w:val="00466788"/>
  </w:style>
  <w:style w:type="character" w:customStyle="1" w:styleId="CardsFont12ptCharCharCharChar">
    <w:name w:val="Cards + Font: 12 pt Char Char Char Char"/>
    <w:rsid w:val="00466788"/>
    <w:rPr>
      <w:sz w:val="24"/>
      <w:szCs w:val="24"/>
      <w:u w:val="thick"/>
      <w:lang w:val="en-US" w:eastAsia="en-US" w:bidi="ar-SA"/>
    </w:rPr>
  </w:style>
  <w:style w:type="character" w:customStyle="1" w:styleId="ccs">
    <w:name w:val="c cs"/>
    <w:rsid w:val="00466788"/>
  </w:style>
  <w:style w:type="character" w:customStyle="1" w:styleId="UnderlinedEvChar">
    <w:name w:val="Underlined Ev Char"/>
    <w:link w:val="UnderlinedEv"/>
    <w:rsid w:val="00466788"/>
    <w:rPr>
      <w:rFonts w:ascii="Times New Roman" w:eastAsia="Times New Roman" w:hAnsi="Times New Roman"/>
      <w:szCs w:val="24"/>
      <w:u w:val="single"/>
    </w:rPr>
  </w:style>
  <w:style w:type="character" w:customStyle="1" w:styleId="dropshadow">
    <w:name w:val="dropshadow"/>
    <w:rsid w:val="00466788"/>
  </w:style>
  <w:style w:type="character" w:customStyle="1" w:styleId="d05ws">
    <w:name w:val="d05ws"/>
    <w:rsid w:val="00466788"/>
  </w:style>
  <w:style w:type="character" w:customStyle="1" w:styleId="rzibod">
    <w:name w:val="rzibod"/>
    <w:rsid w:val="00466788"/>
  </w:style>
  <w:style w:type="paragraph" w:customStyle="1" w:styleId="Caption3">
    <w:name w:val="Caption3"/>
    <w:basedOn w:val="Normal"/>
    <w:uiPriority w:val="99"/>
    <w:qFormat/>
    <w:rsid w:val="00466788"/>
    <w:pPr>
      <w:spacing w:before="100" w:beforeAutospacing="1" w:after="100" w:afterAutospacing="1"/>
    </w:pPr>
    <w:rPr>
      <w:rFonts w:eastAsia="Times New Roman"/>
      <w:sz w:val="24"/>
    </w:rPr>
  </w:style>
  <w:style w:type="character" w:customStyle="1" w:styleId="StyleBold1">
    <w:name w:val="Style Bold1"/>
    <w:rsid w:val="00466788"/>
    <w:rPr>
      <w:rFonts w:ascii="Georgia" w:hAnsi="Georgia"/>
      <w:b/>
      <w:bCs/>
      <w:sz w:val="22"/>
    </w:rPr>
  </w:style>
  <w:style w:type="character" w:customStyle="1" w:styleId="headertext">
    <w:name w:val="headertext"/>
    <w:rsid w:val="00466788"/>
  </w:style>
  <w:style w:type="paragraph" w:customStyle="1" w:styleId="body-12-5">
    <w:name w:val="body-12-5"/>
    <w:basedOn w:val="Normal"/>
    <w:uiPriority w:val="99"/>
    <w:qFormat/>
    <w:rsid w:val="00466788"/>
    <w:pPr>
      <w:spacing w:before="100" w:beforeAutospacing="1" w:after="100" w:afterAutospacing="1"/>
    </w:pPr>
    <w:rPr>
      <w:rFonts w:eastAsia="Times New Roman"/>
      <w:sz w:val="24"/>
    </w:rPr>
  </w:style>
  <w:style w:type="character" w:customStyle="1" w:styleId="endnote-reference">
    <w:name w:val="endnote-reference"/>
    <w:rsid w:val="00466788"/>
  </w:style>
  <w:style w:type="character" w:customStyle="1" w:styleId="officialsname">
    <w:name w:val="official_s_name"/>
    <w:rsid w:val="00466788"/>
  </w:style>
  <w:style w:type="character" w:customStyle="1" w:styleId="audience">
    <w:name w:val="audience"/>
    <w:rsid w:val="00466788"/>
  </w:style>
  <w:style w:type="character" w:customStyle="1" w:styleId="A7">
    <w:name w:val="A7"/>
    <w:uiPriority w:val="99"/>
    <w:rsid w:val="00466788"/>
    <w:rPr>
      <w:rFonts w:cs="Myriad Pro"/>
      <w:color w:val="0066B1"/>
      <w:sz w:val="22"/>
      <w:szCs w:val="22"/>
    </w:rPr>
  </w:style>
  <w:style w:type="character" w:customStyle="1" w:styleId="BlockHeadingsChar">
    <w:name w:val="Block Headings Char"/>
    <w:link w:val="BlockHeadings"/>
    <w:rsid w:val="00466788"/>
    <w:rPr>
      <w:rFonts w:ascii="Times New Roman" w:eastAsia="Times New Roman" w:hAnsi="Times New Roman" w:cs="Times New Roman"/>
      <w:b/>
      <w:sz w:val="36"/>
      <w:szCs w:val="24"/>
      <w:u w:val="single"/>
    </w:rPr>
  </w:style>
  <w:style w:type="character" w:customStyle="1" w:styleId="normalchar">
    <w:name w:val="normal__char"/>
    <w:rsid w:val="00466788"/>
  </w:style>
  <w:style w:type="character" w:customStyle="1" w:styleId="hyperlink002cheading0020100200028block0020title0029char">
    <w:name w:val="hyperlink_002cheading_00201_0020_0028block_0020title_0029__char"/>
    <w:rsid w:val="00466788"/>
  </w:style>
  <w:style w:type="character" w:customStyle="1" w:styleId="underline002cstyle0020bold0020underlinechar">
    <w:name w:val="underline_002cstyle_0020bold_0020underline__char"/>
    <w:rsid w:val="00466788"/>
  </w:style>
  <w:style w:type="character" w:customStyle="1" w:styleId="copyboldblack">
    <w:name w:val="copyboldblack"/>
    <w:rsid w:val="00466788"/>
  </w:style>
  <w:style w:type="character" w:customStyle="1" w:styleId="copybold">
    <w:name w:val="copybold"/>
    <w:rsid w:val="00466788"/>
  </w:style>
  <w:style w:type="character" w:customStyle="1" w:styleId="author-date0">
    <w:name w:val="author-date"/>
    <w:rsid w:val="00466788"/>
  </w:style>
  <w:style w:type="paragraph" w:customStyle="1" w:styleId="infuse">
    <w:name w:val="infuse"/>
    <w:basedOn w:val="Normal"/>
    <w:uiPriority w:val="99"/>
    <w:qFormat/>
    <w:rsid w:val="00466788"/>
    <w:pPr>
      <w:spacing w:before="100" w:beforeAutospacing="1" w:after="100" w:afterAutospacing="1"/>
    </w:pPr>
    <w:rPr>
      <w:rFonts w:eastAsia="Times New Roman"/>
      <w:sz w:val="24"/>
    </w:rPr>
  </w:style>
  <w:style w:type="paragraph" w:customStyle="1" w:styleId="fontreg">
    <w:name w:val="font_reg"/>
    <w:basedOn w:val="Normal"/>
    <w:uiPriority w:val="99"/>
    <w:qFormat/>
    <w:rsid w:val="00466788"/>
    <w:pPr>
      <w:spacing w:before="100" w:beforeAutospacing="1" w:after="100" w:afterAutospacing="1"/>
    </w:pPr>
    <w:rPr>
      <w:rFonts w:eastAsia="Times New Roman"/>
      <w:sz w:val="24"/>
    </w:rPr>
  </w:style>
  <w:style w:type="character" w:customStyle="1" w:styleId="yshortcuts">
    <w:name w:val="yshortcuts"/>
    <w:rsid w:val="00466788"/>
  </w:style>
  <w:style w:type="character" w:customStyle="1" w:styleId="hidden">
    <w:name w:val="hidden"/>
    <w:rsid w:val="00466788"/>
  </w:style>
  <w:style w:type="character" w:customStyle="1" w:styleId="articlebegin">
    <w:name w:val="articlebegin"/>
    <w:rsid w:val="00466788"/>
  </w:style>
  <w:style w:type="character" w:customStyle="1" w:styleId="mediaoverlay">
    <w:name w:val="mediaoverlay"/>
    <w:rsid w:val="00466788"/>
  </w:style>
  <w:style w:type="paragraph" w:customStyle="1" w:styleId="CITEF3">
    <w:name w:val="CITE F3"/>
    <w:uiPriority w:val="99"/>
    <w:qFormat/>
    <w:rsid w:val="00466788"/>
    <w:pPr>
      <w:spacing w:after="0" w:line="240" w:lineRule="auto"/>
    </w:pPr>
    <w:rPr>
      <w:rFonts w:ascii="Georgia" w:eastAsia="SimSun" w:hAnsi="Georgia" w:cs="Times New Roman"/>
      <w:b/>
      <w:sz w:val="24"/>
      <w:szCs w:val="24"/>
      <w:lang w:eastAsia="zh-CN"/>
    </w:rPr>
  </w:style>
  <w:style w:type="character" w:customStyle="1" w:styleId="blogcaption">
    <w:name w:val="blog_caption"/>
    <w:rsid w:val="00466788"/>
  </w:style>
  <w:style w:type="paragraph" w:customStyle="1" w:styleId="StyleBoldUnderlineTimesNewRoman">
    <w:name w:val="Style Bold Underline + Times New Roman"/>
    <w:link w:val="StyleBoldUnderlineTimesNewRomanChar"/>
    <w:qFormat/>
    <w:rsid w:val="00466788"/>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66788"/>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66788"/>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66788"/>
    <w:rPr>
      <w:rFonts w:ascii="Calibri" w:eastAsia="Calibri" w:hAnsi="Calibri" w:cs="Times New Roman"/>
      <w:sz w:val="20"/>
      <w:szCs w:val="20"/>
      <w:u w:val="single"/>
    </w:rPr>
  </w:style>
  <w:style w:type="character" w:customStyle="1" w:styleId="commnet-abuzz">
    <w:name w:val="commnet-abuzz"/>
    <w:rsid w:val="00466788"/>
  </w:style>
  <w:style w:type="character" w:customStyle="1" w:styleId="fbconnectbuttontext">
    <w:name w:val="fbconnectbutton_text"/>
    <w:rsid w:val="00466788"/>
  </w:style>
  <w:style w:type="character" w:customStyle="1" w:styleId="fbsharecountinner">
    <w:name w:val="fb_share_count_inner"/>
    <w:rsid w:val="00466788"/>
  </w:style>
  <w:style w:type="character" w:customStyle="1" w:styleId="stbuttontext">
    <w:name w:val="stbuttontext"/>
    <w:rsid w:val="00466788"/>
  </w:style>
  <w:style w:type="paragraph" w:customStyle="1" w:styleId="hotroute1">
    <w:name w:val="hot route!"/>
    <w:basedOn w:val="Normal"/>
    <w:uiPriority w:val="99"/>
    <w:qFormat/>
    <w:rsid w:val="00466788"/>
    <w:pPr>
      <w:ind w:left="144"/>
    </w:pPr>
    <w:rPr>
      <w:rFonts w:ascii="Cambria" w:eastAsia="Calibri" w:hAnsi="Cambria"/>
      <w:sz w:val="24"/>
    </w:rPr>
  </w:style>
  <w:style w:type="character" w:customStyle="1" w:styleId="Highlightedunderline0">
    <w:name w:val="Highlighted underline"/>
    <w:qFormat/>
    <w:rsid w:val="0046678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66788"/>
  </w:style>
  <w:style w:type="character" w:customStyle="1" w:styleId="Normal2">
    <w:name w:val="Normal2"/>
    <w:rsid w:val="00466788"/>
  </w:style>
  <w:style w:type="character" w:customStyle="1" w:styleId="pubdate">
    <w:name w:val="pubdate"/>
    <w:rsid w:val="00466788"/>
  </w:style>
  <w:style w:type="numbering" w:customStyle="1" w:styleId="NoList11">
    <w:name w:val="No List11"/>
    <w:next w:val="NoList"/>
    <w:uiPriority w:val="99"/>
    <w:semiHidden/>
    <w:unhideWhenUsed/>
    <w:rsid w:val="00466788"/>
  </w:style>
  <w:style w:type="numbering" w:customStyle="1" w:styleId="NoList111">
    <w:name w:val="No List111"/>
    <w:next w:val="NoList"/>
    <w:uiPriority w:val="99"/>
    <w:semiHidden/>
    <w:unhideWhenUsed/>
    <w:rsid w:val="00466788"/>
  </w:style>
  <w:style w:type="numbering" w:customStyle="1" w:styleId="NoList1111">
    <w:name w:val="No List1111"/>
    <w:next w:val="NoList"/>
    <w:uiPriority w:val="99"/>
    <w:semiHidden/>
    <w:unhideWhenUsed/>
    <w:rsid w:val="00466788"/>
  </w:style>
  <w:style w:type="numbering" w:customStyle="1" w:styleId="NoList11111">
    <w:name w:val="No List11111"/>
    <w:next w:val="NoList"/>
    <w:uiPriority w:val="99"/>
    <w:semiHidden/>
    <w:unhideWhenUsed/>
    <w:rsid w:val="00466788"/>
  </w:style>
  <w:style w:type="numbering" w:customStyle="1" w:styleId="NoList111111">
    <w:name w:val="No List111111"/>
    <w:next w:val="NoList"/>
    <w:uiPriority w:val="99"/>
    <w:semiHidden/>
    <w:unhideWhenUsed/>
    <w:rsid w:val="00466788"/>
  </w:style>
  <w:style w:type="numbering" w:customStyle="1" w:styleId="NoList1111111">
    <w:name w:val="No List1111111"/>
    <w:next w:val="NoList"/>
    <w:uiPriority w:val="99"/>
    <w:semiHidden/>
    <w:unhideWhenUsed/>
    <w:rsid w:val="00466788"/>
  </w:style>
  <w:style w:type="numbering" w:customStyle="1" w:styleId="NoList11111111">
    <w:name w:val="No List11111111"/>
    <w:next w:val="NoList"/>
    <w:uiPriority w:val="99"/>
    <w:semiHidden/>
    <w:unhideWhenUsed/>
    <w:rsid w:val="00466788"/>
  </w:style>
  <w:style w:type="numbering" w:customStyle="1" w:styleId="NoList111111111">
    <w:name w:val="No List111111111"/>
    <w:next w:val="NoList"/>
    <w:uiPriority w:val="99"/>
    <w:semiHidden/>
    <w:unhideWhenUsed/>
    <w:rsid w:val="00466788"/>
  </w:style>
  <w:style w:type="numbering" w:customStyle="1" w:styleId="NoList1111111111">
    <w:name w:val="No List1111111111"/>
    <w:next w:val="NoList"/>
    <w:uiPriority w:val="99"/>
    <w:semiHidden/>
    <w:unhideWhenUsed/>
    <w:rsid w:val="00466788"/>
  </w:style>
  <w:style w:type="numbering" w:customStyle="1" w:styleId="NoList11111111111">
    <w:name w:val="No List11111111111"/>
    <w:next w:val="NoList"/>
    <w:uiPriority w:val="99"/>
    <w:semiHidden/>
    <w:unhideWhenUsed/>
    <w:rsid w:val="00466788"/>
  </w:style>
  <w:style w:type="numbering" w:customStyle="1" w:styleId="NoList111111111111">
    <w:name w:val="No List111111111111"/>
    <w:next w:val="NoList"/>
    <w:uiPriority w:val="99"/>
    <w:semiHidden/>
    <w:unhideWhenUsed/>
    <w:rsid w:val="00466788"/>
  </w:style>
  <w:style w:type="numbering" w:customStyle="1" w:styleId="NoList1111111111111">
    <w:name w:val="No List1111111111111"/>
    <w:next w:val="NoList"/>
    <w:uiPriority w:val="99"/>
    <w:semiHidden/>
    <w:unhideWhenUsed/>
    <w:rsid w:val="00466788"/>
  </w:style>
  <w:style w:type="numbering" w:customStyle="1" w:styleId="NoList11111111111111">
    <w:name w:val="No List11111111111111"/>
    <w:next w:val="NoList"/>
    <w:uiPriority w:val="99"/>
    <w:semiHidden/>
    <w:unhideWhenUsed/>
    <w:rsid w:val="00466788"/>
  </w:style>
  <w:style w:type="numbering" w:customStyle="1" w:styleId="NoList111111111111111">
    <w:name w:val="No List111111111111111"/>
    <w:next w:val="NoList"/>
    <w:uiPriority w:val="99"/>
    <w:semiHidden/>
    <w:unhideWhenUsed/>
    <w:rsid w:val="00466788"/>
  </w:style>
  <w:style w:type="numbering" w:customStyle="1" w:styleId="NoList1111111111111111">
    <w:name w:val="No List1111111111111111"/>
    <w:next w:val="NoList"/>
    <w:uiPriority w:val="99"/>
    <w:semiHidden/>
    <w:unhideWhenUsed/>
    <w:rsid w:val="00466788"/>
  </w:style>
  <w:style w:type="numbering" w:customStyle="1" w:styleId="NoList11111111111111111">
    <w:name w:val="No List11111111111111111"/>
    <w:next w:val="NoList"/>
    <w:uiPriority w:val="99"/>
    <w:semiHidden/>
    <w:unhideWhenUsed/>
    <w:rsid w:val="00466788"/>
  </w:style>
  <w:style w:type="paragraph" w:customStyle="1" w:styleId="FreeFormA">
    <w:name w:val="Free Form A"/>
    <w:autoRedefine/>
    <w:uiPriority w:val="99"/>
    <w:qFormat/>
    <w:rsid w:val="00466788"/>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66788"/>
  </w:style>
  <w:style w:type="character" w:customStyle="1" w:styleId="postby">
    <w:name w:val="post_by"/>
    <w:rsid w:val="00466788"/>
  </w:style>
  <w:style w:type="character" w:customStyle="1" w:styleId="postdate">
    <w:name w:val="post_date"/>
    <w:rsid w:val="00466788"/>
  </w:style>
  <w:style w:type="character" w:customStyle="1" w:styleId="bdx">
    <w:name w:val="bdx"/>
    <w:rsid w:val="00466788"/>
  </w:style>
  <w:style w:type="character" w:customStyle="1" w:styleId="bdl">
    <w:name w:val="bdl"/>
    <w:rsid w:val="00466788"/>
  </w:style>
  <w:style w:type="character" w:customStyle="1" w:styleId="bhl">
    <w:name w:val="bhl"/>
    <w:rsid w:val="00466788"/>
  </w:style>
  <w:style w:type="character" w:customStyle="1" w:styleId="CardNotUnderlinedChar1">
    <w:name w:val="Card Not Underlined Char1"/>
    <w:link w:val="CardNotUnderlined"/>
    <w:rsid w:val="00466788"/>
    <w:rPr>
      <w:rFonts w:ascii="Bell MT" w:eastAsia="Calibri" w:hAnsi="Bell MT" w:cs="Arial"/>
      <w:szCs w:val="20"/>
    </w:rPr>
  </w:style>
  <w:style w:type="character" w:customStyle="1" w:styleId="breadcrumbitemcurrent">
    <w:name w:val="breadcrumbitemcurrent"/>
    <w:rsid w:val="00466788"/>
  </w:style>
  <w:style w:type="character" w:customStyle="1" w:styleId="bbl">
    <w:name w:val="bbl"/>
    <w:rsid w:val="00466788"/>
  </w:style>
  <w:style w:type="character" w:customStyle="1" w:styleId="Date2">
    <w:name w:val="Date2"/>
    <w:rsid w:val="00466788"/>
  </w:style>
  <w:style w:type="character" w:customStyle="1" w:styleId="company">
    <w:name w:val="company"/>
    <w:rsid w:val="00466788"/>
  </w:style>
  <w:style w:type="character" w:customStyle="1" w:styleId="itxtnewhookspan">
    <w:name w:val="itxtnewhookspan"/>
    <w:rsid w:val="00466788"/>
  </w:style>
  <w:style w:type="character" w:customStyle="1" w:styleId="gstxthlt">
    <w:name w:val="gstxt_hlt"/>
    <w:rsid w:val="00466788"/>
  </w:style>
  <w:style w:type="paragraph" w:customStyle="1" w:styleId="bodytextfp">
    <w:name w:val="bodytextfp"/>
    <w:basedOn w:val="Normal"/>
    <w:uiPriority w:val="99"/>
    <w:qFormat/>
    <w:rsid w:val="00466788"/>
    <w:pPr>
      <w:spacing w:before="100" w:beforeAutospacing="1" w:after="100" w:afterAutospacing="1"/>
    </w:pPr>
    <w:rPr>
      <w:rFonts w:eastAsia="Times New Roman"/>
      <w:sz w:val="24"/>
    </w:rPr>
  </w:style>
  <w:style w:type="character" w:styleId="SubtleEmphasis">
    <w:name w:val="Subtle Emphasis"/>
    <w:uiPriority w:val="19"/>
    <w:qFormat/>
    <w:rsid w:val="00466788"/>
    <w:rPr>
      <w:rFonts w:ascii="Georgia" w:hAnsi="Georgia"/>
      <w:i/>
      <w:iCs/>
      <w:color w:val="808080"/>
    </w:rPr>
  </w:style>
  <w:style w:type="character" w:customStyle="1" w:styleId="HotRouteChar0">
    <w:name w:val="Hot Route Char"/>
    <w:link w:val="HotRoute0"/>
    <w:locked/>
    <w:rsid w:val="00466788"/>
    <w:rPr>
      <w:rFonts w:ascii="Arial" w:eastAsia="Cambria" w:hAnsi="Arial" w:cs="Arial"/>
      <w:iCs/>
      <w:color w:val="000000"/>
      <w:sz w:val="18"/>
    </w:rPr>
  </w:style>
  <w:style w:type="character" w:customStyle="1" w:styleId="ReallyfuckingsmallChar">
    <w:name w:val="Really fucking small Char"/>
    <w:link w:val="Reallyfuckingsmall"/>
    <w:locked/>
    <w:rsid w:val="00466788"/>
    <w:rPr>
      <w:rFonts w:ascii="Times New Roman" w:eastAsia="Times New Roman" w:hAnsi="Times New Roman"/>
      <w:sz w:val="10"/>
    </w:rPr>
  </w:style>
  <w:style w:type="paragraph" w:customStyle="1" w:styleId="Reallyfuckingsmall">
    <w:name w:val="Really fucking small"/>
    <w:basedOn w:val="Normal"/>
    <w:link w:val="ReallyfuckingsmallChar"/>
    <w:qFormat/>
    <w:rsid w:val="00466788"/>
    <w:rPr>
      <w:rFonts w:ascii="Times New Roman" w:eastAsia="Times New Roman" w:hAnsi="Times New Roman" w:cstheme="minorBidi"/>
      <w:sz w:val="10"/>
    </w:rPr>
  </w:style>
  <w:style w:type="paragraph" w:customStyle="1" w:styleId="subheader">
    <w:name w:val="subheader"/>
    <w:basedOn w:val="Normal"/>
    <w:uiPriority w:val="99"/>
    <w:qFormat/>
    <w:rsid w:val="00466788"/>
    <w:pPr>
      <w:spacing w:before="100" w:beforeAutospacing="1" w:after="100" w:afterAutospacing="1"/>
    </w:pPr>
    <w:rPr>
      <w:rFonts w:eastAsia="Times New Roman"/>
      <w:sz w:val="24"/>
    </w:rPr>
  </w:style>
  <w:style w:type="character" w:customStyle="1" w:styleId="SubtleEmphasis1">
    <w:name w:val="Subtle Emphasis1"/>
    <w:uiPriority w:val="19"/>
    <w:qFormat/>
    <w:rsid w:val="00466788"/>
    <w:rPr>
      <w:rFonts w:ascii="Times New Roman" w:hAnsi="Times New Roman"/>
      <w:b/>
      <w:iCs/>
      <w:color w:val="auto"/>
      <w:sz w:val="22"/>
    </w:rPr>
  </w:style>
  <w:style w:type="character" w:customStyle="1" w:styleId="StyleBoldRed">
    <w:name w:val="Style Bold Red"/>
    <w:rsid w:val="00466788"/>
    <w:rPr>
      <w:b/>
      <w:bCs/>
      <w:color w:val="auto"/>
    </w:rPr>
  </w:style>
  <w:style w:type="character" w:customStyle="1" w:styleId="StyleTimesNewRoman8pt">
    <w:name w:val="Style Times New Roman 8 pt"/>
    <w:rsid w:val="00466788"/>
    <w:rPr>
      <w:rFonts w:ascii="Georgia" w:hAnsi="Georgia"/>
      <w:sz w:val="16"/>
    </w:rPr>
  </w:style>
  <w:style w:type="character" w:customStyle="1" w:styleId="StyleStyle7pt8pt">
    <w:name w:val="Style Style 7 pt + 8 pt"/>
    <w:rsid w:val="00466788"/>
    <w:rPr>
      <w:sz w:val="16"/>
    </w:rPr>
  </w:style>
  <w:style w:type="character" w:customStyle="1" w:styleId="StyleStyleThickunderlineBold1">
    <w:name w:val="Style Style Thick underline + Bold1"/>
    <w:rsid w:val="00466788"/>
    <w:rPr>
      <w:b/>
      <w:bCs/>
      <w:u w:val="thick"/>
    </w:rPr>
  </w:style>
  <w:style w:type="character" w:customStyle="1" w:styleId="StyleUnderline2">
    <w:name w:val="Style Underline2"/>
    <w:rsid w:val="00466788"/>
    <w:rPr>
      <w:u w:val="single"/>
    </w:rPr>
  </w:style>
  <w:style w:type="character" w:customStyle="1" w:styleId="ShrinkText">
    <w:name w:val="Shrink Text"/>
    <w:rsid w:val="00466788"/>
    <w:rPr>
      <w:sz w:val="16"/>
    </w:rPr>
  </w:style>
  <w:style w:type="character" w:customStyle="1" w:styleId="smallcaps">
    <w:name w:val="smallcaps"/>
    <w:rsid w:val="00466788"/>
  </w:style>
  <w:style w:type="character" w:customStyle="1" w:styleId="goldbldtext">
    <w:name w:val="goldbldtext"/>
    <w:rsid w:val="00466788"/>
  </w:style>
  <w:style w:type="character" w:customStyle="1" w:styleId="PageHeaderLine2Char">
    <w:name w:val="PageHeaderLine2 Char"/>
    <w:link w:val="PageHeaderLine2"/>
    <w:rsid w:val="00466788"/>
    <w:rPr>
      <w:rFonts w:ascii="Arial" w:eastAsia="Calibri" w:hAnsi="Arial" w:cs="Arial"/>
      <w:b/>
    </w:rPr>
  </w:style>
  <w:style w:type="paragraph" w:customStyle="1" w:styleId="firstletter">
    <w:name w:val="firstletter"/>
    <w:basedOn w:val="Normal"/>
    <w:uiPriority w:val="99"/>
    <w:qFormat/>
    <w:rsid w:val="00466788"/>
    <w:pPr>
      <w:spacing w:before="100" w:beforeAutospacing="1" w:after="100" w:afterAutospacing="1"/>
    </w:pPr>
    <w:rPr>
      <w:rFonts w:eastAsia="Times New Roman"/>
      <w:sz w:val="24"/>
    </w:rPr>
  </w:style>
  <w:style w:type="paragraph" w:customStyle="1" w:styleId="more">
    <w:name w:val="more"/>
    <w:basedOn w:val="Normal"/>
    <w:uiPriority w:val="99"/>
    <w:qFormat/>
    <w:rsid w:val="00466788"/>
    <w:pPr>
      <w:spacing w:before="100" w:beforeAutospacing="1" w:after="100" w:afterAutospacing="1"/>
    </w:pPr>
    <w:rPr>
      <w:rFonts w:eastAsia="Times New Roman"/>
      <w:sz w:val="24"/>
    </w:rPr>
  </w:style>
  <w:style w:type="character" w:customStyle="1" w:styleId="cardshighlight0">
    <w:name w:val="cardshighlight"/>
    <w:rsid w:val="00466788"/>
  </w:style>
  <w:style w:type="character" w:customStyle="1" w:styleId="cardsfont12pt1">
    <w:name w:val="cardsfont12pt"/>
    <w:rsid w:val="00466788"/>
  </w:style>
  <w:style w:type="character" w:customStyle="1" w:styleId="ft1">
    <w:name w:val="ft1"/>
    <w:rsid w:val="00466788"/>
  </w:style>
  <w:style w:type="character" w:customStyle="1" w:styleId="ft6">
    <w:name w:val="ft6"/>
    <w:rsid w:val="00466788"/>
  </w:style>
  <w:style w:type="paragraph" w:customStyle="1" w:styleId="story">
    <w:name w:val="story"/>
    <w:basedOn w:val="Normal"/>
    <w:uiPriority w:val="99"/>
    <w:qFormat/>
    <w:rsid w:val="00466788"/>
    <w:pPr>
      <w:spacing w:before="100" w:beforeAutospacing="1" w:after="100" w:afterAutospacing="1"/>
    </w:pPr>
    <w:rPr>
      <w:rFonts w:eastAsia="Times New Roman"/>
      <w:sz w:val="24"/>
    </w:rPr>
  </w:style>
  <w:style w:type="paragraph" w:customStyle="1" w:styleId="H1numbered">
    <w:name w:val="H1 numbered"/>
    <w:basedOn w:val="Normal"/>
    <w:uiPriority w:val="99"/>
    <w:qFormat/>
    <w:rsid w:val="00466788"/>
    <w:pPr>
      <w:pageBreakBefore/>
      <w:widowControl w:val="0"/>
      <w:numPr>
        <w:numId w:val="11"/>
      </w:numPr>
      <w:pBdr>
        <w:top w:val="single" w:sz="6" w:space="28" w:color="auto"/>
        <w:bottom w:val="single" w:sz="6" w:space="14" w:color="auto"/>
      </w:pBdr>
      <w:tabs>
        <w:tab w:val="clear" w:pos="680"/>
        <w:tab w:val="num" w:pos="180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66788"/>
    <w:pPr>
      <w:widowControl w:val="0"/>
      <w:numPr>
        <w:ilvl w:val="1"/>
        <w:numId w:val="11"/>
      </w:numPr>
      <w:tabs>
        <w:tab w:val="clear" w:pos="792"/>
        <w:tab w:val="left" w:pos="567"/>
        <w:tab w:val="num" w:pos="180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66788"/>
  </w:style>
  <w:style w:type="character" w:customStyle="1" w:styleId="backcontent">
    <w:name w:val="backcontent"/>
    <w:rsid w:val="00466788"/>
  </w:style>
  <w:style w:type="character" w:customStyle="1" w:styleId="daystmp">
    <w:name w:val="daystmp"/>
    <w:rsid w:val="00466788"/>
  </w:style>
  <w:style w:type="paragraph" w:customStyle="1" w:styleId="in">
    <w:name w:val="in"/>
    <w:basedOn w:val="Normal"/>
    <w:uiPriority w:val="99"/>
    <w:qFormat/>
    <w:rsid w:val="00466788"/>
    <w:pPr>
      <w:spacing w:before="100" w:beforeAutospacing="1" w:after="100" w:afterAutospacing="1"/>
    </w:pPr>
    <w:rPr>
      <w:rFonts w:eastAsia="Times New Roman"/>
      <w:sz w:val="24"/>
    </w:rPr>
  </w:style>
  <w:style w:type="character" w:customStyle="1" w:styleId="cardsfont12ptchar">
    <w:name w:val="cardsfont12ptchar"/>
    <w:rsid w:val="00466788"/>
  </w:style>
  <w:style w:type="paragraph" w:customStyle="1" w:styleId="image-caption">
    <w:name w:val="image-caption"/>
    <w:basedOn w:val="Normal"/>
    <w:uiPriority w:val="99"/>
    <w:qFormat/>
    <w:rsid w:val="00466788"/>
    <w:pPr>
      <w:spacing w:before="100" w:beforeAutospacing="1" w:after="100" w:afterAutospacing="1"/>
    </w:pPr>
    <w:rPr>
      <w:rFonts w:eastAsia="Times New Roman"/>
      <w:sz w:val="24"/>
    </w:rPr>
  </w:style>
  <w:style w:type="character" w:customStyle="1" w:styleId="gal">
    <w:name w:val="gal"/>
    <w:rsid w:val="00466788"/>
  </w:style>
  <w:style w:type="character" w:customStyle="1" w:styleId="submitted">
    <w:name w:val="submitted"/>
    <w:rsid w:val="00466788"/>
  </w:style>
  <w:style w:type="paragraph" w:customStyle="1" w:styleId="imagecontain">
    <w:name w:val="imagecontain"/>
    <w:basedOn w:val="Normal"/>
    <w:uiPriority w:val="99"/>
    <w:qFormat/>
    <w:rsid w:val="00466788"/>
    <w:pPr>
      <w:spacing w:before="100" w:beforeAutospacing="1" w:after="100" w:afterAutospacing="1"/>
    </w:pPr>
    <w:rPr>
      <w:rFonts w:eastAsia="Times New Roman"/>
      <w:sz w:val="24"/>
    </w:rPr>
  </w:style>
  <w:style w:type="character" w:customStyle="1" w:styleId="imagedateline">
    <w:name w:val="image_dateline"/>
    <w:rsid w:val="00466788"/>
  </w:style>
  <w:style w:type="character" w:customStyle="1" w:styleId="authordatecharchar">
    <w:name w:val="authordatecharchar"/>
    <w:rsid w:val="00466788"/>
  </w:style>
  <w:style w:type="character" w:customStyle="1" w:styleId="style1char0">
    <w:name w:val="style1char"/>
    <w:rsid w:val="00466788"/>
  </w:style>
  <w:style w:type="character" w:customStyle="1" w:styleId="tagcharchar0">
    <w:name w:val="tagcharchar"/>
    <w:rsid w:val="00466788"/>
  </w:style>
  <w:style w:type="character" w:customStyle="1" w:styleId="underlinedcharchar2">
    <w:name w:val="underlinedcharchar"/>
    <w:rsid w:val="00466788"/>
  </w:style>
  <w:style w:type="paragraph" w:customStyle="1" w:styleId="CM62">
    <w:name w:val="CM62"/>
    <w:basedOn w:val="Normal"/>
    <w:next w:val="Normal"/>
    <w:uiPriority w:val="99"/>
    <w:qFormat/>
    <w:rsid w:val="0046678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6678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66788"/>
    <w:pPr>
      <w:widowControl w:val="0"/>
      <w:spacing w:after="63"/>
    </w:pPr>
    <w:rPr>
      <w:rFonts w:ascii="Arial" w:hAnsi="Arial"/>
      <w:color w:val="auto"/>
    </w:rPr>
  </w:style>
  <w:style w:type="paragraph" w:customStyle="1" w:styleId="CM35">
    <w:name w:val="CM35"/>
    <w:basedOn w:val="Default"/>
    <w:next w:val="Default"/>
    <w:uiPriority w:val="99"/>
    <w:qFormat/>
    <w:rsid w:val="0046678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66788"/>
    <w:pPr>
      <w:widowControl w:val="0"/>
      <w:spacing w:line="228" w:lineRule="atLeast"/>
    </w:pPr>
    <w:rPr>
      <w:rFonts w:ascii="Showcard Gothic" w:hAnsi="Showcard Gothic"/>
      <w:color w:val="auto"/>
    </w:rPr>
  </w:style>
  <w:style w:type="character" w:customStyle="1" w:styleId="BoxedChar">
    <w:name w:val="Boxed Char"/>
    <w:rsid w:val="00466788"/>
    <w:rPr>
      <w:rFonts w:ascii="Arial Narrow" w:hAnsi="Arial Narrow"/>
      <w:b/>
      <w:sz w:val="18"/>
      <w:bdr w:val="single" w:sz="6" w:space="0" w:color="auto"/>
    </w:rPr>
  </w:style>
  <w:style w:type="character" w:customStyle="1" w:styleId="Style11ptUnderline2">
    <w:name w:val="Style 11 pt Underline2"/>
    <w:rsid w:val="00466788"/>
    <w:rPr>
      <w:sz w:val="20"/>
      <w:u w:val="single"/>
    </w:rPr>
  </w:style>
  <w:style w:type="character" w:customStyle="1" w:styleId="Style11ptBoldUnderline2">
    <w:name w:val="Style 11 pt Bold Underline2"/>
    <w:rsid w:val="00466788"/>
    <w:rPr>
      <w:b/>
      <w:bCs/>
      <w:sz w:val="20"/>
      <w:u w:val="single"/>
    </w:rPr>
  </w:style>
  <w:style w:type="character" w:customStyle="1" w:styleId="nw">
    <w:name w:val="nw"/>
    <w:rsid w:val="00466788"/>
  </w:style>
  <w:style w:type="character" w:customStyle="1" w:styleId="Styleunderline11ptBoldBorderSinglesolidlineAuto">
    <w:name w:val="Style underline + 11 pt Bold Border: : (Single solid line Auto ..."/>
    <w:rsid w:val="00466788"/>
    <w:rPr>
      <w:b/>
      <w:bCs/>
      <w:sz w:val="20"/>
      <w:u w:val="single"/>
      <w:bdr w:val="single" w:sz="4" w:space="0" w:color="auto"/>
    </w:rPr>
  </w:style>
  <w:style w:type="paragraph" w:customStyle="1" w:styleId="StylecardCharCharChar11pt">
    <w:name w:val="Style card Char Char Char + 11 pt"/>
    <w:link w:val="StylecardCharCharChar11ptChar"/>
    <w:qFormat/>
    <w:rsid w:val="00466788"/>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466788"/>
    <w:rPr>
      <w:lang w:val="en-US" w:eastAsia="en-US" w:bidi="ar-SA"/>
    </w:rPr>
  </w:style>
  <w:style w:type="character" w:customStyle="1" w:styleId="StylecardCharCharChar11ptChar">
    <w:name w:val="Style card Char Char Char + 11 pt Char"/>
    <w:link w:val="StylecardCharCharChar11pt"/>
    <w:rsid w:val="0046678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6678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466788"/>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6678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466788"/>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6678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466788"/>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6678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66788"/>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66788"/>
    <w:rPr>
      <w:lang w:val="x-none" w:eastAsia="x-none"/>
    </w:rPr>
  </w:style>
  <w:style w:type="character" w:customStyle="1" w:styleId="cardCharCharChar1">
    <w:name w:val="card Char Char Char1"/>
    <w:rsid w:val="00466788"/>
    <w:rPr>
      <w:lang w:val="en-US" w:eastAsia="en-US" w:bidi="ar-SA"/>
    </w:rPr>
  </w:style>
  <w:style w:type="character" w:customStyle="1" w:styleId="StylecardCharChar11ptChar">
    <w:name w:val="Style card Char Char + 11 pt Char"/>
    <w:link w:val="StylecardCharChar11pt"/>
    <w:rsid w:val="00466788"/>
    <w:rPr>
      <w:rFonts w:ascii="Georgia" w:eastAsia="Times New Roman" w:hAnsi="Georgia"/>
      <w:szCs w:val="20"/>
      <w:lang w:val="x-none" w:eastAsia="x-none"/>
    </w:rPr>
  </w:style>
  <w:style w:type="paragraph" w:customStyle="1" w:styleId="NormalFont">
    <w:name w:val="Normal Font"/>
    <w:link w:val="NormalFontChar"/>
    <w:qFormat/>
    <w:rsid w:val="0046678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66788"/>
    <w:pPr>
      <w:spacing w:after="200" w:line="240" w:lineRule="auto"/>
    </w:pPr>
    <w:rPr>
      <w:rFonts w:ascii="Times" w:eastAsia="Times New Roman" w:hAnsi="Times" w:cs="Times New Roman"/>
      <w:sz w:val="20"/>
    </w:rPr>
  </w:style>
  <w:style w:type="character" w:customStyle="1" w:styleId="Style11ptThickunderline">
    <w:name w:val="Style 11 pt Thick underline"/>
    <w:rsid w:val="00466788"/>
    <w:rPr>
      <w:sz w:val="20"/>
      <w:u w:val="thick"/>
    </w:rPr>
  </w:style>
  <w:style w:type="character" w:customStyle="1" w:styleId="Style11ptBoldThickunderline">
    <w:name w:val="Style 11 pt Bold Thick underline"/>
    <w:rsid w:val="00466788"/>
    <w:rPr>
      <w:b/>
      <w:bCs/>
      <w:sz w:val="20"/>
      <w:u w:val="thick"/>
    </w:rPr>
  </w:style>
  <w:style w:type="paragraph" w:customStyle="1" w:styleId="StyleNormalFont11ptUnderline">
    <w:name w:val="Style Normal Font + 11 pt Underline"/>
    <w:basedOn w:val="NormalFont"/>
    <w:link w:val="StyleNormalFont11ptUnderlineChar"/>
    <w:qFormat/>
    <w:rsid w:val="00466788"/>
    <w:rPr>
      <w:u w:val="single"/>
      <w:lang w:val="x-none" w:eastAsia="x-none"/>
    </w:rPr>
  </w:style>
  <w:style w:type="character" w:customStyle="1" w:styleId="NormalFontChar">
    <w:name w:val="Normal Font Char"/>
    <w:link w:val="NormalFont"/>
    <w:rsid w:val="0046678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6678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66788"/>
    <w:rPr>
      <w:b/>
      <w:bCs/>
      <w:u w:val="single"/>
      <w:lang w:val="x-none" w:eastAsia="x-none"/>
    </w:rPr>
  </w:style>
  <w:style w:type="character" w:customStyle="1" w:styleId="StyleNormalFont11ptBoldUnderlineChar">
    <w:name w:val="Style Normal Font + 11 pt Bold Underline Char"/>
    <w:link w:val="StyleNormalFont11ptBoldUnderline"/>
    <w:rsid w:val="0046678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66788"/>
    <w:rPr>
      <w:rFonts w:eastAsia="Times New Roman"/>
      <w:sz w:val="15"/>
    </w:rPr>
  </w:style>
  <w:style w:type="character" w:customStyle="1" w:styleId="authors1">
    <w:name w:val="authors1"/>
    <w:rsid w:val="00466788"/>
    <w:rPr>
      <w:rFonts w:ascii="Verdana" w:hAnsi="Verdana" w:hint="default"/>
      <w:b/>
      <w:bCs/>
      <w:color w:val="006699"/>
      <w:sz w:val="20"/>
      <w:szCs w:val="20"/>
    </w:rPr>
  </w:style>
  <w:style w:type="character" w:customStyle="1" w:styleId="headlinesectionlarge">
    <w:name w:val="headline_section_large"/>
    <w:rsid w:val="00466788"/>
  </w:style>
  <w:style w:type="paragraph" w:customStyle="1" w:styleId="formatvorlage2">
    <w:name w:val="formatvorlage2"/>
    <w:basedOn w:val="Normal"/>
    <w:uiPriority w:val="99"/>
    <w:qFormat/>
    <w:rsid w:val="00466788"/>
    <w:pPr>
      <w:spacing w:before="100" w:beforeAutospacing="1" w:after="100" w:afterAutospacing="1"/>
    </w:pPr>
    <w:rPr>
      <w:rFonts w:eastAsia="Calibri"/>
      <w:sz w:val="24"/>
    </w:rPr>
  </w:style>
  <w:style w:type="character" w:customStyle="1" w:styleId="Styleunderline11ptBlack">
    <w:name w:val="Style underline + 11 pt Black"/>
    <w:rsid w:val="00466788"/>
    <w:rPr>
      <w:color w:val="000000"/>
      <w:sz w:val="20"/>
      <w:u w:val="single"/>
    </w:rPr>
  </w:style>
  <w:style w:type="character" w:customStyle="1" w:styleId="Styleunderline11ptBoldBlack">
    <w:name w:val="Style underline + 11 pt Bold Black"/>
    <w:rsid w:val="00466788"/>
    <w:rPr>
      <w:b/>
      <w:bCs/>
      <w:color w:val="000000"/>
      <w:sz w:val="20"/>
      <w:u w:val="single"/>
    </w:rPr>
  </w:style>
  <w:style w:type="paragraph" w:customStyle="1" w:styleId="StyleTitle11ptNotBold">
    <w:name w:val="Style Title + 11 pt Not Bold"/>
    <w:basedOn w:val="Title"/>
    <w:link w:val="StyleTitle11ptNotBoldChar"/>
    <w:qFormat/>
    <w:rsid w:val="00466788"/>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46678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466788"/>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466788"/>
    <w:rPr>
      <w:rFonts w:ascii="Georgia" w:eastAsia="Times New Roman" w:hAnsi="Georgia"/>
      <w:u w:val="single"/>
      <w:lang w:val="x-none" w:eastAsia="x-none"/>
    </w:rPr>
  </w:style>
  <w:style w:type="character" w:customStyle="1" w:styleId="Style11ptBoldBlackUnderline">
    <w:name w:val="Style 11 pt Bold Black Underline"/>
    <w:rsid w:val="00466788"/>
    <w:rPr>
      <w:b/>
      <w:bCs/>
      <w:color w:val="000000"/>
      <w:sz w:val="20"/>
      <w:u w:val="single"/>
    </w:rPr>
  </w:style>
  <w:style w:type="character" w:customStyle="1" w:styleId="Style11ptBoldBlackUnderlineBorderSinglesolidline">
    <w:name w:val="Style 11 pt Bold Black Underline Border: : (Single solid line ..."/>
    <w:rsid w:val="00466788"/>
    <w:rPr>
      <w:b/>
      <w:bCs/>
      <w:color w:val="000000"/>
      <w:sz w:val="20"/>
      <w:u w:val="single"/>
      <w:bdr w:val="single" w:sz="4" w:space="0" w:color="auto"/>
    </w:rPr>
  </w:style>
  <w:style w:type="character" w:customStyle="1" w:styleId="StyleLatinMeridien-Italic11ptItalicUnderline">
    <w:name w:val="Style (Latin) Meridien-Italic 11 pt Italic Underline"/>
    <w:rsid w:val="00466788"/>
    <w:rPr>
      <w:rFonts w:ascii="Meridien-Italic" w:hAnsi="Meridien-Italic"/>
      <w:i/>
      <w:iCs/>
      <w:sz w:val="20"/>
      <w:u w:val="single"/>
    </w:rPr>
  </w:style>
  <w:style w:type="character" w:customStyle="1" w:styleId="Citation-AuthorDate">
    <w:name w:val="Citation - Author/Date"/>
    <w:rsid w:val="00466788"/>
    <w:rPr>
      <w:b/>
      <w:bCs w:val="0"/>
      <w:smallCaps/>
      <w:sz w:val="24"/>
      <w:u w:val="single"/>
    </w:rPr>
  </w:style>
  <w:style w:type="paragraph" w:customStyle="1" w:styleId="HotRouteCharCharCharCharChar">
    <w:name w:val="Hot Route! Char Char Char Char Char"/>
    <w:basedOn w:val="Normal"/>
    <w:link w:val="HotRouteCharCharCharCharCharChar"/>
    <w:qFormat/>
    <w:rsid w:val="0046678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466788"/>
    <w:rPr>
      <w:rFonts w:ascii="Arial" w:eastAsia="Times New Roman" w:hAnsi="Arial" w:cs="Arial"/>
      <w:lang w:val="x-none" w:eastAsia="x-none"/>
    </w:rPr>
  </w:style>
  <w:style w:type="character" w:customStyle="1" w:styleId="underlinestylechar0">
    <w:name w:val="underlinestylechar"/>
    <w:rsid w:val="00466788"/>
  </w:style>
  <w:style w:type="character" w:customStyle="1" w:styleId="highlight">
    <w:name w:val="highlight"/>
    <w:rsid w:val="00466788"/>
  </w:style>
  <w:style w:type="character" w:customStyle="1" w:styleId="BlockHeaderHiddenChar">
    <w:name w:val="Block Header Hidden Char"/>
    <w:link w:val="BlockHeaderHidden"/>
    <w:locked/>
    <w:rsid w:val="00466788"/>
    <w:rPr>
      <w:rFonts w:ascii="Georgia" w:eastAsia="Times New Roman" w:hAnsi="Georgia" w:cs="Times New Roman"/>
      <w:b/>
      <w:bCs/>
      <w:sz w:val="32"/>
      <w:szCs w:val="26"/>
      <w:u w:val="single"/>
    </w:rPr>
  </w:style>
  <w:style w:type="character" w:customStyle="1" w:styleId="DottedUnderline0">
    <w:name w:val="Dotted Underline"/>
    <w:rsid w:val="00466788"/>
    <w:rPr>
      <w:rFonts w:ascii="Times New Roman" w:hAnsi="Times New Roman" w:cs="Times New Roman" w:hint="default"/>
      <w:sz w:val="20"/>
      <w:u w:val="dottedHeavy"/>
    </w:rPr>
  </w:style>
  <w:style w:type="character" w:customStyle="1" w:styleId="CardsFont6ptCharChar">
    <w:name w:val="Cards + Font: 6 pt Char Char"/>
    <w:rsid w:val="00466788"/>
    <w:rPr>
      <w:sz w:val="8"/>
      <w:lang w:val="en-US" w:eastAsia="en-US" w:bidi="ar-SA"/>
    </w:rPr>
  </w:style>
  <w:style w:type="character" w:customStyle="1" w:styleId="titleauthoretc">
    <w:name w:val="titleauthoretc"/>
    <w:rsid w:val="00466788"/>
  </w:style>
  <w:style w:type="paragraph" w:customStyle="1" w:styleId="deck">
    <w:name w:val="deck"/>
    <w:basedOn w:val="Normal"/>
    <w:uiPriority w:val="99"/>
    <w:qFormat/>
    <w:rsid w:val="00466788"/>
    <w:pPr>
      <w:spacing w:before="100" w:beforeAutospacing="1" w:after="100" w:afterAutospacing="1"/>
    </w:pPr>
    <w:rPr>
      <w:rFonts w:eastAsia="Times New Roman"/>
      <w:sz w:val="24"/>
    </w:rPr>
  </w:style>
  <w:style w:type="paragraph" w:customStyle="1" w:styleId="i1">
    <w:name w:val="i1"/>
    <w:basedOn w:val="Normal"/>
    <w:uiPriority w:val="99"/>
    <w:qFormat/>
    <w:rsid w:val="00466788"/>
    <w:pPr>
      <w:spacing w:before="100" w:beforeAutospacing="1" w:after="100" w:afterAutospacing="1"/>
    </w:pPr>
    <w:rPr>
      <w:rFonts w:eastAsia="Times New Roman"/>
      <w:sz w:val="24"/>
    </w:rPr>
  </w:style>
  <w:style w:type="paragraph" w:customStyle="1" w:styleId="question">
    <w:name w:val="question"/>
    <w:basedOn w:val="Normal"/>
    <w:uiPriority w:val="99"/>
    <w:qFormat/>
    <w:rsid w:val="00466788"/>
    <w:pPr>
      <w:spacing w:before="100" w:beforeAutospacing="1" w:after="100" w:afterAutospacing="1"/>
    </w:pPr>
    <w:rPr>
      <w:rFonts w:eastAsia="Times New Roman"/>
      <w:sz w:val="24"/>
    </w:rPr>
  </w:style>
  <w:style w:type="paragraph" w:customStyle="1" w:styleId="bodycopy">
    <w:name w:val="bodycopy"/>
    <w:basedOn w:val="Normal"/>
    <w:qFormat/>
    <w:rsid w:val="00466788"/>
    <w:pPr>
      <w:spacing w:before="100" w:beforeAutospacing="1" w:after="100" w:afterAutospacing="1"/>
    </w:pPr>
    <w:rPr>
      <w:rFonts w:eastAsia="Times New Roman"/>
      <w:sz w:val="24"/>
    </w:rPr>
  </w:style>
  <w:style w:type="character" w:customStyle="1" w:styleId="labeltext">
    <w:name w:val="labeltext"/>
    <w:rsid w:val="00466788"/>
  </w:style>
  <w:style w:type="character" w:customStyle="1" w:styleId="viewlink">
    <w:name w:val="viewlink"/>
    <w:rsid w:val="00466788"/>
  </w:style>
  <w:style w:type="character" w:customStyle="1" w:styleId="share">
    <w:name w:val="share"/>
    <w:rsid w:val="00466788"/>
  </w:style>
  <w:style w:type="character" w:customStyle="1" w:styleId="inlinkchart">
    <w:name w:val="inlink_chart"/>
    <w:rsid w:val="00466788"/>
  </w:style>
  <w:style w:type="character" w:customStyle="1" w:styleId="underLight">
    <w:name w:val="underLight"/>
    <w:uiPriority w:val="1"/>
    <w:qFormat/>
    <w:rsid w:val="0046678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66788"/>
  </w:style>
  <w:style w:type="character" w:customStyle="1" w:styleId="author-rss">
    <w:name w:val="author-rss"/>
    <w:rsid w:val="00466788"/>
  </w:style>
  <w:style w:type="character" w:customStyle="1" w:styleId="fbsharecountwrapper">
    <w:name w:val="fb_share_count_wrapper"/>
    <w:rsid w:val="00466788"/>
  </w:style>
  <w:style w:type="character" w:customStyle="1" w:styleId="fbbuttontext">
    <w:name w:val="fb_button_text"/>
    <w:rsid w:val="00466788"/>
  </w:style>
  <w:style w:type="character" w:customStyle="1" w:styleId="hw">
    <w:name w:val="hw"/>
    <w:rsid w:val="00466788"/>
  </w:style>
  <w:style w:type="character" w:customStyle="1" w:styleId="linktotop">
    <w:name w:val="linktotop"/>
    <w:rsid w:val="00466788"/>
  </w:style>
  <w:style w:type="character" w:customStyle="1" w:styleId="maintextbldleft">
    <w:name w:val="maintextbldleft"/>
    <w:rsid w:val="00466788"/>
  </w:style>
  <w:style w:type="character" w:customStyle="1" w:styleId="maintextleft">
    <w:name w:val="maintextleft"/>
    <w:rsid w:val="00466788"/>
  </w:style>
  <w:style w:type="character" w:customStyle="1" w:styleId="descriptionstyle1block">
    <w:name w:val="description style1 block"/>
    <w:rsid w:val="00466788"/>
  </w:style>
  <w:style w:type="paragraph" w:customStyle="1" w:styleId="Fifth">
    <w:name w:val="Fifth"/>
    <w:basedOn w:val="Normal"/>
    <w:link w:val="FifthChar"/>
    <w:uiPriority w:val="99"/>
    <w:qFormat/>
    <w:rsid w:val="00466788"/>
    <w:rPr>
      <w:rFonts w:eastAsia="Calibri"/>
    </w:rPr>
  </w:style>
  <w:style w:type="character" w:customStyle="1" w:styleId="gutter-right-1">
    <w:name w:val="gutter-right-1"/>
    <w:basedOn w:val="DefaultParagraphFont"/>
    <w:rsid w:val="00466788"/>
  </w:style>
  <w:style w:type="character" w:customStyle="1" w:styleId="ssl3">
    <w:name w:val="ss_l3"/>
    <w:rsid w:val="00466788"/>
  </w:style>
  <w:style w:type="paragraph" w:customStyle="1" w:styleId="NoteLevel22">
    <w:name w:val="Note Level 22"/>
    <w:basedOn w:val="Normal"/>
    <w:next w:val="Normal"/>
    <w:uiPriority w:val="99"/>
    <w:qFormat/>
    <w:rsid w:val="00466788"/>
    <w:pPr>
      <w:keepNext/>
      <w:ind w:left="288" w:right="288"/>
    </w:pPr>
    <w:rPr>
      <w:rFonts w:eastAsia="MS Gothic"/>
      <w:szCs w:val="20"/>
    </w:rPr>
  </w:style>
  <w:style w:type="paragraph" w:customStyle="1" w:styleId="wp-caption-text">
    <w:name w:val="wp-caption-text"/>
    <w:basedOn w:val="Normal"/>
    <w:qFormat/>
    <w:rsid w:val="0046678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466788"/>
    <w:rPr>
      <w:color w:val="2B579A"/>
      <w:shd w:val="clear" w:color="auto" w:fill="E6E6E6"/>
    </w:rPr>
  </w:style>
  <w:style w:type="paragraph" w:customStyle="1" w:styleId="svarticle">
    <w:name w:val="svarticle"/>
    <w:basedOn w:val="Normal"/>
    <w:uiPriority w:val="99"/>
    <w:qFormat/>
    <w:rsid w:val="00466788"/>
    <w:pPr>
      <w:spacing w:before="100" w:beforeAutospacing="1" w:after="100" w:afterAutospacing="1"/>
    </w:pPr>
    <w:rPr>
      <w:rFonts w:eastAsia="Times New Roman"/>
      <w:sz w:val="24"/>
    </w:rPr>
  </w:style>
  <w:style w:type="character" w:customStyle="1" w:styleId="FontStyle39">
    <w:name w:val="Font Style39"/>
    <w:uiPriority w:val="99"/>
    <w:rsid w:val="00466788"/>
    <w:rPr>
      <w:rFonts w:ascii="Constantia" w:hAnsi="Constantia" w:cs="Constantia" w:hint="default"/>
      <w:b/>
      <w:bCs/>
      <w:sz w:val="18"/>
      <w:szCs w:val="18"/>
    </w:rPr>
  </w:style>
  <w:style w:type="character" w:customStyle="1" w:styleId="6">
    <w:name w:val="6"/>
    <w:rsid w:val="00466788"/>
    <w:rPr>
      <w:rFonts w:ascii="Arial" w:hAnsi="Arial" w:cs="Arial" w:hint="default"/>
      <w:bCs/>
      <w:sz w:val="20"/>
      <w:u w:val="single"/>
      <w:lang w:val="en-US" w:eastAsia="en-US" w:bidi="ar-SA"/>
    </w:rPr>
  </w:style>
  <w:style w:type="character" w:customStyle="1" w:styleId="CharChar4">
    <w:name w:val="Char Char4"/>
    <w:rsid w:val="00466788"/>
    <w:rPr>
      <w:szCs w:val="24"/>
      <w:lang w:eastAsia="zh-CN"/>
    </w:rPr>
  </w:style>
  <w:style w:type="character" w:customStyle="1" w:styleId="BodyTextFirstIndentChar1">
    <w:name w:val="Body Text First Indent Char1"/>
    <w:basedOn w:val="BodyTextChar"/>
    <w:rsid w:val="00466788"/>
    <w:rPr>
      <w:rFonts w:ascii="Times New Roman" w:eastAsia="Calibri" w:hAnsi="Times New Roman" w:cs="Times New Roman"/>
      <w:sz w:val="24"/>
      <w:szCs w:val="24"/>
    </w:rPr>
  </w:style>
  <w:style w:type="character" w:customStyle="1" w:styleId="Header11">
    <w:name w:val="Header11"/>
    <w:rsid w:val="00466788"/>
  </w:style>
  <w:style w:type="paragraph" w:customStyle="1" w:styleId="canvas-atom">
    <w:name w:val="canvas-atom"/>
    <w:basedOn w:val="Normal"/>
    <w:uiPriority w:val="99"/>
    <w:qFormat/>
    <w:rsid w:val="00466788"/>
    <w:pPr>
      <w:spacing w:before="100" w:beforeAutospacing="1" w:after="100" w:afterAutospacing="1"/>
    </w:pPr>
    <w:rPr>
      <w:sz w:val="24"/>
    </w:rPr>
  </w:style>
  <w:style w:type="character" w:customStyle="1" w:styleId="posa">
    <w:name w:val="pos(a)"/>
    <w:basedOn w:val="DefaultParagraphFont"/>
    <w:rsid w:val="00466788"/>
  </w:style>
  <w:style w:type="character" w:customStyle="1" w:styleId="u-hiddeninnarrowenv">
    <w:name w:val="u-hiddeninnarrowenv"/>
    <w:basedOn w:val="DefaultParagraphFont"/>
    <w:rsid w:val="00466788"/>
  </w:style>
  <w:style w:type="character" w:customStyle="1" w:styleId="followbutton-bird">
    <w:name w:val="followbutton-bird"/>
    <w:basedOn w:val="DefaultParagraphFont"/>
    <w:rsid w:val="00466788"/>
  </w:style>
  <w:style w:type="character" w:customStyle="1" w:styleId="tweetauthor-name">
    <w:name w:val="tweetauthor-name"/>
    <w:basedOn w:val="DefaultParagraphFont"/>
    <w:rsid w:val="00466788"/>
  </w:style>
  <w:style w:type="character" w:customStyle="1" w:styleId="tweetauthor-verifiedbadge">
    <w:name w:val="tweetauthor-verifiedbadge"/>
    <w:basedOn w:val="DefaultParagraphFont"/>
    <w:rsid w:val="00466788"/>
  </w:style>
  <w:style w:type="character" w:customStyle="1" w:styleId="tweetauthor-screenname">
    <w:name w:val="tweetauthor-screenname"/>
    <w:basedOn w:val="DefaultParagraphFont"/>
    <w:rsid w:val="00466788"/>
  </w:style>
  <w:style w:type="paragraph" w:customStyle="1" w:styleId="tweet-text">
    <w:name w:val="tweet-text"/>
    <w:basedOn w:val="Normal"/>
    <w:uiPriority w:val="99"/>
    <w:qFormat/>
    <w:rsid w:val="00466788"/>
    <w:pPr>
      <w:spacing w:before="100" w:beforeAutospacing="1" w:after="100" w:afterAutospacing="1"/>
    </w:pPr>
  </w:style>
  <w:style w:type="character" w:customStyle="1" w:styleId="u-hiddenvisually">
    <w:name w:val="u-hiddenvisually"/>
    <w:basedOn w:val="DefaultParagraphFont"/>
    <w:rsid w:val="00466788"/>
  </w:style>
  <w:style w:type="character" w:customStyle="1" w:styleId="tweetaction-stat">
    <w:name w:val="tweetaction-stat"/>
    <w:basedOn w:val="DefaultParagraphFont"/>
    <w:rsid w:val="00466788"/>
  </w:style>
  <w:style w:type="character" w:customStyle="1" w:styleId="related">
    <w:name w:val="related"/>
    <w:basedOn w:val="DefaultParagraphFont"/>
    <w:rsid w:val="00466788"/>
  </w:style>
  <w:style w:type="character" w:customStyle="1" w:styleId="related-content">
    <w:name w:val="related-content"/>
    <w:basedOn w:val="DefaultParagraphFont"/>
    <w:rsid w:val="00466788"/>
  </w:style>
  <w:style w:type="character" w:customStyle="1" w:styleId="name-of-author">
    <w:name w:val="name-of-author"/>
    <w:basedOn w:val="DefaultParagraphFont"/>
    <w:rsid w:val="00466788"/>
  </w:style>
  <w:style w:type="character" w:customStyle="1" w:styleId="first-name">
    <w:name w:val="first-name"/>
    <w:basedOn w:val="DefaultParagraphFont"/>
    <w:rsid w:val="00466788"/>
  </w:style>
  <w:style w:type="character" w:customStyle="1" w:styleId="last-name">
    <w:name w:val="last-name"/>
    <w:basedOn w:val="DefaultParagraphFont"/>
    <w:rsid w:val="00466788"/>
  </w:style>
  <w:style w:type="paragraph" w:customStyle="1" w:styleId="description">
    <w:name w:val="description"/>
    <w:basedOn w:val="Normal"/>
    <w:uiPriority w:val="99"/>
    <w:qFormat/>
    <w:rsid w:val="00466788"/>
    <w:pPr>
      <w:spacing w:before="100" w:beforeAutospacing="1" w:after="100" w:afterAutospacing="1"/>
    </w:pPr>
  </w:style>
  <w:style w:type="paragraph" w:customStyle="1" w:styleId="graf">
    <w:name w:val="graf"/>
    <w:basedOn w:val="Normal"/>
    <w:uiPriority w:val="99"/>
    <w:qFormat/>
    <w:rsid w:val="00466788"/>
    <w:pPr>
      <w:spacing w:before="100" w:beforeAutospacing="1" w:after="100" w:afterAutospacing="1"/>
    </w:pPr>
  </w:style>
  <w:style w:type="character" w:customStyle="1" w:styleId="caption10">
    <w:name w:val="caption1"/>
    <w:basedOn w:val="DefaultParagraphFont"/>
    <w:rsid w:val="00466788"/>
  </w:style>
  <w:style w:type="paragraph" w:customStyle="1" w:styleId="column">
    <w:name w:val="column"/>
    <w:basedOn w:val="Normal"/>
    <w:uiPriority w:val="99"/>
    <w:qFormat/>
    <w:rsid w:val="00466788"/>
    <w:pPr>
      <w:spacing w:before="100" w:beforeAutospacing="1" w:after="100" w:afterAutospacing="1"/>
    </w:pPr>
  </w:style>
  <w:style w:type="paragraph" w:customStyle="1" w:styleId="recirc-container">
    <w:name w:val="recirc-container"/>
    <w:basedOn w:val="Normal"/>
    <w:uiPriority w:val="99"/>
    <w:qFormat/>
    <w:rsid w:val="00466788"/>
    <w:pPr>
      <w:spacing w:before="100" w:beforeAutospacing="1" w:after="100" w:afterAutospacing="1"/>
    </w:pPr>
    <w:rPr>
      <w:sz w:val="24"/>
    </w:rPr>
  </w:style>
  <w:style w:type="character" w:customStyle="1" w:styleId="recirc-text">
    <w:name w:val="&quot;recirc-text”"/>
    <w:basedOn w:val="DefaultParagraphFont"/>
    <w:rsid w:val="00466788"/>
  </w:style>
  <w:style w:type="character" w:customStyle="1" w:styleId="video-icon">
    <w:name w:val="video-icon"/>
    <w:basedOn w:val="DefaultParagraphFont"/>
    <w:rsid w:val="00466788"/>
  </w:style>
  <w:style w:type="paragraph" w:customStyle="1" w:styleId="selectionshareable">
    <w:name w:val="selectionshareable"/>
    <w:basedOn w:val="Normal"/>
    <w:qFormat/>
    <w:rsid w:val="00466788"/>
    <w:pPr>
      <w:spacing w:before="100" w:beforeAutospacing="1" w:after="100" w:afterAutospacing="1"/>
    </w:pPr>
    <w:rPr>
      <w:sz w:val="24"/>
    </w:rPr>
  </w:style>
  <w:style w:type="character" w:customStyle="1" w:styleId="powa-shot-play-btn-text">
    <w:name w:val="powa-shot-play-btn-text"/>
    <w:basedOn w:val="DefaultParagraphFont"/>
    <w:rsid w:val="00466788"/>
  </w:style>
  <w:style w:type="character" w:customStyle="1" w:styleId="powa-shot-click">
    <w:name w:val="powa-shot-click"/>
    <w:basedOn w:val="DefaultParagraphFont"/>
    <w:rsid w:val="00466788"/>
  </w:style>
  <w:style w:type="character" w:customStyle="1" w:styleId="wpv-blurb">
    <w:name w:val="wpv-blurb"/>
    <w:basedOn w:val="DefaultParagraphFont"/>
    <w:rsid w:val="00466788"/>
  </w:style>
  <w:style w:type="paragraph" w:customStyle="1" w:styleId="interstitial-link">
    <w:name w:val="interstitial-link"/>
    <w:basedOn w:val="Normal"/>
    <w:uiPriority w:val="99"/>
    <w:qFormat/>
    <w:rsid w:val="00466788"/>
    <w:pPr>
      <w:spacing w:before="100" w:beforeAutospacing="1" w:after="100" w:afterAutospacing="1"/>
    </w:pPr>
    <w:rPr>
      <w:sz w:val="24"/>
    </w:rPr>
  </w:style>
  <w:style w:type="character" w:customStyle="1" w:styleId="pb-caption">
    <w:name w:val="pb-caption"/>
    <w:basedOn w:val="DefaultParagraphFont"/>
    <w:rsid w:val="00466788"/>
  </w:style>
  <w:style w:type="paragraph" w:customStyle="1" w:styleId="see-also">
    <w:name w:val="see-also"/>
    <w:basedOn w:val="Normal"/>
    <w:uiPriority w:val="99"/>
    <w:qFormat/>
    <w:rsid w:val="0046678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66788"/>
  </w:style>
  <w:style w:type="character" w:customStyle="1" w:styleId="m-2745674872889869693gmail-styleunderline">
    <w:name w:val="m_-2745674872889869693gmail-styleunderline"/>
    <w:basedOn w:val="DefaultParagraphFont"/>
    <w:rsid w:val="00466788"/>
  </w:style>
  <w:style w:type="character" w:customStyle="1" w:styleId="UnresolvedMention3">
    <w:name w:val="Unresolved Mention3"/>
    <w:basedOn w:val="DefaultParagraphFont"/>
    <w:uiPriority w:val="99"/>
    <w:unhideWhenUsed/>
    <w:rsid w:val="00466788"/>
    <w:rPr>
      <w:color w:val="808080"/>
      <w:shd w:val="clear" w:color="auto" w:fill="E6E6E6"/>
    </w:rPr>
  </w:style>
  <w:style w:type="character" w:customStyle="1" w:styleId="UnresolvedMention4">
    <w:name w:val="Unresolved Mention4"/>
    <w:basedOn w:val="DefaultParagraphFont"/>
    <w:uiPriority w:val="99"/>
    <w:semiHidden/>
    <w:unhideWhenUsed/>
    <w:rsid w:val="00466788"/>
    <w:rPr>
      <w:color w:val="808080"/>
      <w:shd w:val="clear" w:color="auto" w:fill="E6E6E6"/>
    </w:rPr>
  </w:style>
  <w:style w:type="character" w:customStyle="1" w:styleId="m-8082899869479211226gmail-styleunderline">
    <w:name w:val="m_-8082899869479211226gmail-styleunderline"/>
    <w:basedOn w:val="DefaultParagraphFont"/>
    <w:rsid w:val="00466788"/>
  </w:style>
  <w:style w:type="character" w:customStyle="1" w:styleId="StyleUnderlineChar">
    <w:name w:val="Style Underline Char"/>
    <w:basedOn w:val="DefaultParagraphFont"/>
    <w:locked/>
    <w:rsid w:val="00466788"/>
    <w:rPr>
      <w:u w:val="single"/>
    </w:rPr>
  </w:style>
  <w:style w:type="paragraph" w:customStyle="1" w:styleId="NoteLevel23">
    <w:name w:val="Note Level 23"/>
    <w:basedOn w:val="Normal"/>
    <w:next w:val="Normal"/>
    <w:uiPriority w:val="99"/>
    <w:qFormat/>
    <w:rsid w:val="00466788"/>
    <w:pPr>
      <w:keepNext/>
      <w:ind w:left="288" w:right="288"/>
    </w:pPr>
    <w:rPr>
      <w:rFonts w:eastAsia="MS Gothic"/>
      <w:szCs w:val="20"/>
    </w:rPr>
  </w:style>
  <w:style w:type="character" w:customStyle="1" w:styleId="Heading5Char1">
    <w:name w:val="Heading 5 Char1"/>
    <w:aliases w:val="Text Char1"/>
    <w:basedOn w:val="DefaultParagraphFont"/>
    <w:semiHidden/>
    <w:rsid w:val="00466788"/>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466788"/>
    <w:rPr>
      <w:rFonts w:ascii="Georgia" w:hAnsi="Georgia"/>
    </w:rPr>
  </w:style>
  <w:style w:type="paragraph" w:customStyle="1" w:styleId="NoteLevel24">
    <w:name w:val="Note Level 24"/>
    <w:basedOn w:val="Normal"/>
    <w:next w:val="Normal"/>
    <w:uiPriority w:val="99"/>
    <w:qFormat/>
    <w:rsid w:val="00466788"/>
    <w:pPr>
      <w:keepNext/>
      <w:ind w:left="288" w:right="288"/>
    </w:pPr>
    <w:rPr>
      <w:rFonts w:eastAsia="MS Gothic"/>
      <w:sz w:val="24"/>
      <w:szCs w:val="20"/>
    </w:rPr>
  </w:style>
  <w:style w:type="paragraph" w:customStyle="1" w:styleId="NoteLevel25">
    <w:name w:val="Note Level 25"/>
    <w:basedOn w:val="Normal"/>
    <w:next w:val="Normal"/>
    <w:uiPriority w:val="99"/>
    <w:qFormat/>
    <w:rsid w:val="0046678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66788"/>
  </w:style>
  <w:style w:type="character" w:customStyle="1" w:styleId="italics">
    <w:name w:val="italics"/>
    <w:basedOn w:val="DefaultParagraphFont"/>
    <w:rsid w:val="00466788"/>
  </w:style>
  <w:style w:type="paragraph" w:customStyle="1" w:styleId="analytics0">
    <w:name w:val="analytics"/>
    <w:basedOn w:val="Normal"/>
    <w:link w:val="analyticsChar0"/>
    <w:uiPriority w:val="4"/>
    <w:qFormat/>
    <w:rsid w:val="00466788"/>
    <w:rPr>
      <w:b/>
      <w:color w:val="C00000"/>
      <w:sz w:val="26"/>
    </w:rPr>
  </w:style>
  <w:style w:type="character" w:customStyle="1" w:styleId="analyticsChar0">
    <w:name w:val="analytics Char"/>
    <w:basedOn w:val="DefaultParagraphFont"/>
    <w:link w:val="analytics0"/>
    <w:uiPriority w:val="4"/>
    <w:rsid w:val="00466788"/>
    <w:rPr>
      <w:rFonts w:ascii="Arial" w:hAnsi="Arial" w:cs="Arial"/>
      <w:b/>
      <w:color w:val="C00000"/>
      <w:sz w:val="26"/>
    </w:rPr>
  </w:style>
  <w:style w:type="character" w:customStyle="1" w:styleId="swauthor">
    <w:name w:val="sw_author"/>
    <w:rsid w:val="00466788"/>
  </w:style>
  <w:style w:type="character" w:customStyle="1" w:styleId="HotRouteChar">
    <w:name w:val="Hot Route! Char"/>
    <w:link w:val="HotRoute"/>
    <w:uiPriority w:val="99"/>
    <w:rsid w:val="00466788"/>
    <w:rPr>
      <w:rFonts w:ascii="Arial" w:eastAsia="Times New Roman" w:hAnsi="Arial" w:cs="Arial"/>
    </w:rPr>
  </w:style>
  <w:style w:type="paragraph" w:customStyle="1" w:styleId="PhoTag">
    <w:name w:val="PhoTag"/>
    <w:basedOn w:val="Normal"/>
    <w:next w:val="Normal"/>
    <w:autoRedefine/>
    <w:qFormat/>
    <w:rsid w:val="00466788"/>
    <w:rPr>
      <w:b/>
    </w:rPr>
  </w:style>
  <w:style w:type="character" w:customStyle="1" w:styleId="boldunderlineChar2">
    <w:name w:val="bold underline Char"/>
    <w:basedOn w:val="DefaultParagraphFont"/>
    <w:rsid w:val="0046678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66788"/>
    <w:rPr>
      <w:rFonts w:eastAsia="Times New Roman"/>
      <w:sz w:val="16"/>
      <w:szCs w:val="20"/>
    </w:rPr>
  </w:style>
  <w:style w:type="character" w:customStyle="1" w:styleId="ReallySmallChar">
    <w:name w:val="Really Small Char"/>
    <w:basedOn w:val="DefaultParagraphFont"/>
    <w:link w:val="ReallySmall"/>
    <w:rsid w:val="00466788"/>
    <w:rPr>
      <w:rFonts w:ascii="Arial" w:eastAsia="Times New Roman" w:hAnsi="Arial" w:cs="Arial"/>
      <w:sz w:val="16"/>
      <w:szCs w:val="20"/>
    </w:rPr>
  </w:style>
  <w:style w:type="paragraph" w:customStyle="1" w:styleId="Heading4Cite">
    <w:name w:val="Heading 4 Cite"/>
    <w:basedOn w:val="Normal"/>
    <w:link w:val="Heading4CiteChar"/>
    <w:autoRedefine/>
    <w:qFormat/>
    <w:rsid w:val="00466788"/>
    <w:rPr>
      <w:rFonts w:eastAsia="Calibri"/>
      <w:color w:val="000000"/>
    </w:rPr>
  </w:style>
  <w:style w:type="character" w:customStyle="1" w:styleId="Heading4CiteChar">
    <w:name w:val="Heading 4 Cite Char"/>
    <w:link w:val="Heading4Cite"/>
    <w:rsid w:val="00466788"/>
    <w:rPr>
      <w:rFonts w:ascii="Arial" w:eastAsia="Calibri" w:hAnsi="Arial" w:cs="Arial"/>
      <w:color w:val="000000"/>
    </w:rPr>
  </w:style>
  <w:style w:type="paragraph" w:customStyle="1" w:styleId="PageTitle0">
    <w:name w:val="Page Title"/>
    <w:basedOn w:val="Normal"/>
    <w:next w:val="Normal"/>
    <w:qFormat/>
    <w:rsid w:val="00466788"/>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66788"/>
    <w:rPr>
      <w:i/>
      <w:iCs/>
      <w:sz w:val="20"/>
      <w:u w:val="single"/>
    </w:rPr>
  </w:style>
  <w:style w:type="paragraph" w:customStyle="1" w:styleId="UnderlineEmphasis">
    <w:name w:val="Underline + Emphasis"/>
    <w:basedOn w:val="Normal"/>
    <w:next w:val="Normal"/>
    <w:link w:val="UnderlineEmphasisChar"/>
    <w:autoRedefine/>
    <w:qFormat/>
    <w:rsid w:val="00466788"/>
    <w:rPr>
      <w:rFonts w:eastAsia="Calibri"/>
      <w:b/>
      <w:color w:val="000000"/>
      <w:u w:val="single"/>
    </w:rPr>
  </w:style>
  <w:style w:type="character" w:customStyle="1" w:styleId="UnderlineEmphasisChar">
    <w:name w:val="Underline + Emphasis Char"/>
    <w:link w:val="UnderlineEmphasis"/>
    <w:rsid w:val="00466788"/>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66788"/>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66788"/>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66788"/>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66788"/>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466788"/>
    <w:rPr>
      <w:rFonts w:eastAsia="Times New Roman"/>
      <w:color w:val="000000"/>
      <w:szCs w:val="20"/>
      <w:u w:val="single"/>
    </w:rPr>
  </w:style>
  <w:style w:type="character" w:customStyle="1" w:styleId="StyleUnderline9pt2Char">
    <w:name w:val="Style Underline + 9 pt2 Char"/>
    <w:link w:val="StyleUnderline9pt2"/>
    <w:rsid w:val="00466788"/>
    <w:rPr>
      <w:rFonts w:ascii="Arial" w:eastAsia="Times New Roman" w:hAnsi="Arial" w:cs="Arial"/>
      <w:color w:val="000000"/>
      <w:szCs w:val="20"/>
      <w:u w:val="single"/>
    </w:rPr>
  </w:style>
  <w:style w:type="paragraph" w:customStyle="1" w:styleId="TxBr5p1">
    <w:name w:val="TxBr_5p1"/>
    <w:basedOn w:val="Normal"/>
    <w:rsid w:val="0046678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66788"/>
    <w:pPr>
      <w:ind w:left="400"/>
    </w:pPr>
    <w:rPr>
      <w:rFonts w:eastAsia="Calibri"/>
      <w:color w:val="000000"/>
    </w:rPr>
  </w:style>
  <w:style w:type="numbering" w:customStyle="1" w:styleId="NoList12">
    <w:name w:val="No List12"/>
    <w:next w:val="NoList"/>
    <w:semiHidden/>
    <w:unhideWhenUsed/>
    <w:rsid w:val="00466788"/>
  </w:style>
  <w:style w:type="numbering" w:customStyle="1" w:styleId="NoList21">
    <w:name w:val="No List21"/>
    <w:next w:val="NoList"/>
    <w:semiHidden/>
    <w:unhideWhenUsed/>
    <w:rsid w:val="00466788"/>
  </w:style>
  <w:style w:type="numbering" w:customStyle="1" w:styleId="NoList211">
    <w:name w:val="No List211"/>
    <w:next w:val="NoList"/>
    <w:uiPriority w:val="99"/>
    <w:semiHidden/>
    <w:unhideWhenUsed/>
    <w:rsid w:val="00466788"/>
  </w:style>
  <w:style w:type="character" w:customStyle="1" w:styleId="flagicon">
    <w:name w:val="flagicon"/>
    <w:basedOn w:val="DefaultParagraphFont"/>
    <w:rsid w:val="00466788"/>
  </w:style>
  <w:style w:type="character" w:customStyle="1" w:styleId="A11">
    <w:name w:val="A11"/>
    <w:rsid w:val="00466788"/>
    <w:rPr>
      <w:rFonts w:ascii="Minion Pro" w:hAnsi="Minion Pro" w:cs="Minion Pro" w:hint="default"/>
      <w:color w:val="211D1E"/>
      <w:sz w:val="12"/>
      <w:szCs w:val="12"/>
    </w:rPr>
  </w:style>
  <w:style w:type="character" w:customStyle="1" w:styleId="A12">
    <w:name w:val="A12"/>
    <w:uiPriority w:val="99"/>
    <w:rsid w:val="00466788"/>
    <w:rPr>
      <w:rFonts w:ascii="Minion Pro" w:hAnsi="Minion Pro" w:cs="Minion Pro" w:hint="default"/>
      <w:color w:val="211D1E"/>
      <w:sz w:val="22"/>
      <w:szCs w:val="22"/>
    </w:rPr>
  </w:style>
  <w:style w:type="character" w:customStyle="1" w:styleId="CardsCharChar">
    <w:name w:val="Cards Char Char"/>
    <w:rsid w:val="00466788"/>
    <w:rPr>
      <w:szCs w:val="24"/>
      <w:lang w:val="en-US" w:eastAsia="en-US" w:bidi="ar-SA"/>
    </w:rPr>
  </w:style>
  <w:style w:type="character" w:customStyle="1" w:styleId="CitationChar1">
    <w:name w:val="Citation Char1"/>
    <w:basedOn w:val="DefaultParagraphFont"/>
    <w:rsid w:val="00466788"/>
    <w:rPr>
      <w:rFonts w:ascii="Times New Roman" w:eastAsia="Times New Roman" w:hAnsi="Times New Roman" w:cs="Arial"/>
      <w:b/>
      <w:sz w:val="20"/>
      <w:szCs w:val="36"/>
    </w:rPr>
  </w:style>
  <w:style w:type="character" w:customStyle="1" w:styleId="bold-italic-sub-c">
    <w:name w:val="bold-italic-sub-c"/>
    <w:basedOn w:val="DefaultParagraphFont"/>
    <w:rsid w:val="00466788"/>
  </w:style>
  <w:style w:type="character" w:customStyle="1" w:styleId="charoverride-4">
    <w:name w:val="charoverride-4"/>
    <w:basedOn w:val="DefaultParagraphFont"/>
    <w:rsid w:val="00466788"/>
  </w:style>
  <w:style w:type="character" w:customStyle="1" w:styleId="charoverride-3">
    <w:name w:val="charoverride-3"/>
    <w:basedOn w:val="DefaultParagraphFont"/>
    <w:rsid w:val="00466788"/>
  </w:style>
  <w:style w:type="character" w:customStyle="1" w:styleId="BlockTitle2Char">
    <w:name w:val="Block Title2 Char"/>
    <w:link w:val="BlockTitle2"/>
    <w:uiPriority w:val="99"/>
    <w:rsid w:val="00466788"/>
    <w:rPr>
      <w:rFonts w:ascii="Arial" w:eastAsia="Times New Roman" w:hAnsi="Arial" w:cs="Arial"/>
      <w:b/>
      <w:sz w:val="32"/>
      <w:szCs w:val="20"/>
      <w:u w:val="single"/>
    </w:rPr>
  </w:style>
  <w:style w:type="paragraph" w:customStyle="1" w:styleId="tag1">
    <w:name w:val="tag1"/>
    <w:basedOn w:val="Normal"/>
    <w:qFormat/>
    <w:rsid w:val="00466788"/>
    <w:rPr>
      <w:rFonts w:eastAsia="Times New Roman"/>
      <w:b/>
      <w:szCs w:val="20"/>
    </w:rPr>
  </w:style>
  <w:style w:type="paragraph" w:customStyle="1" w:styleId="tagcite1">
    <w:name w:val="tagcite"/>
    <w:basedOn w:val="Normal"/>
    <w:qFormat/>
    <w:rsid w:val="00466788"/>
    <w:rPr>
      <w:rFonts w:eastAsia="Times New Roman"/>
      <w:b/>
    </w:rPr>
  </w:style>
  <w:style w:type="paragraph" w:customStyle="1" w:styleId="SmallFontCharCharChar">
    <w:name w:val="Small Font Char Char Char"/>
    <w:basedOn w:val="Normal"/>
    <w:uiPriority w:val="99"/>
    <w:qFormat/>
    <w:rsid w:val="00466788"/>
    <w:rPr>
      <w:rFonts w:eastAsia="Times New Roman"/>
      <w:sz w:val="12"/>
    </w:rPr>
  </w:style>
  <w:style w:type="paragraph" w:customStyle="1" w:styleId="Regular">
    <w:name w:val="Regular"/>
    <w:qFormat/>
    <w:rsid w:val="00466788"/>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466788"/>
    <w:rPr>
      <w:bCs/>
      <w:kern w:val="28"/>
      <w:szCs w:val="32"/>
      <w:u w:val="single"/>
    </w:rPr>
  </w:style>
  <w:style w:type="character" w:customStyle="1" w:styleId="tag1Char">
    <w:name w:val="tag1 Char"/>
    <w:rsid w:val="00466788"/>
    <w:rPr>
      <w:b/>
      <w:bCs w:val="0"/>
      <w:sz w:val="24"/>
    </w:rPr>
  </w:style>
  <w:style w:type="character" w:customStyle="1" w:styleId="SmallFontCharCharCharChar">
    <w:name w:val="Small Font Char Char Char Char"/>
    <w:rsid w:val="00466788"/>
    <w:rPr>
      <w:rFonts w:ascii="Arial" w:hAnsi="Arial" w:cs="Arial" w:hint="default"/>
      <w:sz w:val="12"/>
      <w:szCs w:val="24"/>
    </w:rPr>
  </w:style>
  <w:style w:type="character" w:customStyle="1" w:styleId="TagCiteChar2">
    <w:name w:val="TagCite Char"/>
    <w:rsid w:val="00466788"/>
    <w:rPr>
      <w:rFonts w:ascii="Garamond" w:hAnsi="Garamond" w:hint="default"/>
      <w:b/>
      <w:bCs w:val="0"/>
      <w:sz w:val="24"/>
      <w:szCs w:val="24"/>
    </w:rPr>
  </w:style>
  <w:style w:type="character" w:customStyle="1" w:styleId="heading2char2charchar1">
    <w:name w:val="heading2char2charchar1"/>
    <w:rsid w:val="00466788"/>
  </w:style>
  <w:style w:type="character" w:customStyle="1" w:styleId="charchar60">
    <w:name w:val="charchar6"/>
    <w:rsid w:val="00466788"/>
  </w:style>
  <w:style w:type="character" w:customStyle="1" w:styleId="searchtermbold">
    <w:name w:val="searchtermbold"/>
    <w:rsid w:val="00466788"/>
  </w:style>
  <w:style w:type="character" w:customStyle="1" w:styleId="regtext">
    <w:name w:val="regtext"/>
    <w:uiPriority w:val="99"/>
    <w:rsid w:val="00466788"/>
  </w:style>
  <w:style w:type="character" w:customStyle="1" w:styleId="bps-topic-ident">
    <w:name w:val="bps-topic-ident"/>
    <w:rsid w:val="00466788"/>
  </w:style>
  <w:style w:type="character" w:customStyle="1" w:styleId="RegularChar">
    <w:name w:val="Regular Char"/>
    <w:rsid w:val="00466788"/>
    <w:rPr>
      <w:rFonts w:ascii="Garamond" w:hAnsi="Garamond" w:cs="Arial" w:hint="default"/>
      <w:bCs/>
      <w:kern w:val="20"/>
      <w:szCs w:val="32"/>
      <w:lang w:val="en-US" w:eastAsia="en-US" w:bidi="ar-SA"/>
    </w:rPr>
  </w:style>
  <w:style w:type="character" w:customStyle="1" w:styleId="BoldunderlineChar3">
    <w:name w:val="Bold underline Char"/>
    <w:rsid w:val="00466788"/>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66788"/>
    <w:rPr>
      <w:b/>
      <w:lang w:val="en-US" w:eastAsia="en-US"/>
    </w:rPr>
  </w:style>
  <w:style w:type="paragraph" w:customStyle="1" w:styleId="FreeForm">
    <w:name w:val="Free Form"/>
    <w:qFormat/>
    <w:rsid w:val="00466788"/>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466788"/>
    <w:rPr>
      <w:rFonts w:cs="Calibri"/>
      <w:b/>
      <w:u w:val="single"/>
    </w:rPr>
  </w:style>
  <w:style w:type="paragraph" w:customStyle="1" w:styleId="AuthorDate2">
    <w:name w:val="Author/Date"/>
    <w:basedOn w:val="Normal"/>
    <w:link w:val="AuthorDateChar0"/>
    <w:qFormat/>
    <w:rsid w:val="00466788"/>
    <w:rPr>
      <w:rFonts w:asciiTheme="minorHAnsi" w:hAnsiTheme="minorHAnsi" w:cs="Calibri"/>
      <w:b/>
      <w:u w:val="single"/>
    </w:rPr>
  </w:style>
  <w:style w:type="character" w:customStyle="1" w:styleId="HilightChar">
    <w:name w:val="Hilight Char"/>
    <w:rsid w:val="00466788"/>
    <w:rPr>
      <w:rFonts w:eastAsia="Calibri"/>
      <w:b/>
      <w:noProof w:val="0"/>
      <w:sz w:val="22"/>
      <w:szCs w:val="22"/>
      <w:u w:val="single"/>
      <w:lang w:val="en-US" w:eastAsia="ar-SA" w:bidi="ar-SA"/>
    </w:rPr>
  </w:style>
  <w:style w:type="paragraph" w:customStyle="1" w:styleId="TagCite2">
    <w:name w:val="Tag &amp; Cite"/>
    <w:basedOn w:val="Normal"/>
    <w:link w:val="TagCiteChar3"/>
    <w:qFormat/>
    <w:rsid w:val="00466788"/>
    <w:pPr>
      <w:jc w:val="both"/>
    </w:pPr>
    <w:rPr>
      <w:rFonts w:eastAsia="Times New Roman"/>
      <w:b/>
    </w:rPr>
  </w:style>
  <w:style w:type="character" w:customStyle="1" w:styleId="TagCiteChar3">
    <w:name w:val="Tag &amp; Cite Char"/>
    <w:link w:val="TagCite2"/>
    <w:rsid w:val="00466788"/>
    <w:rPr>
      <w:rFonts w:ascii="Arial" w:eastAsia="Times New Roman" w:hAnsi="Arial" w:cs="Arial"/>
      <w:b/>
    </w:rPr>
  </w:style>
  <w:style w:type="paragraph" w:customStyle="1" w:styleId="HighlightedText">
    <w:name w:val="Highlighted Text"/>
    <w:basedOn w:val="Normal"/>
    <w:link w:val="HighlightedTextChar"/>
    <w:qFormat/>
    <w:rsid w:val="00466788"/>
    <w:pPr>
      <w:jc w:val="both"/>
    </w:pPr>
    <w:rPr>
      <w:rFonts w:eastAsia="Times New Roman"/>
      <w:u w:val="thick"/>
    </w:rPr>
  </w:style>
  <w:style w:type="character" w:customStyle="1" w:styleId="HighlightedTextChar">
    <w:name w:val="Highlighted Text Char"/>
    <w:link w:val="HighlightedText"/>
    <w:rsid w:val="00466788"/>
    <w:rPr>
      <w:rFonts w:ascii="Arial" w:eastAsia="Times New Roman" w:hAnsi="Arial" w:cs="Arial"/>
      <w:u w:val="thick"/>
    </w:rPr>
  </w:style>
  <w:style w:type="character" w:customStyle="1" w:styleId="StyleUnderlineCharChar">
    <w:name w:val="Style Underline Char Char"/>
    <w:rsid w:val="00466788"/>
    <w:rPr>
      <w:rFonts w:ascii="Times New Roman" w:eastAsia="Times New Roman" w:hAnsi="Times New Roman" w:cs="Times New Roman"/>
      <w:sz w:val="20"/>
      <w:szCs w:val="20"/>
      <w:u w:val="single"/>
    </w:rPr>
  </w:style>
  <w:style w:type="character" w:customStyle="1" w:styleId="c1">
    <w:name w:val="c1"/>
    <w:rsid w:val="00466788"/>
  </w:style>
  <w:style w:type="paragraph" w:customStyle="1" w:styleId="TagStyle">
    <w:name w:val="Tag Style"/>
    <w:basedOn w:val="Normal"/>
    <w:qFormat/>
    <w:rsid w:val="00466788"/>
    <w:rPr>
      <w:rFonts w:eastAsia="Times New Roman"/>
      <w:b/>
    </w:rPr>
  </w:style>
  <w:style w:type="paragraph" w:customStyle="1" w:styleId="Hat2">
    <w:name w:val="Hat2"/>
    <w:basedOn w:val="Heading2"/>
    <w:next w:val="Heading2"/>
    <w:autoRedefine/>
    <w:uiPriority w:val="99"/>
    <w:qFormat/>
    <w:rsid w:val="00466788"/>
    <w:pPr>
      <w:keepNext w:val="0"/>
      <w:keepLines w:val="0"/>
      <w:pageBreakBefore w:val="0"/>
      <w:jc w:val="left"/>
    </w:pPr>
    <w:rPr>
      <w:rFonts w:eastAsia="Calibri" w:cs="Times New Roman"/>
      <w:caps/>
      <w:sz w:val="20"/>
      <w:u w:val="none"/>
    </w:rPr>
  </w:style>
  <w:style w:type="character" w:customStyle="1" w:styleId="Highlight0">
    <w:name w:val="Highlight"/>
    <w:qFormat/>
    <w:rsid w:val="00466788"/>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466788"/>
    <w:rPr>
      <w:rFonts w:ascii="Calibri" w:eastAsia="Calibri" w:hAnsi="Calibri"/>
      <w:sz w:val="15"/>
    </w:rPr>
  </w:style>
  <w:style w:type="paragraph" w:customStyle="1" w:styleId="UnreadText">
    <w:name w:val="Unread Text"/>
    <w:basedOn w:val="Normal"/>
    <w:link w:val="UnreadTextChar"/>
    <w:autoRedefine/>
    <w:qFormat/>
    <w:rsid w:val="00466788"/>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466788"/>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66788"/>
    <w:pPr>
      <w:spacing w:after="200" w:line="276" w:lineRule="auto"/>
    </w:pPr>
    <w:rPr>
      <w:rFonts w:ascii="Cambria" w:eastAsia="Times New Roman" w:hAnsi="Cambria" w:cs="Times New Roman"/>
      <w:u w:val="thick"/>
      <w:lang w:eastAsia="ko-KR"/>
    </w:rPr>
  </w:style>
  <w:style w:type="character" w:customStyle="1" w:styleId="Underline4">
    <w:name w:val="*Underline*"/>
    <w:rsid w:val="00466788"/>
    <w:rPr>
      <w:rFonts w:ascii="Times New Roman" w:hAnsi="Times New Roman"/>
      <w:b/>
      <w:sz w:val="24"/>
      <w:u w:val="single"/>
    </w:rPr>
  </w:style>
  <w:style w:type="paragraph" w:customStyle="1" w:styleId="TxBr33p1">
    <w:name w:val="TxBr_33p1"/>
    <w:basedOn w:val="Normal"/>
    <w:uiPriority w:val="99"/>
    <w:qFormat/>
    <w:rsid w:val="00466788"/>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66788"/>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66788"/>
    <w:rPr>
      <w:rFonts w:eastAsia="SimSun"/>
      <w:lang w:eastAsia="zh-CN"/>
    </w:rPr>
  </w:style>
  <w:style w:type="character" w:customStyle="1" w:styleId="heading3char0">
    <w:name w:val="heading3char"/>
    <w:rsid w:val="00466788"/>
  </w:style>
  <w:style w:type="character" w:customStyle="1" w:styleId="Heading51">
    <w:name w:val="Heading 51"/>
    <w:aliases w:val="Heading 5 Char Char Char"/>
    <w:rsid w:val="00466788"/>
    <w:rPr>
      <w:b/>
      <w:bCs/>
      <w:iCs/>
      <w:szCs w:val="26"/>
      <w:lang w:val="en-US" w:eastAsia="en-US" w:bidi="ar-SA"/>
    </w:rPr>
  </w:style>
  <w:style w:type="character" w:customStyle="1" w:styleId="comments-post">
    <w:name w:val="comments-post"/>
    <w:rsid w:val="00466788"/>
  </w:style>
  <w:style w:type="paragraph" w:customStyle="1" w:styleId="boldcite">
    <w:name w:val="bold cite"/>
    <w:basedOn w:val="Normal"/>
    <w:link w:val="boldciteChar4"/>
    <w:qFormat/>
    <w:rsid w:val="00466788"/>
    <w:rPr>
      <w:rFonts w:eastAsia="Calibri"/>
      <w:b/>
      <w:color w:val="000000"/>
      <w:sz w:val="28"/>
      <w:u w:val="thick" w:color="000000"/>
    </w:rPr>
  </w:style>
  <w:style w:type="character" w:customStyle="1" w:styleId="boldciteChar4">
    <w:name w:val="bold cite Char4"/>
    <w:link w:val="boldcite"/>
    <w:locked/>
    <w:rsid w:val="00466788"/>
    <w:rPr>
      <w:rFonts w:ascii="Arial" w:eastAsia="Calibri" w:hAnsi="Arial" w:cs="Arial"/>
      <w:b/>
      <w:color w:val="000000"/>
      <w:sz w:val="28"/>
      <w:u w:val="thick" w:color="000000"/>
    </w:rPr>
  </w:style>
  <w:style w:type="character" w:customStyle="1" w:styleId="underlinecardChar">
    <w:name w:val="underline card Char"/>
    <w:rsid w:val="00466788"/>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66788"/>
    <w:pPr>
      <w:ind w:left="547" w:right="648"/>
      <w:jc w:val="both"/>
    </w:pPr>
    <w:rPr>
      <w:rFonts w:eastAsia="Calibri"/>
      <w:sz w:val="12"/>
      <w:szCs w:val="12"/>
    </w:rPr>
  </w:style>
  <w:style w:type="character" w:customStyle="1" w:styleId="Irrelevant5fontChar">
    <w:name w:val="Irrelevant (5 font) Char"/>
    <w:rsid w:val="00466788"/>
    <w:rPr>
      <w:sz w:val="10"/>
      <w:szCs w:val="10"/>
      <w:lang w:val="en-US" w:eastAsia="en-US" w:bidi="ar-SA"/>
    </w:rPr>
  </w:style>
  <w:style w:type="character" w:customStyle="1" w:styleId="CardsFont6ptChar1">
    <w:name w:val="Cards + Font: 6 pt Char1"/>
    <w:link w:val="CardsFont6pt"/>
    <w:uiPriority w:val="99"/>
    <w:rsid w:val="00466788"/>
    <w:rPr>
      <w:rFonts w:ascii="Times New Roman" w:eastAsia="Times New Roman" w:hAnsi="Times New Roman" w:cs="Times New Roman"/>
      <w:sz w:val="12"/>
      <w:szCs w:val="24"/>
    </w:rPr>
  </w:style>
  <w:style w:type="character" w:customStyle="1" w:styleId="Hyperlink13">
    <w:name w:val="Hyperlink13"/>
    <w:rsid w:val="00466788"/>
    <w:rPr>
      <w:b w:val="0"/>
      <w:bCs w:val="0"/>
      <w:strike w:val="0"/>
      <w:dstrike w:val="0"/>
      <w:color w:val="008000"/>
      <w:sz w:val="20"/>
      <w:szCs w:val="20"/>
      <w:u w:val="none"/>
      <w:effect w:val="none"/>
    </w:rPr>
  </w:style>
  <w:style w:type="character" w:customStyle="1" w:styleId="standardcontent1">
    <w:name w:val="standardcontent1"/>
    <w:rsid w:val="00466788"/>
    <w:rPr>
      <w:rFonts w:ascii="Arial" w:hAnsi="Arial" w:cs="Arial" w:hint="default"/>
      <w:strike w:val="0"/>
      <w:dstrike w:val="0"/>
      <w:sz w:val="24"/>
      <w:szCs w:val="24"/>
      <w:u w:val="none"/>
      <w:effect w:val="none"/>
    </w:rPr>
  </w:style>
  <w:style w:type="character" w:customStyle="1" w:styleId="Hyperlink4">
    <w:name w:val="Hyperlink4"/>
    <w:rsid w:val="00466788"/>
    <w:rPr>
      <w:color w:val="000066"/>
      <w:u w:val="single"/>
    </w:rPr>
  </w:style>
  <w:style w:type="paragraph" w:customStyle="1" w:styleId="rddateline">
    <w:name w:val="rddateline"/>
    <w:basedOn w:val="Normal"/>
    <w:uiPriority w:val="99"/>
    <w:qFormat/>
    <w:rsid w:val="00466788"/>
    <w:rPr>
      <w:rFonts w:eastAsia="Calibri"/>
      <w:szCs w:val="20"/>
    </w:rPr>
  </w:style>
  <w:style w:type="paragraph" w:customStyle="1" w:styleId="rdheadline">
    <w:name w:val="rdheadline"/>
    <w:basedOn w:val="Normal"/>
    <w:uiPriority w:val="99"/>
    <w:qFormat/>
    <w:rsid w:val="0046678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66788"/>
    <w:pPr>
      <w:spacing w:after="100" w:afterAutospacing="1"/>
    </w:pPr>
    <w:rPr>
      <w:rFonts w:ascii="Verdana" w:eastAsia="Calibri" w:hAnsi="Verdana"/>
      <w:szCs w:val="20"/>
    </w:rPr>
  </w:style>
  <w:style w:type="character" w:customStyle="1" w:styleId="rddeckline1">
    <w:name w:val="rddeckline1"/>
    <w:rsid w:val="00466788"/>
    <w:rPr>
      <w:rFonts w:ascii="Verdana" w:hAnsi="Verdana" w:hint="default"/>
      <w:b/>
      <w:bCs/>
      <w:sz w:val="22"/>
      <w:szCs w:val="22"/>
    </w:rPr>
  </w:style>
  <w:style w:type="character" w:customStyle="1" w:styleId="link-external">
    <w:name w:val="link-external"/>
    <w:rsid w:val="00466788"/>
  </w:style>
  <w:style w:type="character" w:customStyle="1" w:styleId="contact1">
    <w:name w:val="contact1"/>
    <w:rsid w:val="00466788"/>
    <w:rPr>
      <w:rFonts w:ascii="Tahoma" w:hAnsi="Tahoma" w:cs="Tahoma" w:hint="default"/>
      <w:color w:val="999999"/>
      <w:sz w:val="20"/>
      <w:szCs w:val="20"/>
    </w:rPr>
  </w:style>
  <w:style w:type="character" w:customStyle="1" w:styleId="credits1">
    <w:name w:val="credits1"/>
    <w:rsid w:val="00466788"/>
    <w:rPr>
      <w:rFonts w:ascii="Tahoma" w:hAnsi="Tahoma" w:cs="Tahoma" w:hint="default"/>
      <w:color w:val="999999"/>
      <w:sz w:val="16"/>
      <w:szCs w:val="16"/>
    </w:rPr>
  </w:style>
  <w:style w:type="paragraph" w:customStyle="1" w:styleId="Heading20">
    <w:name w:val="Heading2"/>
    <w:basedOn w:val="Normal"/>
    <w:link w:val="Heading2Char0"/>
    <w:qFormat/>
    <w:rsid w:val="00466788"/>
    <w:pPr>
      <w:jc w:val="center"/>
    </w:pPr>
    <w:rPr>
      <w:rFonts w:eastAsia="Times New Roman"/>
      <w:b/>
      <w:caps/>
    </w:rPr>
  </w:style>
  <w:style w:type="character" w:customStyle="1" w:styleId="Heading2Char0">
    <w:name w:val="Heading2 Char"/>
    <w:link w:val="Heading20"/>
    <w:rsid w:val="00466788"/>
    <w:rPr>
      <w:rFonts w:ascii="Arial" w:eastAsia="Times New Roman" w:hAnsi="Arial" w:cs="Arial"/>
      <w:b/>
      <w:caps/>
    </w:rPr>
  </w:style>
  <w:style w:type="paragraph" w:customStyle="1" w:styleId="Header2">
    <w:name w:val="Header2"/>
    <w:basedOn w:val="Heading20"/>
    <w:link w:val="Header2Char"/>
    <w:qFormat/>
    <w:rsid w:val="00466788"/>
  </w:style>
  <w:style w:type="character" w:customStyle="1" w:styleId="Header2Char">
    <w:name w:val="Header2 Char"/>
    <w:link w:val="Header2"/>
    <w:rsid w:val="00466788"/>
    <w:rPr>
      <w:rFonts w:ascii="Arial" w:eastAsia="Times New Roman" w:hAnsi="Arial" w:cs="Arial"/>
      <w:b/>
      <w:caps/>
    </w:rPr>
  </w:style>
  <w:style w:type="paragraph" w:customStyle="1" w:styleId="Underlinedcard1">
    <w:name w:val="Underlined card"/>
    <w:basedOn w:val="Normal"/>
    <w:link w:val="UnderlinedcardChar1"/>
    <w:autoRedefine/>
    <w:qFormat/>
    <w:rsid w:val="0046678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66788"/>
    <w:rPr>
      <w:rFonts w:ascii="Arial" w:eastAsia="Times New Roman" w:hAnsi="Arial" w:cs="Arial"/>
      <w:u w:val="thick"/>
    </w:rPr>
  </w:style>
  <w:style w:type="paragraph" w:customStyle="1" w:styleId="StyleHeading212pt">
    <w:name w:val="Style Heading2 + 12 pt"/>
    <w:basedOn w:val="Heading20"/>
    <w:link w:val="StyleHeading212ptChar"/>
    <w:qFormat/>
    <w:rsid w:val="00466788"/>
    <w:rPr>
      <w:bCs/>
    </w:rPr>
  </w:style>
  <w:style w:type="character" w:customStyle="1" w:styleId="StyleHeading212ptChar">
    <w:name w:val="Style Heading2 + 12 pt Char"/>
    <w:link w:val="StyleHeading212pt"/>
    <w:rsid w:val="00466788"/>
    <w:rPr>
      <w:rFonts w:ascii="Arial" w:eastAsia="Times New Roman" w:hAnsi="Arial" w:cs="Arial"/>
      <w:b/>
      <w:bCs/>
      <w:caps/>
    </w:rPr>
  </w:style>
  <w:style w:type="paragraph" w:customStyle="1" w:styleId="Heading212pt">
    <w:name w:val="Heading2 + 12 pt"/>
    <w:basedOn w:val="StyleHeading212pt"/>
    <w:link w:val="Heading212ptChar"/>
    <w:qFormat/>
    <w:rsid w:val="00466788"/>
  </w:style>
  <w:style w:type="character" w:customStyle="1" w:styleId="Heading212ptChar">
    <w:name w:val="Heading2 + 12 pt Char"/>
    <w:link w:val="Heading212pt"/>
    <w:rsid w:val="00466788"/>
    <w:rPr>
      <w:rFonts w:ascii="Arial" w:eastAsia="Times New Roman" w:hAnsi="Arial" w:cs="Arial"/>
      <w:b/>
      <w:bCs/>
      <w:caps/>
    </w:rPr>
  </w:style>
  <w:style w:type="character" w:customStyle="1" w:styleId="StyleBoldText12pt10ptNotBoldKernat16pt">
    <w:name w:val="Style Bold Text 12 pt + 10 pt Not Bold Kern at 16 pt"/>
    <w:rsid w:val="0046678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66788"/>
  </w:style>
  <w:style w:type="paragraph" w:customStyle="1" w:styleId="highlightcardtext">
    <w:name w:val="highlight card text"/>
    <w:basedOn w:val="evidencetext"/>
    <w:uiPriority w:val="99"/>
    <w:qFormat/>
    <w:rsid w:val="0046678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466788"/>
    <w:pPr>
      <w:ind w:left="1440" w:right="2016"/>
    </w:pPr>
    <w:rPr>
      <w:rFonts w:eastAsia="Calibri"/>
      <w:sz w:val="18"/>
      <w:u w:val="single"/>
      <w:lang w:val="en-US" w:eastAsia="en-US"/>
    </w:rPr>
  </w:style>
  <w:style w:type="paragraph" w:customStyle="1" w:styleId="underlinecard">
    <w:name w:val="underline card"/>
    <w:basedOn w:val="Normal"/>
    <w:uiPriority w:val="99"/>
    <w:qFormat/>
    <w:rsid w:val="00466788"/>
    <w:pPr>
      <w:ind w:left="1728" w:right="1728"/>
    </w:pPr>
    <w:rPr>
      <w:rFonts w:eastAsia="Calibri"/>
      <w:sz w:val="18"/>
      <w:u w:val="single"/>
    </w:rPr>
  </w:style>
  <w:style w:type="paragraph" w:customStyle="1" w:styleId="CardsChar2">
    <w:name w:val="Cards Char2"/>
    <w:basedOn w:val="Normal"/>
    <w:uiPriority w:val="99"/>
    <w:qFormat/>
    <w:rsid w:val="00466788"/>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66788"/>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466788"/>
    <w:rPr>
      <w:rFonts w:ascii="Arial" w:eastAsia="Times New Roman" w:hAnsi="Arial" w:cs="Arial"/>
      <w:b/>
      <w:bCs/>
    </w:rPr>
  </w:style>
  <w:style w:type="character" w:customStyle="1" w:styleId="UnderlinedCards">
    <w:name w:val="Underlined Cards"/>
    <w:rsid w:val="00466788"/>
    <w:rPr>
      <w:sz w:val="24"/>
      <w:szCs w:val="24"/>
      <w:u w:val="thick"/>
      <w:lang w:val="en-US" w:eastAsia="en-US" w:bidi="ar-SA"/>
    </w:rPr>
  </w:style>
  <w:style w:type="character" w:customStyle="1" w:styleId="CardsFont12ptCharCharCharCharCharCharCharCharChar">
    <w:name w:val="Cards + Font: 12 pt Char Char Char Char Char Char Char Char Char"/>
    <w:rsid w:val="00466788"/>
    <w:rPr>
      <w:sz w:val="24"/>
      <w:szCs w:val="24"/>
      <w:u w:val="thick"/>
      <w:lang w:val="en-US" w:eastAsia="en-US" w:bidi="ar-SA"/>
    </w:rPr>
  </w:style>
  <w:style w:type="character" w:customStyle="1" w:styleId="highlightcardtextChar">
    <w:name w:val="highlight card text Char"/>
    <w:rsid w:val="0046678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66788"/>
    <w:pPr>
      <w:ind w:left="1728" w:right="1728"/>
    </w:pPr>
    <w:rPr>
      <w:rFonts w:eastAsia="Times New Roman"/>
      <w:sz w:val="18"/>
    </w:rPr>
  </w:style>
  <w:style w:type="character" w:customStyle="1" w:styleId="CardTextCharCharCharCharChar">
    <w:name w:val="Card Text Char Char Char Char Char"/>
    <w:link w:val="CardTextCharCharCharChar"/>
    <w:rsid w:val="00466788"/>
    <w:rPr>
      <w:rFonts w:ascii="Arial" w:eastAsia="Times New Roman" w:hAnsi="Arial" w:cs="Arial"/>
      <w:sz w:val="18"/>
    </w:rPr>
  </w:style>
  <w:style w:type="character" w:customStyle="1" w:styleId="TagsChar4">
    <w:name w:val="Tags Char4"/>
    <w:rsid w:val="00466788"/>
    <w:rPr>
      <w:b/>
      <w:lang w:val="en-US" w:eastAsia="en-US" w:bidi="ar-SA"/>
    </w:rPr>
  </w:style>
  <w:style w:type="character" w:customStyle="1" w:styleId="hit1">
    <w:name w:val="hit1"/>
    <w:rsid w:val="00466788"/>
    <w:rPr>
      <w:rFonts w:ascii="Verdana" w:hAnsi="Verdana" w:hint="default"/>
      <w:b/>
      <w:bCs/>
      <w:vanish w:val="0"/>
      <w:webHidden w:val="0"/>
      <w:color w:val="CC0033"/>
      <w:sz w:val="20"/>
      <w:szCs w:val="20"/>
      <w:specVanish w:val="0"/>
    </w:rPr>
  </w:style>
  <w:style w:type="character" w:customStyle="1" w:styleId="tightinline1">
    <w:name w:val="tightinline1"/>
    <w:rsid w:val="00466788"/>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466788"/>
    <w:pPr>
      <w:ind w:left="1728" w:right="1728"/>
    </w:pPr>
    <w:rPr>
      <w:rFonts w:eastAsia="Calibri"/>
      <w:sz w:val="18"/>
    </w:rPr>
  </w:style>
  <w:style w:type="paragraph" w:customStyle="1" w:styleId="boldciteChar">
    <w:name w:val="bold cite Char"/>
    <w:basedOn w:val="Heading1"/>
    <w:uiPriority w:val="99"/>
    <w:qFormat/>
    <w:rsid w:val="0046678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66788"/>
    <w:rPr>
      <w:rFonts w:eastAsia="Calibri"/>
      <w:b/>
    </w:rPr>
  </w:style>
  <w:style w:type="character" w:customStyle="1" w:styleId="blsp-spelling-corrected">
    <w:name w:val="blsp-spelling-corrected"/>
    <w:rsid w:val="00466788"/>
  </w:style>
  <w:style w:type="character" w:customStyle="1" w:styleId="blsp-spelling-error">
    <w:name w:val="blsp-spelling-error"/>
    <w:rsid w:val="00466788"/>
  </w:style>
  <w:style w:type="character" w:customStyle="1" w:styleId="sup">
    <w:name w:val="sup"/>
    <w:rsid w:val="00466788"/>
  </w:style>
  <w:style w:type="character" w:customStyle="1" w:styleId="pgnum">
    <w:name w:val="pgnum"/>
    <w:rsid w:val="00466788"/>
  </w:style>
  <w:style w:type="character" w:customStyle="1" w:styleId="SmallFontCharChar">
    <w:name w:val="Small Font Char Char"/>
    <w:rsid w:val="00466788"/>
    <w:rPr>
      <w:rFonts w:ascii="Arial" w:hAnsi="Arial"/>
      <w:sz w:val="12"/>
      <w:szCs w:val="24"/>
      <w:lang w:val="en-US" w:eastAsia="en-US" w:bidi="ar-SA"/>
    </w:rPr>
  </w:style>
  <w:style w:type="paragraph" w:customStyle="1" w:styleId="textmargin">
    <w:name w:val="textmargin"/>
    <w:basedOn w:val="Normal"/>
    <w:uiPriority w:val="99"/>
    <w:qFormat/>
    <w:rsid w:val="00466788"/>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66788"/>
    <w:pPr>
      <w:spacing w:before="100" w:beforeAutospacing="1" w:after="100" w:afterAutospacing="1"/>
    </w:pPr>
    <w:rPr>
      <w:rFonts w:eastAsia="Calibri"/>
      <w:color w:val="000000"/>
    </w:rPr>
  </w:style>
  <w:style w:type="paragraph" w:customStyle="1" w:styleId="header10">
    <w:name w:val="header1"/>
    <w:basedOn w:val="Normal"/>
    <w:uiPriority w:val="99"/>
    <w:qFormat/>
    <w:rsid w:val="00466788"/>
    <w:pPr>
      <w:spacing w:before="100" w:beforeAutospacing="1" w:after="100" w:afterAutospacing="1"/>
    </w:pPr>
    <w:rPr>
      <w:rFonts w:eastAsia="Calibri"/>
      <w:color w:val="000000"/>
    </w:rPr>
  </w:style>
  <w:style w:type="paragraph" w:customStyle="1" w:styleId="style10">
    <w:name w:val="style1"/>
    <w:basedOn w:val="Normal"/>
    <w:uiPriority w:val="99"/>
    <w:qFormat/>
    <w:rsid w:val="00466788"/>
    <w:rPr>
      <w:rFonts w:ascii="Verdana" w:eastAsia="Calibri" w:hAnsi="Verdana"/>
      <w:szCs w:val="20"/>
    </w:rPr>
  </w:style>
  <w:style w:type="paragraph" w:customStyle="1" w:styleId="correctindex">
    <w:name w:val="correct index"/>
    <w:basedOn w:val="Normal"/>
    <w:uiPriority w:val="99"/>
    <w:qFormat/>
    <w:rsid w:val="00466788"/>
    <w:rPr>
      <w:rFonts w:eastAsia="Calibri"/>
      <w:color w:val="000000"/>
    </w:rPr>
  </w:style>
  <w:style w:type="paragraph" w:customStyle="1" w:styleId="bc2">
    <w:name w:val="bc_2"/>
    <w:basedOn w:val="Normal"/>
    <w:uiPriority w:val="99"/>
    <w:qFormat/>
    <w:rsid w:val="00466788"/>
    <w:pPr>
      <w:spacing w:before="100" w:beforeAutospacing="1" w:after="100" w:afterAutospacing="1"/>
    </w:pPr>
    <w:rPr>
      <w:rFonts w:eastAsia="Calibri"/>
      <w:color w:val="000000"/>
    </w:rPr>
  </w:style>
  <w:style w:type="character" w:customStyle="1" w:styleId="bc21">
    <w:name w:val="bc_21"/>
    <w:rsid w:val="00466788"/>
  </w:style>
  <w:style w:type="paragraph" w:customStyle="1" w:styleId="style21">
    <w:name w:val="style2"/>
    <w:basedOn w:val="Normal"/>
    <w:uiPriority w:val="99"/>
    <w:qFormat/>
    <w:rsid w:val="00466788"/>
    <w:rPr>
      <w:rFonts w:ascii="Verdana" w:eastAsia="Calibri" w:hAnsi="Verdana"/>
      <w:szCs w:val="20"/>
    </w:rPr>
  </w:style>
  <w:style w:type="paragraph" w:customStyle="1" w:styleId="quote2">
    <w:name w:val="quote2"/>
    <w:basedOn w:val="Normal"/>
    <w:uiPriority w:val="99"/>
    <w:qFormat/>
    <w:rsid w:val="00466788"/>
    <w:rPr>
      <w:rFonts w:ascii="Verdana" w:eastAsia="Calibri" w:hAnsi="Verdana"/>
      <w:szCs w:val="20"/>
    </w:rPr>
  </w:style>
  <w:style w:type="character" w:customStyle="1" w:styleId="copystyle">
    <w:name w:val="copystyle"/>
    <w:rsid w:val="00466788"/>
  </w:style>
  <w:style w:type="paragraph" w:customStyle="1" w:styleId="BlockTitle10">
    <w:name w:val="Block Title #1"/>
    <w:basedOn w:val="Heading1"/>
    <w:qFormat/>
    <w:rsid w:val="0046678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66788"/>
    <w:rPr>
      <w:rFonts w:ascii="Arial" w:hAnsi="Arial" w:cs="Arial"/>
      <w:b/>
      <w:bCs/>
      <w:kern w:val="32"/>
      <w:sz w:val="24"/>
      <w:szCs w:val="24"/>
      <w:lang w:val="en-US" w:eastAsia="en-US" w:bidi="ar-SA"/>
    </w:rPr>
  </w:style>
  <w:style w:type="character" w:customStyle="1" w:styleId="ReadUnderline">
    <w:name w:val="Read Underline"/>
    <w:rsid w:val="0046678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6678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66788"/>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466788"/>
    <w:rPr>
      <w:rFonts w:eastAsia="Times New Roman"/>
      <w:sz w:val="18"/>
    </w:rPr>
  </w:style>
  <w:style w:type="paragraph" w:customStyle="1" w:styleId="F4">
    <w:name w:val="F4"/>
    <w:basedOn w:val="Normal"/>
    <w:link w:val="F4Char"/>
    <w:qFormat/>
    <w:rsid w:val="00466788"/>
    <w:pPr>
      <w:ind w:left="288" w:right="288"/>
    </w:pPr>
    <w:rPr>
      <w:rFonts w:eastAsia="Times New Roman"/>
      <w:szCs w:val="20"/>
      <w:u w:val="single"/>
    </w:rPr>
  </w:style>
  <w:style w:type="character" w:customStyle="1" w:styleId="F4Char">
    <w:name w:val="F4 Char"/>
    <w:link w:val="F4"/>
    <w:rsid w:val="00466788"/>
    <w:rPr>
      <w:rFonts w:ascii="Arial" w:eastAsia="Times New Roman" w:hAnsi="Arial" w:cs="Arial"/>
      <w:szCs w:val="20"/>
      <w:u w:val="single"/>
    </w:rPr>
  </w:style>
  <w:style w:type="paragraph" w:customStyle="1" w:styleId="StyleCARD">
    <w:name w:val="Style CARD +"/>
    <w:basedOn w:val="Normal"/>
    <w:link w:val="StyleCARDChar"/>
    <w:qFormat/>
    <w:rsid w:val="00466788"/>
    <w:pPr>
      <w:ind w:left="300" w:right="288"/>
    </w:pPr>
    <w:rPr>
      <w:rFonts w:eastAsia="Times New Roman"/>
      <w:szCs w:val="20"/>
    </w:rPr>
  </w:style>
  <w:style w:type="character" w:customStyle="1" w:styleId="StyleCARDChar">
    <w:name w:val="Style CARD + Char"/>
    <w:link w:val="StyleCARD"/>
    <w:rsid w:val="00466788"/>
    <w:rPr>
      <w:rFonts w:ascii="Arial" w:eastAsia="Times New Roman" w:hAnsi="Arial" w:cs="Arial"/>
      <w:szCs w:val="20"/>
    </w:rPr>
  </w:style>
  <w:style w:type="character" w:customStyle="1" w:styleId="noiconheadline">
    <w:name w:val="noicon_headline"/>
    <w:rsid w:val="00466788"/>
  </w:style>
  <w:style w:type="character" w:customStyle="1" w:styleId="BlockTitleCharChar">
    <w:name w:val="Block Title Char Char"/>
    <w:rsid w:val="00466788"/>
    <w:rPr>
      <w:rFonts w:ascii="Georgia" w:hAnsi="Georgia" w:cs="Arial"/>
      <w:b/>
      <w:bCs/>
      <w:kern w:val="32"/>
      <w:sz w:val="28"/>
      <w:szCs w:val="32"/>
      <w:lang w:val="en-US" w:eastAsia="en-US" w:bidi="ar-SA"/>
    </w:rPr>
  </w:style>
  <w:style w:type="paragraph" w:styleId="MacroText">
    <w:name w:val="macro"/>
    <w:link w:val="MacroTextChar"/>
    <w:rsid w:val="0046678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66788"/>
    <w:rPr>
      <w:rFonts w:ascii="Courier New" w:eastAsia="Times New Roman" w:hAnsi="Courier New" w:cs="Courier New"/>
      <w:sz w:val="20"/>
      <w:szCs w:val="20"/>
    </w:rPr>
  </w:style>
  <w:style w:type="character" w:customStyle="1" w:styleId="pp1">
    <w:name w:val="pp1"/>
    <w:rsid w:val="00466788"/>
    <w:rPr>
      <w:rFonts w:ascii="Times New Roman" w:hAnsi="Times New Roman" w:cs="Times New Roman" w:hint="default"/>
      <w:i w:val="0"/>
      <w:iCs w:val="0"/>
      <w:smallCaps w:val="0"/>
      <w:sz w:val="30"/>
      <w:szCs w:val="30"/>
    </w:rPr>
  </w:style>
  <w:style w:type="character" w:customStyle="1" w:styleId="prbodytext1">
    <w:name w:val="pr_bodytext1"/>
    <w:rsid w:val="00466788"/>
    <w:rPr>
      <w:rFonts w:ascii="Arial" w:hAnsi="Arial" w:cs="Arial" w:hint="default"/>
      <w:sz w:val="20"/>
      <w:szCs w:val="20"/>
    </w:rPr>
  </w:style>
  <w:style w:type="character" w:customStyle="1" w:styleId="marrontitulobig">
    <w:name w:val="marron_titulo_big"/>
    <w:rsid w:val="00466788"/>
  </w:style>
  <w:style w:type="character" w:customStyle="1" w:styleId="articlehead">
    <w:name w:val="articlehead"/>
    <w:rsid w:val="00466788"/>
  </w:style>
  <w:style w:type="character" w:customStyle="1" w:styleId="lead">
    <w:name w:val="lead"/>
    <w:rsid w:val="00466788"/>
  </w:style>
  <w:style w:type="character" w:customStyle="1" w:styleId="manchettebig2">
    <w:name w:val="manchettebig2"/>
    <w:rsid w:val="00466788"/>
  </w:style>
  <w:style w:type="character" w:customStyle="1" w:styleId="blue3">
    <w:name w:val="blue3"/>
    <w:rsid w:val="00466788"/>
  </w:style>
  <w:style w:type="paragraph" w:customStyle="1" w:styleId="issuedetails">
    <w:name w:val="issue_details"/>
    <w:basedOn w:val="Normal"/>
    <w:uiPriority w:val="99"/>
    <w:qFormat/>
    <w:rsid w:val="00466788"/>
    <w:pPr>
      <w:spacing w:before="100" w:beforeAutospacing="1" w:after="100" w:afterAutospacing="1"/>
    </w:pPr>
    <w:rPr>
      <w:rFonts w:eastAsia="Times New Roman"/>
    </w:rPr>
  </w:style>
  <w:style w:type="character" w:customStyle="1" w:styleId="over-title">
    <w:name w:val="over-title"/>
    <w:rsid w:val="00466788"/>
  </w:style>
  <w:style w:type="character" w:customStyle="1" w:styleId="contentheader">
    <w:name w:val="contentheader"/>
    <w:rsid w:val="00466788"/>
  </w:style>
  <w:style w:type="paragraph" w:customStyle="1" w:styleId="TxBrp2">
    <w:name w:val="TxBr_p2"/>
    <w:basedOn w:val="Normal"/>
    <w:qFormat/>
    <w:rsid w:val="00466788"/>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66788"/>
    <w:rPr>
      <w:rFonts w:eastAsia="SimSun"/>
      <w:szCs w:val="24"/>
      <w:lang w:val="en-US" w:eastAsia="zh-CN" w:bidi="ar-SA"/>
    </w:rPr>
  </w:style>
  <w:style w:type="character" w:customStyle="1" w:styleId="tagscharchar0">
    <w:name w:val="tagscharchar"/>
    <w:rsid w:val="00466788"/>
  </w:style>
  <w:style w:type="character" w:customStyle="1" w:styleId="FontStyle13">
    <w:name w:val="Font Style13"/>
    <w:uiPriority w:val="99"/>
    <w:rsid w:val="00466788"/>
    <w:rPr>
      <w:rFonts w:ascii="Times New Roman" w:hAnsi="Times New Roman" w:cs="Times New Roman"/>
      <w:sz w:val="18"/>
      <w:szCs w:val="18"/>
    </w:rPr>
  </w:style>
  <w:style w:type="character" w:customStyle="1" w:styleId="FontStyle14">
    <w:name w:val="Font Style14"/>
    <w:uiPriority w:val="99"/>
    <w:rsid w:val="00466788"/>
    <w:rPr>
      <w:rFonts w:ascii="Times New Roman" w:hAnsi="Times New Roman" w:cs="Times New Roman"/>
      <w:i/>
      <w:iCs/>
      <w:sz w:val="18"/>
      <w:szCs w:val="18"/>
    </w:rPr>
  </w:style>
  <w:style w:type="character" w:customStyle="1" w:styleId="FontStyle15">
    <w:name w:val="Font Style15"/>
    <w:uiPriority w:val="99"/>
    <w:rsid w:val="00466788"/>
    <w:rPr>
      <w:rFonts w:ascii="Times New Roman" w:hAnsi="Times New Roman" w:cs="Times New Roman"/>
      <w:b/>
      <w:bCs/>
      <w:sz w:val="18"/>
      <w:szCs w:val="18"/>
    </w:rPr>
  </w:style>
  <w:style w:type="character" w:customStyle="1" w:styleId="FontStyle16">
    <w:name w:val="Font Style16"/>
    <w:uiPriority w:val="99"/>
    <w:rsid w:val="00466788"/>
    <w:rPr>
      <w:rFonts w:ascii="Times New Roman" w:hAnsi="Times New Roman" w:cs="Times New Roman"/>
      <w:b/>
      <w:bCs/>
      <w:spacing w:val="-20"/>
      <w:sz w:val="16"/>
      <w:szCs w:val="16"/>
    </w:rPr>
  </w:style>
  <w:style w:type="character" w:customStyle="1" w:styleId="FontStyle17">
    <w:name w:val="Font Style17"/>
    <w:uiPriority w:val="99"/>
    <w:rsid w:val="00466788"/>
    <w:rPr>
      <w:rFonts w:ascii="Times New Roman" w:hAnsi="Times New Roman" w:cs="Times New Roman"/>
      <w:b/>
      <w:bCs/>
      <w:sz w:val="10"/>
      <w:szCs w:val="10"/>
    </w:rPr>
  </w:style>
  <w:style w:type="character" w:customStyle="1" w:styleId="in-widget">
    <w:name w:val="in-widget"/>
    <w:rsid w:val="00466788"/>
  </w:style>
  <w:style w:type="paragraph" w:customStyle="1" w:styleId="bodycopyindent">
    <w:name w:val="bodycopyindent"/>
    <w:basedOn w:val="Normal"/>
    <w:uiPriority w:val="99"/>
    <w:qFormat/>
    <w:rsid w:val="00466788"/>
    <w:pPr>
      <w:spacing w:before="100" w:beforeAutospacing="1" w:after="100" w:afterAutospacing="1"/>
    </w:pPr>
    <w:rPr>
      <w:rFonts w:eastAsia="Times New Roman"/>
    </w:rPr>
  </w:style>
  <w:style w:type="character" w:customStyle="1" w:styleId="copyright">
    <w:name w:val="copyright"/>
    <w:rsid w:val="00466788"/>
  </w:style>
  <w:style w:type="character" w:customStyle="1" w:styleId="spanstyle">
    <w:name w:val="spanstyle"/>
    <w:rsid w:val="00466788"/>
  </w:style>
  <w:style w:type="paragraph" w:customStyle="1" w:styleId="tussenkop">
    <w:name w:val="tussenkop"/>
    <w:basedOn w:val="Normal"/>
    <w:uiPriority w:val="99"/>
    <w:qFormat/>
    <w:rsid w:val="00466788"/>
    <w:pPr>
      <w:spacing w:before="100" w:beforeAutospacing="1" w:after="100" w:afterAutospacing="1"/>
    </w:pPr>
    <w:rPr>
      <w:rFonts w:eastAsia="Times New Roman"/>
    </w:rPr>
  </w:style>
  <w:style w:type="character" w:customStyle="1" w:styleId="docnumbertitle">
    <w:name w:val="doc_number_title"/>
    <w:basedOn w:val="DefaultParagraphFont"/>
    <w:rsid w:val="00466788"/>
  </w:style>
  <w:style w:type="paragraph" w:customStyle="1" w:styleId="Style6">
    <w:name w:val="Style6"/>
    <w:basedOn w:val="Normal"/>
    <w:link w:val="Style6Char"/>
    <w:autoRedefine/>
    <w:qFormat/>
    <w:rsid w:val="00466788"/>
    <w:rPr>
      <w:b/>
    </w:rPr>
  </w:style>
  <w:style w:type="character" w:customStyle="1" w:styleId="Style6Char">
    <w:name w:val="Style6 Char"/>
    <w:basedOn w:val="DefaultParagraphFont"/>
    <w:link w:val="Style6"/>
    <w:rsid w:val="00466788"/>
    <w:rPr>
      <w:rFonts w:ascii="Arial" w:hAnsi="Arial" w:cs="Arial"/>
      <w:b/>
    </w:rPr>
  </w:style>
  <w:style w:type="paragraph" w:customStyle="1" w:styleId="Style11">
    <w:name w:val="Style11"/>
    <w:basedOn w:val="Normal"/>
    <w:link w:val="Style11Char"/>
    <w:qFormat/>
    <w:rsid w:val="00466788"/>
    <w:rPr>
      <w:rFonts w:asciiTheme="minorHAnsi" w:hAnsiTheme="minorHAnsi" w:cstheme="minorBidi"/>
      <w:b/>
      <w:u w:val="thick"/>
    </w:rPr>
  </w:style>
  <w:style w:type="paragraph" w:customStyle="1" w:styleId="Style12">
    <w:name w:val="Style12"/>
    <w:basedOn w:val="Normal"/>
    <w:link w:val="Style12Char"/>
    <w:qFormat/>
    <w:rsid w:val="00466788"/>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466788"/>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66788"/>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66788"/>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466788"/>
    <w:rPr>
      <w:b w:val="0"/>
      <w:bCs w:val="0"/>
      <w:sz w:val="22"/>
      <w:u w:val="single"/>
      <w:bdr w:val="none" w:sz="0" w:space="0" w:color="auto"/>
    </w:rPr>
  </w:style>
  <w:style w:type="paragraph" w:customStyle="1" w:styleId="Cardd">
    <w:name w:val="Cardd"/>
    <w:basedOn w:val="Normal"/>
    <w:uiPriority w:val="4"/>
    <w:qFormat/>
    <w:rsid w:val="00466788"/>
    <w:pPr>
      <w:ind w:left="288" w:right="288"/>
    </w:pPr>
  </w:style>
  <w:style w:type="character" w:customStyle="1" w:styleId="erasure">
    <w:name w:val="erasure"/>
    <w:rsid w:val="00466788"/>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66788"/>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66788"/>
    <w:rPr>
      <w:rFonts w:ascii="Consolas" w:hAnsi="Consolas" w:cs="Consolas"/>
      <w:sz w:val="20"/>
      <w:szCs w:val="20"/>
    </w:rPr>
  </w:style>
  <w:style w:type="paragraph" w:customStyle="1" w:styleId="Tagline0">
    <w:name w:val="Tagline"/>
    <w:basedOn w:val="Normal"/>
    <w:link w:val="TaglineChar"/>
    <w:qFormat/>
    <w:rsid w:val="00466788"/>
    <w:pPr>
      <w:spacing w:line="256" w:lineRule="auto"/>
    </w:pPr>
    <w:rPr>
      <w:b/>
      <w:sz w:val="26"/>
    </w:rPr>
  </w:style>
  <w:style w:type="paragraph" w:customStyle="1" w:styleId="StyleHeading3BlockLatinBodyCalibri">
    <w:name w:val="Style Heading 3Block + (Latin) +Body (Calibri)"/>
    <w:basedOn w:val="Heading3"/>
    <w:rsid w:val="00466788"/>
    <w:rPr>
      <w:caps/>
    </w:rPr>
  </w:style>
  <w:style w:type="paragraph" w:customStyle="1" w:styleId="StyleHeading4Tagheading2Heading2Char2CharHeading2Char1">
    <w:name w:val="Style Heading 4Tagheading 2Heading 2 Char2 CharHeading 2 Char1 ..."/>
    <w:basedOn w:val="Heading4"/>
    <w:rsid w:val="00466788"/>
    <w:rPr>
      <w:iCs w:val="0"/>
    </w:rPr>
  </w:style>
  <w:style w:type="character" w:customStyle="1" w:styleId="StyleStyleBoldUnderlineIntenseEmphasisUnderlineStyleapple-s1">
    <w:name w:val="Style Style Bold UnderlineIntense EmphasisUnderlineStyleapple-s...1"/>
    <w:basedOn w:val="DefaultParagraphFont"/>
    <w:rsid w:val="0046678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66788"/>
    <w:rPr>
      <w:rFonts w:ascii="Times New Roman" w:eastAsia="Batang"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466788"/>
    <w:pPr>
      <w:ind w:left="720"/>
      <w:contextualSpacing/>
    </w:pPr>
  </w:style>
  <w:style w:type="character" w:customStyle="1" w:styleId="arial11">
    <w:name w:val="arial_11"/>
    <w:basedOn w:val="DefaultParagraphFont"/>
    <w:rsid w:val="00466788"/>
  </w:style>
  <w:style w:type="character" w:customStyle="1" w:styleId="articleauthor">
    <w:name w:val="articleauthor"/>
    <w:basedOn w:val="DefaultParagraphFont"/>
    <w:rsid w:val="00466788"/>
  </w:style>
  <w:style w:type="character" w:customStyle="1" w:styleId="article-date">
    <w:name w:val="article-date"/>
    <w:basedOn w:val="DefaultParagraphFont"/>
    <w:rsid w:val="00466788"/>
  </w:style>
  <w:style w:type="character" w:customStyle="1" w:styleId="bodysubtoc">
    <w:name w:val="bodysubtoc"/>
    <w:basedOn w:val="DefaultParagraphFont"/>
    <w:rsid w:val="00466788"/>
  </w:style>
  <w:style w:type="character" w:customStyle="1" w:styleId="lefttitlesmaller">
    <w:name w:val="lefttitlesmaller"/>
    <w:basedOn w:val="DefaultParagraphFont"/>
    <w:rsid w:val="00466788"/>
  </w:style>
  <w:style w:type="character" w:customStyle="1" w:styleId="mb">
    <w:name w:val="mb"/>
    <w:basedOn w:val="DefaultParagraphFont"/>
    <w:rsid w:val="00466788"/>
  </w:style>
  <w:style w:type="character" w:customStyle="1" w:styleId="field-content">
    <w:name w:val="field-content"/>
    <w:basedOn w:val="DefaultParagraphFont"/>
    <w:rsid w:val="00466788"/>
  </w:style>
  <w:style w:type="character" w:customStyle="1" w:styleId="submitted-date">
    <w:name w:val="submitted-date"/>
    <w:basedOn w:val="DefaultParagraphFont"/>
    <w:rsid w:val="00466788"/>
  </w:style>
  <w:style w:type="character" w:customStyle="1" w:styleId="submitted-time">
    <w:name w:val="submitted-time"/>
    <w:basedOn w:val="DefaultParagraphFont"/>
    <w:rsid w:val="00466788"/>
  </w:style>
  <w:style w:type="paragraph" w:customStyle="1" w:styleId="date-comments">
    <w:name w:val="date-comments"/>
    <w:basedOn w:val="Normal"/>
    <w:uiPriority w:val="99"/>
    <w:qFormat/>
    <w:rsid w:val="00466788"/>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466788"/>
    <w:pPr>
      <w:spacing w:line="181" w:lineRule="atLeast"/>
    </w:pPr>
    <w:rPr>
      <w:rFonts w:ascii="Sabon LT Std" w:eastAsia="MS Mincho" w:hAnsi="Sabon LT Std"/>
      <w:color w:val="auto"/>
      <w:sz w:val="20"/>
    </w:rPr>
  </w:style>
  <w:style w:type="character" w:customStyle="1" w:styleId="A2">
    <w:name w:val="A2"/>
    <w:uiPriority w:val="99"/>
    <w:rsid w:val="00466788"/>
    <w:rPr>
      <w:rFonts w:cs="Sabon LT Std"/>
      <w:color w:val="000000"/>
      <w:sz w:val="15"/>
      <w:szCs w:val="15"/>
    </w:rPr>
  </w:style>
  <w:style w:type="paragraph" w:customStyle="1" w:styleId="Pa15">
    <w:name w:val="Pa15"/>
    <w:basedOn w:val="Default"/>
    <w:next w:val="Default"/>
    <w:uiPriority w:val="99"/>
    <w:qFormat/>
    <w:rsid w:val="00466788"/>
    <w:pPr>
      <w:spacing w:line="241" w:lineRule="atLeast"/>
    </w:pPr>
    <w:rPr>
      <w:rFonts w:ascii="Sabon LT Std" w:eastAsia="MS Mincho" w:hAnsi="Sabon LT Std"/>
      <w:color w:val="auto"/>
      <w:sz w:val="20"/>
    </w:rPr>
  </w:style>
  <w:style w:type="character" w:customStyle="1" w:styleId="searchword">
    <w:name w:val="searchword"/>
    <w:basedOn w:val="DefaultParagraphFont"/>
    <w:rsid w:val="00466788"/>
  </w:style>
  <w:style w:type="character" w:customStyle="1" w:styleId="meta-prep">
    <w:name w:val="meta-prep"/>
    <w:basedOn w:val="DefaultParagraphFont"/>
    <w:rsid w:val="00466788"/>
  </w:style>
  <w:style w:type="character" w:customStyle="1" w:styleId="entry-date">
    <w:name w:val="entry-date"/>
    <w:basedOn w:val="DefaultParagraphFont"/>
    <w:rsid w:val="00466788"/>
  </w:style>
  <w:style w:type="paragraph" w:customStyle="1" w:styleId="Shrink6">
    <w:name w:val="Shrink 6"/>
    <w:basedOn w:val="Normal"/>
    <w:qFormat/>
    <w:rsid w:val="00466788"/>
    <w:rPr>
      <w:rFonts w:eastAsia="Calibri"/>
      <w:sz w:val="12"/>
    </w:rPr>
  </w:style>
  <w:style w:type="paragraph" w:customStyle="1" w:styleId="HeaderCharCharCharCharCharCharCharCha">
    <w:name w:val="Header Char Char Char Char Char Char Char Cha"/>
    <w:aliases w:val="Char Char Char Cha"/>
    <w:basedOn w:val="Normal"/>
    <w:qFormat/>
    <w:rsid w:val="00466788"/>
    <w:pPr>
      <w:spacing w:before="100" w:beforeAutospacing="1" w:after="100" w:afterAutospacing="1"/>
    </w:pPr>
    <w:rPr>
      <w:rFonts w:eastAsia="Times New Roman"/>
    </w:rPr>
  </w:style>
  <w:style w:type="character" w:customStyle="1" w:styleId="CiteReal0">
    <w:name w:val="CiteReal"/>
    <w:uiPriority w:val="1"/>
    <w:qFormat/>
    <w:rsid w:val="00466788"/>
    <w:rPr>
      <w:rFonts w:ascii="Arial" w:hAnsi="Arial"/>
      <w:b/>
      <w:sz w:val="24"/>
      <w:u w:val="single"/>
    </w:rPr>
  </w:style>
  <w:style w:type="paragraph" w:customStyle="1" w:styleId="10ptfont">
    <w:name w:val="10pt font"/>
    <w:basedOn w:val="Normal"/>
    <w:link w:val="10ptfontChar"/>
    <w:autoRedefine/>
    <w:rsid w:val="00466788"/>
    <w:rPr>
      <w:rFonts w:eastAsia="Times New Roman"/>
    </w:rPr>
  </w:style>
  <w:style w:type="character" w:customStyle="1" w:styleId="10ptfontChar">
    <w:name w:val="10pt font Char"/>
    <w:link w:val="10ptfont"/>
    <w:rsid w:val="00466788"/>
    <w:rPr>
      <w:rFonts w:ascii="Arial" w:eastAsia="Times New Roman" w:hAnsi="Arial" w:cs="Arial"/>
    </w:rPr>
  </w:style>
  <w:style w:type="character" w:customStyle="1" w:styleId="HIGHLIGHT1">
    <w:name w:val="HIGHLIGHT"/>
    <w:uiPriority w:val="1"/>
    <w:qFormat/>
    <w:rsid w:val="00466788"/>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66788"/>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66788"/>
    <w:pPr>
      <w:suppressAutoHyphens/>
      <w:spacing w:before="280" w:after="280"/>
    </w:pPr>
    <w:rPr>
      <w:color w:val="000000"/>
    </w:rPr>
  </w:style>
  <w:style w:type="character" w:customStyle="1" w:styleId="StyleIntenseReferenceGaramond">
    <w:name w:val="Style Intense Reference + Garamond"/>
    <w:rsid w:val="00466788"/>
    <w:rPr>
      <w:rFonts w:ascii="Garamond" w:hAnsi="Garamond"/>
      <w:bCs/>
      <w:color w:val="auto"/>
      <w:spacing w:val="5"/>
      <w:sz w:val="20"/>
      <w:u w:val="single"/>
    </w:rPr>
  </w:style>
  <w:style w:type="character" w:customStyle="1" w:styleId="StyleIntenseReferenceGaramondBold">
    <w:name w:val="Style Intense Reference + Garamond Bold"/>
    <w:rsid w:val="00466788"/>
    <w:rPr>
      <w:rFonts w:ascii="Garamond" w:hAnsi="Garamond"/>
      <w:b/>
      <w:bCs/>
      <w:color w:val="auto"/>
      <w:spacing w:val="5"/>
      <w:sz w:val="20"/>
      <w:u w:val="single"/>
    </w:rPr>
  </w:style>
  <w:style w:type="character" w:customStyle="1" w:styleId="newstime">
    <w:name w:val="newstime"/>
    <w:basedOn w:val="DefaultParagraphFont"/>
    <w:rsid w:val="00466788"/>
  </w:style>
  <w:style w:type="character" w:customStyle="1" w:styleId="IntenseReference1">
    <w:name w:val="Intense Reference1"/>
    <w:qFormat/>
    <w:rsid w:val="0046678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66788"/>
    <w:rPr>
      <w:rFonts w:ascii="Garamond" w:hAnsi="Garamond"/>
      <w:b/>
      <w:sz w:val="24"/>
      <w:szCs w:val="26"/>
      <w:bdr w:val="none" w:sz="0" w:space="0" w:color="auto"/>
      <w:shd w:val="clear" w:color="auto" w:fill="FFFF00"/>
    </w:rPr>
  </w:style>
  <w:style w:type="character" w:customStyle="1" w:styleId="ilad1">
    <w:name w:val="il_ad1"/>
    <w:rsid w:val="00466788"/>
    <w:rPr>
      <w:vanish/>
      <w:webHidden w:val="0"/>
      <w:color w:val="000000"/>
      <w:u w:val="single"/>
      <w:specVanish/>
    </w:rPr>
  </w:style>
  <w:style w:type="character" w:customStyle="1" w:styleId="ThickUnderlineCharChar">
    <w:name w:val="Thick Underline Char Char"/>
    <w:rsid w:val="00466788"/>
    <w:rPr>
      <w:sz w:val="24"/>
      <w:szCs w:val="24"/>
      <w:u w:val="thick"/>
      <w:lang w:val="en-US" w:eastAsia="en-US" w:bidi="ar-SA"/>
    </w:rPr>
  </w:style>
  <w:style w:type="character" w:customStyle="1" w:styleId="Underline21">
    <w:name w:val="Underline 2"/>
    <w:basedOn w:val="DefaultParagraphFont"/>
    <w:uiPriority w:val="1"/>
    <w:qFormat/>
    <w:rsid w:val="00466788"/>
    <w:rPr>
      <w:b/>
      <w:u w:val="single"/>
    </w:rPr>
  </w:style>
  <w:style w:type="paragraph" w:customStyle="1" w:styleId="first">
    <w:name w:val="first"/>
    <w:basedOn w:val="Normal"/>
    <w:qFormat/>
    <w:rsid w:val="00466788"/>
    <w:pPr>
      <w:spacing w:before="100" w:beforeAutospacing="1" w:after="100" w:afterAutospacing="1"/>
    </w:pPr>
    <w:rPr>
      <w:rFonts w:eastAsia="Times New Roman"/>
      <w:sz w:val="24"/>
    </w:rPr>
  </w:style>
  <w:style w:type="character" w:customStyle="1" w:styleId="tx">
    <w:name w:val="tx"/>
    <w:basedOn w:val="DefaultParagraphFont"/>
    <w:rsid w:val="00466788"/>
  </w:style>
  <w:style w:type="character" w:customStyle="1" w:styleId="oneclick-link">
    <w:name w:val="oneclick-link"/>
    <w:basedOn w:val="DefaultParagraphFont"/>
    <w:rsid w:val="00466788"/>
  </w:style>
  <w:style w:type="paragraph" w:customStyle="1" w:styleId="StyleHeading4TagsmalltextBigcardbodyNormalTagNotBold">
    <w:name w:val="Style Heading 4Tagsmall textBig cardbodyNormal Tag + Not Bold"/>
    <w:basedOn w:val="Heading4"/>
    <w:qFormat/>
    <w:rsid w:val="00466788"/>
    <w:rPr>
      <w:bCs/>
    </w:rPr>
  </w:style>
  <w:style w:type="character" w:customStyle="1" w:styleId="BlockHeadingsCharCharChar">
    <w:name w:val="Block Headings Char Char Char"/>
    <w:locked/>
    <w:rsid w:val="00466788"/>
  </w:style>
  <w:style w:type="paragraph" w:customStyle="1" w:styleId="BlockHeadingsCharChar">
    <w:name w:val="Block Headings Char Char"/>
    <w:basedOn w:val="Normal"/>
    <w:qFormat/>
    <w:rsid w:val="00466788"/>
  </w:style>
  <w:style w:type="character" w:customStyle="1" w:styleId="CitesCharCharCharChar">
    <w:name w:val="Cites Char Char Char Char"/>
    <w:locked/>
    <w:rsid w:val="00466788"/>
  </w:style>
  <w:style w:type="character" w:customStyle="1" w:styleId="TagsChar1CharChar">
    <w:name w:val="Tags Char1 Char Char"/>
    <w:locked/>
    <w:rsid w:val="00466788"/>
  </w:style>
  <w:style w:type="paragraph" w:customStyle="1" w:styleId="TagsChar1Char">
    <w:name w:val="Tags Char1 Char"/>
    <w:basedOn w:val="Normal"/>
    <w:qFormat/>
    <w:rsid w:val="00466788"/>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6678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66788"/>
  </w:style>
  <w:style w:type="character" w:customStyle="1" w:styleId="CardsFont6ptCharCharChar">
    <w:name w:val="Cards + Font: 6 pt Char Char Char"/>
    <w:locked/>
    <w:rsid w:val="00466788"/>
  </w:style>
  <w:style w:type="character" w:customStyle="1" w:styleId="CardsUnderlineChar">
    <w:name w:val="Cards + Underline Char"/>
    <w:locked/>
    <w:rsid w:val="00466788"/>
  </w:style>
  <w:style w:type="paragraph" w:customStyle="1" w:styleId="CardsUnderline">
    <w:name w:val="Cards + Underline"/>
    <w:basedOn w:val="Normal"/>
    <w:next w:val="Style3"/>
    <w:qFormat/>
    <w:rsid w:val="00466788"/>
  </w:style>
  <w:style w:type="paragraph" w:customStyle="1" w:styleId="StyleNormalWebNormalWebChar1CharNormalWebCharCharC">
    <w:name w:val="Style Normal (Web)Normal (Web) Char1 CharNormal (Web) Char Char C..."/>
    <w:basedOn w:val="Title"/>
    <w:qFormat/>
    <w:rsid w:val="00466788"/>
    <w:pPr>
      <w:outlineLvl w:val="9"/>
    </w:pPr>
    <w:rPr>
      <w:rFonts w:ascii="Georgia" w:hAnsi="Georgia"/>
      <w:sz w:val="22"/>
      <w:u w:val="none"/>
    </w:rPr>
  </w:style>
  <w:style w:type="paragraph" w:customStyle="1" w:styleId="Reference">
    <w:name w:val="Reference"/>
    <w:qFormat/>
    <w:rsid w:val="00466788"/>
    <w:pPr>
      <w:spacing w:after="200" w:line="276" w:lineRule="auto"/>
    </w:pPr>
  </w:style>
  <w:style w:type="paragraph" w:customStyle="1" w:styleId="StyleHeading2Heading2Char2CharHeading2Char1CharCharHead">
    <w:name w:val="Style Heading 2Heading 2 Char2 CharHeading 2 Char1 Char CharHead..."/>
    <w:basedOn w:val="Heading2"/>
    <w:qFormat/>
    <w:rsid w:val="00466788"/>
    <w:rPr>
      <w:bCs/>
      <w:caps/>
    </w:rPr>
  </w:style>
  <w:style w:type="paragraph" w:customStyle="1" w:styleId="Blocktitle3">
    <w:name w:val="Block title"/>
    <w:basedOn w:val="Heading1"/>
    <w:next w:val="Debate-EmphasizedText-F5"/>
    <w:autoRedefine/>
    <w:qFormat/>
    <w:rsid w:val="00466788"/>
    <w:rPr>
      <w:bCs/>
      <w:caps/>
    </w:rPr>
  </w:style>
  <w:style w:type="paragraph" w:customStyle="1" w:styleId="SmallCite">
    <w:name w:val="Small Cite"/>
    <w:basedOn w:val="Normal"/>
    <w:next w:val="BlockHeading1"/>
    <w:qFormat/>
    <w:rsid w:val="00466788"/>
  </w:style>
  <w:style w:type="paragraph" w:customStyle="1" w:styleId="links1">
    <w:name w:val="links1"/>
    <w:basedOn w:val="Normal"/>
    <w:qFormat/>
    <w:rsid w:val="00466788"/>
  </w:style>
  <w:style w:type="paragraph" w:customStyle="1" w:styleId="endtext">
    <w:name w:val="endtext"/>
    <w:basedOn w:val="Normal"/>
    <w:next w:val="CardTag"/>
    <w:qFormat/>
    <w:rsid w:val="00466788"/>
  </w:style>
  <w:style w:type="paragraph" w:customStyle="1" w:styleId="g">
    <w:name w:val="g"/>
    <w:basedOn w:val="Normal"/>
    <w:next w:val="Paste"/>
    <w:qFormat/>
    <w:rsid w:val="00466788"/>
  </w:style>
  <w:style w:type="paragraph" w:customStyle="1" w:styleId="Repeatheader">
    <w:name w:val="Repeat header"/>
    <w:basedOn w:val="Normal"/>
    <w:next w:val="noindent"/>
    <w:autoRedefine/>
    <w:qFormat/>
    <w:rsid w:val="00466788"/>
  </w:style>
  <w:style w:type="paragraph" w:customStyle="1" w:styleId="StyleCardNotUnderlined8pt">
    <w:name w:val="Style Card Not Underlined + 8 pt"/>
    <w:basedOn w:val="Debate-CardTextUnderlined-F3"/>
    <w:next w:val="endtext"/>
    <w:qFormat/>
    <w:rsid w:val="00466788"/>
    <w:pPr>
      <w:spacing w:line="240" w:lineRule="auto"/>
      <w:contextualSpacing w:val="0"/>
    </w:pPr>
    <w:rPr>
      <w:sz w:val="22"/>
      <w:u w:val="none"/>
    </w:rPr>
  </w:style>
  <w:style w:type="paragraph" w:customStyle="1" w:styleId="CardNotUnderlined3">
    <w:name w:val="Card Not Underlined 3"/>
    <w:basedOn w:val="Debate-CardTextUnderlined-F3"/>
    <w:qFormat/>
    <w:rsid w:val="00466788"/>
    <w:pPr>
      <w:spacing w:line="240" w:lineRule="auto"/>
      <w:contextualSpacing w:val="0"/>
    </w:pPr>
    <w:rPr>
      <w:sz w:val="22"/>
      <w:u w:val="none"/>
    </w:rPr>
  </w:style>
  <w:style w:type="paragraph" w:customStyle="1" w:styleId="CardNotUnderlinedFinal">
    <w:name w:val="Card Not Underlined Final"/>
    <w:next w:val="g"/>
    <w:qFormat/>
    <w:rsid w:val="00466788"/>
  </w:style>
  <w:style w:type="paragraph" w:customStyle="1" w:styleId="Numbering">
    <w:name w:val="Numbering"/>
    <w:basedOn w:val="Normal"/>
    <w:next w:val="Normal"/>
    <w:qFormat/>
    <w:rsid w:val="00466788"/>
  </w:style>
  <w:style w:type="paragraph" w:customStyle="1" w:styleId="Un-IndexedHeading">
    <w:name w:val="Un-Indexed Heading"/>
    <w:basedOn w:val="Heading1"/>
    <w:next w:val="Normal"/>
    <w:qFormat/>
    <w:rsid w:val="00466788"/>
    <w:rPr>
      <w:bCs/>
      <w:caps/>
    </w:rPr>
  </w:style>
  <w:style w:type="paragraph" w:customStyle="1" w:styleId="Circle">
    <w:name w:val="Circle"/>
    <w:basedOn w:val="Normal"/>
    <w:next w:val="Normal"/>
    <w:qFormat/>
    <w:rsid w:val="00466788"/>
  </w:style>
  <w:style w:type="paragraph" w:customStyle="1" w:styleId="PageHeader">
    <w:name w:val="Page Header"/>
    <w:basedOn w:val="Normal"/>
    <w:next w:val="CardNotUnderlined3"/>
    <w:link w:val="PageHeaderChar"/>
    <w:qFormat/>
    <w:rsid w:val="00466788"/>
  </w:style>
  <w:style w:type="paragraph" w:customStyle="1" w:styleId="IndentedLettering">
    <w:name w:val="Indented Lettering"/>
    <w:basedOn w:val="Small"/>
    <w:next w:val="Normal"/>
    <w:qFormat/>
    <w:rsid w:val="00466788"/>
    <w:rPr>
      <w:rFonts w:ascii="Arial" w:eastAsiaTheme="minorHAnsi" w:hAnsi="Arial"/>
      <w:sz w:val="22"/>
      <w:szCs w:val="22"/>
    </w:rPr>
  </w:style>
  <w:style w:type="paragraph" w:customStyle="1" w:styleId="Lettering">
    <w:name w:val="Lettering"/>
    <w:basedOn w:val="Small"/>
    <w:next w:val="Normal"/>
    <w:qFormat/>
    <w:rsid w:val="00466788"/>
    <w:rPr>
      <w:rFonts w:ascii="Arial" w:eastAsiaTheme="minorHAnsi" w:hAnsi="Arial"/>
      <w:sz w:val="22"/>
      <w:szCs w:val="22"/>
    </w:rPr>
  </w:style>
  <w:style w:type="paragraph" w:customStyle="1" w:styleId="FileName">
    <w:name w:val="File Name"/>
    <w:basedOn w:val="Normal"/>
    <w:next w:val="Normal"/>
    <w:qFormat/>
    <w:rsid w:val="00466788"/>
  </w:style>
  <w:style w:type="paragraph" w:customStyle="1" w:styleId="Pagination">
    <w:name w:val="Pagination"/>
    <w:basedOn w:val="Normal"/>
    <w:next w:val="Normal"/>
    <w:qFormat/>
    <w:rsid w:val="00466788"/>
  </w:style>
  <w:style w:type="paragraph" w:customStyle="1" w:styleId="IndentedNumbering">
    <w:name w:val="Indented Numbering"/>
    <w:basedOn w:val="CardNotUnderlinedFinal"/>
    <w:next w:val="Normal"/>
    <w:qFormat/>
    <w:rsid w:val="00466788"/>
  </w:style>
  <w:style w:type="paragraph" w:customStyle="1" w:styleId="CardContinued1">
    <w:name w:val="Card Continued 1"/>
    <w:basedOn w:val="Normal"/>
    <w:next w:val="Normal"/>
    <w:qFormat/>
    <w:rsid w:val="00466788"/>
  </w:style>
  <w:style w:type="paragraph" w:customStyle="1" w:styleId="CardContinued2">
    <w:name w:val="Card Continued 2"/>
    <w:basedOn w:val="Circle"/>
    <w:next w:val="Normal"/>
    <w:qFormat/>
    <w:rsid w:val="00466788"/>
  </w:style>
  <w:style w:type="paragraph" w:customStyle="1" w:styleId="Clearformatting">
    <w:name w:val="Clear formatting"/>
    <w:basedOn w:val="Normal"/>
    <w:next w:val="IndentedLettering"/>
    <w:qFormat/>
    <w:rsid w:val="00466788"/>
  </w:style>
  <w:style w:type="paragraph" w:customStyle="1" w:styleId="SmallCardText">
    <w:name w:val="Small Card Text"/>
    <w:basedOn w:val="Lettering"/>
    <w:next w:val="FileName"/>
    <w:qFormat/>
    <w:rsid w:val="00466788"/>
  </w:style>
  <w:style w:type="paragraph" w:customStyle="1" w:styleId="TAGFONT">
    <w:name w:val="TAG FONT"/>
    <w:basedOn w:val="Normal"/>
    <w:next w:val="Pagination"/>
    <w:autoRedefine/>
    <w:qFormat/>
    <w:rsid w:val="00466788"/>
  </w:style>
  <w:style w:type="paragraph" w:customStyle="1" w:styleId="8point">
    <w:name w:val="8 point"/>
    <w:basedOn w:val="Normal"/>
    <w:next w:val="fullstory"/>
    <w:qFormat/>
    <w:rsid w:val="00466788"/>
  </w:style>
  <w:style w:type="paragraph" w:customStyle="1" w:styleId="citationunderline">
    <w:name w:val="citation/underline"/>
    <w:autoRedefine/>
    <w:qFormat/>
    <w:rsid w:val="00466788"/>
    <w:pPr>
      <w:spacing w:after="200" w:line="276" w:lineRule="auto"/>
    </w:pPr>
  </w:style>
  <w:style w:type="paragraph" w:customStyle="1" w:styleId="Style60">
    <w:name w:val="Style 6"/>
    <w:next w:val="8point"/>
    <w:qFormat/>
    <w:rsid w:val="00466788"/>
    <w:pPr>
      <w:spacing w:after="200" w:line="276" w:lineRule="auto"/>
    </w:pPr>
  </w:style>
  <w:style w:type="character" w:customStyle="1" w:styleId="DateCitesAuthorCharChar">
    <w:name w:val="DateCitesAuthor Char Char"/>
    <w:locked/>
    <w:rsid w:val="00466788"/>
  </w:style>
  <w:style w:type="paragraph" w:customStyle="1" w:styleId="DateCitesAuthorChar">
    <w:name w:val="DateCitesAuthor Char"/>
    <w:basedOn w:val="Normal"/>
    <w:next w:val="Minimize"/>
    <w:qFormat/>
    <w:rsid w:val="00466788"/>
  </w:style>
  <w:style w:type="paragraph" w:customStyle="1" w:styleId="articlebodynormaltext">
    <w:name w:val="articlebody_normaltext"/>
    <w:basedOn w:val="Normal"/>
    <w:next w:val="Citation-Complete"/>
    <w:qFormat/>
    <w:rsid w:val="00466788"/>
  </w:style>
  <w:style w:type="paragraph" w:customStyle="1" w:styleId="targetcaption">
    <w:name w:val="targetcaption"/>
    <w:basedOn w:val="Normal"/>
    <w:next w:val="2909F619802848F09E01365C32F34654"/>
    <w:qFormat/>
    <w:rsid w:val="00466788"/>
  </w:style>
  <w:style w:type="paragraph" w:customStyle="1" w:styleId="Index">
    <w:name w:val="Index"/>
    <w:basedOn w:val="Normal"/>
    <w:next w:val="western"/>
    <w:qFormat/>
    <w:rsid w:val="00466788"/>
  </w:style>
  <w:style w:type="paragraph" w:customStyle="1" w:styleId="boldness">
    <w:name w:val="boldness"/>
    <w:basedOn w:val="Normal"/>
    <w:next w:val="TagCite"/>
    <w:qFormat/>
    <w:rsid w:val="00466788"/>
  </w:style>
  <w:style w:type="character" w:customStyle="1" w:styleId="UnderlineCardChar0">
    <w:name w:val="UnderlineCard Char"/>
    <w:locked/>
    <w:rsid w:val="00466788"/>
  </w:style>
  <w:style w:type="paragraph" w:customStyle="1" w:styleId="UnderlineCard0">
    <w:name w:val="UnderlineCard"/>
    <w:basedOn w:val="Heading4"/>
    <w:next w:val="CM6"/>
    <w:qFormat/>
    <w:rsid w:val="00466788"/>
    <w:rPr>
      <w:bCs/>
    </w:rPr>
  </w:style>
  <w:style w:type="paragraph" w:customStyle="1" w:styleId="CM21">
    <w:name w:val="CM21"/>
    <w:basedOn w:val="Normal"/>
    <w:uiPriority w:val="99"/>
    <w:qFormat/>
    <w:rsid w:val="00466788"/>
  </w:style>
  <w:style w:type="paragraph" w:customStyle="1" w:styleId="Pa10">
    <w:name w:val="Pa10"/>
    <w:basedOn w:val="Normal"/>
    <w:uiPriority w:val="99"/>
    <w:qFormat/>
    <w:rsid w:val="00466788"/>
  </w:style>
  <w:style w:type="paragraph" w:customStyle="1" w:styleId="Pa31">
    <w:name w:val="Pa3+1"/>
    <w:basedOn w:val="Normal"/>
    <w:uiPriority w:val="99"/>
    <w:qFormat/>
    <w:rsid w:val="00466788"/>
  </w:style>
  <w:style w:type="paragraph" w:customStyle="1" w:styleId="Pa1">
    <w:name w:val="Pa1"/>
    <w:basedOn w:val="Normal"/>
    <w:uiPriority w:val="99"/>
    <w:qFormat/>
    <w:rsid w:val="00466788"/>
  </w:style>
  <w:style w:type="character" w:customStyle="1" w:styleId="CardUpSize-LightChar">
    <w:name w:val="CardUpSize - Light Char"/>
    <w:basedOn w:val="DefaultParagraphFont"/>
    <w:locked/>
    <w:rsid w:val="00466788"/>
  </w:style>
  <w:style w:type="paragraph" w:customStyle="1" w:styleId="CardUpSize-Light">
    <w:name w:val="CardUpSize - Light"/>
    <w:basedOn w:val="Normal"/>
    <w:next w:val="Pa2"/>
    <w:qFormat/>
    <w:rsid w:val="00466788"/>
  </w:style>
  <w:style w:type="character" w:customStyle="1" w:styleId="CiteCardUpSize-HeavyChar">
    <w:name w:val="Cite // CardUpSize - Heavy Char"/>
    <w:basedOn w:val="DefaultParagraphFont"/>
    <w:locked/>
    <w:rsid w:val="00466788"/>
  </w:style>
  <w:style w:type="paragraph" w:customStyle="1" w:styleId="CiteCardUpSize-Heavy">
    <w:name w:val="Cite // CardUpSize - Heavy"/>
    <w:basedOn w:val="Normal"/>
    <w:next w:val="H4Tag"/>
    <w:qFormat/>
    <w:rsid w:val="00466788"/>
  </w:style>
  <w:style w:type="character" w:customStyle="1" w:styleId="UnderlineCharCharCharCharCharCharCharChar">
    <w:name w:val="Underline Char Char Char Char Char Char Char Char"/>
    <w:basedOn w:val="DefaultParagraphFont"/>
    <w:locked/>
    <w:rsid w:val="00466788"/>
  </w:style>
  <w:style w:type="paragraph" w:customStyle="1" w:styleId="UnderlineCharCharCharCharCharCharChar">
    <w:name w:val="Underline Char Char Char Char Char Char Char"/>
    <w:basedOn w:val="Normal"/>
    <w:qFormat/>
    <w:rsid w:val="00466788"/>
  </w:style>
  <w:style w:type="character" w:customStyle="1" w:styleId="SmalltextCharCharCharChar0">
    <w:name w:val="Small text Char Char Char Char"/>
    <w:basedOn w:val="DefaultParagraphFont"/>
    <w:locked/>
    <w:rsid w:val="00466788"/>
  </w:style>
  <w:style w:type="paragraph" w:customStyle="1" w:styleId="SmalltextCharCharChar0">
    <w:name w:val="Small text Char Char Char"/>
    <w:basedOn w:val="Normal"/>
    <w:next w:val="Analytics"/>
    <w:qFormat/>
    <w:rsid w:val="00466788"/>
  </w:style>
  <w:style w:type="paragraph" w:customStyle="1" w:styleId="Textbody">
    <w:name w:val="Text body"/>
    <w:basedOn w:val="SmalltextCharCharChar0"/>
    <w:next w:val="WW-Default"/>
    <w:qFormat/>
    <w:rsid w:val="00466788"/>
  </w:style>
  <w:style w:type="paragraph" w:customStyle="1" w:styleId="Default1">
    <w:name w:val="Default1"/>
    <w:basedOn w:val="Normal"/>
    <w:uiPriority w:val="99"/>
    <w:qFormat/>
    <w:rsid w:val="00466788"/>
  </w:style>
  <w:style w:type="paragraph" w:customStyle="1" w:styleId="NFAPWPheader">
    <w:name w:val="NFAP WP header"/>
    <w:basedOn w:val="Normal"/>
    <w:uiPriority w:val="99"/>
    <w:qFormat/>
    <w:rsid w:val="00466788"/>
  </w:style>
  <w:style w:type="character" w:customStyle="1" w:styleId="CiteCharCharChar">
    <w:name w:val="Cite Char Char Char"/>
    <w:locked/>
    <w:rsid w:val="00466788"/>
  </w:style>
  <w:style w:type="paragraph" w:customStyle="1" w:styleId="CiteCharChar">
    <w:name w:val="Cite Char Char"/>
    <w:basedOn w:val="Normal"/>
    <w:next w:val="Normal"/>
    <w:qFormat/>
    <w:rsid w:val="00466788"/>
  </w:style>
  <w:style w:type="paragraph" w:customStyle="1" w:styleId="CiteCardCharChar">
    <w:name w:val="Cite_Card Char Char"/>
    <w:autoRedefine/>
    <w:qFormat/>
    <w:rsid w:val="00466788"/>
    <w:pPr>
      <w:spacing w:after="200" w:line="276" w:lineRule="auto"/>
    </w:pPr>
  </w:style>
  <w:style w:type="character" w:customStyle="1" w:styleId="CiteCardCharCharCharChar">
    <w:name w:val="Cite_Card Char Char Char Char"/>
    <w:locked/>
    <w:rsid w:val="00466788"/>
  </w:style>
  <w:style w:type="paragraph" w:customStyle="1" w:styleId="CiteCardCharCharChar">
    <w:name w:val="Cite_Card Char Char Char"/>
    <w:qFormat/>
    <w:rsid w:val="00466788"/>
    <w:pPr>
      <w:spacing w:after="200" w:line="276" w:lineRule="auto"/>
    </w:pPr>
  </w:style>
  <w:style w:type="paragraph" w:customStyle="1" w:styleId="heading">
    <w:name w:val="heading"/>
    <w:basedOn w:val="Normal"/>
    <w:qFormat/>
    <w:rsid w:val="00466788"/>
  </w:style>
  <w:style w:type="character" w:customStyle="1" w:styleId="LittleChar">
    <w:name w:val="Little Char"/>
    <w:locked/>
    <w:rsid w:val="00466788"/>
  </w:style>
  <w:style w:type="character" w:customStyle="1" w:styleId="DebateHeaderChar">
    <w:name w:val="Debate Header Char"/>
    <w:locked/>
    <w:rsid w:val="00466788"/>
  </w:style>
  <w:style w:type="character" w:customStyle="1" w:styleId="UnhighlightedChar">
    <w:name w:val="Unhighlighted Char"/>
    <w:locked/>
    <w:rsid w:val="00466788"/>
  </w:style>
  <w:style w:type="paragraph" w:customStyle="1" w:styleId="Unhighlighted">
    <w:name w:val="Unhighlighted"/>
    <w:basedOn w:val="Normal"/>
    <w:next w:val="TagCite2"/>
    <w:autoRedefine/>
    <w:qFormat/>
    <w:rsid w:val="00466788"/>
  </w:style>
  <w:style w:type="character" w:customStyle="1" w:styleId="StylecardUnderlineChar">
    <w:name w:val="Style card + Underline Char"/>
    <w:locked/>
    <w:rsid w:val="00466788"/>
  </w:style>
  <w:style w:type="paragraph" w:customStyle="1" w:styleId="StylecardUnderline">
    <w:name w:val="Style card + Underline"/>
    <w:basedOn w:val="CiteSpacing"/>
    <w:next w:val="Unhighlighted"/>
    <w:qFormat/>
    <w:rsid w:val="00466788"/>
  </w:style>
  <w:style w:type="paragraph" w:customStyle="1" w:styleId="TagF3">
    <w:name w:val="Tag (F3)"/>
    <w:qFormat/>
    <w:rsid w:val="00466788"/>
    <w:pPr>
      <w:spacing w:after="200" w:line="276" w:lineRule="auto"/>
    </w:pPr>
  </w:style>
  <w:style w:type="paragraph" w:customStyle="1" w:styleId="style14">
    <w:name w:val="style14"/>
    <w:basedOn w:val="Normal"/>
    <w:next w:val="cites"/>
    <w:qFormat/>
    <w:rsid w:val="00466788"/>
  </w:style>
  <w:style w:type="paragraph" w:customStyle="1" w:styleId="CardTagCite1Char">
    <w:name w:val="Card Tag + Cite #1 Char"/>
    <w:basedOn w:val="Normal"/>
    <w:qFormat/>
    <w:rsid w:val="00466788"/>
  </w:style>
  <w:style w:type="paragraph" w:customStyle="1" w:styleId="articlebody">
    <w:name w:val="articlebody"/>
    <w:basedOn w:val="Normal"/>
    <w:next w:val="i1"/>
    <w:qFormat/>
    <w:rsid w:val="00466788"/>
  </w:style>
  <w:style w:type="character" w:customStyle="1" w:styleId="CiteCardCharCharCharCharCharCharCharChar">
    <w:name w:val="Cite_Card Char Char Char Char Char Char Char Char"/>
    <w:locked/>
    <w:rsid w:val="00466788"/>
  </w:style>
  <w:style w:type="paragraph" w:customStyle="1" w:styleId="CiteCardCharCharCharCharCharCharChar">
    <w:name w:val="Cite_Card Char Char Char Char Char Char Char"/>
    <w:next w:val="CardTagCite1Char"/>
    <w:autoRedefine/>
    <w:qFormat/>
    <w:rsid w:val="00466788"/>
    <w:pPr>
      <w:spacing w:after="200" w:line="276" w:lineRule="auto"/>
    </w:pPr>
  </w:style>
  <w:style w:type="paragraph" w:customStyle="1" w:styleId="foldie">
    <w:name w:val="foldie"/>
    <w:next w:val="HotRoute0"/>
    <w:qFormat/>
    <w:rsid w:val="00466788"/>
  </w:style>
  <w:style w:type="paragraph" w:customStyle="1" w:styleId="billtextsection">
    <w:name w:val="bill_text_section"/>
    <w:basedOn w:val="Normal"/>
    <w:next w:val="articlebody"/>
    <w:qFormat/>
    <w:rsid w:val="00466788"/>
  </w:style>
  <w:style w:type="character" w:customStyle="1" w:styleId="CiteNormalChar">
    <w:name w:val="Cite Normal Char"/>
    <w:locked/>
    <w:rsid w:val="00466788"/>
  </w:style>
  <w:style w:type="paragraph" w:customStyle="1" w:styleId="StyleNormalWeb10pt">
    <w:name w:val="Style Normal (Web) + 10 pt"/>
    <w:basedOn w:val="Title"/>
    <w:next w:val="Boldunderline1"/>
    <w:qFormat/>
    <w:rsid w:val="00466788"/>
    <w:pPr>
      <w:outlineLvl w:val="9"/>
    </w:pPr>
    <w:rPr>
      <w:rFonts w:ascii="Georgia" w:hAnsi="Georgia"/>
      <w:sz w:val="22"/>
      <w:u w:val="none"/>
    </w:rPr>
  </w:style>
  <w:style w:type="character" w:customStyle="1" w:styleId="cardChar2">
    <w:name w:val="%card Char"/>
    <w:locked/>
    <w:rsid w:val="00466788"/>
  </w:style>
  <w:style w:type="paragraph" w:customStyle="1" w:styleId="card2">
    <w:name w:val="%card"/>
    <w:basedOn w:val="Normal"/>
    <w:next w:val="BLOCKTITLE0"/>
    <w:qFormat/>
    <w:rsid w:val="00466788"/>
  </w:style>
  <w:style w:type="paragraph" w:customStyle="1" w:styleId="p1">
    <w:name w:val="p1"/>
    <w:basedOn w:val="Normal"/>
    <w:next w:val="BlockHeadings"/>
    <w:qFormat/>
    <w:rsid w:val="00466788"/>
  </w:style>
  <w:style w:type="character" w:customStyle="1" w:styleId="UnunderlinedTextChar">
    <w:name w:val="Ununderlined Text Char"/>
    <w:locked/>
    <w:rsid w:val="00466788"/>
  </w:style>
  <w:style w:type="paragraph" w:customStyle="1" w:styleId="UnunderlinedText">
    <w:name w:val="Ununderlined Text"/>
    <w:basedOn w:val="Normal"/>
    <w:next w:val="card2"/>
    <w:autoRedefine/>
    <w:qFormat/>
    <w:rsid w:val="00466788"/>
  </w:style>
  <w:style w:type="character" w:customStyle="1" w:styleId="ReallyfuckingsmallCharCharCharChar">
    <w:name w:val="Really fucking small Char Char Char Char"/>
    <w:locked/>
    <w:rsid w:val="00466788"/>
  </w:style>
  <w:style w:type="paragraph" w:customStyle="1" w:styleId="ReallyfuckingsmallCharCharChar">
    <w:name w:val="Really fucking small Char Char Char"/>
    <w:basedOn w:val="Normal"/>
    <w:next w:val="NoSpacing"/>
    <w:qFormat/>
    <w:rsid w:val="00466788"/>
  </w:style>
  <w:style w:type="character" w:customStyle="1" w:styleId="CardDownx1Char">
    <w:name w:val="CardDown x1 Char"/>
    <w:locked/>
    <w:rsid w:val="00466788"/>
  </w:style>
  <w:style w:type="paragraph" w:customStyle="1" w:styleId="CardDownx1">
    <w:name w:val="CardDown x1"/>
    <w:basedOn w:val="Normal"/>
    <w:next w:val="Regular"/>
    <w:qFormat/>
    <w:rsid w:val="00466788"/>
  </w:style>
  <w:style w:type="paragraph" w:customStyle="1" w:styleId="CardDownx15">
    <w:name w:val="CardDown x1.5"/>
    <w:basedOn w:val="Normal"/>
    <w:qFormat/>
    <w:rsid w:val="00466788"/>
  </w:style>
  <w:style w:type="paragraph" w:customStyle="1" w:styleId="CiteTag">
    <w:name w:val="Cite/Tag"/>
    <w:basedOn w:val="Normal"/>
    <w:qFormat/>
    <w:rsid w:val="00466788"/>
  </w:style>
  <w:style w:type="paragraph" w:customStyle="1" w:styleId="Heading5SizeDown">
    <w:name w:val="Heading 5 Size Down"/>
    <w:basedOn w:val="Normal"/>
    <w:autoRedefine/>
    <w:qFormat/>
    <w:rsid w:val="00466788"/>
  </w:style>
  <w:style w:type="character" w:customStyle="1" w:styleId="StyleStyleArialNarrow9ptLeft-075ArialNarrowChar">
    <w:name w:val="Style Style Arial Narrow 9 pt Left:  -0.75&quot; + Arial Narrow Char"/>
    <w:locked/>
    <w:rsid w:val="00466788"/>
  </w:style>
  <w:style w:type="paragraph" w:customStyle="1" w:styleId="StyleStyleArialNarrow9ptLeft-075ArialNarrow">
    <w:name w:val="Style Style Arial Narrow 9 pt Left:  -0.75&quot; + Arial Narrow"/>
    <w:basedOn w:val="Normal"/>
    <w:next w:val="Heading5SizeDown"/>
    <w:qFormat/>
    <w:rsid w:val="00466788"/>
  </w:style>
  <w:style w:type="character" w:customStyle="1" w:styleId="StyleStyleCardTextLeft-075Right0Char">
    <w:name w:val="Style Style Card Text + Left:  -0.75&quot; + Right:  0&quot; Char"/>
    <w:locked/>
    <w:rsid w:val="00466788"/>
  </w:style>
  <w:style w:type="paragraph" w:customStyle="1" w:styleId="StyleStyleCardTextLeft-075Right0">
    <w:name w:val="Style Style Card Text + Left:  -0.75&quot; + Right:  0&quot;"/>
    <w:basedOn w:val="Normal"/>
    <w:next w:val="evidencetext"/>
    <w:autoRedefine/>
    <w:qFormat/>
    <w:rsid w:val="00466788"/>
  </w:style>
  <w:style w:type="paragraph" w:customStyle="1" w:styleId="ecxmsonormal">
    <w:name w:val="ecxmsonormal"/>
    <w:basedOn w:val="Normal"/>
    <w:qFormat/>
    <w:rsid w:val="00466788"/>
  </w:style>
  <w:style w:type="character" w:customStyle="1" w:styleId="DebateUnderlineBoldChar">
    <w:name w:val="Debate Underline Bold Char"/>
    <w:locked/>
    <w:rsid w:val="00466788"/>
  </w:style>
  <w:style w:type="paragraph" w:customStyle="1" w:styleId="DebateUnderlineBold">
    <w:name w:val="Debate Underline Bold"/>
    <w:basedOn w:val="Cardtext4"/>
    <w:qFormat/>
    <w:rsid w:val="00466788"/>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466788"/>
  </w:style>
  <w:style w:type="paragraph" w:customStyle="1" w:styleId="StyleArialNarrow12ptBoldLeft-075">
    <w:name w:val="Style Arial Narrow 12 pt Bold Left:  -0.75&quot;"/>
    <w:basedOn w:val="Normal"/>
    <w:next w:val="ecxmsonormal"/>
    <w:qFormat/>
    <w:rsid w:val="00466788"/>
  </w:style>
  <w:style w:type="character" w:customStyle="1" w:styleId="StyleStyleevidencetextBorderSinglesolidlineAuto05Char">
    <w:name w:val="Style Style evidence text + Border: : (Single solid line Auto  0.5 ... Char"/>
    <w:locked/>
    <w:rsid w:val="00466788"/>
  </w:style>
  <w:style w:type="paragraph" w:customStyle="1" w:styleId="StyleStyleevidencetextBorderSinglesolidlineAuto05">
    <w:name w:val="Style Style evidence text + Border: : (Single solid line Auto  0.5 ..."/>
    <w:basedOn w:val="Normal"/>
    <w:next w:val="DebateUnderlineBold"/>
    <w:qFormat/>
    <w:rsid w:val="00466788"/>
  </w:style>
  <w:style w:type="paragraph" w:customStyle="1" w:styleId="CiteCharCharCharChar">
    <w:name w:val="Cite Char Char Char Char"/>
    <w:basedOn w:val="Normal"/>
    <w:next w:val="Normal"/>
    <w:qFormat/>
    <w:rsid w:val="00466788"/>
  </w:style>
  <w:style w:type="character" w:customStyle="1" w:styleId="UnderliningCharChar1CharCharChar">
    <w:name w:val="Underlining Char Char1 Char Char Char"/>
    <w:locked/>
    <w:rsid w:val="00466788"/>
  </w:style>
  <w:style w:type="paragraph" w:customStyle="1" w:styleId="UnderliningCharChar1CharChar">
    <w:name w:val="Underlining Char Char1 Char Char"/>
    <w:basedOn w:val="Normal"/>
    <w:next w:val="Normal"/>
    <w:qFormat/>
    <w:rsid w:val="00466788"/>
  </w:style>
  <w:style w:type="paragraph" w:customStyle="1" w:styleId="CiteCharCharCharCharChar">
    <w:name w:val="Cite Char Char Char Char Char"/>
    <w:basedOn w:val="Normal"/>
    <w:next w:val="Normal"/>
    <w:qFormat/>
    <w:rsid w:val="00466788"/>
  </w:style>
  <w:style w:type="character" w:customStyle="1" w:styleId="UnderliningCharCharChar">
    <w:name w:val="Underlining Char Char Char"/>
    <w:locked/>
    <w:rsid w:val="00466788"/>
  </w:style>
  <w:style w:type="paragraph" w:customStyle="1" w:styleId="Style120">
    <w:name w:val="Style 12"/>
    <w:qFormat/>
    <w:rsid w:val="00466788"/>
    <w:pPr>
      <w:spacing w:after="200" w:line="276" w:lineRule="auto"/>
    </w:pPr>
  </w:style>
  <w:style w:type="paragraph" w:customStyle="1" w:styleId="Style7">
    <w:name w:val="Style 7"/>
    <w:next w:val="CiteCharCharCharCharChar"/>
    <w:qFormat/>
    <w:rsid w:val="00466788"/>
    <w:pPr>
      <w:spacing w:after="200" w:line="276" w:lineRule="auto"/>
    </w:pPr>
  </w:style>
  <w:style w:type="paragraph" w:customStyle="1" w:styleId="Style9">
    <w:name w:val="Style 9"/>
    <w:qFormat/>
    <w:rsid w:val="00466788"/>
    <w:pPr>
      <w:spacing w:after="200" w:line="276" w:lineRule="auto"/>
    </w:pPr>
  </w:style>
  <w:style w:type="paragraph" w:customStyle="1" w:styleId="Emphasis3">
    <w:name w:val="Emphasis3"/>
    <w:qFormat/>
    <w:rsid w:val="00466788"/>
    <w:pPr>
      <w:spacing w:after="200" w:line="276" w:lineRule="auto"/>
    </w:pPr>
  </w:style>
  <w:style w:type="paragraph" w:customStyle="1" w:styleId="formfldssel">
    <w:name w:val="formfldssel"/>
    <w:basedOn w:val="Normal"/>
    <w:qFormat/>
    <w:rsid w:val="00466788"/>
  </w:style>
  <w:style w:type="paragraph" w:customStyle="1" w:styleId="hpleftlk">
    <w:name w:val="hpleftlk"/>
    <w:basedOn w:val="Normal"/>
    <w:next w:val="SmallCard"/>
    <w:qFormat/>
    <w:rsid w:val="00466788"/>
  </w:style>
  <w:style w:type="paragraph" w:customStyle="1" w:styleId="lblu">
    <w:name w:val="lblu"/>
    <w:basedOn w:val="Normal"/>
    <w:next w:val="BreifTitle"/>
    <w:qFormat/>
    <w:rsid w:val="00466788"/>
  </w:style>
  <w:style w:type="paragraph" w:customStyle="1" w:styleId="Underlinestyle1">
    <w:name w:val="Underlinestyle"/>
    <w:basedOn w:val="Normal"/>
    <w:next w:val="Normal10pt"/>
    <w:qFormat/>
    <w:rsid w:val="00466788"/>
  </w:style>
  <w:style w:type="paragraph" w:customStyle="1" w:styleId="OffensiveLanguage">
    <w:name w:val="Offensive Language"/>
    <w:basedOn w:val="Normal"/>
    <w:next w:val="Normal"/>
    <w:qFormat/>
    <w:rsid w:val="00466788"/>
  </w:style>
  <w:style w:type="paragraph" w:customStyle="1" w:styleId="clearformatting0">
    <w:name w:val="clear formatting"/>
    <w:basedOn w:val="Normal"/>
    <w:next w:val="Style40"/>
    <w:qFormat/>
    <w:rsid w:val="00466788"/>
  </w:style>
  <w:style w:type="paragraph" w:customStyle="1" w:styleId="Style18">
    <w:name w:val="Style 18"/>
    <w:next w:val="CM10"/>
    <w:uiPriority w:val="99"/>
    <w:qFormat/>
    <w:rsid w:val="00466788"/>
    <w:pPr>
      <w:spacing w:after="200" w:line="276" w:lineRule="auto"/>
    </w:pPr>
  </w:style>
  <w:style w:type="paragraph" w:customStyle="1" w:styleId="formfld">
    <w:name w:val="formfld"/>
    <w:basedOn w:val="Normal"/>
    <w:next w:val="OffensiveLanguage"/>
    <w:qFormat/>
    <w:rsid w:val="00466788"/>
  </w:style>
  <w:style w:type="character" w:styleId="BookTitle">
    <w:name w:val="Book Title"/>
    <w:basedOn w:val="DefaultParagraphFont"/>
    <w:qFormat/>
    <w:rsid w:val="00466788"/>
    <w:rPr>
      <w:b/>
      <w:bCs/>
      <w:i/>
      <w:iCs/>
      <w:spacing w:val="5"/>
    </w:rPr>
  </w:style>
  <w:style w:type="character" w:customStyle="1" w:styleId="sup1">
    <w:name w:val="sup1"/>
    <w:rsid w:val="00466788"/>
  </w:style>
  <w:style w:type="character" w:customStyle="1" w:styleId="pgnum1">
    <w:name w:val="pgnum1"/>
    <w:rsid w:val="00466788"/>
  </w:style>
  <w:style w:type="character" w:customStyle="1" w:styleId="apple">
    <w:name w:val="apple"/>
    <w:rsid w:val="00466788"/>
  </w:style>
  <w:style w:type="character" w:customStyle="1" w:styleId="inhoud">
    <w:name w:val="inhoud"/>
    <w:rsid w:val="00466788"/>
  </w:style>
  <w:style w:type="character" w:customStyle="1" w:styleId="Cites-AuthorDate">
    <w:name w:val="Cites-Author/Date"/>
    <w:qFormat/>
    <w:rsid w:val="00466788"/>
  </w:style>
  <w:style w:type="character" w:customStyle="1" w:styleId="StyleCardtextChar10pt">
    <w:name w:val="Style Card text Char + 10 pt"/>
    <w:rsid w:val="00466788"/>
  </w:style>
  <w:style w:type="character" w:customStyle="1" w:styleId="smcaps">
    <w:name w:val="smcaps"/>
    <w:rsid w:val="00466788"/>
  </w:style>
  <w:style w:type="character" w:customStyle="1" w:styleId="Style1Char2">
    <w:name w:val="Style1 Char2"/>
    <w:rsid w:val="00466788"/>
  </w:style>
  <w:style w:type="character" w:customStyle="1" w:styleId="inside-head1">
    <w:name w:val="inside-head1"/>
    <w:rsid w:val="00466788"/>
  </w:style>
  <w:style w:type="character" w:customStyle="1" w:styleId="datestamp1">
    <w:name w:val="datestamp1"/>
    <w:rsid w:val="00466788"/>
  </w:style>
  <w:style w:type="character" w:customStyle="1" w:styleId="pagetools1">
    <w:name w:val="pagetools1"/>
    <w:rsid w:val="00466788"/>
  </w:style>
  <w:style w:type="character" w:customStyle="1" w:styleId="smallredtext">
    <w:name w:val="smallredtext"/>
    <w:rsid w:val="00466788"/>
  </w:style>
  <w:style w:type="character" w:customStyle="1" w:styleId="storyheading31">
    <w:name w:val="storyheading31"/>
    <w:rsid w:val="00466788"/>
  </w:style>
  <w:style w:type="character" w:customStyle="1" w:styleId="storydeck31">
    <w:name w:val="storydeck31"/>
    <w:rsid w:val="00466788"/>
  </w:style>
  <w:style w:type="character" w:customStyle="1" w:styleId="subtitle10">
    <w:name w:val="subtitle1"/>
    <w:rsid w:val="00466788"/>
  </w:style>
  <w:style w:type="character" w:customStyle="1" w:styleId="clsbiolink">
    <w:name w:val="clsbiolink"/>
    <w:rsid w:val="00466788"/>
  </w:style>
  <w:style w:type="character" w:customStyle="1" w:styleId="clssmaller">
    <w:name w:val="clssmaller"/>
    <w:rsid w:val="00466788"/>
  </w:style>
  <w:style w:type="character" w:customStyle="1" w:styleId="sm1">
    <w:name w:val="sm1"/>
    <w:rsid w:val="00466788"/>
  </w:style>
  <w:style w:type="character" w:customStyle="1" w:styleId="noindentChar">
    <w:name w:val="noindent Char"/>
    <w:rsid w:val="00466788"/>
  </w:style>
  <w:style w:type="character" w:customStyle="1" w:styleId="SmallChar1">
    <w:name w:val="Small Char1"/>
    <w:rsid w:val="00466788"/>
  </w:style>
  <w:style w:type="character" w:customStyle="1" w:styleId="fullcite0">
    <w:name w:val="fullcite"/>
    <w:rsid w:val="00466788"/>
  </w:style>
  <w:style w:type="character" w:customStyle="1" w:styleId="Style9ptThickunderline">
    <w:name w:val="Style 9 pt Thick underline"/>
    <w:rsid w:val="00466788"/>
  </w:style>
  <w:style w:type="character" w:customStyle="1" w:styleId="CardNotUnderlinedChar">
    <w:name w:val="Card Not Underlined Char"/>
    <w:rsid w:val="00466788"/>
  </w:style>
  <w:style w:type="character" w:customStyle="1" w:styleId="IndexHeadersCharChar">
    <w:name w:val="Index Headers Char Char"/>
    <w:rsid w:val="00466788"/>
  </w:style>
  <w:style w:type="character" w:customStyle="1" w:styleId="CircleChar1">
    <w:name w:val="Circle Char1"/>
    <w:rsid w:val="00466788"/>
  </w:style>
  <w:style w:type="character" w:customStyle="1" w:styleId="justify">
    <w:name w:val="justify"/>
    <w:rsid w:val="00466788"/>
  </w:style>
  <w:style w:type="character" w:customStyle="1" w:styleId="SmallCardTextChar">
    <w:name w:val="Small Card Text Char"/>
    <w:rsid w:val="00466788"/>
  </w:style>
  <w:style w:type="character" w:customStyle="1" w:styleId="tagChar30">
    <w:name w:val="tag Char3"/>
    <w:rsid w:val="00466788"/>
  </w:style>
  <w:style w:type="character" w:customStyle="1" w:styleId="awtw">
    <w:name w:val="awtw"/>
    <w:rsid w:val="00466788"/>
  </w:style>
  <w:style w:type="character" w:customStyle="1" w:styleId="ld3">
    <w:name w:val="ld3"/>
    <w:rsid w:val="00466788"/>
  </w:style>
  <w:style w:type="character" w:customStyle="1" w:styleId="5Notunderlined">
    <w:name w:val="5 Not underlined"/>
    <w:rsid w:val="00466788"/>
  </w:style>
  <w:style w:type="character" w:customStyle="1" w:styleId="externaledithide">
    <w:name w:val="external_edit_hide"/>
    <w:rsid w:val="00466788"/>
  </w:style>
  <w:style w:type="character" w:customStyle="1" w:styleId="CharacterStyle20">
    <w:name w:val="Character Style 20"/>
    <w:rsid w:val="00466788"/>
  </w:style>
  <w:style w:type="character" w:customStyle="1" w:styleId="A9">
    <w:name w:val="A9"/>
    <w:uiPriority w:val="99"/>
    <w:rsid w:val="00466788"/>
  </w:style>
  <w:style w:type="character" w:customStyle="1" w:styleId="centerheadlines">
    <w:name w:val="centerheadlines"/>
    <w:rsid w:val="00466788"/>
  </w:style>
  <w:style w:type="character" w:customStyle="1" w:styleId="datetime">
    <w:name w:val="datetime"/>
    <w:rsid w:val="00466788"/>
  </w:style>
  <w:style w:type="character" w:customStyle="1" w:styleId="info">
    <w:name w:val="info"/>
    <w:rsid w:val="00466788"/>
  </w:style>
  <w:style w:type="character" w:customStyle="1" w:styleId="datestory">
    <w:name w:val="datestory"/>
    <w:rsid w:val="00466788"/>
  </w:style>
  <w:style w:type="character" w:customStyle="1" w:styleId="goohl1">
    <w:name w:val="goohl1"/>
    <w:rsid w:val="00466788"/>
  </w:style>
  <w:style w:type="character" w:customStyle="1" w:styleId="StyleUnderlineBorderSinglesolidlineAuto05ptLinew">
    <w:name w:val="Style Underline Border: : (Single solid line Auto  0.5 pt Line w..."/>
    <w:basedOn w:val="DefaultParagraphFont"/>
    <w:rsid w:val="00466788"/>
  </w:style>
  <w:style w:type="character" w:customStyle="1" w:styleId="citeschar10">
    <w:name w:val="citeschar1"/>
    <w:basedOn w:val="DefaultParagraphFont"/>
    <w:rsid w:val="00466788"/>
  </w:style>
  <w:style w:type="character" w:customStyle="1" w:styleId="cardunderlinedchar1">
    <w:name w:val="cardunderlinedchar"/>
    <w:basedOn w:val="DefaultParagraphFont"/>
    <w:rsid w:val="00466788"/>
  </w:style>
  <w:style w:type="character" w:customStyle="1" w:styleId="Style1CharCharChar">
    <w:name w:val="Style1 Char Char Char"/>
    <w:locked/>
    <w:rsid w:val="00466788"/>
  </w:style>
  <w:style w:type="character" w:customStyle="1" w:styleId="provider">
    <w:name w:val="provider"/>
    <w:basedOn w:val="DefaultParagraphFont"/>
    <w:rsid w:val="00466788"/>
  </w:style>
  <w:style w:type="character" w:customStyle="1" w:styleId="vitstorybyline">
    <w:name w:val="vitstorybyline"/>
    <w:rsid w:val="00466788"/>
  </w:style>
  <w:style w:type="character" w:customStyle="1" w:styleId="yahoobuzzbadge-form">
    <w:name w:val="yahoobuzzbadge-form"/>
    <w:rsid w:val="00466788"/>
  </w:style>
  <w:style w:type="character" w:customStyle="1" w:styleId="tickerlinx">
    <w:name w:val="tickerlinx"/>
    <w:rsid w:val="00466788"/>
  </w:style>
  <w:style w:type="character" w:customStyle="1" w:styleId="post-timestamp">
    <w:name w:val="post-timestamp"/>
    <w:rsid w:val="00466788"/>
  </w:style>
  <w:style w:type="character" w:customStyle="1" w:styleId="mw-headline">
    <w:name w:val="mw-headline"/>
    <w:rsid w:val="00466788"/>
  </w:style>
  <w:style w:type="character" w:customStyle="1" w:styleId="month">
    <w:name w:val="month"/>
    <w:rsid w:val="00466788"/>
  </w:style>
  <w:style w:type="character" w:customStyle="1" w:styleId="texttitlebigred">
    <w:name w:val="texttitlebigred"/>
    <w:rsid w:val="00466788"/>
  </w:style>
  <w:style w:type="character" w:customStyle="1" w:styleId="subtitles">
    <w:name w:val="subtitles"/>
    <w:rsid w:val="00466788"/>
  </w:style>
  <w:style w:type="character" w:customStyle="1" w:styleId="CiteCardChar1">
    <w:name w:val="Cite_Card Char1"/>
    <w:rsid w:val="00466788"/>
  </w:style>
  <w:style w:type="character" w:customStyle="1" w:styleId="ptitleinside">
    <w:name w:val="p_title_inside"/>
    <w:rsid w:val="00466788"/>
  </w:style>
  <w:style w:type="character" w:customStyle="1" w:styleId="paramv">
    <w:name w:val="paramv"/>
    <w:rsid w:val="00466788"/>
  </w:style>
  <w:style w:type="character" w:customStyle="1" w:styleId="symbol">
    <w:name w:val="symbol"/>
    <w:rsid w:val="00466788"/>
  </w:style>
  <w:style w:type="character" w:customStyle="1" w:styleId="data">
    <w:name w:val="data"/>
    <w:rsid w:val="00466788"/>
  </w:style>
  <w:style w:type="character" w:customStyle="1" w:styleId="pub-date">
    <w:name w:val="pub-date"/>
    <w:rsid w:val="00466788"/>
  </w:style>
  <w:style w:type="character" w:customStyle="1" w:styleId="AuthorDateF4">
    <w:name w:val="Author Date (F4)"/>
    <w:rsid w:val="00466788"/>
  </w:style>
  <w:style w:type="character" w:customStyle="1" w:styleId="BoldUnderlineF6">
    <w:name w:val="Bold Underline (F6)"/>
    <w:rsid w:val="00466788"/>
  </w:style>
  <w:style w:type="character" w:customStyle="1" w:styleId="grouptext">
    <w:name w:val="group_text"/>
    <w:rsid w:val="00466788"/>
  </w:style>
  <w:style w:type="character" w:customStyle="1" w:styleId="authors">
    <w:name w:val="authors"/>
    <w:rsid w:val="00466788"/>
  </w:style>
  <w:style w:type="character" w:customStyle="1" w:styleId="StyleArial12ptBoldItalic">
    <w:name w:val="Style Arial 12 pt Bold Italic"/>
    <w:rsid w:val="00466788"/>
  </w:style>
  <w:style w:type="character" w:customStyle="1" w:styleId="verdana12grey1">
    <w:name w:val="verdana12grey1"/>
    <w:rsid w:val="00466788"/>
  </w:style>
  <w:style w:type="character" w:customStyle="1" w:styleId="verdana9grey1a">
    <w:name w:val="verdana9grey1a"/>
    <w:rsid w:val="00466788"/>
  </w:style>
  <w:style w:type="character" w:customStyle="1" w:styleId="nn-twttr-share-btn">
    <w:name w:val="nn-twttr-share-btn"/>
    <w:rsid w:val="00466788"/>
  </w:style>
  <w:style w:type="character" w:customStyle="1" w:styleId="count">
    <w:name w:val="count"/>
    <w:rsid w:val="00466788"/>
  </w:style>
  <w:style w:type="character" w:customStyle="1" w:styleId="comment-count">
    <w:name w:val="comment-count"/>
    <w:rsid w:val="00466788"/>
  </w:style>
  <w:style w:type="character" w:customStyle="1" w:styleId="comment-count-text">
    <w:name w:val="comment-count-text"/>
    <w:rsid w:val="00466788"/>
  </w:style>
  <w:style w:type="character" w:customStyle="1" w:styleId="lightheader">
    <w:name w:val="lightheader"/>
    <w:rsid w:val="00466788"/>
  </w:style>
  <w:style w:type="character" w:customStyle="1" w:styleId="CiteCardCharCharCharCharChar">
    <w:name w:val="Cite_Card Char Char Char Char Char"/>
    <w:rsid w:val="00466788"/>
  </w:style>
  <w:style w:type="character" w:customStyle="1" w:styleId="CiteCardCharCharCharCharCharChar">
    <w:name w:val="Cite_Card Char Char Char Char Char Char"/>
    <w:rsid w:val="00466788"/>
  </w:style>
  <w:style w:type="character" w:customStyle="1" w:styleId="yahoobuzzbadge">
    <w:name w:val="yahoobuzzbadge"/>
    <w:rsid w:val="00466788"/>
  </w:style>
  <w:style w:type="character" w:customStyle="1" w:styleId="StrongEmphasis">
    <w:name w:val="Strong Emphasis"/>
    <w:rsid w:val="00466788"/>
  </w:style>
  <w:style w:type="character" w:customStyle="1" w:styleId="article-articlebody">
    <w:name w:val="article-articlebody"/>
    <w:basedOn w:val="DefaultParagraphFont"/>
    <w:rsid w:val="00466788"/>
  </w:style>
  <w:style w:type="character" w:customStyle="1" w:styleId="pageheader0">
    <w:name w:val="pageheader"/>
    <w:basedOn w:val="DefaultParagraphFont"/>
    <w:rsid w:val="00466788"/>
  </w:style>
  <w:style w:type="character" w:customStyle="1" w:styleId="AuthorCharChar">
    <w:name w:val="Author Char Char"/>
    <w:rsid w:val="00466788"/>
  </w:style>
  <w:style w:type="character" w:customStyle="1" w:styleId="smallchar2">
    <w:name w:val="smallchar"/>
    <w:basedOn w:val="DefaultParagraphFont"/>
    <w:rsid w:val="00466788"/>
  </w:style>
  <w:style w:type="character" w:customStyle="1" w:styleId="Shortcite">
    <w:name w:val="Shortcite"/>
    <w:rsid w:val="00466788"/>
  </w:style>
  <w:style w:type="character" w:customStyle="1" w:styleId="Longcite">
    <w:name w:val="Longcite"/>
    <w:rsid w:val="00466788"/>
  </w:style>
  <w:style w:type="character" w:customStyle="1" w:styleId="address">
    <w:name w:val="address"/>
    <w:rsid w:val="00466788"/>
  </w:style>
  <w:style w:type="character" w:customStyle="1" w:styleId="NormalizationChar">
    <w:name w:val="Normalization Char"/>
    <w:rsid w:val="00466788"/>
  </w:style>
  <w:style w:type="character" w:customStyle="1" w:styleId="Shrinker">
    <w:name w:val="Shrinker"/>
    <w:rsid w:val="00466788"/>
  </w:style>
  <w:style w:type="character" w:customStyle="1" w:styleId="heading2char1">
    <w:name w:val="heading2char"/>
    <w:basedOn w:val="DefaultParagraphFont"/>
    <w:rsid w:val="00466788"/>
  </w:style>
  <w:style w:type="character" w:customStyle="1" w:styleId="heading3char1">
    <w:name w:val="heading3char1"/>
    <w:basedOn w:val="DefaultParagraphFont"/>
    <w:rsid w:val="00466788"/>
  </w:style>
  <w:style w:type="character" w:customStyle="1" w:styleId="underlinea">
    <w:name w:val="underlinea"/>
    <w:basedOn w:val="DefaultParagraphFont"/>
    <w:rsid w:val="00466788"/>
  </w:style>
  <w:style w:type="character" w:customStyle="1" w:styleId="StyleUnderlineChar9pt2">
    <w:name w:val="Style Underline Char + 9 pt2"/>
    <w:rsid w:val="00466788"/>
  </w:style>
  <w:style w:type="character" w:customStyle="1" w:styleId="StyleUnderlineChar9ptBold1">
    <w:name w:val="Style Underline Char + 9 pt Bold1"/>
    <w:rsid w:val="00466788"/>
  </w:style>
  <w:style w:type="character" w:customStyle="1" w:styleId="FontStyle329">
    <w:name w:val="Font Style329"/>
    <w:uiPriority w:val="99"/>
    <w:rsid w:val="00466788"/>
  </w:style>
  <w:style w:type="character" w:customStyle="1" w:styleId="FontStyle232">
    <w:name w:val="Font Style232"/>
    <w:uiPriority w:val="99"/>
    <w:rsid w:val="00466788"/>
  </w:style>
  <w:style w:type="character" w:customStyle="1" w:styleId="MicroTextCharChar">
    <w:name w:val="MicroText Char Char"/>
    <w:rsid w:val="00466788"/>
  </w:style>
  <w:style w:type="character" w:customStyle="1" w:styleId="style61">
    <w:name w:val="style6"/>
    <w:rsid w:val="00466788"/>
  </w:style>
  <w:style w:type="character" w:customStyle="1" w:styleId="Title2">
    <w:name w:val="Title2"/>
    <w:basedOn w:val="DefaultParagraphFont"/>
    <w:rsid w:val="00466788"/>
  </w:style>
  <w:style w:type="character" w:customStyle="1" w:styleId="pmterms2">
    <w:name w:val="pmterms2"/>
    <w:basedOn w:val="DefaultParagraphFont"/>
    <w:rsid w:val="00466788"/>
  </w:style>
  <w:style w:type="character" w:customStyle="1" w:styleId="BoldandUnderlineChar1Char2CharChar">
    <w:name w:val="Bold and Underline Char1 Char2 Char Char"/>
    <w:basedOn w:val="DefaultParagraphFont"/>
    <w:rsid w:val="00466788"/>
  </w:style>
  <w:style w:type="character" w:customStyle="1" w:styleId="UnderlineChar1Char1">
    <w:name w:val="Underline Char1 Char1"/>
    <w:basedOn w:val="DefaultParagraphFont"/>
    <w:rsid w:val="00466788"/>
  </w:style>
  <w:style w:type="character" w:customStyle="1" w:styleId="featurecontentgray1">
    <w:name w:val="featurecontentgray1"/>
    <w:basedOn w:val="DefaultParagraphFont"/>
    <w:rsid w:val="00466788"/>
  </w:style>
  <w:style w:type="character" w:customStyle="1" w:styleId="CardCharCharChar0">
    <w:name w:val="Card Char Char Char"/>
    <w:basedOn w:val="DefaultParagraphFont"/>
    <w:rsid w:val="00466788"/>
  </w:style>
  <w:style w:type="character" w:customStyle="1" w:styleId="big1">
    <w:name w:val="big1"/>
    <w:basedOn w:val="DefaultParagraphFont"/>
    <w:rsid w:val="00466788"/>
  </w:style>
  <w:style w:type="character" w:customStyle="1" w:styleId="articletitle1">
    <w:name w:val="articletitle1"/>
    <w:basedOn w:val="DefaultParagraphFont"/>
    <w:rsid w:val="00466788"/>
  </w:style>
  <w:style w:type="character" w:customStyle="1" w:styleId="prodgeneral">
    <w:name w:val="prodgeneral"/>
    <w:basedOn w:val="DefaultParagraphFont"/>
    <w:rsid w:val="00466788"/>
  </w:style>
  <w:style w:type="character" w:customStyle="1" w:styleId="Style10pt">
    <w:name w:val="Style 10 pt"/>
    <w:basedOn w:val="DefaultParagraphFont"/>
    <w:rsid w:val="00466788"/>
  </w:style>
  <w:style w:type="character" w:customStyle="1" w:styleId="StyleUnderlineChar0">
    <w:name w:val="Style Underline + Char"/>
    <w:basedOn w:val="DefaultParagraphFont"/>
    <w:rsid w:val="00466788"/>
  </w:style>
  <w:style w:type="character" w:customStyle="1" w:styleId="highlightChar">
    <w:name w:val="highlight Char"/>
    <w:basedOn w:val="DefaultParagraphFont"/>
    <w:rsid w:val="00466788"/>
  </w:style>
  <w:style w:type="character" w:customStyle="1" w:styleId="citeChar2">
    <w:name w:val="cite Char"/>
    <w:basedOn w:val="DefaultParagraphFont"/>
    <w:rsid w:val="00466788"/>
  </w:style>
  <w:style w:type="character" w:customStyle="1" w:styleId="OffensiveLanguageChar">
    <w:name w:val="Offensive Language Char"/>
    <w:rsid w:val="00466788"/>
  </w:style>
  <w:style w:type="character" w:customStyle="1" w:styleId="yellowfadeinnerspan">
    <w:name w:val="yellowfadeinnerspan"/>
    <w:rsid w:val="00466788"/>
  </w:style>
  <w:style w:type="character" w:customStyle="1" w:styleId="ipa">
    <w:name w:val="ipa"/>
    <w:basedOn w:val="DefaultParagraphFont"/>
    <w:rsid w:val="00466788"/>
  </w:style>
  <w:style w:type="table" w:customStyle="1" w:styleId="TableGrid1">
    <w:name w:val="Table Grid1"/>
    <w:basedOn w:val="TableNormal"/>
    <w:rsid w:val="00466788"/>
    <w:pPr>
      <w:spacing w:after="200" w:line="276" w:lineRule="auto"/>
    </w:pPr>
    <w:tblPr/>
  </w:style>
  <w:style w:type="character" w:customStyle="1" w:styleId="StyleciteChar">
    <w:name w:val="Style cite + Char"/>
    <w:basedOn w:val="DefaultParagraphFont"/>
    <w:rsid w:val="00466788"/>
  </w:style>
  <w:style w:type="character" w:customStyle="1" w:styleId="DebateUnderlinedChar">
    <w:name w:val="Debate Underlined Char"/>
    <w:locked/>
    <w:rsid w:val="00466788"/>
  </w:style>
  <w:style w:type="paragraph" w:customStyle="1" w:styleId="DebateUnderlined">
    <w:name w:val="Debate Underlined"/>
    <w:basedOn w:val="Normal"/>
    <w:next w:val="about"/>
    <w:qFormat/>
    <w:rsid w:val="00466788"/>
  </w:style>
  <w:style w:type="character" w:customStyle="1" w:styleId="Card10f2Char">
    <w:name w:val="Card.10.f2 Char"/>
    <w:locked/>
    <w:rsid w:val="00466788"/>
  </w:style>
  <w:style w:type="paragraph" w:customStyle="1" w:styleId="Card10f2">
    <w:name w:val="Card.10.f2"/>
    <w:basedOn w:val="Normal"/>
    <w:next w:val="thumbnail"/>
    <w:autoRedefine/>
    <w:qFormat/>
    <w:rsid w:val="00466788"/>
  </w:style>
  <w:style w:type="character" w:customStyle="1" w:styleId="Bodytext5">
    <w:name w:val="Body text_"/>
    <w:basedOn w:val="DefaultParagraphFont"/>
    <w:locked/>
    <w:rsid w:val="00466788"/>
    <w:rPr>
      <w:shd w:val="clear" w:color="auto" w:fill="FFFFFF"/>
    </w:rPr>
  </w:style>
  <w:style w:type="paragraph" w:customStyle="1" w:styleId="BodyText50">
    <w:name w:val="Body Text5"/>
    <w:basedOn w:val="Normal"/>
    <w:next w:val="wallacepara"/>
    <w:qFormat/>
    <w:rsid w:val="00466788"/>
  </w:style>
  <w:style w:type="paragraph" w:customStyle="1" w:styleId="user">
    <w:name w:val="user"/>
    <w:basedOn w:val="Normal"/>
    <w:next w:val="morelink"/>
    <w:qFormat/>
    <w:rsid w:val="00466788"/>
  </w:style>
  <w:style w:type="paragraph" w:customStyle="1" w:styleId="about">
    <w:name w:val="about"/>
    <w:basedOn w:val="Normal"/>
    <w:next w:val="audiolink"/>
    <w:qFormat/>
    <w:rsid w:val="00466788"/>
  </w:style>
  <w:style w:type="paragraph" w:customStyle="1" w:styleId="t6">
    <w:name w:val="t6"/>
    <w:basedOn w:val="Normal"/>
    <w:next w:val="nav1"/>
    <w:qFormat/>
    <w:rsid w:val="00466788"/>
  </w:style>
  <w:style w:type="paragraph" w:customStyle="1" w:styleId="thumbnail">
    <w:name w:val="thumbnail"/>
    <w:basedOn w:val="Normal"/>
    <w:next w:val="nav2"/>
    <w:qFormat/>
    <w:rsid w:val="00466788"/>
  </w:style>
  <w:style w:type="paragraph" w:customStyle="1" w:styleId="stand-first-alone">
    <w:name w:val="stand-first-alone"/>
    <w:basedOn w:val="Normal"/>
    <w:next w:val="Pa0"/>
    <w:qFormat/>
    <w:rsid w:val="00466788"/>
  </w:style>
  <w:style w:type="paragraph" w:customStyle="1" w:styleId="wallacepara">
    <w:name w:val="wallacepara"/>
    <w:basedOn w:val="Normal"/>
    <w:next w:val="CM45"/>
    <w:qFormat/>
    <w:rsid w:val="00466788"/>
  </w:style>
  <w:style w:type="paragraph" w:customStyle="1" w:styleId="morelink">
    <w:name w:val="morelink"/>
    <w:basedOn w:val="Normal"/>
    <w:next w:val="CM46"/>
    <w:qFormat/>
    <w:rsid w:val="00466788"/>
  </w:style>
  <w:style w:type="paragraph" w:customStyle="1" w:styleId="audiolink">
    <w:name w:val="audiolink"/>
    <w:basedOn w:val="Normal"/>
    <w:next w:val="F4-NormalText"/>
    <w:qFormat/>
    <w:rsid w:val="00466788"/>
  </w:style>
  <w:style w:type="paragraph" w:customStyle="1" w:styleId="titlestyle1">
    <w:name w:val="titlestyle1"/>
    <w:basedOn w:val="Normal"/>
    <w:next w:val="FullText"/>
    <w:qFormat/>
    <w:rsid w:val="00466788"/>
  </w:style>
  <w:style w:type="paragraph" w:customStyle="1" w:styleId="nav1">
    <w:name w:val="nav1"/>
    <w:basedOn w:val="Normal"/>
    <w:next w:val="TagLine"/>
    <w:qFormat/>
    <w:rsid w:val="00466788"/>
  </w:style>
  <w:style w:type="paragraph" w:customStyle="1" w:styleId="nav2">
    <w:name w:val="nav2"/>
    <w:basedOn w:val="Normal"/>
    <w:qFormat/>
    <w:rsid w:val="00466788"/>
  </w:style>
  <w:style w:type="paragraph" w:customStyle="1" w:styleId="Pa0">
    <w:name w:val="Pa0"/>
    <w:basedOn w:val="Normal"/>
    <w:uiPriority w:val="99"/>
    <w:qFormat/>
    <w:rsid w:val="00466788"/>
  </w:style>
  <w:style w:type="paragraph" w:customStyle="1" w:styleId="CM45">
    <w:name w:val="CM45"/>
    <w:basedOn w:val="Normal"/>
    <w:uiPriority w:val="99"/>
    <w:qFormat/>
    <w:rsid w:val="00466788"/>
  </w:style>
  <w:style w:type="paragraph" w:customStyle="1" w:styleId="CM46">
    <w:name w:val="CM46"/>
    <w:basedOn w:val="Normal"/>
    <w:uiPriority w:val="99"/>
    <w:qFormat/>
    <w:rsid w:val="00466788"/>
  </w:style>
  <w:style w:type="character" w:customStyle="1" w:styleId="Heading18">
    <w:name w:val="Heading #18_"/>
    <w:basedOn w:val="DefaultParagraphFont"/>
    <w:locked/>
    <w:rsid w:val="00466788"/>
  </w:style>
  <w:style w:type="paragraph" w:customStyle="1" w:styleId="Heading180">
    <w:name w:val="Heading #18"/>
    <w:basedOn w:val="Normal"/>
    <w:qFormat/>
    <w:rsid w:val="00466788"/>
  </w:style>
  <w:style w:type="character" w:customStyle="1" w:styleId="Picturecaption2">
    <w:name w:val="Picture caption (2)_"/>
    <w:basedOn w:val="DefaultParagraphFont"/>
    <w:locked/>
    <w:rsid w:val="00466788"/>
  </w:style>
  <w:style w:type="paragraph" w:customStyle="1" w:styleId="Picturecaption20">
    <w:name w:val="Picture caption (2)"/>
    <w:basedOn w:val="Normal"/>
    <w:qFormat/>
    <w:rsid w:val="00466788"/>
  </w:style>
  <w:style w:type="character" w:customStyle="1" w:styleId="Picturecaption">
    <w:name w:val="Picture caption_"/>
    <w:basedOn w:val="DefaultParagraphFont"/>
    <w:locked/>
    <w:rsid w:val="00466788"/>
  </w:style>
  <w:style w:type="paragraph" w:customStyle="1" w:styleId="Picturecaption0">
    <w:name w:val="Picture caption"/>
    <w:basedOn w:val="Normal"/>
    <w:qFormat/>
    <w:rsid w:val="00466788"/>
  </w:style>
  <w:style w:type="character" w:customStyle="1" w:styleId="Bodytext31">
    <w:name w:val="Body text (31)_"/>
    <w:basedOn w:val="DefaultParagraphFont"/>
    <w:locked/>
    <w:rsid w:val="00466788"/>
  </w:style>
  <w:style w:type="paragraph" w:customStyle="1" w:styleId="Bodytext310">
    <w:name w:val="Body text (31)"/>
    <w:basedOn w:val="Normal"/>
    <w:qFormat/>
    <w:rsid w:val="00466788"/>
  </w:style>
  <w:style w:type="character" w:customStyle="1" w:styleId="Heading22">
    <w:name w:val="Heading #22_"/>
    <w:basedOn w:val="DefaultParagraphFont"/>
    <w:locked/>
    <w:rsid w:val="00466788"/>
  </w:style>
  <w:style w:type="paragraph" w:customStyle="1" w:styleId="Heading220">
    <w:name w:val="Heading #22"/>
    <w:basedOn w:val="Normal"/>
    <w:qFormat/>
    <w:rsid w:val="00466788"/>
  </w:style>
  <w:style w:type="character" w:customStyle="1" w:styleId="Bodytext131">
    <w:name w:val="Body text (131)_"/>
    <w:basedOn w:val="DefaultParagraphFont"/>
    <w:locked/>
    <w:rsid w:val="00466788"/>
  </w:style>
  <w:style w:type="paragraph" w:customStyle="1" w:styleId="Bodytext1310">
    <w:name w:val="Body text (131)"/>
    <w:basedOn w:val="Normal"/>
    <w:qFormat/>
    <w:rsid w:val="00466788"/>
  </w:style>
  <w:style w:type="character" w:customStyle="1" w:styleId="Bodytext140">
    <w:name w:val="Body text (140)_"/>
    <w:basedOn w:val="DefaultParagraphFont"/>
    <w:locked/>
    <w:rsid w:val="00466788"/>
  </w:style>
  <w:style w:type="paragraph" w:customStyle="1" w:styleId="Bodytext1400">
    <w:name w:val="Body text (140)"/>
    <w:basedOn w:val="Normal"/>
    <w:qFormat/>
    <w:rsid w:val="00466788"/>
  </w:style>
  <w:style w:type="character" w:customStyle="1" w:styleId="Bodytext141">
    <w:name w:val="Body text (141)_"/>
    <w:basedOn w:val="DefaultParagraphFont"/>
    <w:locked/>
    <w:rsid w:val="00466788"/>
  </w:style>
  <w:style w:type="paragraph" w:customStyle="1" w:styleId="Bodytext1410">
    <w:name w:val="Body text (141)"/>
    <w:basedOn w:val="Normal"/>
    <w:qFormat/>
    <w:rsid w:val="00466788"/>
  </w:style>
  <w:style w:type="character" w:customStyle="1" w:styleId="Tableofcontents20">
    <w:name w:val="Table of contents (20)_"/>
    <w:basedOn w:val="DefaultParagraphFont"/>
    <w:locked/>
    <w:rsid w:val="00466788"/>
  </w:style>
  <w:style w:type="paragraph" w:customStyle="1" w:styleId="Tableofcontents200">
    <w:name w:val="Table of contents (20)"/>
    <w:basedOn w:val="Normal"/>
    <w:qFormat/>
    <w:rsid w:val="00466788"/>
  </w:style>
  <w:style w:type="character" w:customStyle="1" w:styleId="Tableofcontents21">
    <w:name w:val="Table of contents (21)_"/>
    <w:basedOn w:val="DefaultParagraphFont"/>
    <w:locked/>
    <w:rsid w:val="00466788"/>
  </w:style>
  <w:style w:type="paragraph" w:customStyle="1" w:styleId="Tableofcontents210">
    <w:name w:val="Table of contents (21)"/>
    <w:basedOn w:val="Normal"/>
    <w:qFormat/>
    <w:rsid w:val="00466788"/>
  </w:style>
  <w:style w:type="character" w:customStyle="1" w:styleId="Tableofcontents22">
    <w:name w:val="Table of contents (22)_"/>
    <w:basedOn w:val="DefaultParagraphFont"/>
    <w:locked/>
    <w:rsid w:val="00466788"/>
  </w:style>
  <w:style w:type="paragraph" w:customStyle="1" w:styleId="Tableofcontents220">
    <w:name w:val="Table of contents (22)"/>
    <w:basedOn w:val="Normal"/>
    <w:qFormat/>
    <w:rsid w:val="00466788"/>
  </w:style>
  <w:style w:type="character" w:customStyle="1" w:styleId="Bodytext142">
    <w:name w:val="Body text (142)_"/>
    <w:basedOn w:val="DefaultParagraphFont"/>
    <w:locked/>
    <w:rsid w:val="00466788"/>
  </w:style>
  <w:style w:type="paragraph" w:customStyle="1" w:styleId="Bodytext1420">
    <w:name w:val="Body text (142)"/>
    <w:basedOn w:val="Normal"/>
    <w:qFormat/>
    <w:rsid w:val="00466788"/>
  </w:style>
  <w:style w:type="character" w:customStyle="1" w:styleId="Bodytext143">
    <w:name w:val="Body text (143)_"/>
    <w:basedOn w:val="DefaultParagraphFont"/>
    <w:locked/>
    <w:rsid w:val="00466788"/>
  </w:style>
  <w:style w:type="paragraph" w:customStyle="1" w:styleId="Bodytext1430">
    <w:name w:val="Body text (143)"/>
    <w:basedOn w:val="Normal"/>
    <w:qFormat/>
    <w:rsid w:val="00466788"/>
  </w:style>
  <w:style w:type="character" w:customStyle="1" w:styleId="Bodytext144Exact">
    <w:name w:val="Body text (144) Exact"/>
    <w:basedOn w:val="DefaultParagraphFont"/>
    <w:locked/>
    <w:rsid w:val="00466788"/>
  </w:style>
  <w:style w:type="paragraph" w:customStyle="1" w:styleId="Bodytext144">
    <w:name w:val="Body text (144)"/>
    <w:basedOn w:val="Normal"/>
    <w:qFormat/>
    <w:rsid w:val="00466788"/>
  </w:style>
  <w:style w:type="character" w:customStyle="1" w:styleId="Bodytext145Exact">
    <w:name w:val="Body text (145) Exact"/>
    <w:basedOn w:val="DefaultParagraphFont"/>
    <w:locked/>
    <w:rsid w:val="00466788"/>
  </w:style>
  <w:style w:type="paragraph" w:customStyle="1" w:styleId="Bodytext145">
    <w:name w:val="Body text (145)"/>
    <w:basedOn w:val="Normal"/>
    <w:qFormat/>
    <w:rsid w:val="00466788"/>
  </w:style>
  <w:style w:type="character" w:customStyle="1" w:styleId="Bodytext146">
    <w:name w:val="Body text (146)_"/>
    <w:basedOn w:val="DefaultParagraphFont"/>
    <w:locked/>
    <w:rsid w:val="00466788"/>
  </w:style>
  <w:style w:type="paragraph" w:customStyle="1" w:styleId="Bodytext1460">
    <w:name w:val="Body text (146)"/>
    <w:basedOn w:val="Normal"/>
    <w:qFormat/>
    <w:rsid w:val="00466788"/>
  </w:style>
  <w:style w:type="character" w:customStyle="1" w:styleId="Heading230">
    <w:name w:val="Heading #23_"/>
    <w:basedOn w:val="DefaultParagraphFont"/>
    <w:locked/>
    <w:rsid w:val="00466788"/>
  </w:style>
  <w:style w:type="paragraph" w:customStyle="1" w:styleId="Heading231">
    <w:name w:val="Heading #23"/>
    <w:basedOn w:val="Normal"/>
    <w:qFormat/>
    <w:rsid w:val="00466788"/>
  </w:style>
  <w:style w:type="character" w:customStyle="1" w:styleId="Picturecaption36">
    <w:name w:val="Picture caption (36)_"/>
    <w:basedOn w:val="DefaultParagraphFont"/>
    <w:locked/>
    <w:rsid w:val="00466788"/>
  </w:style>
  <w:style w:type="paragraph" w:customStyle="1" w:styleId="Picturecaption360">
    <w:name w:val="Picture caption (36)"/>
    <w:basedOn w:val="Normal"/>
    <w:qFormat/>
    <w:rsid w:val="00466788"/>
  </w:style>
  <w:style w:type="character" w:customStyle="1" w:styleId="Picturecaption42">
    <w:name w:val="Picture caption (42)_"/>
    <w:basedOn w:val="DefaultParagraphFont"/>
    <w:locked/>
    <w:rsid w:val="00466788"/>
  </w:style>
  <w:style w:type="paragraph" w:customStyle="1" w:styleId="Picturecaption420">
    <w:name w:val="Picture caption (42)"/>
    <w:basedOn w:val="Normal"/>
    <w:qFormat/>
    <w:rsid w:val="00466788"/>
  </w:style>
  <w:style w:type="character" w:customStyle="1" w:styleId="Bodytext154">
    <w:name w:val="Body text (154)_"/>
    <w:basedOn w:val="DefaultParagraphFont"/>
    <w:locked/>
    <w:rsid w:val="00466788"/>
  </w:style>
  <w:style w:type="paragraph" w:customStyle="1" w:styleId="Bodytext1540">
    <w:name w:val="Body text (154)"/>
    <w:basedOn w:val="Normal"/>
    <w:qFormat/>
    <w:rsid w:val="00466788"/>
  </w:style>
  <w:style w:type="character" w:customStyle="1" w:styleId="Bodytext155">
    <w:name w:val="Body text (155)_"/>
    <w:basedOn w:val="DefaultParagraphFont"/>
    <w:locked/>
    <w:rsid w:val="00466788"/>
  </w:style>
  <w:style w:type="paragraph" w:customStyle="1" w:styleId="Bodytext1550">
    <w:name w:val="Body text (155)"/>
    <w:basedOn w:val="Normal"/>
    <w:qFormat/>
    <w:rsid w:val="00466788"/>
  </w:style>
  <w:style w:type="character" w:customStyle="1" w:styleId="Bodytext156">
    <w:name w:val="Body text (156)_"/>
    <w:basedOn w:val="DefaultParagraphFont"/>
    <w:locked/>
    <w:rsid w:val="00466788"/>
  </w:style>
  <w:style w:type="paragraph" w:customStyle="1" w:styleId="Bodytext1560">
    <w:name w:val="Body text (156)"/>
    <w:basedOn w:val="Normal"/>
    <w:qFormat/>
    <w:rsid w:val="00466788"/>
  </w:style>
  <w:style w:type="character" w:customStyle="1" w:styleId="Bodytext60">
    <w:name w:val="Body text (60)_"/>
    <w:basedOn w:val="DefaultParagraphFont"/>
    <w:locked/>
    <w:rsid w:val="00466788"/>
  </w:style>
  <w:style w:type="paragraph" w:customStyle="1" w:styleId="Bodytext600">
    <w:name w:val="Body text (60)"/>
    <w:basedOn w:val="Normal"/>
    <w:qFormat/>
    <w:rsid w:val="00466788"/>
  </w:style>
  <w:style w:type="character" w:customStyle="1" w:styleId="Bodytext158">
    <w:name w:val="Body text (158)_"/>
    <w:basedOn w:val="DefaultParagraphFont"/>
    <w:locked/>
    <w:rsid w:val="00466788"/>
  </w:style>
  <w:style w:type="paragraph" w:customStyle="1" w:styleId="Bodytext1580">
    <w:name w:val="Body text (158)"/>
    <w:basedOn w:val="Normal"/>
    <w:qFormat/>
    <w:rsid w:val="00466788"/>
  </w:style>
  <w:style w:type="character" w:customStyle="1" w:styleId="Bodytext159">
    <w:name w:val="Body text (159)_"/>
    <w:basedOn w:val="DefaultParagraphFont"/>
    <w:locked/>
    <w:rsid w:val="00466788"/>
  </w:style>
  <w:style w:type="paragraph" w:customStyle="1" w:styleId="Bodytext1590">
    <w:name w:val="Body text (159)"/>
    <w:basedOn w:val="Normal"/>
    <w:qFormat/>
    <w:rsid w:val="00466788"/>
  </w:style>
  <w:style w:type="character" w:customStyle="1" w:styleId="Bodytext160">
    <w:name w:val="Body text (160)_"/>
    <w:basedOn w:val="DefaultParagraphFont"/>
    <w:locked/>
    <w:rsid w:val="00466788"/>
  </w:style>
  <w:style w:type="paragraph" w:customStyle="1" w:styleId="Bodytext1600">
    <w:name w:val="Body text (160)"/>
    <w:basedOn w:val="Normal"/>
    <w:qFormat/>
    <w:rsid w:val="00466788"/>
  </w:style>
  <w:style w:type="character" w:customStyle="1" w:styleId="Picturecaption4">
    <w:name w:val="Picture caption (4)_"/>
    <w:basedOn w:val="DefaultParagraphFont"/>
    <w:locked/>
    <w:rsid w:val="00466788"/>
  </w:style>
  <w:style w:type="paragraph" w:customStyle="1" w:styleId="Picturecaption40">
    <w:name w:val="Picture caption (4)"/>
    <w:basedOn w:val="Normal"/>
    <w:qFormat/>
    <w:rsid w:val="00466788"/>
  </w:style>
  <w:style w:type="character" w:customStyle="1" w:styleId="Heading10">
    <w:name w:val="Heading #10_"/>
    <w:basedOn w:val="DefaultParagraphFont"/>
    <w:locked/>
    <w:rsid w:val="00466788"/>
  </w:style>
  <w:style w:type="paragraph" w:customStyle="1" w:styleId="Heading100">
    <w:name w:val="Heading #10"/>
    <w:basedOn w:val="Normal"/>
    <w:qFormat/>
    <w:rsid w:val="00466788"/>
  </w:style>
  <w:style w:type="character" w:customStyle="1" w:styleId="Picturecaption3">
    <w:name w:val="Picture caption (3)_"/>
    <w:basedOn w:val="DefaultParagraphFont"/>
    <w:locked/>
    <w:rsid w:val="00466788"/>
  </w:style>
  <w:style w:type="paragraph" w:customStyle="1" w:styleId="Picturecaption30">
    <w:name w:val="Picture caption (3)"/>
    <w:basedOn w:val="Normal"/>
    <w:qFormat/>
    <w:rsid w:val="00466788"/>
  </w:style>
  <w:style w:type="character" w:customStyle="1" w:styleId="Heading13">
    <w:name w:val="Heading #13_"/>
    <w:basedOn w:val="DefaultParagraphFont"/>
    <w:locked/>
    <w:rsid w:val="00466788"/>
  </w:style>
  <w:style w:type="paragraph" w:customStyle="1" w:styleId="Heading130">
    <w:name w:val="Heading #13"/>
    <w:basedOn w:val="Normal"/>
    <w:qFormat/>
    <w:rsid w:val="00466788"/>
  </w:style>
  <w:style w:type="character" w:customStyle="1" w:styleId="Heading92">
    <w:name w:val="Heading #9 (2)_"/>
    <w:basedOn w:val="DefaultParagraphFont"/>
    <w:locked/>
    <w:rsid w:val="00466788"/>
  </w:style>
  <w:style w:type="paragraph" w:customStyle="1" w:styleId="Heading920">
    <w:name w:val="Heading #9 (2)"/>
    <w:basedOn w:val="Normal"/>
    <w:qFormat/>
    <w:rsid w:val="00466788"/>
  </w:style>
  <w:style w:type="character" w:customStyle="1" w:styleId="Heading15">
    <w:name w:val="Heading #15_"/>
    <w:basedOn w:val="DefaultParagraphFont"/>
    <w:locked/>
    <w:rsid w:val="00466788"/>
  </w:style>
  <w:style w:type="paragraph" w:customStyle="1" w:styleId="Heading150">
    <w:name w:val="Heading #15"/>
    <w:basedOn w:val="Normal"/>
    <w:qFormat/>
    <w:rsid w:val="00466788"/>
  </w:style>
  <w:style w:type="character" w:customStyle="1" w:styleId="Bodytext38">
    <w:name w:val="Body text (38)_"/>
    <w:basedOn w:val="DefaultParagraphFont"/>
    <w:locked/>
    <w:rsid w:val="00466788"/>
  </w:style>
  <w:style w:type="paragraph" w:customStyle="1" w:styleId="Bodytext380">
    <w:name w:val="Body text (38)"/>
    <w:basedOn w:val="Normal"/>
    <w:qFormat/>
    <w:rsid w:val="00466788"/>
  </w:style>
  <w:style w:type="character" w:customStyle="1" w:styleId="Heading17">
    <w:name w:val="Heading #17_"/>
    <w:basedOn w:val="DefaultParagraphFont"/>
    <w:locked/>
    <w:rsid w:val="00466788"/>
  </w:style>
  <w:style w:type="paragraph" w:customStyle="1" w:styleId="Heading170">
    <w:name w:val="Heading #17"/>
    <w:basedOn w:val="Normal"/>
    <w:qFormat/>
    <w:rsid w:val="00466788"/>
  </w:style>
  <w:style w:type="character" w:customStyle="1" w:styleId="Bodytext97Exact">
    <w:name w:val="Body text (97) Exact"/>
    <w:basedOn w:val="DefaultParagraphFont"/>
    <w:locked/>
    <w:rsid w:val="00466788"/>
  </w:style>
  <w:style w:type="paragraph" w:customStyle="1" w:styleId="Bodytext97">
    <w:name w:val="Body text (97)"/>
    <w:basedOn w:val="Normal"/>
    <w:qFormat/>
    <w:rsid w:val="00466788"/>
  </w:style>
  <w:style w:type="character" w:customStyle="1" w:styleId="Bodytext42">
    <w:name w:val="Body text (42)_"/>
    <w:basedOn w:val="DefaultParagraphFont"/>
    <w:locked/>
    <w:rsid w:val="00466788"/>
  </w:style>
  <w:style w:type="paragraph" w:customStyle="1" w:styleId="Bodytext420">
    <w:name w:val="Body text (42)"/>
    <w:basedOn w:val="Normal"/>
    <w:qFormat/>
    <w:rsid w:val="00466788"/>
  </w:style>
  <w:style w:type="character" w:customStyle="1" w:styleId="Picturecaption9">
    <w:name w:val="Picture caption (9)_"/>
    <w:basedOn w:val="DefaultParagraphFont"/>
    <w:locked/>
    <w:rsid w:val="00466788"/>
  </w:style>
  <w:style w:type="paragraph" w:customStyle="1" w:styleId="Picturecaption90">
    <w:name w:val="Picture caption (9)"/>
    <w:basedOn w:val="Normal"/>
    <w:qFormat/>
    <w:rsid w:val="00466788"/>
  </w:style>
  <w:style w:type="character" w:customStyle="1" w:styleId="Bodytext96Exact">
    <w:name w:val="Body text (96) Exact"/>
    <w:basedOn w:val="DefaultParagraphFont"/>
    <w:locked/>
    <w:rsid w:val="00466788"/>
  </w:style>
  <w:style w:type="paragraph" w:customStyle="1" w:styleId="Bodytext96">
    <w:name w:val="Body text (96)"/>
    <w:basedOn w:val="Normal"/>
    <w:qFormat/>
    <w:rsid w:val="00466788"/>
  </w:style>
  <w:style w:type="character" w:customStyle="1" w:styleId="Heading142">
    <w:name w:val="Heading #14 (2)_"/>
    <w:basedOn w:val="DefaultParagraphFont"/>
    <w:locked/>
    <w:rsid w:val="00466788"/>
  </w:style>
  <w:style w:type="paragraph" w:customStyle="1" w:styleId="Heading1420">
    <w:name w:val="Heading #14 (2)"/>
    <w:basedOn w:val="Normal"/>
    <w:qFormat/>
    <w:rsid w:val="00466788"/>
  </w:style>
  <w:style w:type="character" w:customStyle="1" w:styleId="Picturecaption31">
    <w:name w:val="Picture caption (31)_"/>
    <w:basedOn w:val="DefaultParagraphFont"/>
    <w:locked/>
    <w:rsid w:val="00466788"/>
  </w:style>
  <w:style w:type="paragraph" w:customStyle="1" w:styleId="Picturecaption310">
    <w:name w:val="Picture caption (31)"/>
    <w:basedOn w:val="Normal"/>
    <w:qFormat/>
    <w:rsid w:val="00466788"/>
  </w:style>
  <w:style w:type="character" w:customStyle="1" w:styleId="Picturecaption27">
    <w:name w:val="Picture caption (27)_"/>
    <w:basedOn w:val="DefaultParagraphFont"/>
    <w:locked/>
    <w:rsid w:val="00466788"/>
  </w:style>
  <w:style w:type="paragraph" w:customStyle="1" w:styleId="Picturecaption270">
    <w:name w:val="Picture caption (27)"/>
    <w:basedOn w:val="Normal"/>
    <w:qFormat/>
    <w:rsid w:val="00466788"/>
  </w:style>
  <w:style w:type="character" w:customStyle="1" w:styleId="Bodytext43Exact">
    <w:name w:val="Body text (43) Exact"/>
    <w:basedOn w:val="DefaultParagraphFont"/>
    <w:locked/>
    <w:rsid w:val="00466788"/>
  </w:style>
  <w:style w:type="paragraph" w:customStyle="1" w:styleId="Bodytext43">
    <w:name w:val="Body text (43)"/>
    <w:basedOn w:val="Normal"/>
    <w:qFormat/>
    <w:rsid w:val="00466788"/>
  </w:style>
  <w:style w:type="character" w:customStyle="1" w:styleId="Bodytext109">
    <w:name w:val="Body text (109)_"/>
    <w:basedOn w:val="DefaultParagraphFont"/>
    <w:locked/>
    <w:rsid w:val="00466788"/>
  </w:style>
  <w:style w:type="paragraph" w:customStyle="1" w:styleId="Bodytext1090">
    <w:name w:val="Body text (109)"/>
    <w:basedOn w:val="Normal"/>
    <w:qFormat/>
    <w:rsid w:val="00466788"/>
  </w:style>
  <w:style w:type="character" w:customStyle="1" w:styleId="Bodytext110">
    <w:name w:val="Body text (110)_"/>
    <w:basedOn w:val="DefaultParagraphFont"/>
    <w:locked/>
    <w:rsid w:val="00466788"/>
  </w:style>
  <w:style w:type="paragraph" w:customStyle="1" w:styleId="Bodytext1100">
    <w:name w:val="Body text (110)"/>
    <w:basedOn w:val="Normal"/>
    <w:qFormat/>
    <w:rsid w:val="00466788"/>
  </w:style>
  <w:style w:type="character" w:customStyle="1" w:styleId="Bodytext111">
    <w:name w:val="Body text (111)_"/>
    <w:basedOn w:val="DefaultParagraphFont"/>
    <w:locked/>
    <w:rsid w:val="00466788"/>
  </w:style>
  <w:style w:type="paragraph" w:customStyle="1" w:styleId="Bodytext1110">
    <w:name w:val="Body text (111)"/>
    <w:basedOn w:val="Normal"/>
    <w:qFormat/>
    <w:rsid w:val="00466788"/>
  </w:style>
  <w:style w:type="character" w:customStyle="1" w:styleId="Tablecaption7">
    <w:name w:val="Table caption (7)_"/>
    <w:basedOn w:val="DefaultParagraphFont"/>
    <w:locked/>
    <w:rsid w:val="00466788"/>
  </w:style>
  <w:style w:type="paragraph" w:customStyle="1" w:styleId="Tablecaption70">
    <w:name w:val="Table caption (7)"/>
    <w:basedOn w:val="Normal"/>
    <w:qFormat/>
    <w:rsid w:val="00466788"/>
  </w:style>
  <w:style w:type="character" w:customStyle="1" w:styleId="Bodytext112">
    <w:name w:val="Body text (112)_"/>
    <w:basedOn w:val="DefaultParagraphFont"/>
    <w:locked/>
    <w:rsid w:val="00466788"/>
  </w:style>
  <w:style w:type="paragraph" w:customStyle="1" w:styleId="Bodytext1120">
    <w:name w:val="Body text (112)"/>
    <w:basedOn w:val="Normal"/>
    <w:qFormat/>
    <w:rsid w:val="00466788"/>
  </w:style>
  <w:style w:type="character" w:customStyle="1" w:styleId="Bodytext113">
    <w:name w:val="Body text (113)_"/>
    <w:basedOn w:val="DefaultParagraphFont"/>
    <w:locked/>
    <w:rsid w:val="00466788"/>
  </w:style>
  <w:style w:type="paragraph" w:customStyle="1" w:styleId="Bodytext1130">
    <w:name w:val="Body text (113)"/>
    <w:basedOn w:val="Normal"/>
    <w:qFormat/>
    <w:rsid w:val="00466788"/>
  </w:style>
  <w:style w:type="character" w:customStyle="1" w:styleId="Tableofcontents10">
    <w:name w:val="Table of contents (10)_"/>
    <w:basedOn w:val="DefaultParagraphFont"/>
    <w:locked/>
    <w:rsid w:val="00466788"/>
  </w:style>
  <w:style w:type="paragraph" w:customStyle="1" w:styleId="Tableofcontents100">
    <w:name w:val="Table of contents (10)"/>
    <w:basedOn w:val="Normal"/>
    <w:qFormat/>
    <w:rsid w:val="00466788"/>
  </w:style>
  <w:style w:type="character" w:customStyle="1" w:styleId="Tableofcontents12">
    <w:name w:val="Table of contents (12)_"/>
    <w:basedOn w:val="DefaultParagraphFont"/>
    <w:locked/>
    <w:rsid w:val="00466788"/>
  </w:style>
  <w:style w:type="paragraph" w:customStyle="1" w:styleId="Tableofcontents120">
    <w:name w:val="Table of contents (12)"/>
    <w:basedOn w:val="Normal"/>
    <w:qFormat/>
    <w:rsid w:val="00466788"/>
  </w:style>
  <w:style w:type="character" w:customStyle="1" w:styleId="Tableofcontents14">
    <w:name w:val="Table of contents (14)_"/>
    <w:basedOn w:val="DefaultParagraphFont"/>
    <w:locked/>
    <w:rsid w:val="00466788"/>
  </w:style>
  <w:style w:type="paragraph" w:customStyle="1" w:styleId="Tableofcontents140">
    <w:name w:val="Table of contents (14)"/>
    <w:basedOn w:val="Normal"/>
    <w:qFormat/>
    <w:rsid w:val="00466788"/>
  </w:style>
  <w:style w:type="character" w:customStyle="1" w:styleId="Heading162">
    <w:name w:val="Heading #16 (2)_"/>
    <w:basedOn w:val="DefaultParagraphFont"/>
    <w:locked/>
    <w:rsid w:val="00466788"/>
  </w:style>
  <w:style w:type="paragraph" w:customStyle="1" w:styleId="Heading1620">
    <w:name w:val="Heading #16 (2)"/>
    <w:basedOn w:val="Normal"/>
    <w:qFormat/>
    <w:rsid w:val="00466788"/>
  </w:style>
  <w:style w:type="paragraph" w:customStyle="1" w:styleId="txgreen">
    <w:name w:val="txgreen"/>
    <w:basedOn w:val="Normal"/>
    <w:uiPriority w:val="99"/>
    <w:qFormat/>
    <w:rsid w:val="00466788"/>
  </w:style>
  <w:style w:type="paragraph" w:customStyle="1" w:styleId="rtecenter">
    <w:name w:val="rtecenter"/>
    <w:basedOn w:val="Normal"/>
    <w:uiPriority w:val="99"/>
    <w:qFormat/>
    <w:rsid w:val="00466788"/>
  </w:style>
  <w:style w:type="paragraph" w:customStyle="1" w:styleId="StyleHeading4TagBigcardNotBold">
    <w:name w:val="Style Heading 4TagBig card + Not Bold"/>
    <w:basedOn w:val="Heading4"/>
    <w:qFormat/>
    <w:rsid w:val="00466788"/>
    <w:rPr>
      <w:bCs/>
    </w:rPr>
  </w:style>
  <w:style w:type="paragraph" w:customStyle="1" w:styleId="Stylecardtext8pt">
    <w:name w:val="Style card text + 8 pt"/>
    <w:basedOn w:val="Normal"/>
    <w:qFormat/>
    <w:rsid w:val="00466788"/>
  </w:style>
  <w:style w:type="paragraph" w:customStyle="1" w:styleId="Stylecardtext5pt">
    <w:name w:val="Style card text + 5 pt"/>
    <w:basedOn w:val="Normal"/>
    <w:qFormat/>
    <w:rsid w:val="00466788"/>
  </w:style>
  <w:style w:type="character" w:customStyle="1" w:styleId="StyleLatinGaramond9ptUnderline">
    <w:name w:val="Style (Latin) Garamond 9 pt Underline"/>
    <w:rsid w:val="00466788"/>
  </w:style>
  <w:style w:type="character" w:customStyle="1" w:styleId="l9">
    <w:name w:val="l9"/>
    <w:basedOn w:val="DefaultParagraphFont"/>
    <w:rsid w:val="00466788"/>
  </w:style>
  <w:style w:type="character" w:customStyle="1" w:styleId="l8">
    <w:name w:val="l8"/>
    <w:basedOn w:val="DefaultParagraphFont"/>
    <w:rsid w:val="00466788"/>
  </w:style>
  <w:style w:type="character" w:customStyle="1" w:styleId="l6">
    <w:name w:val="l6"/>
    <w:basedOn w:val="DefaultParagraphFont"/>
    <w:rsid w:val="00466788"/>
  </w:style>
  <w:style w:type="character" w:customStyle="1" w:styleId="l7">
    <w:name w:val="l7"/>
    <w:basedOn w:val="DefaultParagraphFont"/>
    <w:rsid w:val="00466788"/>
  </w:style>
  <w:style w:type="character" w:customStyle="1" w:styleId="ellipsistext">
    <w:name w:val="ellipsis_text"/>
    <w:basedOn w:val="DefaultParagraphFont"/>
    <w:rsid w:val="00466788"/>
  </w:style>
  <w:style w:type="character" w:customStyle="1" w:styleId="referencediv">
    <w:name w:val="referencediv"/>
    <w:basedOn w:val="DefaultParagraphFont"/>
    <w:rsid w:val="00466788"/>
  </w:style>
  <w:style w:type="character" w:customStyle="1" w:styleId="cite0">
    <w:name w:val="cite0"/>
    <w:rsid w:val="00466788"/>
  </w:style>
  <w:style w:type="character" w:customStyle="1" w:styleId="Aunderline1">
    <w:name w:val="Aunderline"/>
    <w:qFormat/>
    <w:rsid w:val="00466788"/>
  </w:style>
  <w:style w:type="character" w:customStyle="1" w:styleId="desc">
    <w:name w:val="desc"/>
    <w:basedOn w:val="DefaultParagraphFont"/>
    <w:rsid w:val="00466788"/>
  </w:style>
  <w:style w:type="character" w:customStyle="1" w:styleId="in-top">
    <w:name w:val="in-top"/>
    <w:rsid w:val="00466788"/>
  </w:style>
  <w:style w:type="character" w:customStyle="1" w:styleId="nukeled">
    <w:name w:val="nukeled"/>
    <w:rsid w:val="00466788"/>
  </w:style>
  <w:style w:type="character" w:customStyle="1" w:styleId="contextlyrelated">
    <w:name w:val="contextly_related"/>
    <w:rsid w:val="00466788"/>
  </w:style>
  <w:style w:type="character" w:customStyle="1" w:styleId="in-right">
    <w:name w:val="in-right"/>
    <w:rsid w:val="00466788"/>
  </w:style>
  <w:style w:type="character" w:customStyle="1" w:styleId="adtext">
    <w:name w:val="ad_text"/>
    <w:rsid w:val="00466788"/>
  </w:style>
  <w:style w:type="character" w:customStyle="1" w:styleId="linkrow">
    <w:name w:val="link_row"/>
    <w:rsid w:val="00466788"/>
  </w:style>
  <w:style w:type="character" w:customStyle="1" w:styleId="revision-date">
    <w:name w:val="revision-date"/>
    <w:rsid w:val="00466788"/>
  </w:style>
  <w:style w:type="character" w:customStyle="1" w:styleId="facebook-share">
    <w:name w:val="facebook-share"/>
    <w:rsid w:val="00466788"/>
  </w:style>
  <w:style w:type="character" w:customStyle="1" w:styleId="facebook-share-label">
    <w:name w:val="facebook-share-label"/>
    <w:rsid w:val="00466788"/>
  </w:style>
  <w:style w:type="character" w:customStyle="1" w:styleId="ata11y">
    <w:name w:val="at_a11y"/>
    <w:rsid w:val="00466788"/>
  </w:style>
  <w:style w:type="character" w:customStyle="1" w:styleId="tpk">
    <w:name w:val="tpk"/>
    <w:rsid w:val="00466788"/>
  </w:style>
  <w:style w:type="character" w:customStyle="1" w:styleId="A24">
    <w:name w:val="A24"/>
    <w:uiPriority w:val="99"/>
    <w:rsid w:val="00466788"/>
  </w:style>
  <w:style w:type="character" w:customStyle="1" w:styleId="A25">
    <w:name w:val="A25"/>
    <w:uiPriority w:val="99"/>
    <w:rsid w:val="00466788"/>
  </w:style>
  <w:style w:type="character" w:customStyle="1" w:styleId="Headerorfooter">
    <w:name w:val="Header or footer_"/>
    <w:basedOn w:val="DefaultParagraphFont"/>
    <w:rsid w:val="00466788"/>
  </w:style>
  <w:style w:type="character" w:customStyle="1" w:styleId="Bodytext21">
    <w:name w:val="Body text (2)_"/>
    <w:basedOn w:val="DefaultParagraphFont"/>
    <w:rsid w:val="00466788"/>
  </w:style>
  <w:style w:type="character" w:customStyle="1" w:styleId="Bodytext22">
    <w:name w:val="Body text (2)"/>
    <w:basedOn w:val="Bodytext32"/>
    <w:rsid w:val="00466788"/>
  </w:style>
  <w:style w:type="character" w:customStyle="1" w:styleId="Headerorfooter0">
    <w:name w:val="Header or footer"/>
    <w:basedOn w:val="Bodytext100"/>
    <w:rsid w:val="00466788"/>
  </w:style>
  <w:style w:type="character" w:customStyle="1" w:styleId="Bodytext33">
    <w:name w:val="Body text (3)_"/>
    <w:basedOn w:val="DefaultParagraphFont"/>
    <w:rsid w:val="00466788"/>
  </w:style>
  <w:style w:type="character" w:customStyle="1" w:styleId="Bodytext31Exact">
    <w:name w:val="Body text (31) Exact"/>
    <w:basedOn w:val="DefaultParagraphFont"/>
    <w:rsid w:val="00466788"/>
  </w:style>
  <w:style w:type="character" w:customStyle="1" w:styleId="Bodytext100">
    <w:name w:val="Body text (10)_"/>
    <w:basedOn w:val="DefaultParagraphFont"/>
    <w:rsid w:val="00466788"/>
  </w:style>
  <w:style w:type="character" w:customStyle="1" w:styleId="Bodytext32">
    <w:name w:val="Body text (3)"/>
    <w:basedOn w:val="Bodytext3Spacing0ptExact"/>
    <w:rsid w:val="00466788"/>
  </w:style>
  <w:style w:type="character" w:customStyle="1" w:styleId="Bodytext46">
    <w:name w:val="Body text (46)_"/>
    <w:basedOn w:val="DefaultParagraphFont"/>
    <w:rsid w:val="00466788"/>
  </w:style>
  <w:style w:type="character" w:customStyle="1" w:styleId="Bodytext51">
    <w:name w:val="Body text (51)_"/>
    <w:basedOn w:val="DefaultParagraphFont"/>
    <w:rsid w:val="00466788"/>
  </w:style>
  <w:style w:type="character" w:customStyle="1" w:styleId="Bodytext34">
    <w:name w:val="Body text (34)_"/>
    <w:basedOn w:val="DefaultParagraphFont"/>
    <w:rsid w:val="00466788"/>
  </w:style>
  <w:style w:type="character" w:customStyle="1" w:styleId="Bodytext3Spacing0ptExact">
    <w:name w:val="Body text (3) + Spacing 0 pt Exact"/>
    <w:rsid w:val="00466788"/>
  </w:style>
  <w:style w:type="character" w:customStyle="1" w:styleId="Bodytext82">
    <w:name w:val="Body text (82)_"/>
    <w:basedOn w:val="DefaultParagraphFont"/>
    <w:rsid w:val="00466788"/>
  </w:style>
  <w:style w:type="character" w:customStyle="1" w:styleId="PicturecaptionSpacing0ptExact">
    <w:name w:val="Picture caption + Spacing 0 pt Exact"/>
    <w:basedOn w:val="DefaultParagraphFont"/>
    <w:rsid w:val="00466788"/>
  </w:style>
  <w:style w:type="character" w:customStyle="1" w:styleId="Tableofcontents13">
    <w:name w:val="Table of contents (13)_"/>
    <w:basedOn w:val="DefaultParagraphFont"/>
    <w:rsid w:val="00466788"/>
  </w:style>
  <w:style w:type="character" w:customStyle="1" w:styleId="Bodytext114">
    <w:name w:val="Body text (114)_"/>
    <w:basedOn w:val="DefaultParagraphFont"/>
    <w:rsid w:val="00466788"/>
  </w:style>
  <w:style w:type="character" w:customStyle="1" w:styleId="Bodytext115">
    <w:name w:val="Body text (115)_"/>
    <w:basedOn w:val="DefaultParagraphFont"/>
    <w:rsid w:val="00466788"/>
  </w:style>
  <w:style w:type="character" w:customStyle="1" w:styleId="Bodytext1150">
    <w:name w:val="Body text (115)"/>
    <w:basedOn w:val="Picturecaption2Spacing0ptExact"/>
    <w:rsid w:val="00466788"/>
  </w:style>
  <w:style w:type="character" w:customStyle="1" w:styleId="Bodytext820">
    <w:name w:val="Body text (82)"/>
    <w:rsid w:val="00466788"/>
  </w:style>
  <w:style w:type="character" w:customStyle="1" w:styleId="Bodytext101">
    <w:name w:val="Body text (10)"/>
    <w:basedOn w:val="PicturecaptionSpacing0ptExact"/>
    <w:rsid w:val="00466788"/>
  </w:style>
  <w:style w:type="character" w:customStyle="1" w:styleId="Bodytext82Spacing0ptExact">
    <w:name w:val="Body text (82) + Spacing 0 pt Exact"/>
    <w:basedOn w:val="Bodytext820"/>
    <w:rsid w:val="00466788"/>
  </w:style>
  <w:style w:type="character" w:customStyle="1" w:styleId="Bodytext131Exact">
    <w:name w:val="Body text (131) Exact"/>
    <w:basedOn w:val="DefaultParagraphFont"/>
    <w:rsid w:val="00466788"/>
  </w:style>
  <w:style w:type="character" w:customStyle="1" w:styleId="Picturecaption2Spacing0ptExact">
    <w:name w:val="Picture caption (2) + Spacing 0 pt Exact"/>
    <w:basedOn w:val="DefaultParagraphFont"/>
    <w:rsid w:val="00466788"/>
  </w:style>
  <w:style w:type="character" w:customStyle="1" w:styleId="Bodytext114Exact">
    <w:name w:val="Body text (114) Exact"/>
    <w:basedOn w:val="Bodytext131Exact"/>
    <w:rsid w:val="00466788"/>
  </w:style>
  <w:style w:type="character" w:customStyle="1" w:styleId="Bodytext340">
    <w:name w:val="Body text (34)"/>
    <w:basedOn w:val="BodyText4"/>
    <w:rsid w:val="004667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66788"/>
  </w:style>
  <w:style w:type="character" w:customStyle="1" w:styleId="Bodytext510">
    <w:name w:val="Body text (51)"/>
    <w:basedOn w:val="Bodytext115"/>
    <w:rsid w:val="00466788"/>
  </w:style>
  <w:style w:type="character" w:customStyle="1" w:styleId="Bodytext1140">
    <w:name w:val="Body text (114)"/>
    <w:basedOn w:val="Bodytext131Exact"/>
    <w:rsid w:val="00466788"/>
  </w:style>
  <w:style w:type="character" w:customStyle="1" w:styleId="Tableofcontents130">
    <w:name w:val="Table of contents (13)"/>
    <w:basedOn w:val="Bodytext82Spacing0ptExact"/>
    <w:rsid w:val="00466788"/>
  </w:style>
  <w:style w:type="character" w:customStyle="1" w:styleId="Bodytext460">
    <w:name w:val="Body text (46)"/>
    <w:basedOn w:val="Bodytext114"/>
    <w:rsid w:val="00466788"/>
  </w:style>
  <w:style w:type="character" w:customStyle="1" w:styleId="Bodytext46NotBold">
    <w:name w:val="Body text (46) + Not Bold"/>
    <w:basedOn w:val="Bodytext114"/>
    <w:rsid w:val="00466788"/>
  </w:style>
  <w:style w:type="character" w:customStyle="1" w:styleId="Bodytext46SegoeUI">
    <w:name w:val="Body text (46) + Segoe UI"/>
    <w:basedOn w:val="Bodytext114"/>
    <w:rsid w:val="00466788"/>
  </w:style>
  <w:style w:type="character" w:customStyle="1" w:styleId="Bodytext115Spacing0ptExact">
    <w:name w:val="Body text (115) + Spacing 0 pt Exact"/>
    <w:basedOn w:val="Picturecaption2Spacing0ptExact"/>
    <w:rsid w:val="00466788"/>
  </w:style>
  <w:style w:type="character" w:customStyle="1" w:styleId="Picturecaption42SmallCaps">
    <w:name w:val="Picture caption (42) + Small Caps"/>
    <w:basedOn w:val="DefaultParagraphFont"/>
    <w:rsid w:val="00466788"/>
  </w:style>
  <w:style w:type="character" w:customStyle="1" w:styleId="Bodytext155Exact">
    <w:name w:val="Body text (155) Exact"/>
    <w:basedOn w:val="DefaultParagraphFont"/>
    <w:rsid w:val="00466788"/>
  </w:style>
  <w:style w:type="character" w:customStyle="1" w:styleId="Bodytext157">
    <w:name w:val="Body text (157)_"/>
    <w:basedOn w:val="DefaultParagraphFont"/>
    <w:rsid w:val="00466788"/>
  </w:style>
  <w:style w:type="character" w:customStyle="1" w:styleId="Bodytext157Spacing0pt">
    <w:name w:val="Body text (157) + Spacing 0 pt"/>
    <w:basedOn w:val="Bodytext39"/>
    <w:rsid w:val="00466788"/>
  </w:style>
  <w:style w:type="character" w:customStyle="1" w:styleId="Bodytext1570">
    <w:name w:val="Body text (157)"/>
    <w:basedOn w:val="Bodytext39"/>
    <w:rsid w:val="00466788"/>
  </w:style>
  <w:style w:type="character" w:customStyle="1" w:styleId="Heading2213pt">
    <w:name w:val="Heading #22 + 13 pt"/>
    <w:basedOn w:val="DefaultParagraphFont"/>
    <w:rsid w:val="00466788"/>
  </w:style>
  <w:style w:type="character" w:customStyle="1" w:styleId="Heading22125pt">
    <w:name w:val="Heading #22 + 12.5 pt"/>
    <w:basedOn w:val="DefaultParagraphFont"/>
    <w:rsid w:val="00466788"/>
  </w:style>
  <w:style w:type="character" w:customStyle="1" w:styleId="Bodytext300">
    <w:name w:val="Body text (30)_"/>
    <w:basedOn w:val="DefaultParagraphFont"/>
    <w:rsid w:val="00466788"/>
  </w:style>
  <w:style w:type="character" w:customStyle="1" w:styleId="Bodytext301">
    <w:name w:val="Body text (30)"/>
    <w:basedOn w:val="Bodytext3TimesNewRoman"/>
    <w:rsid w:val="00466788"/>
  </w:style>
  <w:style w:type="character" w:customStyle="1" w:styleId="Bodytext39">
    <w:name w:val="Body text (39)_"/>
    <w:basedOn w:val="DefaultParagraphFont"/>
    <w:rsid w:val="00466788"/>
  </w:style>
  <w:style w:type="character" w:customStyle="1" w:styleId="Bodytext390">
    <w:name w:val="Body text (39)"/>
    <w:basedOn w:val="BodytextExact"/>
    <w:rsid w:val="00466788"/>
  </w:style>
  <w:style w:type="character" w:customStyle="1" w:styleId="Bodytext159Exact">
    <w:name w:val="Body text (159) Exact"/>
    <w:basedOn w:val="DefaultParagraphFont"/>
    <w:rsid w:val="00466788"/>
  </w:style>
  <w:style w:type="character" w:customStyle="1" w:styleId="Bodytext60Spacing0pt">
    <w:name w:val="Body text (60) + Spacing 0 pt"/>
    <w:basedOn w:val="DefaultParagraphFont"/>
    <w:rsid w:val="00466788"/>
  </w:style>
  <w:style w:type="character" w:customStyle="1" w:styleId="Bodytext3Spacing-1pt">
    <w:name w:val="Body text (3) + Spacing -1 pt"/>
    <w:basedOn w:val="Bodytext3Spacing0ptExact"/>
    <w:rsid w:val="00466788"/>
  </w:style>
  <w:style w:type="character" w:customStyle="1" w:styleId="Bodytext3TimesNewRoman">
    <w:name w:val="Body text (3) + Times New Roman"/>
    <w:aliases w:val="11.5 pt"/>
    <w:basedOn w:val="Bodytext3Spacing0ptExact"/>
    <w:rsid w:val="00466788"/>
  </w:style>
  <w:style w:type="character" w:customStyle="1" w:styleId="Bodytext2NotBold">
    <w:name w:val="Body text (2) + Not Bold"/>
    <w:basedOn w:val="Bodytext32"/>
    <w:rsid w:val="00466788"/>
  </w:style>
  <w:style w:type="character" w:customStyle="1" w:styleId="BodytextExact">
    <w:name w:val="Body text Exact"/>
    <w:basedOn w:val="DefaultParagraphFont"/>
    <w:rsid w:val="00466788"/>
  </w:style>
  <w:style w:type="character" w:customStyle="1" w:styleId="Heading13Italic">
    <w:name w:val="Heading #13 + Italic"/>
    <w:basedOn w:val="DefaultParagraphFont"/>
    <w:rsid w:val="00466788"/>
  </w:style>
  <w:style w:type="character" w:customStyle="1" w:styleId="Heading92Spacing2pt">
    <w:name w:val="Heading #9 (2) + Spacing 2 pt"/>
    <w:basedOn w:val="DefaultParagraphFont"/>
    <w:rsid w:val="00466788"/>
  </w:style>
  <w:style w:type="character" w:customStyle="1" w:styleId="Bodytext38Spacing0pt">
    <w:name w:val="Body text (38) + Spacing 0 pt"/>
    <w:basedOn w:val="DefaultParagraphFont"/>
    <w:rsid w:val="00466788"/>
  </w:style>
  <w:style w:type="character" w:customStyle="1" w:styleId="Bodytext42Spacing-1pt">
    <w:name w:val="Body text (42) + Spacing -1 pt"/>
    <w:basedOn w:val="DefaultParagraphFont"/>
    <w:rsid w:val="00466788"/>
  </w:style>
  <w:style w:type="character" w:customStyle="1" w:styleId="Bodytext35">
    <w:name w:val="Body text (35)_"/>
    <w:basedOn w:val="DefaultParagraphFont"/>
    <w:rsid w:val="00466788"/>
  </w:style>
  <w:style w:type="character" w:customStyle="1" w:styleId="Picturecaption19">
    <w:name w:val="Picture caption (19)_"/>
    <w:basedOn w:val="DefaultParagraphFont"/>
    <w:rsid w:val="00466788"/>
  </w:style>
  <w:style w:type="character" w:customStyle="1" w:styleId="Picturecaption9Exact">
    <w:name w:val="Picture caption (9) Exact"/>
    <w:basedOn w:val="DefaultParagraphFont"/>
    <w:rsid w:val="00466788"/>
  </w:style>
  <w:style w:type="character" w:customStyle="1" w:styleId="Bodytext87">
    <w:name w:val="Body text (87)_"/>
    <w:basedOn w:val="DefaultParagraphFont"/>
    <w:rsid w:val="00466788"/>
  </w:style>
  <w:style w:type="character" w:customStyle="1" w:styleId="Bodytext6">
    <w:name w:val="Body text (6)_"/>
    <w:basedOn w:val="DefaultParagraphFont"/>
    <w:rsid w:val="00466788"/>
  </w:style>
  <w:style w:type="character" w:customStyle="1" w:styleId="Heading142SmallCaps">
    <w:name w:val="Heading #14 (2) + Small Caps"/>
    <w:basedOn w:val="DefaultParagraphFont"/>
    <w:rsid w:val="00466788"/>
  </w:style>
  <w:style w:type="character" w:customStyle="1" w:styleId="Bodytext350">
    <w:name w:val="Body text (35)"/>
    <w:basedOn w:val="Picturecaption190"/>
    <w:rsid w:val="00466788"/>
  </w:style>
  <w:style w:type="character" w:customStyle="1" w:styleId="Picturecaption190">
    <w:name w:val="Picture caption (19)"/>
    <w:basedOn w:val="Picturecaption27Spacing0pt"/>
    <w:rsid w:val="00466788"/>
  </w:style>
  <w:style w:type="character" w:customStyle="1" w:styleId="Picturecaption27Spacing0pt">
    <w:name w:val="Picture caption (27) + Spacing 0 pt"/>
    <w:basedOn w:val="DefaultParagraphFont"/>
    <w:rsid w:val="00466788"/>
  </w:style>
  <w:style w:type="character" w:customStyle="1" w:styleId="Bodytext43Spacing0ptExact">
    <w:name w:val="Body text (43) + Spacing 0 pt Exact"/>
    <w:basedOn w:val="DefaultParagraphFont"/>
    <w:rsid w:val="00466788"/>
  </w:style>
  <w:style w:type="character" w:customStyle="1" w:styleId="Bodytext61">
    <w:name w:val="Body text (6)"/>
    <w:basedOn w:val="Bodytext870"/>
    <w:rsid w:val="00466788"/>
  </w:style>
  <w:style w:type="character" w:customStyle="1" w:styleId="Bodytext870">
    <w:name w:val="Body text (87)"/>
    <w:basedOn w:val="DefaultParagraphFont"/>
    <w:rsid w:val="00466788"/>
  </w:style>
  <w:style w:type="character" w:customStyle="1" w:styleId="BodytextSegoeUI">
    <w:name w:val="Body text + Segoe UI"/>
    <w:aliases w:val="21.5 pt"/>
    <w:basedOn w:val="DefaultParagraphFont"/>
    <w:rsid w:val="00466788"/>
  </w:style>
  <w:style w:type="character" w:customStyle="1" w:styleId="Bodytext68">
    <w:name w:val="Body text (68)_"/>
    <w:basedOn w:val="DefaultParagraphFont"/>
    <w:rsid w:val="00466788"/>
  </w:style>
  <w:style w:type="character" w:customStyle="1" w:styleId="Bodytext112SmallCaps">
    <w:name w:val="Body text (112) + Small Caps"/>
    <w:basedOn w:val="DefaultParagraphFont"/>
    <w:rsid w:val="00466788"/>
  </w:style>
  <w:style w:type="character" w:customStyle="1" w:styleId="Bodytext680">
    <w:name w:val="Body text (68)"/>
    <w:basedOn w:val="Heading162SmallCaps"/>
    <w:rsid w:val="00466788"/>
  </w:style>
  <w:style w:type="character" w:customStyle="1" w:styleId="Tableofcontents11">
    <w:name w:val="Table of contents (11)_"/>
    <w:basedOn w:val="DefaultParagraphFont"/>
    <w:rsid w:val="00466788"/>
  </w:style>
  <w:style w:type="character" w:customStyle="1" w:styleId="Tableofcontents110">
    <w:name w:val="Table of contents (11)"/>
    <w:basedOn w:val="article-quote-right"/>
    <w:rsid w:val="00466788"/>
  </w:style>
  <w:style w:type="character" w:customStyle="1" w:styleId="Tableofcontents15">
    <w:name w:val="Table of contents (15)_"/>
    <w:basedOn w:val="DefaultParagraphFont"/>
    <w:rsid w:val="00466788"/>
  </w:style>
  <w:style w:type="character" w:customStyle="1" w:styleId="Tableofcontents150">
    <w:name w:val="Table of contents (15)"/>
    <w:basedOn w:val="StyleBox12pt"/>
    <w:rsid w:val="00466788"/>
  </w:style>
  <w:style w:type="character" w:customStyle="1" w:styleId="Heading162SmallCaps">
    <w:name w:val="Heading #16 (2) + Small Caps"/>
    <w:basedOn w:val="DefaultParagraphFont"/>
    <w:rsid w:val="00466788"/>
  </w:style>
  <w:style w:type="character" w:customStyle="1" w:styleId="amp">
    <w:name w:val="amp"/>
    <w:basedOn w:val="DefaultParagraphFont"/>
    <w:rsid w:val="00466788"/>
  </w:style>
  <w:style w:type="character" w:customStyle="1" w:styleId="article-quote-right">
    <w:name w:val="article-quote-right"/>
    <w:basedOn w:val="DefaultParagraphFont"/>
    <w:rsid w:val="00466788"/>
  </w:style>
  <w:style w:type="character" w:customStyle="1" w:styleId="StyleBox12ptBold">
    <w:name w:val="Style Box + 12 pt Bold"/>
    <w:basedOn w:val="DefaultParagraphFont"/>
    <w:rsid w:val="00466788"/>
  </w:style>
  <w:style w:type="character" w:customStyle="1" w:styleId="StyleBox12pt">
    <w:name w:val="Style Box + 12 pt"/>
    <w:basedOn w:val="DefaultParagraphFont"/>
    <w:rsid w:val="00466788"/>
  </w:style>
  <w:style w:type="character" w:customStyle="1" w:styleId="commentstext0">
    <w:name w:val="commentstext"/>
    <w:rsid w:val="00466788"/>
  </w:style>
  <w:style w:type="character" w:customStyle="1" w:styleId="wikicreatelink">
    <w:name w:val="wikicreatelink"/>
    <w:basedOn w:val="DefaultParagraphFont"/>
    <w:rsid w:val="00466788"/>
  </w:style>
  <w:style w:type="character" w:customStyle="1" w:styleId="facebook-share-count">
    <w:name w:val="facebook-share-count"/>
    <w:basedOn w:val="DefaultParagraphFont"/>
    <w:rsid w:val="00466788"/>
  </w:style>
  <w:style w:type="character" w:customStyle="1" w:styleId="tickerwrap">
    <w:name w:val="ticker_wrap"/>
    <w:basedOn w:val="DefaultParagraphFont"/>
    <w:rsid w:val="00466788"/>
  </w:style>
  <w:style w:type="character" w:customStyle="1" w:styleId="smallcaps0">
    <w:name w:val="small_caps"/>
    <w:basedOn w:val="DefaultParagraphFont"/>
    <w:rsid w:val="00466788"/>
  </w:style>
  <w:style w:type="character" w:customStyle="1" w:styleId="StyleGaramondText1">
    <w:name w:val="Style Garamond Text 1"/>
    <w:basedOn w:val="DefaultParagraphFont"/>
    <w:rsid w:val="00466788"/>
  </w:style>
  <w:style w:type="character" w:customStyle="1" w:styleId="StyleGaramondText1Underline">
    <w:name w:val="Style Garamond Text 1 Underline"/>
    <w:basedOn w:val="DefaultParagraphFont"/>
    <w:rsid w:val="00466788"/>
  </w:style>
  <w:style w:type="character" w:customStyle="1" w:styleId="StyleBoldUnderlineBorderSinglesolidlineAuto05pt">
    <w:name w:val="Style Bold Underline Border: : (Single solid line Auto  0.5 pt ..."/>
    <w:basedOn w:val="DefaultParagraphFont"/>
    <w:rsid w:val="00466788"/>
  </w:style>
  <w:style w:type="character" w:customStyle="1" w:styleId="StyleStyleBoldUnderlineUnderlineIntenseEmphasisIntenseEmpha">
    <w:name w:val="Style Style Bold UnderlineUnderlineIntense EmphasisIntense Empha..."/>
    <w:basedOn w:val="DefaultParagraphFont"/>
    <w:rsid w:val="00466788"/>
  </w:style>
  <w:style w:type="character" w:customStyle="1" w:styleId="Style7ptBold">
    <w:name w:val="Style 7 pt Bold"/>
    <w:basedOn w:val="DefaultParagraphFont"/>
    <w:rsid w:val="00466788"/>
  </w:style>
  <w:style w:type="character" w:styleId="HTMLAcronym">
    <w:name w:val="HTML Acronym"/>
    <w:basedOn w:val="DefaultParagraphFont"/>
    <w:uiPriority w:val="99"/>
    <w:semiHidden/>
    <w:unhideWhenUsed/>
    <w:rsid w:val="00466788"/>
  </w:style>
  <w:style w:type="paragraph" w:styleId="HTMLAddress">
    <w:name w:val="HTML Address"/>
    <w:basedOn w:val="Normal"/>
    <w:link w:val="HTMLAddressChar"/>
    <w:uiPriority w:val="99"/>
    <w:unhideWhenUsed/>
    <w:rsid w:val="00466788"/>
    <w:rPr>
      <w:i/>
      <w:iCs/>
    </w:rPr>
  </w:style>
  <w:style w:type="character" w:customStyle="1" w:styleId="HTMLAddressChar">
    <w:name w:val="HTML Address Char"/>
    <w:basedOn w:val="DefaultParagraphFont"/>
    <w:link w:val="HTMLAddress"/>
    <w:uiPriority w:val="99"/>
    <w:rsid w:val="00466788"/>
    <w:rPr>
      <w:rFonts w:ascii="Arial" w:hAnsi="Arial" w:cs="Arial"/>
      <w:i/>
      <w:iCs/>
    </w:rPr>
  </w:style>
  <w:style w:type="paragraph" w:styleId="Index1">
    <w:name w:val="index 1"/>
    <w:basedOn w:val="Normal"/>
    <w:next w:val="Normal"/>
    <w:autoRedefine/>
    <w:unhideWhenUsed/>
    <w:rsid w:val="00466788"/>
    <w:pPr>
      <w:ind w:left="220" w:hanging="220"/>
    </w:pPr>
  </w:style>
  <w:style w:type="character" w:customStyle="1" w:styleId="cardunderlineChar0">
    <w:name w:val="card underline Char"/>
    <w:locked/>
    <w:rsid w:val="00466788"/>
  </w:style>
  <w:style w:type="paragraph" w:customStyle="1" w:styleId="cardunderline">
    <w:name w:val="card underline"/>
    <w:basedOn w:val="Normal"/>
    <w:next w:val="GAUnderline"/>
    <w:qFormat/>
    <w:rsid w:val="00466788"/>
  </w:style>
  <w:style w:type="paragraph" w:customStyle="1" w:styleId="Hat1">
    <w:name w:val="Hat1"/>
    <w:basedOn w:val="Normal"/>
    <w:next w:val="Normal"/>
    <w:uiPriority w:val="2"/>
    <w:qFormat/>
    <w:rsid w:val="00466788"/>
  </w:style>
  <w:style w:type="paragraph" w:customStyle="1" w:styleId="post-subtitle">
    <w:name w:val="post-subtitle"/>
    <w:basedOn w:val="Normal"/>
    <w:qFormat/>
    <w:rsid w:val="00466788"/>
  </w:style>
  <w:style w:type="paragraph" w:customStyle="1" w:styleId="para">
    <w:name w:val="para"/>
    <w:basedOn w:val="Normal"/>
    <w:next w:val="ReallySamllText"/>
    <w:qFormat/>
    <w:rsid w:val="00466788"/>
  </w:style>
  <w:style w:type="paragraph" w:customStyle="1" w:styleId="noindent0">
    <w:name w:val="no_indent"/>
    <w:basedOn w:val="Normal"/>
    <w:next w:val="NormalWeb3"/>
    <w:qFormat/>
    <w:rsid w:val="00466788"/>
  </w:style>
  <w:style w:type="paragraph" w:customStyle="1" w:styleId="tagline1">
    <w:name w:val="tagline"/>
    <w:basedOn w:val="Normal"/>
    <w:next w:val="cardCharCharCharCharChar"/>
    <w:qFormat/>
    <w:rsid w:val="00466788"/>
  </w:style>
  <w:style w:type="paragraph" w:customStyle="1" w:styleId="Block1">
    <w:name w:val="Block1"/>
    <w:basedOn w:val="Normal"/>
    <w:next w:val="Normal"/>
    <w:uiPriority w:val="3"/>
    <w:qFormat/>
    <w:rsid w:val="00466788"/>
  </w:style>
  <w:style w:type="paragraph" w:customStyle="1" w:styleId="TOCHeading1">
    <w:name w:val="TOC Heading1"/>
    <w:basedOn w:val="Heading1"/>
    <w:next w:val="Normal"/>
    <w:uiPriority w:val="39"/>
    <w:qFormat/>
    <w:rsid w:val="00466788"/>
    <w:rPr>
      <w:bCs/>
      <w:caps/>
    </w:rPr>
  </w:style>
  <w:style w:type="paragraph" w:customStyle="1" w:styleId="NoteLevel11">
    <w:name w:val="Note Level 11"/>
    <w:basedOn w:val="Normal"/>
    <w:next w:val="HeaderFooter"/>
    <w:uiPriority w:val="99"/>
    <w:qFormat/>
    <w:rsid w:val="00466788"/>
  </w:style>
  <w:style w:type="character" w:customStyle="1" w:styleId="ReallySamllTextChar">
    <w:name w:val="ReallySamllText Char"/>
    <w:locked/>
    <w:rsid w:val="00466788"/>
  </w:style>
  <w:style w:type="paragraph" w:customStyle="1" w:styleId="ReallySamllText">
    <w:name w:val="ReallySamllText"/>
    <w:basedOn w:val="Normal"/>
    <w:next w:val="CardTextUnderlined"/>
    <w:autoRedefine/>
    <w:qFormat/>
    <w:rsid w:val="00466788"/>
  </w:style>
  <w:style w:type="paragraph" w:customStyle="1" w:styleId="NormalWeb3">
    <w:name w:val="Normal (Web)3"/>
    <w:basedOn w:val="Normal"/>
    <w:next w:val="CardTagCharChar"/>
    <w:qFormat/>
    <w:rsid w:val="00466788"/>
  </w:style>
  <w:style w:type="paragraph" w:customStyle="1" w:styleId="cardCharCharCharCharChar">
    <w:name w:val="card Char Char Char Char Char"/>
    <w:basedOn w:val="Normal"/>
    <w:next w:val="fixed"/>
    <w:qFormat/>
    <w:rsid w:val="00466788"/>
  </w:style>
  <w:style w:type="paragraph" w:customStyle="1" w:styleId="TagCiteChar4">
    <w:name w:val="Tag / Cite Char"/>
    <w:basedOn w:val="Normal"/>
    <w:next w:val="textonormal"/>
    <w:qFormat/>
    <w:rsid w:val="00466788"/>
  </w:style>
  <w:style w:type="paragraph" w:customStyle="1" w:styleId="PageNumber2">
    <w:name w:val="Page Number2"/>
    <w:basedOn w:val="Normal"/>
    <w:next w:val="Normal"/>
    <w:qFormat/>
    <w:rsid w:val="00466788"/>
  </w:style>
  <w:style w:type="paragraph" w:customStyle="1" w:styleId="HeaderFooter">
    <w:name w:val="Header &amp; Footer"/>
    <w:next w:val="ExecutiveSummarytext"/>
    <w:qFormat/>
    <w:rsid w:val="00466788"/>
    <w:pPr>
      <w:spacing w:after="200" w:line="276" w:lineRule="auto"/>
    </w:pPr>
  </w:style>
  <w:style w:type="paragraph" w:customStyle="1" w:styleId="CardTextSmall0">
    <w:name w:val="Card Text Small"/>
    <w:basedOn w:val="Normal"/>
    <w:qFormat/>
    <w:rsid w:val="00466788"/>
  </w:style>
  <w:style w:type="paragraph" w:customStyle="1" w:styleId="CardTextUnderlined">
    <w:name w:val="Card Text Underlined"/>
    <w:basedOn w:val="Normal"/>
    <w:next w:val="NormalUnderline"/>
    <w:qFormat/>
    <w:rsid w:val="00466788"/>
  </w:style>
  <w:style w:type="paragraph" w:customStyle="1" w:styleId="HeaderDebate">
    <w:name w:val="Header Debate"/>
    <w:basedOn w:val="Normal"/>
    <w:next w:val="byline1"/>
    <w:qFormat/>
    <w:rsid w:val="00466788"/>
  </w:style>
  <w:style w:type="paragraph" w:customStyle="1" w:styleId="NormalWeb1">
    <w:name w:val="Normal (Web)1"/>
    <w:basedOn w:val="Normal"/>
    <w:next w:val="PlaceholderText1"/>
    <w:qFormat/>
    <w:rsid w:val="00466788"/>
  </w:style>
  <w:style w:type="paragraph" w:customStyle="1" w:styleId="CardTagCharChar">
    <w:name w:val="Card Tag Char Char"/>
    <w:basedOn w:val="Normal"/>
    <w:next w:val="NoteLevel31"/>
    <w:qFormat/>
    <w:rsid w:val="00466788"/>
  </w:style>
  <w:style w:type="paragraph" w:customStyle="1" w:styleId="fixed">
    <w:name w:val="fixed"/>
    <w:basedOn w:val="Normal"/>
    <w:next w:val="NoteLevel41"/>
    <w:qFormat/>
    <w:rsid w:val="00466788"/>
  </w:style>
  <w:style w:type="paragraph" w:customStyle="1" w:styleId="textonormal">
    <w:name w:val="textonormal"/>
    <w:basedOn w:val="Normal"/>
    <w:next w:val="NoteLevel51"/>
    <w:qFormat/>
    <w:rsid w:val="00466788"/>
  </w:style>
  <w:style w:type="paragraph" w:customStyle="1" w:styleId="ExecutiveSummarytext">
    <w:name w:val="Executive Summary text"/>
    <w:basedOn w:val="Normal"/>
    <w:next w:val="Normal"/>
    <w:qFormat/>
    <w:rsid w:val="00466788"/>
  </w:style>
  <w:style w:type="character" w:customStyle="1" w:styleId="NormalUnderlineChar1">
    <w:name w:val="Normal Underline Char1"/>
    <w:locked/>
    <w:rsid w:val="00466788"/>
  </w:style>
  <w:style w:type="paragraph" w:customStyle="1" w:styleId="byline1">
    <w:name w:val="byline1"/>
    <w:basedOn w:val="Normal"/>
    <w:qFormat/>
    <w:rsid w:val="00466788"/>
  </w:style>
  <w:style w:type="paragraph" w:customStyle="1" w:styleId="PlaceholderText1">
    <w:name w:val="Placeholder Text1"/>
    <w:basedOn w:val="Normal"/>
    <w:next w:val="ImportantText"/>
    <w:qFormat/>
    <w:rsid w:val="00466788"/>
  </w:style>
  <w:style w:type="paragraph" w:customStyle="1" w:styleId="NoteLevel31">
    <w:name w:val="Note Level 31"/>
    <w:basedOn w:val="Normal"/>
    <w:qFormat/>
    <w:rsid w:val="00466788"/>
  </w:style>
  <w:style w:type="paragraph" w:customStyle="1" w:styleId="NoteLevel41">
    <w:name w:val="Note Level 41"/>
    <w:basedOn w:val="Normal"/>
    <w:next w:val="StyleBodyText11ptBlackUnderline"/>
    <w:qFormat/>
    <w:rsid w:val="00466788"/>
  </w:style>
  <w:style w:type="paragraph" w:customStyle="1" w:styleId="NoteLevel51">
    <w:name w:val="Note Level 51"/>
    <w:basedOn w:val="Normal"/>
    <w:qFormat/>
    <w:rsid w:val="00466788"/>
  </w:style>
  <w:style w:type="paragraph" w:customStyle="1" w:styleId="NoteLevel61">
    <w:name w:val="Note Level 61"/>
    <w:basedOn w:val="Normal"/>
    <w:next w:val="StyleBodyText11ptBoldBlack"/>
    <w:qFormat/>
    <w:rsid w:val="00466788"/>
  </w:style>
  <w:style w:type="paragraph" w:customStyle="1" w:styleId="NoteLevel71">
    <w:name w:val="Note Level 71"/>
    <w:basedOn w:val="Normal"/>
    <w:qFormat/>
    <w:rsid w:val="00466788"/>
  </w:style>
  <w:style w:type="paragraph" w:customStyle="1" w:styleId="NoteLevel81">
    <w:name w:val="Note Level 81"/>
    <w:basedOn w:val="Normal"/>
    <w:next w:val="StyletinyBold"/>
    <w:qFormat/>
    <w:rsid w:val="00466788"/>
  </w:style>
  <w:style w:type="paragraph" w:customStyle="1" w:styleId="NoteLevel91">
    <w:name w:val="Note Level 91"/>
    <w:basedOn w:val="Normal"/>
    <w:qFormat/>
    <w:rsid w:val="00466788"/>
  </w:style>
  <w:style w:type="character" w:customStyle="1" w:styleId="ImportantTextChar">
    <w:name w:val="Important Text Char"/>
    <w:locked/>
    <w:rsid w:val="00466788"/>
  </w:style>
  <w:style w:type="paragraph" w:customStyle="1" w:styleId="ImportantText">
    <w:name w:val="Important Text"/>
    <w:basedOn w:val="Normal"/>
    <w:next w:val="Normal"/>
    <w:qFormat/>
    <w:rsid w:val="00466788"/>
  </w:style>
  <w:style w:type="character" w:customStyle="1" w:styleId="StyleBodyText11ptBlackUnderlineChar">
    <w:name w:val="Style Body Text + 11 pt Black Underline Char"/>
    <w:locked/>
    <w:rsid w:val="00466788"/>
  </w:style>
  <w:style w:type="paragraph" w:customStyle="1" w:styleId="StyleBodyText11ptBlackUnderline">
    <w:name w:val="Style Body Text + 11 pt Black Underline"/>
    <w:basedOn w:val="Normal"/>
    <w:next w:val="ListContents"/>
    <w:qFormat/>
    <w:rsid w:val="00466788"/>
  </w:style>
  <w:style w:type="character" w:customStyle="1" w:styleId="StyleBodyText11ptBoldBlackChar">
    <w:name w:val="Style Body Text + 11 pt Bold Black Char"/>
    <w:locked/>
    <w:rsid w:val="00466788"/>
  </w:style>
  <w:style w:type="paragraph" w:customStyle="1" w:styleId="StyleBodyText11ptBoldBlack">
    <w:name w:val="Style Body Text + 11 pt Bold Black"/>
    <w:basedOn w:val="Normal"/>
    <w:next w:val="StyleListContents11ptCustomColorRGB353132Underline"/>
    <w:qFormat/>
    <w:rsid w:val="00466788"/>
  </w:style>
  <w:style w:type="character" w:customStyle="1" w:styleId="StyletinyBoldChar">
    <w:name w:val="Style tiny + Bold Char"/>
    <w:locked/>
    <w:rsid w:val="00466788"/>
  </w:style>
  <w:style w:type="paragraph" w:customStyle="1" w:styleId="StyletinyBold">
    <w:name w:val="Style tiny + Bold"/>
    <w:basedOn w:val="TagF3"/>
    <w:qFormat/>
    <w:rsid w:val="00466788"/>
  </w:style>
  <w:style w:type="character" w:customStyle="1" w:styleId="Heading5SizeDownChar">
    <w:name w:val="Heading 5 Size Down Char"/>
    <w:locked/>
    <w:rsid w:val="00466788"/>
  </w:style>
  <w:style w:type="character" w:customStyle="1" w:styleId="Normal2BoldChar">
    <w:name w:val="Normal2 + Bold Char"/>
    <w:locked/>
    <w:rsid w:val="00466788"/>
  </w:style>
  <w:style w:type="paragraph" w:customStyle="1" w:styleId="Normal2Bold">
    <w:name w:val="Normal2 + Bold"/>
    <w:basedOn w:val="Normal"/>
    <w:next w:val="Unimportant"/>
    <w:qFormat/>
    <w:rsid w:val="00466788"/>
  </w:style>
  <w:style w:type="character" w:customStyle="1" w:styleId="ListContentsChar">
    <w:name w:val="List Contents Char"/>
    <w:locked/>
    <w:rsid w:val="00466788"/>
  </w:style>
  <w:style w:type="paragraph" w:customStyle="1" w:styleId="ListContents">
    <w:name w:val="List Contents"/>
    <w:basedOn w:val="Normal"/>
    <w:next w:val="Ununderlined"/>
    <w:qFormat/>
    <w:rsid w:val="00466788"/>
  </w:style>
  <w:style w:type="character" w:customStyle="1" w:styleId="StyleListContents11ptCustomColorRGB353132UnderlineChar">
    <w:name w:val="Style List Contents + 11 pt Custom Color(RGB(353132)) Underline Char"/>
    <w:locked/>
    <w:rsid w:val="00466788"/>
  </w:style>
  <w:style w:type="paragraph" w:customStyle="1" w:styleId="StyleListContents11ptCustomColorRGB353132Underline">
    <w:name w:val="Style List Contents + 11 pt Custom Color(RGB(353132)) Underline"/>
    <w:basedOn w:val="Ununderlined"/>
    <w:qFormat/>
    <w:rsid w:val="00466788"/>
    <w:pPr>
      <w:jc w:val="left"/>
    </w:pPr>
    <w:rPr>
      <w:rFonts w:eastAsiaTheme="minorHAnsi"/>
      <w:sz w:val="20"/>
    </w:rPr>
  </w:style>
  <w:style w:type="character" w:customStyle="1" w:styleId="StyleCards12ptThickunderlineChar2">
    <w:name w:val="Style Cards + 12 pt Thick underline Char2"/>
    <w:locked/>
    <w:rsid w:val="00466788"/>
  </w:style>
  <w:style w:type="paragraph" w:customStyle="1" w:styleId="StyleCards12ptThickunderline">
    <w:name w:val="Style Cards + 12 pt Thick underline"/>
    <w:basedOn w:val="Normal"/>
    <w:qFormat/>
    <w:rsid w:val="00466788"/>
  </w:style>
  <w:style w:type="character" w:customStyle="1" w:styleId="UnimportantCharChar">
    <w:name w:val="Unimportant Char Char"/>
    <w:locked/>
    <w:rsid w:val="00466788"/>
  </w:style>
  <w:style w:type="paragraph" w:customStyle="1" w:styleId="Unimportant">
    <w:name w:val="Unimportant"/>
    <w:basedOn w:val="Normal"/>
    <w:next w:val="DebateCite"/>
    <w:qFormat/>
    <w:rsid w:val="00466788"/>
  </w:style>
  <w:style w:type="paragraph" w:customStyle="1" w:styleId="StyleHeading1Justified">
    <w:name w:val="Style Heading 1 + Justified"/>
    <w:basedOn w:val="Normal"/>
    <w:next w:val="Normal"/>
    <w:qFormat/>
    <w:rsid w:val="00466788"/>
  </w:style>
  <w:style w:type="paragraph" w:customStyle="1" w:styleId="textunderline0">
    <w:name w:val="text underline"/>
    <w:basedOn w:val="Normal"/>
    <w:next w:val="Heading4Cite"/>
    <w:autoRedefine/>
    <w:qFormat/>
    <w:rsid w:val="00466788"/>
  </w:style>
  <w:style w:type="character" w:customStyle="1" w:styleId="DebateTagChar">
    <w:name w:val="Debate Tag Char"/>
    <w:locked/>
    <w:rsid w:val="00466788"/>
  </w:style>
  <w:style w:type="paragraph" w:customStyle="1" w:styleId="DebateTag">
    <w:name w:val="Debate Tag"/>
    <w:basedOn w:val="Normal"/>
    <w:autoRedefine/>
    <w:qFormat/>
    <w:rsid w:val="00466788"/>
  </w:style>
  <w:style w:type="paragraph" w:customStyle="1" w:styleId="DebateCite">
    <w:name w:val="Debate Cite"/>
    <w:basedOn w:val="Normal"/>
    <w:next w:val="Normaltag"/>
    <w:autoRedefine/>
    <w:qFormat/>
    <w:rsid w:val="00466788"/>
  </w:style>
  <w:style w:type="paragraph" w:customStyle="1" w:styleId="PreformattedText">
    <w:name w:val="Preformatted Text"/>
    <w:basedOn w:val="Normal"/>
    <w:next w:val="Cardnon-underlined"/>
    <w:qFormat/>
    <w:rsid w:val="00466788"/>
  </w:style>
  <w:style w:type="paragraph" w:customStyle="1" w:styleId="MaggieTag">
    <w:name w:val="MaggieTag"/>
    <w:basedOn w:val="Heading2"/>
    <w:next w:val="BlockTitle4"/>
    <w:qFormat/>
    <w:rsid w:val="00466788"/>
    <w:rPr>
      <w:bCs/>
      <w:caps/>
    </w:rPr>
  </w:style>
  <w:style w:type="paragraph" w:customStyle="1" w:styleId="4">
    <w:name w:val="4"/>
    <w:basedOn w:val="Normal"/>
    <w:next w:val="DottedUnderline1"/>
    <w:qFormat/>
    <w:rsid w:val="00466788"/>
  </w:style>
  <w:style w:type="paragraph" w:customStyle="1" w:styleId="BlockTitle4">
    <w:name w:val="%Block Title"/>
    <w:basedOn w:val="Heading1"/>
    <w:next w:val="PageNumber4"/>
    <w:qFormat/>
    <w:rsid w:val="00466788"/>
    <w:rPr>
      <w:bCs/>
      <w:caps/>
    </w:rPr>
  </w:style>
  <w:style w:type="paragraph" w:customStyle="1" w:styleId="HiddenBlockHeader">
    <w:name w:val="Hidden Block Header"/>
    <w:basedOn w:val="Normal"/>
    <w:next w:val="Cardtext4"/>
    <w:link w:val="HiddenBlockHeaderChar"/>
    <w:qFormat/>
    <w:rsid w:val="00466788"/>
  </w:style>
  <w:style w:type="paragraph" w:customStyle="1" w:styleId="ThickUnderline">
    <w:name w:val="ThickUnderline"/>
    <w:qFormat/>
    <w:rsid w:val="00466788"/>
    <w:pPr>
      <w:spacing w:after="200" w:line="276" w:lineRule="auto"/>
    </w:pPr>
  </w:style>
  <w:style w:type="paragraph" w:customStyle="1" w:styleId="DottedUnderline1">
    <w:name w:val="DottedUnderline"/>
    <w:basedOn w:val="Normal"/>
    <w:qFormat/>
    <w:rsid w:val="00466788"/>
  </w:style>
  <w:style w:type="character" w:customStyle="1" w:styleId="Card-UnderlineChar">
    <w:name w:val="Card-Underline Char"/>
    <w:locked/>
    <w:rsid w:val="00466788"/>
  </w:style>
  <w:style w:type="paragraph" w:customStyle="1" w:styleId="Card-Underline0">
    <w:name w:val="Card-Underline"/>
    <w:basedOn w:val="Normal"/>
    <w:next w:val="read"/>
    <w:qFormat/>
    <w:rsid w:val="00466788"/>
  </w:style>
  <w:style w:type="paragraph" w:customStyle="1" w:styleId="PageNumber3">
    <w:name w:val="Page Number3"/>
    <w:basedOn w:val="Normal"/>
    <w:next w:val="Normal"/>
    <w:qFormat/>
    <w:rsid w:val="00466788"/>
  </w:style>
  <w:style w:type="paragraph" w:customStyle="1" w:styleId="PageNumber4">
    <w:name w:val="Page Number4"/>
    <w:basedOn w:val="Normal"/>
    <w:next w:val="Normal"/>
    <w:qFormat/>
    <w:rsid w:val="00466788"/>
  </w:style>
  <w:style w:type="paragraph" w:customStyle="1" w:styleId="PageNumber5">
    <w:name w:val="Page Number5"/>
    <w:basedOn w:val="Normal"/>
    <w:next w:val="Normal"/>
    <w:qFormat/>
    <w:rsid w:val="00466788"/>
  </w:style>
  <w:style w:type="paragraph" w:customStyle="1" w:styleId="smalltext1">
    <w:name w:val="small text1"/>
    <w:basedOn w:val="Normal"/>
    <w:next w:val="Normal"/>
    <w:uiPriority w:val="4"/>
    <w:qFormat/>
    <w:rsid w:val="00466788"/>
  </w:style>
  <w:style w:type="character" w:customStyle="1" w:styleId="CircleChar">
    <w:name w:val="Circle Char"/>
    <w:locked/>
    <w:rsid w:val="00466788"/>
  </w:style>
  <w:style w:type="paragraph" w:customStyle="1" w:styleId="PageNumber6">
    <w:name w:val="Page Number6"/>
    <w:basedOn w:val="Normal"/>
    <w:next w:val="Normal"/>
    <w:qFormat/>
    <w:rsid w:val="00466788"/>
  </w:style>
  <w:style w:type="paragraph" w:customStyle="1" w:styleId="lastupdated">
    <w:name w:val="lastupdated"/>
    <w:basedOn w:val="Normal"/>
    <w:qFormat/>
    <w:rsid w:val="00466788"/>
  </w:style>
  <w:style w:type="paragraph" w:customStyle="1" w:styleId="hn-byline">
    <w:name w:val="hn-byline"/>
    <w:basedOn w:val="Normal"/>
    <w:next w:val="bodyintro"/>
    <w:qFormat/>
    <w:rsid w:val="00466788"/>
  </w:style>
  <w:style w:type="paragraph" w:customStyle="1" w:styleId="articleinfo">
    <w:name w:val="articleinfo"/>
    <w:basedOn w:val="Normal"/>
    <w:next w:val="indent"/>
    <w:qFormat/>
    <w:rsid w:val="00466788"/>
  </w:style>
  <w:style w:type="character" w:customStyle="1" w:styleId="StyleStyle16ptChar">
    <w:name w:val="Style Style1 + 6 pt Char"/>
    <w:locked/>
    <w:rsid w:val="00466788"/>
  </w:style>
  <w:style w:type="paragraph" w:customStyle="1" w:styleId="StyleStyle16pt">
    <w:name w:val="Style Style1 + 6 pt"/>
    <w:basedOn w:val="Normal"/>
    <w:qFormat/>
    <w:rsid w:val="00466788"/>
  </w:style>
  <w:style w:type="paragraph" w:customStyle="1" w:styleId="PageNumber7">
    <w:name w:val="Page Number7"/>
    <w:basedOn w:val="Normal"/>
    <w:next w:val="Normal"/>
    <w:qFormat/>
    <w:rsid w:val="00466788"/>
  </w:style>
  <w:style w:type="paragraph" w:customStyle="1" w:styleId="OmniPage4">
    <w:name w:val="OmniPage #4"/>
    <w:basedOn w:val="Normal"/>
    <w:qFormat/>
    <w:rsid w:val="00466788"/>
  </w:style>
  <w:style w:type="paragraph" w:customStyle="1" w:styleId="OmniPage10">
    <w:name w:val="OmniPage #10"/>
    <w:basedOn w:val="Normal"/>
    <w:qFormat/>
    <w:rsid w:val="00466788"/>
  </w:style>
  <w:style w:type="paragraph" w:customStyle="1" w:styleId="PageNumber8">
    <w:name w:val="Page Number8"/>
    <w:basedOn w:val="Normal"/>
    <w:next w:val="Normal"/>
    <w:qFormat/>
    <w:rsid w:val="00466788"/>
  </w:style>
  <w:style w:type="paragraph" w:customStyle="1" w:styleId="bodyintro">
    <w:name w:val="bodyintro"/>
    <w:basedOn w:val="Normal"/>
    <w:uiPriority w:val="99"/>
    <w:qFormat/>
    <w:rsid w:val="00466788"/>
  </w:style>
  <w:style w:type="paragraph" w:customStyle="1" w:styleId="indent">
    <w:name w:val="indent"/>
    <w:basedOn w:val="Normal"/>
    <w:uiPriority w:val="99"/>
    <w:qFormat/>
    <w:rsid w:val="00466788"/>
  </w:style>
  <w:style w:type="paragraph" w:customStyle="1" w:styleId="center">
    <w:name w:val="center"/>
    <w:basedOn w:val="Normal"/>
    <w:uiPriority w:val="99"/>
    <w:qFormat/>
    <w:rsid w:val="00466788"/>
  </w:style>
  <w:style w:type="character" w:customStyle="1" w:styleId="Style8ptChar">
    <w:name w:val="Style 8 pt Char"/>
    <w:rsid w:val="00466788"/>
  </w:style>
  <w:style w:type="character" w:customStyle="1" w:styleId="message-item">
    <w:name w:val="message-item"/>
    <w:rsid w:val="00466788"/>
  </w:style>
  <w:style w:type="character" w:customStyle="1" w:styleId="datestamp">
    <w:name w:val="datestamp"/>
    <w:rsid w:val="00466788"/>
  </w:style>
  <w:style w:type="character" w:customStyle="1" w:styleId="i">
    <w:name w:val="i"/>
    <w:rsid w:val="00466788"/>
  </w:style>
  <w:style w:type="character" w:customStyle="1" w:styleId="forenames">
    <w:name w:val="forenames"/>
    <w:rsid w:val="00466788"/>
  </w:style>
  <w:style w:type="character" w:customStyle="1" w:styleId="surname">
    <w:name w:val="surname"/>
    <w:rsid w:val="00466788"/>
  </w:style>
  <w:style w:type="character" w:customStyle="1" w:styleId="medium-font">
    <w:name w:val="medium-font"/>
    <w:rsid w:val="00466788"/>
  </w:style>
  <w:style w:type="character" w:customStyle="1" w:styleId="title-link-wrapper">
    <w:name w:val="title-link-wrapper"/>
    <w:rsid w:val="00466788"/>
  </w:style>
  <w:style w:type="character" w:customStyle="1" w:styleId="refpreview">
    <w:name w:val="refpreview"/>
    <w:rsid w:val="00466788"/>
  </w:style>
  <w:style w:type="character" w:customStyle="1" w:styleId="loose1">
    <w:name w:val="loose1"/>
    <w:rsid w:val="00466788"/>
  </w:style>
  <w:style w:type="character" w:customStyle="1" w:styleId="email">
    <w:name w:val="email"/>
    <w:rsid w:val="00466788"/>
  </w:style>
  <w:style w:type="character" w:customStyle="1" w:styleId="gsa">
    <w:name w:val="gs_a"/>
    <w:rsid w:val="00466788"/>
  </w:style>
  <w:style w:type="character" w:customStyle="1" w:styleId="mainarttitle">
    <w:name w:val="mainarttitle"/>
    <w:rsid w:val="00466788"/>
  </w:style>
  <w:style w:type="character" w:customStyle="1" w:styleId="mainartauthor">
    <w:name w:val="mainartauthor"/>
    <w:rsid w:val="00466788"/>
  </w:style>
  <w:style w:type="character" w:customStyle="1" w:styleId="mainartdate">
    <w:name w:val="mainartdate"/>
    <w:rsid w:val="00466788"/>
  </w:style>
  <w:style w:type="character" w:customStyle="1" w:styleId="gsggs">
    <w:name w:val="gs_ggs"/>
    <w:rsid w:val="00466788"/>
  </w:style>
  <w:style w:type="character" w:customStyle="1" w:styleId="ahead">
    <w:name w:val="a_head"/>
    <w:rsid w:val="00466788"/>
  </w:style>
  <w:style w:type="character" w:customStyle="1" w:styleId="footnote">
    <w:name w:val="footnote"/>
    <w:rsid w:val="00466788"/>
  </w:style>
  <w:style w:type="character" w:customStyle="1" w:styleId="docbody">
    <w:name w:val="docbody"/>
    <w:rsid w:val="00466788"/>
  </w:style>
  <w:style w:type="character" w:customStyle="1" w:styleId="superscript">
    <w:name w:val="superscript"/>
    <w:rsid w:val="00466788"/>
  </w:style>
  <w:style w:type="character" w:customStyle="1" w:styleId="bwxsm">
    <w:name w:val="b w xsm"/>
    <w:rsid w:val="00466788"/>
  </w:style>
  <w:style w:type="character" w:customStyle="1" w:styleId="fstd">
    <w:name w:val="f std"/>
    <w:rsid w:val="00466788"/>
  </w:style>
  <w:style w:type="character" w:customStyle="1" w:styleId="gl">
    <w:name w:val="gl"/>
    <w:rsid w:val="00466788"/>
  </w:style>
  <w:style w:type="character" w:customStyle="1" w:styleId="bio1">
    <w:name w:val="bio1"/>
    <w:rsid w:val="00466788"/>
  </w:style>
  <w:style w:type="character" w:customStyle="1" w:styleId="cardCharCharCharCharCharChar">
    <w:name w:val="card Char Char Char Char Char Char"/>
    <w:rsid w:val="00466788"/>
  </w:style>
  <w:style w:type="character" w:customStyle="1" w:styleId="Style24ptBoldUnderlineCenteredCharChar">
    <w:name w:val="Style 24 pt Bold Underline Centered Char Char"/>
    <w:rsid w:val="00466788"/>
  </w:style>
  <w:style w:type="character" w:customStyle="1" w:styleId="TagCiteCharChar0">
    <w:name w:val="Tag / Cite Char Char"/>
    <w:rsid w:val="00466788"/>
  </w:style>
  <w:style w:type="character" w:customStyle="1" w:styleId="CardTextUnderlinedCharChar">
    <w:name w:val="Card Text Underlined Char Char"/>
    <w:rsid w:val="00466788"/>
  </w:style>
  <w:style w:type="character" w:customStyle="1" w:styleId="CardTagCharCharChar">
    <w:name w:val="Card Tag Char Char Char"/>
    <w:rsid w:val="00466788"/>
  </w:style>
  <w:style w:type="character" w:customStyle="1" w:styleId="mainbody">
    <w:name w:val="mainbody"/>
    <w:basedOn w:val="DefaultParagraphFont"/>
    <w:rsid w:val="00466788"/>
  </w:style>
  <w:style w:type="character" w:customStyle="1" w:styleId="UnderlineStyleChar2">
    <w:name w:val="Underline Style Char2"/>
    <w:rsid w:val="00466788"/>
  </w:style>
  <w:style w:type="character" w:customStyle="1" w:styleId="t13">
    <w:name w:val="t13"/>
    <w:basedOn w:val="DefaultParagraphFont"/>
    <w:rsid w:val="00466788"/>
  </w:style>
  <w:style w:type="character" w:customStyle="1" w:styleId="SmallFont7pt">
    <w:name w:val="Small Font (7 pt)"/>
    <w:qFormat/>
    <w:rsid w:val="00466788"/>
  </w:style>
  <w:style w:type="character" w:customStyle="1" w:styleId="CharChar17">
    <w:name w:val="Char Char17"/>
    <w:locked/>
    <w:rsid w:val="00466788"/>
  </w:style>
  <w:style w:type="character" w:customStyle="1" w:styleId="ilspan">
    <w:name w:val="il_span"/>
    <w:basedOn w:val="DefaultParagraphFont"/>
    <w:rsid w:val="00466788"/>
  </w:style>
  <w:style w:type="character" w:customStyle="1" w:styleId="leftidx1">
    <w:name w:val="leftidx1"/>
    <w:rsid w:val="00466788"/>
  </w:style>
  <w:style w:type="character" w:customStyle="1" w:styleId="blue1">
    <w:name w:val="blue1"/>
    <w:rsid w:val="00466788"/>
  </w:style>
  <w:style w:type="character" w:customStyle="1" w:styleId="author-link1">
    <w:name w:val="author-link1"/>
    <w:rsid w:val="00466788"/>
  </w:style>
  <w:style w:type="character" w:customStyle="1" w:styleId="black1">
    <w:name w:val="black1"/>
    <w:rsid w:val="00466788"/>
  </w:style>
  <w:style w:type="character" w:customStyle="1" w:styleId="StyleunderlinedCharBold">
    <w:name w:val="Style underlined Char + Bold"/>
    <w:rsid w:val="00466788"/>
  </w:style>
  <w:style w:type="character" w:customStyle="1" w:styleId="CardUnderline0">
    <w:name w:val="Card Underline"/>
    <w:rsid w:val="00466788"/>
  </w:style>
  <w:style w:type="character" w:customStyle="1" w:styleId="lingoregion">
    <w:name w:val="lingo_region"/>
    <w:basedOn w:val="DefaultParagraphFont"/>
    <w:rsid w:val="00466788"/>
  </w:style>
  <w:style w:type="character" w:customStyle="1" w:styleId="cite3">
    <w:name w:val="%cite"/>
    <w:rsid w:val="00466788"/>
  </w:style>
  <w:style w:type="character" w:customStyle="1" w:styleId="Emphasis21">
    <w:name w:val="%Emphasis2"/>
    <w:rsid w:val="00466788"/>
  </w:style>
  <w:style w:type="character" w:customStyle="1" w:styleId="bodycontentlink">
    <w:name w:val="bodycontentlink"/>
    <w:basedOn w:val="DefaultParagraphFont"/>
    <w:rsid w:val="00466788"/>
  </w:style>
  <w:style w:type="character" w:customStyle="1" w:styleId="AAAcite">
    <w:name w:val="AAAcite"/>
    <w:rsid w:val="00466788"/>
  </w:style>
  <w:style w:type="character" w:customStyle="1" w:styleId="tmplheaderlink">
    <w:name w:val="tmplheaderlink"/>
    <w:rsid w:val="00466788"/>
  </w:style>
  <w:style w:type="character" w:customStyle="1" w:styleId="StyleStyleUnderlineUnderlineStyleBoldUnderlineIntenseEmphas">
    <w:name w:val="Style Style UnderlineUnderlineStyle Bold UnderlineIntense Emphas..."/>
    <w:basedOn w:val="DefaultParagraphFont"/>
    <w:rsid w:val="00466788"/>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66788"/>
    <w:rPr>
      <w:b w:val="0"/>
      <w:sz w:val="24"/>
      <w:u w:val="single"/>
      <w:bdr w:val="none" w:sz="0" w:space="0" w:color="auto"/>
    </w:rPr>
  </w:style>
  <w:style w:type="character" w:customStyle="1" w:styleId="Bodytext11">
    <w:name w:val="Body text (11)"/>
    <w:rsid w:val="0046678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6678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66788"/>
  </w:style>
  <w:style w:type="paragraph" w:customStyle="1" w:styleId="StyleJustified">
    <w:name w:val="Style Justified"/>
    <w:basedOn w:val="Normal"/>
    <w:qFormat/>
    <w:rsid w:val="00466788"/>
    <w:rPr>
      <w:rFonts w:eastAsia="Times New Roman"/>
      <w:szCs w:val="20"/>
    </w:rPr>
  </w:style>
  <w:style w:type="paragraph" w:customStyle="1" w:styleId="Style5">
    <w:name w:val="Style5"/>
    <w:basedOn w:val="Normal"/>
    <w:link w:val="Style5Char"/>
    <w:uiPriority w:val="99"/>
    <w:qFormat/>
    <w:rsid w:val="00466788"/>
    <w:pPr>
      <w:ind w:left="432" w:right="432"/>
      <w:jc w:val="both"/>
    </w:pPr>
    <w:rPr>
      <w:rFonts w:eastAsia="Times New Roman"/>
    </w:rPr>
  </w:style>
  <w:style w:type="character" w:customStyle="1" w:styleId="Style5Char">
    <w:name w:val="Style5 Char"/>
    <w:link w:val="Style5"/>
    <w:uiPriority w:val="99"/>
    <w:rsid w:val="00466788"/>
    <w:rPr>
      <w:rFonts w:ascii="Arial" w:eastAsia="Times New Roman" w:hAnsi="Arial" w:cs="Arial"/>
    </w:rPr>
  </w:style>
  <w:style w:type="paragraph" w:customStyle="1" w:styleId="Style100">
    <w:name w:val="Style10"/>
    <w:basedOn w:val="Normal"/>
    <w:link w:val="Style10Char"/>
    <w:uiPriority w:val="99"/>
    <w:qFormat/>
    <w:rsid w:val="00466788"/>
    <w:pPr>
      <w:ind w:right="432"/>
    </w:pPr>
    <w:rPr>
      <w:rFonts w:eastAsia="Times New Roman"/>
      <w:b/>
      <w:sz w:val="24"/>
    </w:rPr>
  </w:style>
  <w:style w:type="character" w:customStyle="1" w:styleId="Style10Char">
    <w:name w:val="Style10 Char"/>
    <w:link w:val="Style100"/>
    <w:uiPriority w:val="99"/>
    <w:rsid w:val="00466788"/>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466788"/>
    <w:rPr>
      <w:b w:val="0"/>
      <w:bCs w:val="0"/>
      <w:sz w:val="22"/>
      <w:u w:val="single"/>
      <w:bdr w:val="none" w:sz="0" w:space="0" w:color="auto"/>
    </w:rPr>
  </w:style>
  <w:style w:type="paragraph" w:customStyle="1" w:styleId="UnderlinedEv">
    <w:name w:val="Underlined Ev"/>
    <w:basedOn w:val="Normal"/>
    <w:next w:val="Normal"/>
    <w:link w:val="UnderlinedEvChar"/>
    <w:qFormat/>
    <w:rsid w:val="00466788"/>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466788"/>
    <w:rPr>
      <w:u w:val="single"/>
      <w:bdr w:val="none" w:sz="0" w:space="0" w:color="auto"/>
    </w:rPr>
  </w:style>
  <w:style w:type="character" w:customStyle="1" w:styleId="UnderlinedEvidenceCharChar">
    <w:name w:val="Underlined Evidence Char Char"/>
    <w:rsid w:val="00466788"/>
    <w:rPr>
      <w:rFonts w:ascii="Verdana" w:hAnsi="Verdana" w:hint="default"/>
      <w:sz w:val="21"/>
      <w:szCs w:val="21"/>
      <w:u w:val="thick"/>
      <w:lang w:val="en-US" w:eastAsia="en-US" w:bidi="ar-SA"/>
    </w:rPr>
  </w:style>
  <w:style w:type="character" w:customStyle="1" w:styleId="role">
    <w:name w:val="role"/>
    <w:rsid w:val="00466788"/>
  </w:style>
  <w:style w:type="character" w:customStyle="1" w:styleId="pagination0">
    <w:name w:val="pagination"/>
    <w:basedOn w:val="DefaultParagraphFont"/>
    <w:rsid w:val="00466788"/>
  </w:style>
  <w:style w:type="character" w:customStyle="1" w:styleId="doi">
    <w:name w:val="doi"/>
    <w:basedOn w:val="DefaultParagraphFont"/>
    <w:rsid w:val="00466788"/>
  </w:style>
  <w:style w:type="character" w:customStyle="1" w:styleId="bodycontents">
    <w:name w:val="bodycontents"/>
    <w:basedOn w:val="DefaultParagraphFont"/>
    <w:rsid w:val="00466788"/>
  </w:style>
  <w:style w:type="character" w:customStyle="1" w:styleId="comma">
    <w:name w:val="comma"/>
    <w:basedOn w:val="DefaultParagraphFont"/>
    <w:rsid w:val="00466788"/>
  </w:style>
  <w:style w:type="character" w:customStyle="1" w:styleId="pad5right">
    <w:name w:val="pad5right"/>
    <w:basedOn w:val="DefaultParagraphFont"/>
    <w:rsid w:val="00466788"/>
  </w:style>
  <w:style w:type="character" w:customStyle="1" w:styleId="divider">
    <w:name w:val="divider"/>
    <w:basedOn w:val="DefaultParagraphFont"/>
    <w:rsid w:val="00466788"/>
  </w:style>
  <w:style w:type="character" w:customStyle="1" w:styleId="blogdate">
    <w:name w:val="blogdate"/>
    <w:basedOn w:val="DefaultParagraphFont"/>
    <w:rsid w:val="00466788"/>
  </w:style>
  <w:style w:type="character" w:customStyle="1" w:styleId="ticker">
    <w:name w:val="ticker"/>
    <w:basedOn w:val="DefaultParagraphFont"/>
    <w:rsid w:val="00466788"/>
  </w:style>
  <w:style w:type="character" w:customStyle="1" w:styleId="posted">
    <w:name w:val="posted"/>
    <w:basedOn w:val="DefaultParagraphFont"/>
    <w:rsid w:val="00466788"/>
  </w:style>
  <w:style w:type="character" w:customStyle="1" w:styleId="time">
    <w:name w:val="time"/>
    <w:basedOn w:val="DefaultParagraphFont"/>
    <w:rsid w:val="00466788"/>
  </w:style>
  <w:style w:type="character" w:customStyle="1" w:styleId="dot">
    <w:name w:val="dot"/>
    <w:basedOn w:val="DefaultParagraphFont"/>
    <w:rsid w:val="00466788"/>
  </w:style>
  <w:style w:type="character" w:customStyle="1" w:styleId="hn-date">
    <w:name w:val="hn-date"/>
    <w:basedOn w:val="DefaultParagraphFont"/>
    <w:rsid w:val="00466788"/>
  </w:style>
  <w:style w:type="character" w:customStyle="1" w:styleId="location">
    <w:name w:val="location"/>
    <w:basedOn w:val="DefaultParagraphFont"/>
    <w:rsid w:val="00466788"/>
  </w:style>
  <w:style w:type="character" w:customStyle="1" w:styleId="dropcap-letter">
    <w:name w:val="dropcap-letter"/>
    <w:basedOn w:val="DefaultParagraphFont"/>
    <w:rsid w:val="00466788"/>
  </w:style>
  <w:style w:type="character" w:customStyle="1" w:styleId="offscreen">
    <w:name w:val="offscreen"/>
    <w:basedOn w:val="DefaultParagraphFont"/>
    <w:rsid w:val="00466788"/>
  </w:style>
  <w:style w:type="character" w:customStyle="1" w:styleId="linked-in">
    <w:name w:val="linked-in"/>
    <w:basedOn w:val="DefaultParagraphFont"/>
    <w:rsid w:val="00466788"/>
  </w:style>
  <w:style w:type="character" w:customStyle="1" w:styleId="divs">
    <w:name w:val="divs"/>
    <w:basedOn w:val="DefaultParagraphFont"/>
    <w:rsid w:val="00466788"/>
  </w:style>
  <w:style w:type="character" w:customStyle="1" w:styleId="h4">
    <w:name w:val="h4"/>
    <w:rsid w:val="00466788"/>
  </w:style>
  <w:style w:type="character" w:customStyle="1" w:styleId="postheader">
    <w:name w:val="postheader"/>
    <w:basedOn w:val="DefaultParagraphFont"/>
    <w:rsid w:val="00466788"/>
  </w:style>
  <w:style w:type="numbering" w:customStyle="1" w:styleId="1ai1">
    <w:name w:val="1 / a / i1"/>
    <w:rsid w:val="00466788"/>
    <w:pPr>
      <w:numPr>
        <w:numId w:val="12"/>
      </w:numPr>
    </w:pPr>
  </w:style>
  <w:style w:type="numbering" w:styleId="1ai">
    <w:name w:val="Outline List 1"/>
    <w:basedOn w:val="NoList"/>
    <w:unhideWhenUsed/>
    <w:rsid w:val="00466788"/>
    <w:pPr>
      <w:numPr>
        <w:numId w:val="13"/>
      </w:numPr>
    </w:pPr>
  </w:style>
  <w:style w:type="paragraph" w:styleId="Index2">
    <w:name w:val="index 2"/>
    <w:basedOn w:val="Normal"/>
    <w:next w:val="Normal"/>
    <w:autoRedefine/>
    <w:rsid w:val="00466788"/>
    <w:pPr>
      <w:spacing w:after="200" w:line="276" w:lineRule="auto"/>
      <w:ind w:left="400" w:hanging="200"/>
    </w:pPr>
    <w:rPr>
      <w:bCs/>
    </w:rPr>
  </w:style>
  <w:style w:type="paragraph" w:styleId="Index3">
    <w:name w:val="index 3"/>
    <w:basedOn w:val="Normal"/>
    <w:next w:val="Normal"/>
    <w:autoRedefine/>
    <w:rsid w:val="00466788"/>
    <w:pPr>
      <w:spacing w:after="200" w:line="276" w:lineRule="auto"/>
      <w:ind w:left="600" w:hanging="200"/>
    </w:pPr>
    <w:rPr>
      <w:bCs/>
    </w:rPr>
  </w:style>
  <w:style w:type="paragraph" w:styleId="Index4">
    <w:name w:val="index 4"/>
    <w:basedOn w:val="Normal"/>
    <w:next w:val="Normal"/>
    <w:autoRedefine/>
    <w:rsid w:val="00466788"/>
    <w:pPr>
      <w:spacing w:after="200" w:line="276" w:lineRule="auto"/>
      <w:ind w:left="800" w:hanging="200"/>
    </w:pPr>
    <w:rPr>
      <w:bCs/>
    </w:rPr>
  </w:style>
  <w:style w:type="paragraph" w:styleId="Index5">
    <w:name w:val="index 5"/>
    <w:basedOn w:val="Normal"/>
    <w:next w:val="Normal"/>
    <w:autoRedefine/>
    <w:rsid w:val="00466788"/>
    <w:pPr>
      <w:spacing w:after="200" w:line="276" w:lineRule="auto"/>
      <w:ind w:left="1000" w:hanging="200"/>
    </w:pPr>
    <w:rPr>
      <w:bCs/>
    </w:rPr>
  </w:style>
  <w:style w:type="paragraph" w:styleId="Index6">
    <w:name w:val="index 6"/>
    <w:basedOn w:val="Normal"/>
    <w:next w:val="Normal"/>
    <w:autoRedefine/>
    <w:rsid w:val="00466788"/>
    <w:pPr>
      <w:spacing w:after="200" w:line="276" w:lineRule="auto"/>
      <w:ind w:left="1200" w:hanging="200"/>
    </w:pPr>
    <w:rPr>
      <w:bCs/>
    </w:rPr>
  </w:style>
  <w:style w:type="paragraph" w:styleId="Index7">
    <w:name w:val="index 7"/>
    <w:basedOn w:val="Normal"/>
    <w:next w:val="Normal"/>
    <w:autoRedefine/>
    <w:rsid w:val="00466788"/>
    <w:pPr>
      <w:spacing w:after="200" w:line="276" w:lineRule="auto"/>
      <w:ind w:left="1400" w:hanging="200"/>
    </w:pPr>
    <w:rPr>
      <w:bCs/>
    </w:rPr>
  </w:style>
  <w:style w:type="paragraph" w:styleId="Index8">
    <w:name w:val="index 8"/>
    <w:basedOn w:val="Normal"/>
    <w:next w:val="Normal"/>
    <w:autoRedefine/>
    <w:rsid w:val="00466788"/>
    <w:pPr>
      <w:spacing w:after="200" w:line="276" w:lineRule="auto"/>
      <w:ind w:left="1600" w:hanging="200"/>
    </w:pPr>
    <w:rPr>
      <w:bCs/>
    </w:rPr>
  </w:style>
  <w:style w:type="paragraph" w:styleId="Index9">
    <w:name w:val="index 9"/>
    <w:basedOn w:val="Normal"/>
    <w:next w:val="Normal"/>
    <w:autoRedefine/>
    <w:rsid w:val="00466788"/>
    <w:pPr>
      <w:spacing w:after="200" w:line="276" w:lineRule="auto"/>
      <w:ind w:left="1800" w:hanging="200"/>
    </w:pPr>
    <w:rPr>
      <w:bCs/>
    </w:rPr>
  </w:style>
  <w:style w:type="paragraph" w:styleId="IndexHeading">
    <w:name w:val="index heading"/>
    <w:basedOn w:val="Normal"/>
    <w:next w:val="Index1"/>
    <w:rsid w:val="00466788"/>
    <w:pPr>
      <w:spacing w:after="200" w:line="276" w:lineRule="auto"/>
    </w:pPr>
    <w:rPr>
      <w:bCs/>
    </w:rPr>
  </w:style>
  <w:style w:type="numbering" w:customStyle="1" w:styleId="NoList8">
    <w:name w:val="No List8"/>
    <w:next w:val="NoList"/>
    <w:semiHidden/>
    <w:unhideWhenUsed/>
    <w:rsid w:val="00466788"/>
  </w:style>
  <w:style w:type="numbering" w:customStyle="1" w:styleId="NoList9">
    <w:name w:val="No List9"/>
    <w:next w:val="NoList"/>
    <w:semiHidden/>
    <w:unhideWhenUsed/>
    <w:rsid w:val="00466788"/>
  </w:style>
  <w:style w:type="numbering" w:customStyle="1" w:styleId="NoList10">
    <w:name w:val="No List10"/>
    <w:next w:val="NoList"/>
    <w:semiHidden/>
    <w:unhideWhenUsed/>
    <w:rsid w:val="00466788"/>
  </w:style>
  <w:style w:type="numbering" w:customStyle="1" w:styleId="NoList13">
    <w:name w:val="No List13"/>
    <w:next w:val="NoList"/>
    <w:semiHidden/>
    <w:unhideWhenUsed/>
    <w:rsid w:val="00466788"/>
  </w:style>
  <w:style w:type="numbering" w:customStyle="1" w:styleId="NoList14">
    <w:name w:val="No List14"/>
    <w:next w:val="NoList"/>
    <w:semiHidden/>
    <w:unhideWhenUsed/>
    <w:rsid w:val="00466788"/>
  </w:style>
  <w:style w:type="numbering" w:customStyle="1" w:styleId="NoList15">
    <w:name w:val="No List15"/>
    <w:next w:val="NoList"/>
    <w:uiPriority w:val="99"/>
    <w:semiHidden/>
    <w:unhideWhenUsed/>
    <w:rsid w:val="00466788"/>
  </w:style>
  <w:style w:type="numbering" w:customStyle="1" w:styleId="NoList16">
    <w:name w:val="No List16"/>
    <w:next w:val="NoList"/>
    <w:uiPriority w:val="99"/>
    <w:semiHidden/>
    <w:unhideWhenUsed/>
    <w:rsid w:val="00466788"/>
  </w:style>
  <w:style w:type="numbering" w:customStyle="1" w:styleId="NoList17">
    <w:name w:val="No List17"/>
    <w:next w:val="NoList"/>
    <w:semiHidden/>
    <w:unhideWhenUsed/>
    <w:rsid w:val="00466788"/>
  </w:style>
  <w:style w:type="numbering" w:customStyle="1" w:styleId="NoList18">
    <w:name w:val="No List18"/>
    <w:next w:val="NoList"/>
    <w:uiPriority w:val="99"/>
    <w:semiHidden/>
    <w:unhideWhenUsed/>
    <w:rsid w:val="00466788"/>
  </w:style>
  <w:style w:type="numbering" w:customStyle="1" w:styleId="NoList19">
    <w:name w:val="No List19"/>
    <w:next w:val="NoList"/>
    <w:uiPriority w:val="99"/>
    <w:semiHidden/>
    <w:unhideWhenUsed/>
    <w:rsid w:val="00466788"/>
  </w:style>
  <w:style w:type="numbering" w:customStyle="1" w:styleId="NoList20">
    <w:name w:val="No List20"/>
    <w:next w:val="NoList"/>
    <w:semiHidden/>
    <w:unhideWhenUsed/>
    <w:rsid w:val="00466788"/>
  </w:style>
  <w:style w:type="numbering" w:customStyle="1" w:styleId="NoList31">
    <w:name w:val="No List31"/>
    <w:next w:val="NoList"/>
    <w:semiHidden/>
    <w:unhideWhenUsed/>
    <w:rsid w:val="00466788"/>
  </w:style>
  <w:style w:type="numbering" w:customStyle="1" w:styleId="NoList41">
    <w:name w:val="No List41"/>
    <w:next w:val="NoList"/>
    <w:semiHidden/>
    <w:unhideWhenUsed/>
    <w:rsid w:val="00466788"/>
  </w:style>
  <w:style w:type="numbering" w:customStyle="1" w:styleId="NoList51">
    <w:name w:val="No List51"/>
    <w:next w:val="NoList"/>
    <w:semiHidden/>
    <w:unhideWhenUsed/>
    <w:rsid w:val="00466788"/>
  </w:style>
  <w:style w:type="numbering" w:customStyle="1" w:styleId="NoList61">
    <w:name w:val="No List61"/>
    <w:next w:val="NoList"/>
    <w:semiHidden/>
    <w:unhideWhenUsed/>
    <w:rsid w:val="00466788"/>
  </w:style>
  <w:style w:type="numbering" w:customStyle="1" w:styleId="NoList71">
    <w:name w:val="No List71"/>
    <w:next w:val="NoList"/>
    <w:semiHidden/>
    <w:unhideWhenUsed/>
    <w:rsid w:val="00466788"/>
  </w:style>
  <w:style w:type="numbering" w:customStyle="1" w:styleId="NoList81">
    <w:name w:val="No List81"/>
    <w:next w:val="NoList"/>
    <w:semiHidden/>
    <w:unhideWhenUsed/>
    <w:rsid w:val="00466788"/>
  </w:style>
  <w:style w:type="numbering" w:customStyle="1" w:styleId="NoList91">
    <w:name w:val="No List91"/>
    <w:next w:val="NoList"/>
    <w:semiHidden/>
    <w:unhideWhenUsed/>
    <w:rsid w:val="00466788"/>
  </w:style>
  <w:style w:type="numbering" w:customStyle="1" w:styleId="NoList101">
    <w:name w:val="No List101"/>
    <w:next w:val="NoList"/>
    <w:uiPriority w:val="99"/>
    <w:semiHidden/>
    <w:unhideWhenUsed/>
    <w:rsid w:val="00466788"/>
  </w:style>
  <w:style w:type="numbering" w:customStyle="1" w:styleId="NoList121">
    <w:name w:val="No List121"/>
    <w:next w:val="NoList"/>
    <w:semiHidden/>
    <w:unhideWhenUsed/>
    <w:rsid w:val="00466788"/>
  </w:style>
  <w:style w:type="numbering" w:customStyle="1" w:styleId="NoList131">
    <w:name w:val="No List131"/>
    <w:next w:val="NoList"/>
    <w:semiHidden/>
    <w:unhideWhenUsed/>
    <w:rsid w:val="00466788"/>
  </w:style>
  <w:style w:type="numbering" w:customStyle="1" w:styleId="NoList141">
    <w:name w:val="No List141"/>
    <w:next w:val="NoList"/>
    <w:semiHidden/>
    <w:unhideWhenUsed/>
    <w:rsid w:val="00466788"/>
  </w:style>
  <w:style w:type="paragraph" w:customStyle="1" w:styleId="Quote20">
    <w:name w:val="Quote2"/>
    <w:basedOn w:val="Default"/>
    <w:next w:val="Default"/>
    <w:qFormat/>
    <w:rsid w:val="00466788"/>
    <w:rPr>
      <w:rFonts w:eastAsia="Calibri"/>
      <w:color w:val="auto"/>
      <w:szCs w:val="22"/>
    </w:rPr>
  </w:style>
  <w:style w:type="character" w:customStyle="1" w:styleId="StyleLatinBaskervilleUnderline">
    <w:name w:val="Style (Latin) Baskerville Underline"/>
    <w:rsid w:val="00466788"/>
    <w:rPr>
      <w:rFonts w:ascii="Baskerville" w:hAnsi="Baskerville"/>
      <w:sz w:val="26"/>
      <w:u w:val="single"/>
    </w:rPr>
  </w:style>
  <w:style w:type="numbering" w:customStyle="1" w:styleId="NoList22">
    <w:name w:val="No List22"/>
    <w:next w:val="NoList"/>
    <w:semiHidden/>
    <w:unhideWhenUsed/>
    <w:rsid w:val="00466788"/>
  </w:style>
  <w:style w:type="numbering" w:customStyle="1" w:styleId="NoList23">
    <w:name w:val="No List23"/>
    <w:next w:val="NoList"/>
    <w:semiHidden/>
    <w:unhideWhenUsed/>
    <w:rsid w:val="00466788"/>
  </w:style>
  <w:style w:type="numbering" w:customStyle="1" w:styleId="NoList24">
    <w:name w:val="No List24"/>
    <w:next w:val="NoList"/>
    <w:semiHidden/>
    <w:unhideWhenUsed/>
    <w:rsid w:val="00466788"/>
  </w:style>
  <w:style w:type="numbering" w:customStyle="1" w:styleId="NoList25">
    <w:name w:val="No List25"/>
    <w:next w:val="NoList"/>
    <w:semiHidden/>
    <w:unhideWhenUsed/>
    <w:rsid w:val="00466788"/>
  </w:style>
  <w:style w:type="character" w:customStyle="1" w:styleId="dropcap1">
    <w:name w:val="dropcap1"/>
    <w:rsid w:val="00466788"/>
  </w:style>
  <w:style w:type="character" w:customStyle="1" w:styleId="HighlightedUnderlineEmphasis">
    <w:name w:val="Highlighted Underline Emphasis"/>
    <w:rsid w:val="0046678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6678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6678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66788"/>
    <w:rPr>
      <w:rFonts w:ascii="Georgia" w:hAnsi="Georgia"/>
      <w:u w:val="single"/>
    </w:rPr>
  </w:style>
  <w:style w:type="paragraph" w:customStyle="1" w:styleId="StyleCardsGeorgia12ptBoldThickunderlineBorderSin">
    <w:name w:val="Style Cards + Georgia 12 pt Bold Thick underline Border: : (Sin..."/>
    <w:basedOn w:val="Normal"/>
    <w:qFormat/>
    <w:rsid w:val="0046678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66788"/>
    <w:rPr>
      <w:rFonts w:ascii="Georgia" w:hAnsi="Georgia"/>
      <w:sz w:val="24"/>
      <w:u w:val="single"/>
    </w:rPr>
  </w:style>
  <w:style w:type="paragraph" w:customStyle="1" w:styleId="StyleCardsGeorgia">
    <w:name w:val="Style Cards + Georgia"/>
    <w:basedOn w:val="Normal"/>
    <w:qFormat/>
    <w:rsid w:val="0046678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6678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466788"/>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6678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66788"/>
    <w:rPr>
      <w:b w:val="0"/>
      <w:bCs w:val="0"/>
      <w:sz w:val="22"/>
      <w:u w:val="single"/>
      <w:bdr w:val="none" w:sz="0" w:space="0" w:color="auto"/>
    </w:rPr>
  </w:style>
  <w:style w:type="character" w:customStyle="1" w:styleId="maintitle">
    <w:name w:val="maintitle"/>
    <w:basedOn w:val="DefaultParagraphFont"/>
    <w:rsid w:val="00466788"/>
  </w:style>
  <w:style w:type="character" w:customStyle="1" w:styleId="cit-title">
    <w:name w:val="cit-title"/>
    <w:basedOn w:val="DefaultParagraphFont"/>
    <w:rsid w:val="00466788"/>
  </w:style>
  <w:style w:type="paragraph" w:customStyle="1" w:styleId="txttitle">
    <w:name w:val="txttitle"/>
    <w:basedOn w:val="Normal"/>
    <w:rsid w:val="00466788"/>
    <w:pPr>
      <w:spacing w:before="100" w:beforeAutospacing="1" w:after="100" w:afterAutospacing="1"/>
    </w:pPr>
    <w:rPr>
      <w:sz w:val="24"/>
    </w:rPr>
  </w:style>
  <w:style w:type="character" w:customStyle="1" w:styleId="volume">
    <w:name w:val="volume"/>
    <w:basedOn w:val="DefaultParagraphFont"/>
    <w:rsid w:val="00466788"/>
  </w:style>
  <w:style w:type="character" w:customStyle="1" w:styleId="z3988">
    <w:name w:val="z3988"/>
    <w:basedOn w:val="DefaultParagraphFont"/>
    <w:rsid w:val="00466788"/>
  </w:style>
  <w:style w:type="character" w:customStyle="1" w:styleId="nowrap">
    <w:name w:val="nowrap"/>
    <w:basedOn w:val="DefaultParagraphFont"/>
    <w:rsid w:val="00466788"/>
  </w:style>
  <w:style w:type="paragraph" w:customStyle="1" w:styleId="SmallCards">
    <w:name w:val="Small Cards"/>
    <w:basedOn w:val="Normal"/>
    <w:link w:val="SmallCardsChar"/>
    <w:autoRedefine/>
    <w:rsid w:val="00466788"/>
    <w:rPr>
      <w:rFonts w:eastAsia="Times New Roman"/>
      <w:sz w:val="16"/>
      <w:szCs w:val="20"/>
    </w:rPr>
  </w:style>
  <w:style w:type="character" w:customStyle="1" w:styleId="freeaccess">
    <w:name w:val="freeaccess"/>
    <w:basedOn w:val="DefaultParagraphFont"/>
    <w:rsid w:val="00466788"/>
  </w:style>
  <w:style w:type="character" w:customStyle="1" w:styleId="articoloinside">
    <w:name w:val="articolo_inside"/>
    <w:rsid w:val="00466788"/>
  </w:style>
  <w:style w:type="paragraph" w:customStyle="1" w:styleId="pagetools">
    <w:name w:val="pagetools"/>
    <w:basedOn w:val="Normal"/>
    <w:qFormat/>
    <w:rsid w:val="00466788"/>
    <w:pPr>
      <w:spacing w:before="100" w:beforeAutospacing="1" w:after="100" w:afterAutospacing="1"/>
    </w:pPr>
    <w:rPr>
      <w:rFonts w:eastAsia="Times New Roman"/>
      <w:sz w:val="24"/>
    </w:rPr>
  </w:style>
  <w:style w:type="character" w:customStyle="1" w:styleId="job">
    <w:name w:val="job"/>
    <w:basedOn w:val="DefaultParagraphFont"/>
    <w:rsid w:val="00466788"/>
  </w:style>
  <w:style w:type="character" w:customStyle="1" w:styleId="publisher">
    <w:name w:val="publisher"/>
    <w:basedOn w:val="DefaultParagraphFont"/>
    <w:rsid w:val="00466788"/>
  </w:style>
  <w:style w:type="character" w:customStyle="1" w:styleId="pubyear">
    <w:name w:val="pubyear"/>
    <w:basedOn w:val="DefaultParagraphFont"/>
    <w:rsid w:val="00466788"/>
  </w:style>
  <w:style w:type="character" w:customStyle="1" w:styleId="pubcity">
    <w:name w:val="pubcity"/>
    <w:basedOn w:val="DefaultParagraphFont"/>
    <w:rsid w:val="00466788"/>
  </w:style>
  <w:style w:type="paragraph" w:customStyle="1" w:styleId="C-Text">
    <w:name w:val="C-Text"/>
    <w:basedOn w:val="Normal"/>
    <w:qFormat/>
    <w:rsid w:val="00466788"/>
    <w:pPr>
      <w:tabs>
        <w:tab w:val="num" w:pos="720"/>
      </w:tabs>
      <w:ind w:left="720" w:hanging="360"/>
    </w:pPr>
    <w:rPr>
      <w:rFonts w:ascii="Garamond" w:hAnsi="Garamond"/>
      <w:sz w:val="24"/>
    </w:rPr>
  </w:style>
  <w:style w:type="character" w:customStyle="1" w:styleId="ecdate">
    <w:name w:val="ec_date"/>
    <w:basedOn w:val="DefaultParagraphFont"/>
    <w:rsid w:val="00466788"/>
    <w:rPr>
      <w:rFonts w:ascii="Verdana" w:hAnsi="Verdana" w:hint="default"/>
      <w:sz w:val="20"/>
      <w:szCs w:val="20"/>
      <w:shd w:val="clear" w:color="auto" w:fill="FFFFFF"/>
    </w:rPr>
  </w:style>
  <w:style w:type="paragraph" w:customStyle="1" w:styleId="ecmsonormal">
    <w:name w:val="ec_msonormal"/>
    <w:basedOn w:val="Normal"/>
    <w:qFormat/>
    <w:rsid w:val="00466788"/>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66788"/>
  </w:style>
  <w:style w:type="character" w:customStyle="1" w:styleId="articleheadline">
    <w:name w:val="articleheadline"/>
    <w:basedOn w:val="DefaultParagraphFont"/>
    <w:rsid w:val="00466788"/>
  </w:style>
  <w:style w:type="paragraph" w:customStyle="1" w:styleId="u-intro">
    <w:name w:val="u-intro"/>
    <w:basedOn w:val="Normal"/>
    <w:qFormat/>
    <w:rsid w:val="00466788"/>
    <w:pPr>
      <w:spacing w:before="100" w:beforeAutospacing="1" w:after="100" w:afterAutospacing="1"/>
    </w:pPr>
    <w:rPr>
      <w:sz w:val="24"/>
    </w:rPr>
  </w:style>
  <w:style w:type="character" w:customStyle="1" w:styleId="u-byline">
    <w:name w:val="u-byline"/>
    <w:basedOn w:val="DefaultParagraphFont"/>
    <w:rsid w:val="00466788"/>
  </w:style>
  <w:style w:type="character" w:customStyle="1" w:styleId="articlebya">
    <w:name w:val="articleby_a"/>
    <w:basedOn w:val="DefaultParagraphFont"/>
    <w:rsid w:val="00466788"/>
  </w:style>
  <w:style w:type="character" w:customStyle="1" w:styleId="popupwinby">
    <w:name w:val="popupwinby"/>
    <w:basedOn w:val="DefaultParagraphFont"/>
    <w:rsid w:val="00466788"/>
  </w:style>
  <w:style w:type="character" w:customStyle="1" w:styleId="storyheader">
    <w:name w:val="storyheader"/>
    <w:basedOn w:val="DefaultParagraphFont"/>
    <w:rsid w:val="00466788"/>
  </w:style>
  <w:style w:type="character" w:customStyle="1" w:styleId="marron">
    <w:name w:val="marron"/>
    <w:basedOn w:val="DefaultParagraphFont"/>
    <w:rsid w:val="00466788"/>
  </w:style>
  <w:style w:type="character" w:customStyle="1" w:styleId="StyleNormalWeb10ptChar">
    <w:name w:val="Style Normal (Web) + 10 pt Char"/>
    <w:basedOn w:val="DefaultParagraphFont"/>
    <w:rsid w:val="00466788"/>
    <w:rPr>
      <w:szCs w:val="24"/>
      <w:lang w:val="en-US" w:eastAsia="en-US" w:bidi="ar-SA"/>
    </w:rPr>
  </w:style>
  <w:style w:type="paragraph" w:customStyle="1" w:styleId="TagCiteShells">
    <w:name w:val="Tag/Cite/Shells"/>
    <w:basedOn w:val="Normal"/>
    <w:qFormat/>
    <w:rsid w:val="00466788"/>
    <w:rPr>
      <w:b/>
    </w:rPr>
  </w:style>
  <w:style w:type="paragraph" w:customStyle="1" w:styleId="DefinitionTerm">
    <w:name w:val="Definition Term"/>
    <w:basedOn w:val="Normal"/>
    <w:next w:val="Normal"/>
    <w:qFormat/>
    <w:rsid w:val="00466788"/>
    <w:rPr>
      <w:snapToGrid w:val="0"/>
      <w:sz w:val="24"/>
    </w:rPr>
  </w:style>
  <w:style w:type="character" w:customStyle="1" w:styleId="Style3CharChar">
    <w:name w:val="Style3 Char Char"/>
    <w:basedOn w:val="DefaultParagraphFont"/>
    <w:rsid w:val="0046678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466788"/>
    <w:pPr>
      <w:spacing w:after="60"/>
    </w:pPr>
    <w:rPr>
      <w:rFonts w:eastAsia="SimSun" w:cs="Times New Roman"/>
      <w:bCs/>
      <w:sz w:val="20"/>
      <w:lang w:eastAsia="zh-CN"/>
    </w:rPr>
  </w:style>
  <w:style w:type="character" w:customStyle="1" w:styleId="NormalChar0">
    <w:name w:val="Normal Char"/>
    <w:basedOn w:val="DefaultParagraphFont"/>
    <w:rsid w:val="00466788"/>
    <w:rPr>
      <w:lang w:eastAsia="en-US"/>
    </w:rPr>
  </w:style>
  <w:style w:type="character" w:customStyle="1" w:styleId="BoldUnderlineChar4">
    <w:name w:val="Bold + Underline Char"/>
    <w:basedOn w:val="DefaultParagraphFont"/>
    <w:rsid w:val="00466788"/>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66788"/>
  </w:style>
  <w:style w:type="character" w:customStyle="1" w:styleId="CharacterStyle7">
    <w:name w:val="Character Style 7"/>
    <w:rsid w:val="00466788"/>
    <w:rPr>
      <w:rFonts w:ascii="Arial Narrow" w:hAnsi="Arial Narrow" w:cs="Arial Narrow"/>
      <w:sz w:val="20"/>
      <w:szCs w:val="20"/>
      <w:u w:val="single"/>
    </w:rPr>
  </w:style>
  <w:style w:type="character" w:customStyle="1" w:styleId="StyleStyle4Char">
    <w:name w:val="Style Style4 + Char"/>
    <w:basedOn w:val="DefaultParagraphFont"/>
    <w:rsid w:val="00466788"/>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6678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466788"/>
    <w:rPr>
      <w:rFonts w:ascii="Verdana" w:hAnsi="Verdana"/>
      <w:sz w:val="21"/>
      <w:szCs w:val="21"/>
      <w:u w:val="thick"/>
    </w:rPr>
  </w:style>
  <w:style w:type="paragraph" w:customStyle="1" w:styleId="Cite8">
    <w:name w:val="Cite8"/>
    <w:basedOn w:val="Normal"/>
    <w:autoRedefine/>
    <w:uiPriority w:val="99"/>
    <w:qFormat/>
    <w:rsid w:val="00466788"/>
    <w:rPr>
      <w:rFonts w:eastAsia="Calibri"/>
      <w:sz w:val="16"/>
    </w:rPr>
  </w:style>
  <w:style w:type="character" w:customStyle="1" w:styleId="BoxX2">
    <w:name w:val="BoxX2"/>
    <w:qFormat/>
    <w:rsid w:val="00466788"/>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66788"/>
    <w:rPr>
      <w:rFonts w:ascii="Garamond" w:hAnsi="Garamond" w:hint="default"/>
      <w:sz w:val="16"/>
    </w:rPr>
  </w:style>
  <w:style w:type="paragraph" w:customStyle="1" w:styleId="StyleStyle49pt9">
    <w:name w:val="Style Style4 + 9 pt9"/>
    <w:basedOn w:val="Style4"/>
    <w:link w:val="StyleStyle49pt9Char"/>
    <w:rsid w:val="00466788"/>
    <w:rPr>
      <w:rFonts w:eastAsia="SimSun"/>
      <w:szCs w:val="22"/>
      <w:lang w:eastAsia="zh-CN"/>
    </w:rPr>
  </w:style>
  <w:style w:type="character" w:customStyle="1" w:styleId="StyleStyle49pt9Char">
    <w:name w:val="Style Style4 + 9 pt9 Char"/>
    <w:link w:val="StyleStyle49pt9"/>
    <w:rsid w:val="00466788"/>
    <w:rPr>
      <w:rFonts w:ascii="Arial" w:eastAsia="SimSun" w:hAnsi="Arial" w:cs="Arial"/>
      <w:u w:val="single"/>
      <w:lang w:eastAsia="zh-CN"/>
    </w:rPr>
  </w:style>
  <w:style w:type="character" w:customStyle="1" w:styleId="UnderlineCard1">
    <w:name w:val="Underline Card"/>
    <w:uiPriority w:val="6"/>
    <w:qFormat/>
    <w:rsid w:val="00466788"/>
    <w:rPr>
      <w:rFonts w:ascii="Arial" w:hAnsi="Arial"/>
      <w:b w:val="0"/>
      <w:bCs/>
      <w:sz w:val="20"/>
      <w:u w:val="single"/>
    </w:rPr>
  </w:style>
  <w:style w:type="paragraph" w:customStyle="1" w:styleId="DebateBlocking">
    <w:name w:val="DebateBlocking"/>
    <w:basedOn w:val="Normal"/>
    <w:next w:val="Nothing"/>
    <w:uiPriority w:val="99"/>
    <w:qFormat/>
    <w:rsid w:val="0046678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6678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6678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466788"/>
    <w:pPr>
      <w:spacing w:before="100" w:beforeAutospacing="1" w:after="100" w:afterAutospacing="1"/>
    </w:pPr>
    <w:rPr>
      <w:rFonts w:eastAsia="Times New Roman"/>
      <w:sz w:val="24"/>
    </w:rPr>
  </w:style>
  <w:style w:type="character" w:customStyle="1" w:styleId="created">
    <w:name w:val="created"/>
    <w:basedOn w:val="DefaultParagraphFont"/>
    <w:rsid w:val="00466788"/>
  </w:style>
  <w:style w:type="paragraph" w:customStyle="1" w:styleId="8font">
    <w:name w:val="8font"/>
    <w:basedOn w:val="Normal"/>
    <w:next w:val="Normal"/>
    <w:autoRedefine/>
    <w:qFormat/>
    <w:rsid w:val="00466788"/>
    <w:rPr>
      <w:rFonts w:eastAsia="Cambria"/>
      <w:sz w:val="16"/>
      <w:szCs w:val="16"/>
    </w:rPr>
  </w:style>
  <w:style w:type="paragraph" w:customStyle="1" w:styleId="CiteLittle">
    <w:name w:val="Cite Little"/>
    <w:next w:val="Normal"/>
    <w:qFormat/>
    <w:rsid w:val="00466788"/>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466788"/>
    <w:rPr>
      <w:rFonts w:ascii="Times New Roman" w:eastAsia="MS Mincho" w:hAnsi="Times New Roman"/>
      <w:b/>
      <w:bCs/>
      <w:u w:val="thick"/>
    </w:rPr>
  </w:style>
  <w:style w:type="character" w:customStyle="1" w:styleId="StyleAsianMSMincho">
    <w:name w:val="Style (Asian) MS Mincho"/>
    <w:rsid w:val="00466788"/>
    <w:rPr>
      <w:rFonts w:ascii="Times New Roman" w:eastAsia="MS Mincho" w:hAnsi="Times New Roman"/>
      <w:u w:val="thick"/>
    </w:rPr>
  </w:style>
  <w:style w:type="paragraph" w:customStyle="1" w:styleId="docheader">
    <w:name w:val="doc header"/>
    <w:autoRedefine/>
    <w:qFormat/>
    <w:rsid w:val="0046678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66788"/>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66788"/>
  </w:style>
  <w:style w:type="character" w:customStyle="1" w:styleId="CardCharChar1">
    <w:name w:val="Card Char Char1"/>
    <w:rsid w:val="00466788"/>
    <w:rPr>
      <w:b/>
      <w:bCs/>
      <w:sz w:val="28"/>
      <w:szCs w:val="28"/>
    </w:rPr>
  </w:style>
  <w:style w:type="paragraph" w:customStyle="1" w:styleId="bloctitles">
    <w:name w:val="bloc titles"/>
    <w:basedOn w:val="Heading1"/>
    <w:next w:val="Normal"/>
    <w:link w:val="bloctitlesChar"/>
    <w:autoRedefine/>
    <w:qFormat/>
    <w:rsid w:val="0046678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466788"/>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466788"/>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466788"/>
    <w:rPr>
      <w:rFonts w:ascii="Arial" w:eastAsia="Times New Roman" w:hAnsi="Arial" w:cs="Times New Roman"/>
      <w:b/>
      <w:bCs/>
      <w:caps/>
      <w:sz w:val="4"/>
      <w:szCs w:val="32"/>
      <w:u w:val="single"/>
    </w:rPr>
  </w:style>
  <w:style w:type="character" w:customStyle="1" w:styleId="UnderlineBoldChar">
    <w:name w:val="Underline Bold Char"/>
    <w:locked/>
    <w:rsid w:val="00466788"/>
    <w:rPr>
      <w:rFonts w:ascii="Times New Roman" w:eastAsia="Times New Roman" w:hAnsi="Times New Roman" w:cs="Calibri"/>
      <w:b/>
      <w:sz w:val="24"/>
      <w:szCs w:val="20"/>
      <w:u w:val="single"/>
    </w:rPr>
  </w:style>
  <w:style w:type="character" w:customStyle="1" w:styleId="tagChar">
    <w:name w:val="%tag Char"/>
    <w:link w:val="tag"/>
    <w:uiPriority w:val="99"/>
    <w:rsid w:val="00466788"/>
    <w:rPr>
      <w:rFonts w:ascii="Garamond" w:eastAsia="Calibri" w:hAnsi="Garamond" w:cs="Arial"/>
      <w:bCs/>
      <w:sz w:val="18"/>
    </w:rPr>
  </w:style>
  <w:style w:type="character" w:customStyle="1" w:styleId="AAAcardChar">
    <w:name w:val="AAAcard Char"/>
    <w:link w:val="AAAcard"/>
    <w:uiPriority w:val="99"/>
    <w:rsid w:val="00466788"/>
    <w:rPr>
      <w:rFonts w:ascii="Arial" w:eastAsia="Times New Roman" w:hAnsi="Arial" w:cs="Arial"/>
    </w:rPr>
  </w:style>
  <w:style w:type="character" w:customStyle="1" w:styleId="underlineCharChar2">
    <w:name w:val="underline Char Char"/>
    <w:rsid w:val="00466788"/>
    <w:rPr>
      <w:rFonts w:ascii="Arial Narrow" w:eastAsia="Times New Roman" w:hAnsi="Arial Narrow" w:cs="Calibri"/>
      <w:sz w:val="24"/>
      <w:u w:val="single"/>
    </w:rPr>
  </w:style>
  <w:style w:type="paragraph" w:customStyle="1" w:styleId="tagstyle0">
    <w:name w:val="tagstyle"/>
    <w:basedOn w:val="Normal"/>
    <w:rsid w:val="00466788"/>
    <w:pPr>
      <w:spacing w:before="100" w:beforeAutospacing="1" w:after="100" w:afterAutospacing="1"/>
    </w:pPr>
    <w:rPr>
      <w:rFonts w:eastAsia="Times New Roman"/>
      <w:sz w:val="24"/>
    </w:rPr>
  </w:style>
  <w:style w:type="character" w:customStyle="1" w:styleId="newsstorytitle">
    <w:name w:val="news_story_title"/>
    <w:rsid w:val="00466788"/>
  </w:style>
  <w:style w:type="character" w:customStyle="1" w:styleId="yqlink">
    <w:name w:val="yqlink"/>
    <w:rsid w:val="00466788"/>
  </w:style>
  <w:style w:type="character" w:customStyle="1" w:styleId="clbody">
    <w:name w:val="clbody"/>
    <w:rsid w:val="00466788"/>
  </w:style>
  <w:style w:type="character" w:customStyle="1" w:styleId="Boxing">
    <w:name w:val="Boxing"/>
    <w:rsid w:val="00466788"/>
    <w:rPr>
      <w:rFonts w:ascii="Arial Narrow" w:hAnsi="Arial Narrow"/>
      <w:dstrike w:val="0"/>
      <w:sz w:val="20"/>
      <w:bdr w:val="single" w:sz="2" w:space="0" w:color="auto"/>
      <w:vertAlign w:val="baseline"/>
    </w:rPr>
  </w:style>
  <w:style w:type="paragraph" w:customStyle="1" w:styleId="Analyticals">
    <w:name w:val="Analyticals"/>
    <w:basedOn w:val="Normal"/>
    <w:rsid w:val="00466788"/>
    <w:rPr>
      <w:rFonts w:eastAsia="Times New Roman"/>
      <w:sz w:val="24"/>
    </w:rPr>
  </w:style>
  <w:style w:type="character" w:customStyle="1" w:styleId="norm">
    <w:name w:val="norm"/>
    <w:rsid w:val="00466788"/>
  </w:style>
  <w:style w:type="character" w:customStyle="1" w:styleId="boldandunderlinecharcharcharcharcharcharcharcharcharcharcharcharcharcharcharchar0">
    <w:name w:val="boldandunderlinecharcharcharcharcharcharcharcharcharcharcharcharcharcharcharchar"/>
    <w:rsid w:val="00466788"/>
  </w:style>
  <w:style w:type="character" w:customStyle="1" w:styleId="underlinecharcharcharcharcharcharcharcharcharcharcharcharcharchar0">
    <w:name w:val="underlinecharcharcharcharcharcharcharcharcharcharcharcharcharchar"/>
    <w:rsid w:val="00466788"/>
  </w:style>
  <w:style w:type="character" w:customStyle="1" w:styleId="CharCharCharCharCharChar1Char">
    <w:name w:val="Char Char Char Char Char Char1 Char"/>
    <w:rsid w:val="00466788"/>
    <w:rPr>
      <w:rFonts w:ascii="Times New Roman" w:eastAsia="Times New Roman" w:hAnsi="Times New Roman" w:cs="Times New Roman"/>
      <w:b/>
      <w:sz w:val="24"/>
      <w:szCs w:val="24"/>
    </w:rPr>
  </w:style>
  <w:style w:type="character" w:customStyle="1" w:styleId="emphasis22">
    <w:name w:val="emphasis2"/>
    <w:rsid w:val="0046678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66788"/>
    <w:rPr>
      <w:sz w:val="24"/>
      <w:szCs w:val="24"/>
      <w:lang w:val="en-US" w:eastAsia="en-US" w:bidi="ar-SA"/>
    </w:rPr>
  </w:style>
  <w:style w:type="character" w:customStyle="1" w:styleId="NewTag">
    <w:name w:val="NewTag"/>
    <w:uiPriority w:val="1"/>
    <w:qFormat/>
    <w:rsid w:val="00466788"/>
    <w:rPr>
      <w:rFonts w:ascii="Georgia" w:hAnsi="Georgia"/>
      <w:b/>
      <w:sz w:val="24"/>
    </w:rPr>
  </w:style>
  <w:style w:type="character" w:customStyle="1" w:styleId="searchtools-record-title">
    <w:name w:val="searchtools-record-title"/>
    <w:basedOn w:val="DefaultParagraphFont"/>
    <w:rsid w:val="00466788"/>
  </w:style>
  <w:style w:type="character" w:customStyle="1" w:styleId="rightside">
    <w:name w:val="rightside"/>
    <w:rsid w:val="00466788"/>
  </w:style>
  <w:style w:type="character" w:customStyle="1" w:styleId="flourish">
    <w:name w:val="flourish"/>
    <w:rsid w:val="00466788"/>
  </w:style>
  <w:style w:type="character" w:customStyle="1" w:styleId="style150">
    <w:name w:val="style150"/>
    <w:rsid w:val="00466788"/>
  </w:style>
  <w:style w:type="character" w:customStyle="1" w:styleId="head">
    <w:name w:val="head"/>
    <w:rsid w:val="00466788"/>
  </w:style>
  <w:style w:type="character" w:customStyle="1" w:styleId="apturelink">
    <w:name w:val="apturelink"/>
    <w:rsid w:val="00466788"/>
  </w:style>
  <w:style w:type="character" w:customStyle="1" w:styleId="apturelinkicon">
    <w:name w:val="apturelinkicon"/>
    <w:rsid w:val="00466788"/>
  </w:style>
  <w:style w:type="character" w:customStyle="1" w:styleId="titletxt">
    <w:name w:val="titletxt"/>
    <w:rsid w:val="00466788"/>
  </w:style>
  <w:style w:type="character" w:customStyle="1" w:styleId="colbcopy">
    <w:name w:val="colbcopy"/>
    <w:rsid w:val="00466788"/>
  </w:style>
  <w:style w:type="character" w:customStyle="1" w:styleId="hcard">
    <w:name w:val="hcard"/>
    <w:rsid w:val="00466788"/>
  </w:style>
  <w:style w:type="table" w:styleId="MediumGrid2">
    <w:name w:val="Medium Grid 2"/>
    <w:basedOn w:val="TableNormal"/>
    <w:uiPriority w:val="68"/>
    <w:rsid w:val="004667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466788"/>
    <w:pPr>
      <w:widowControl/>
      <w:autoSpaceDE/>
      <w:autoSpaceDN/>
      <w:adjustRightInd/>
    </w:pPr>
    <w:rPr>
      <w:rFonts w:ascii="Courier" w:eastAsia="Cambria" w:hAnsi="Courier"/>
      <w:sz w:val="21"/>
      <w:szCs w:val="21"/>
    </w:rPr>
  </w:style>
  <w:style w:type="paragraph" w:customStyle="1" w:styleId="hotroute2">
    <w:name w:val="hotroute"/>
    <w:basedOn w:val="Normal"/>
    <w:qFormat/>
    <w:rsid w:val="00466788"/>
    <w:pPr>
      <w:ind w:left="288"/>
    </w:pPr>
  </w:style>
  <w:style w:type="paragraph" w:customStyle="1" w:styleId="DeleteAnalytics">
    <w:name w:val="Delete Analytics"/>
    <w:basedOn w:val="Heading4"/>
    <w:qFormat/>
    <w:rsid w:val="00466788"/>
    <w:rPr>
      <w:bCs/>
      <w:color w:val="800000"/>
    </w:rPr>
  </w:style>
  <w:style w:type="paragraph" w:customStyle="1" w:styleId="ReallyFuckingSmall0">
    <w:name w:val="Really Fucking Small"/>
    <w:basedOn w:val="Normal"/>
    <w:link w:val="ReallyFuckingSmallChar0"/>
    <w:rsid w:val="00466788"/>
    <w:pPr>
      <w:ind w:left="144"/>
    </w:pPr>
    <w:rPr>
      <w:rFonts w:eastAsia="Times New Roman"/>
      <w:sz w:val="12"/>
    </w:rPr>
  </w:style>
  <w:style w:type="character" w:customStyle="1" w:styleId="ReallyFuckingSmallChar0">
    <w:name w:val="Really Fucking Small Char"/>
    <w:link w:val="ReallyFuckingSmall0"/>
    <w:rsid w:val="00466788"/>
    <w:rPr>
      <w:rFonts w:ascii="Arial" w:eastAsia="Times New Roman" w:hAnsi="Arial" w:cs="Arial"/>
      <w:sz w:val="12"/>
    </w:rPr>
  </w:style>
  <w:style w:type="paragraph" w:customStyle="1" w:styleId="Boxempahsis">
    <w:name w:val="Box empahsis"/>
    <w:basedOn w:val="Normal"/>
    <w:link w:val="BoxempahsisChar"/>
    <w:qFormat/>
    <w:rsid w:val="00466788"/>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66788"/>
    <w:rPr>
      <w:rFonts w:ascii="Franklin Gothic Heavy" w:hAnsi="Franklin Gothic Heavy" w:cs="Arial"/>
      <w:sz w:val="24"/>
      <w:u w:val="single"/>
      <w:bdr w:val="single" w:sz="4" w:space="0" w:color="auto"/>
    </w:rPr>
  </w:style>
  <w:style w:type="character" w:customStyle="1" w:styleId="Qualified">
    <w:name w:val="Qualified"/>
    <w:rsid w:val="00466788"/>
    <w:rPr>
      <w:rFonts w:asciiTheme="majorHAnsi" w:hAnsiTheme="majorHAnsi"/>
      <w:b/>
      <w:bCs/>
      <w:sz w:val="16"/>
    </w:rPr>
  </w:style>
  <w:style w:type="character" w:customStyle="1" w:styleId="Underline-Highlighted-WFU">
    <w:name w:val="Underline-Highlighted-WFU"/>
    <w:basedOn w:val="DefaultParagraphFont"/>
    <w:uiPriority w:val="1"/>
    <w:qFormat/>
    <w:rsid w:val="0046678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66788"/>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466788"/>
    <w:rPr>
      <w:rFonts w:ascii="Arial" w:eastAsia="Times New Roman" w:hAnsi="Arial" w:cs="Arial"/>
      <w:b/>
      <w:bCs/>
      <w:kern w:val="32"/>
      <w:sz w:val="28"/>
      <w:szCs w:val="32"/>
    </w:rPr>
  </w:style>
  <w:style w:type="character" w:customStyle="1" w:styleId="columntexthead">
    <w:name w:val="columntexthead"/>
    <w:rsid w:val="00466788"/>
  </w:style>
  <w:style w:type="character" w:customStyle="1" w:styleId="instruction">
    <w:name w:val="instruction"/>
    <w:rsid w:val="00466788"/>
  </w:style>
  <w:style w:type="character" w:customStyle="1" w:styleId="listpipe">
    <w:name w:val="listpipe"/>
    <w:rsid w:val="00466788"/>
  </w:style>
  <w:style w:type="character" w:customStyle="1" w:styleId="imagelink">
    <w:name w:val="imagelink"/>
    <w:rsid w:val="00466788"/>
  </w:style>
  <w:style w:type="character" w:customStyle="1" w:styleId="leadin">
    <w:name w:val="leadin"/>
    <w:rsid w:val="00466788"/>
  </w:style>
  <w:style w:type="character" w:customStyle="1" w:styleId="noticiabyline">
    <w:name w:val="noticia_byline"/>
    <w:rsid w:val="00466788"/>
  </w:style>
  <w:style w:type="character" w:customStyle="1" w:styleId="rightnowyahoo">
    <w:name w:val="right_now_yahoo"/>
    <w:rsid w:val="00466788"/>
  </w:style>
  <w:style w:type="character" w:customStyle="1" w:styleId="submittedmeta">
    <w:name w:val="submitted meta"/>
    <w:rsid w:val="00466788"/>
  </w:style>
  <w:style w:type="character" w:customStyle="1" w:styleId="A10">
    <w:name w:val="A10"/>
    <w:uiPriority w:val="99"/>
    <w:rsid w:val="00466788"/>
    <w:rPr>
      <w:color w:val="000000"/>
      <w:sz w:val="12"/>
      <w:szCs w:val="12"/>
    </w:rPr>
  </w:style>
  <w:style w:type="paragraph" w:customStyle="1" w:styleId="Pa7">
    <w:name w:val="Pa7"/>
    <w:basedOn w:val="Default"/>
    <w:next w:val="Default"/>
    <w:uiPriority w:val="99"/>
    <w:qFormat/>
    <w:rsid w:val="00466788"/>
    <w:pPr>
      <w:spacing w:before="280" w:line="221" w:lineRule="atLeast"/>
    </w:pPr>
    <w:rPr>
      <w:rFonts w:ascii="Baskerville" w:hAnsi="Baskerville"/>
      <w:color w:val="auto"/>
    </w:rPr>
  </w:style>
  <w:style w:type="character" w:customStyle="1" w:styleId="AAAunderline">
    <w:name w:val="AAAunderline"/>
    <w:qFormat/>
    <w:rsid w:val="00466788"/>
    <w:rPr>
      <w:b/>
      <w:u w:val="single"/>
    </w:rPr>
  </w:style>
  <w:style w:type="paragraph" w:customStyle="1" w:styleId="IndexHeader">
    <w:name w:val="Index Header"/>
    <w:basedOn w:val="Normal"/>
    <w:rsid w:val="00466788"/>
    <w:pPr>
      <w:ind w:left="-720"/>
      <w:outlineLvl w:val="0"/>
    </w:pPr>
    <w:rPr>
      <w:rFonts w:eastAsia="Times New Roman"/>
      <w:b/>
      <w:bCs/>
      <w:sz w:val="36"/>
      <w:szCs w:val="20"/>
    </w:rPr>
  </w:style>
  <w:style w:type="character" w:customStyle="1" w:styleId="IndexHeaderChar">
    <w:name w:val="Index Header Char"/>
    <w:rsid w:val="00466788"/>
    <w:rPr>
      <w:rFonts w:ascii="Times New Roman" w:eastAsia="Times New Roman" w:hAnsi="Times New Roman"/>
      <w:b/>
      <w:bCs/>
      <w:sz w:val="36"/>
    </w:rPr>
  </w:style>
  <w:style w:type="paragraph" w:customStyle="1" w:styleId="CardRead">
    <w:name w:val="Card_Read"/>
    <w:basedOn w:val="Normal"/>
    <w:rsid w:val="00466788"/>
    <w:rPr>
      <w:rFonts w:ascii="Times" w:eastAsia="Times" w:hAnsi="Times"/>
      <w:szCs w:val="20"/>
    </w:rPr>
  </w:style>
  <w:style w:type="paragraph" w:customStyle="1" w:styleId="CardNU">
    <w:name w:val="CardNU"/>
    <w:basedOn w:val="Normal"/>
    <w:rsid w:val="00466788"/>
    <w:rPr>
      <w:rFonts w:ascii="Times" w:eastAsia="Times" w:hAnsi="Times"/>
      <w:sz w:val="14"/>
      <w:szCs w:val="20"/>
    </w:rPr>
  </w:style>
  <w:style w:type="paragraph" w:customStyle="1" w:styleId="StyleHeading310pt">
    <w:name w:val="Style Heading 3 + 10 pt"/>
    <w:basedOn w:val="Heading3"/>
    <w:rsid w:val="00466788"/>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66788"/>
    <w:rPr>
      <w:rFonts w:ascii="Times New Roman" w:eastAsia="Times New Roman" w:hAnsi="Times New Roman" w:cs="Arial"/>
      <w:b/>
      <w:bCs/>
      <w:sz w:val="26"/>
      <w:szCs w:val="26"/>
    </w:rPr>
  </w:style>
  <w:style w:type="paragraph" w:customStyle="1" w:styleId="Style30">
    <w:name w:val="Style 3"/>
    <w:basedOn w:val="Normal"/>
    <w:rsid w:val="00466788"/>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466788"/>
    <w:pPr>
      <w:spacing w:after="60"/>
    </w:pPr>
    <w:rPr>
      <w:rFonts w:eastAsia="Times New Roman"/>
      <w:sz w:val="18"/>
    </w:rPr>
  </w:style>
  <w:style w:type="paragraph" w:customStyle="1" w:styleId="OmniPage8">
    <w:name w:val="OmniPage #8"/>
    <w:basedOn w:val="Normal"/>
    <w:rsid w:val="00466788"/>
    <w:rPr>
      <w:rFonts w:eastAsia="Times New Roman"/>
      <w:color w:val="000000"/>
      <w:szCs w:val="20"/>
    </w:rPr>
  </w:style>
  <w:style w:type="paragraph" w:customStyle="1" w:styleId="OmniPage2">
    <w:name w:val="OmniPage #2"/>
    <w:basedOn w:val="Normal"/>
    <w:rsid w:val="00466788"/>
    <w:rPr>
      <w:rFonts w:eastAsia="Times New Roman"/>
      <w:color w:val="000000"/>
      <w:szCs w:val="20"/>
    </w:rPr>
  </w:style>
  <w:style w:type="paragraph" w:customStyle="1" w:styleId="OmniPage6">
    <w:name w:val="OmniPage #6"/>
    <w:basedOn w:val="Normal"/>
    <w:rsid w:val="00466788"/>
    <w:rPr>
      <w:rFonts w:eastAsia="Times New Roman"/>
      <w:color w:val="000000"/>
      <w:szCs w:val="20"/>
    </w:rPr>
  </w:style>
  <w:style w:type="paragraph" w:customStyle="1" w:styleId="OmniPage7">
    <w:name w:val="OmniPage #7"/>
    <w:basedOn w:val="Normal"/>
    <w:rsid w:val="00466788"/>
    <w:rPr>
      <w:rFonts w:eastAsia="Times New Roman"/>
      <w:color w:val="000000"/>
      <w:szCs w:val="20"/>
    </w:rPr>
  </w:style>
  <w:style w:type="paragraph" w:customStyle="1" w:styleId="OmniPage11">
    <w:name w:val="OmniPage #11"/>
    <w:basedOn w:val="Normal"/>
    <w:rsid w:val="00466788"/>
    <w:rPr>
      <w:rFonts w:eastAsia="Times New Roman"/>
      <w:color w:val="000000"/>
      <w:szCs w:val="20"/>
    </w:rPr>
  </w:style>
  <w:style w:type="paragraph" w:customStyle="1" w:styleId="OmniPage12">
    <w:name w:val="OmniPage #12"/>
    <w:basedOn w:val="Normal"/>
    <w:rsid w:val="00466788"/>
    <w:rPr>
      <w:rFonts w:eastAsia="Times New Roman"/>
      <w:color w:val="000000"/>
      <w:szCs w:val="20"/>
    </w:rPr>
  </w:style>
  <w:style w:type="paragraph" w:customStyle="1" w:styleId="OmniPage13">
    <w:name w:val="OmniPage #13"/>
    <w:basedOn w:val="Normal"/>
    <w:rsid w:val="00466788"/>
    <w:rPr>
      <w:rFonts w:eastAsia="Times New Roman"/>
      <w:color w:val="000000"/>
      <w:szCs w:val="20"/>
    </w:rPr>
  </w:style>
  <w:style w:type="paragraph" w:customStyle="1" w:styleId="OmniPage14">
    <w:name w:val="OmniPage #14"/>
    <w:basedOn w:val="Normal"/>
    <w:rsid w:val="00466788"/>
    <w:rPr>
      <w:rFonts w:eastAsia="Times New Roman"/>
      <w:color w:val="000000"/>
      <w:szCs w:val="20"/>
    </w:rPr>
  </w:style>
  <w:style w:type="paragraph" w:customStyle="1" w:styleId="OmniPage15">
    <w:name w:val="OmniPage #15"/>
    <w:basedOn w:val="Normal"/>
    <w:rsid w:val="00466788"/>
    <w:rPr>
      <w:rFonts w:eastAsia="Times New Roman"/>
      <w:color w:val="000000"/>
      <w:szCs w:val="20"/>
    </w:rPr>
  </w:style>
  <w:style w:type="paragraph" w:customStyle="1" w:styleId="OmniPage17">
    <w:name w:val="OmniPage #17"/>
    <w:basedOn w:val="Normal"/>
    <w:rsid w:val="00466788"/>
    <w:rPr>
      <w:rFonts w:eastAsia="Times New Roman"/>
      <w:color w:val="000000"/>
      <w:szCs w:val="20"/>
    </w:rPr>
  </w:style>
  <w:style w:type="paragraph" w:customStyle="1" w:styleId="OmniPage19">
    <w:name w:val="OmniPage #19"/>
    <w:basedOn w:val="Normal"/>
    <w:rsid w:val="00466788"/>
    <w:rPr>
      <w:rFonts w:eastAsia="Times New Roman"/>
      <w:color w:val="000000"/>
      <w:szCs w:val="20"/>
    </w:rPr>
  </w:style>
  <w:style w:type="paragraph" w:customStyle="1" w:styleId="OmniPage20">
    <w:name w:val="OmniPage #20"/>
    <w:basedOn w:val="Normal"/>
    <w:rsid w:val="00466788"/>
    <w:rPr>
      <w:rFonts w:eastAsia="Times New Roman"/>
      <w:color w:val="000000"/>
      <w:szCs w:val="20"/>
    </w:rPr>
  </w:style>
  <w:style w:type="paragraph" w:customStyle="1" w:styleId="OmniPage21">
    <w:name w:val="OmniPage #21"/>
    <w:basedOn w:val="Normal"/>
    <w:rsid w:val="00466788"/>
    <w:rPr>
      <w:rFonts w:eastAsia="Times New Roman"/>
      <w:color w:val="000000"/>
      <w:szCs w:val="20"/>
    </w:rPr>
  </w:style>
  <w:style w:type="paragraph" w:customStyle="1" w:styleId="OmniPage22">
    <w:name w:val="OmniPage #22"/>
    <w:basedOn w:val="Normal"/>
    <w:rsid w:val="00466788"/>
    <w:rPr>
      <w:rFonts w:eastAsia="Times New Roman"/>
      <w:color w:val="000000"/>
      <w:szCs w:val="20"/>
    </w:rPr>
  </w:style>
  <w:style w:type="paragraph" w:customStyle="1" w:styleId="OmniPage25">
    <w:name w:val="OmniPage #25"/>
    <w:basedOn w:val="Normal"/>
    <w:rsid w:val="00466788"/>
    <w:rPr>
      <w:rFonts w:eastAsia="Times New Roman"/>
      <w:color w:val="000000"/>
      <w:szCs w:val="20"/>
    </w:rPr>
  </w:style>
  <w:style w:type="paragraph" w:customStyle="1" w:styleId="OmniPage18">
    <w:name w:val="OmniPage #18"/>
    <w:basedOn w:val="Normal"/>
    <w:rsid w:val="00466788"/>
    <w:rPr>
      <w:rFonts w:eastAsia="Times New Roman"/>
      <w:color w:val="000000"/>
      <w:szCs w:val="20"/>
    </w:rPr>
  </w:style>
  <w:style w:type="paragraph" w:customStyle="1" w:styleId="OmniPage26">
    <w:name w:val="OmniPage #26"/>
    <w:basedOn w:val="Normal"/>
    <w:rsid w:val="00466788"/>
    <w:rPr>
      <w:rFonts w:eastAsia="Times New Roman"/>
      <w:color w:val="000000"/>
      <w:szCs w:val="20"/>
    </w:rPr>
  </w:style>
  <w:style w:type="character" w:customStyle="1" w:styleId="iagsheaderlarge">
    <w:name w:val="iags_header_large"/>
    <w:rsid w:val="00466788"/>
  </w:style>
  <w:style w:type="paragraph" w:customStyle="1" w:styleId="OmniPage9">
    <w:name w:val="OmniPage #9"/>
    <w:basedOn w:val="Normal"/>
    <w:rsid w:val="00466788"/>
    <w:rPr>
      <w:rFonts w:eastAsia="Times New Roman"/>
      <w:color w:val="000000"/>
      <w:szCs w:val="20"/>
    </w:rPr>
  </w:style>
  <w:style w:type="paragraph" w:customStyle="1" w:styleId="OmniPage5">
    <w:name w:val="OmniPage #5"/>
    <w:basedOn w:val="Normal"/>
    <w:rsid w:val="00466788"/>
    <w:rPr>
      <w:rFonts w:eastAsia="Times New Roman"/>
      <w:color w:val="000000"/>
      <w:szCs w:val="20"/>
    </w:rPr>
  </w:style>
  <w:style w:type="character" w:customStyle="1" w:styleId="style12char0">
    <w:name w:val="style12char"/>
    <w:rsid w:val="00466788"/>
  </w:style>
  <w:style w:type="character" w:customStyle="1" w:styleId="charchar2">
    <w:name w:val="charchar2"/>
    <w:rsid w:val="00466788"/>
  </w:style>
  <w:style w:type="character" w:customStyle="1" w:styleId="style11char0">
    <w:name w:val="style11char"/>
    <w:rsid w:val="00466788"/>
  </w:style>
  <w:style w:type="paragraph" w:customStyle="1" w:styleId="CitesandCardText">
    <w:name w:val="Cites and Card Text"/>
    <w:basedOn w:val="Normal"/>
    <w:rsid w:val="00466788"/>
    <w:rPr>
      <w:rFonts w:eastAsia="Times New Roman"/>
    </w:rPr>
  </w:style>
  <w:style w:type="paragraph" w:styleId="List2">
    <w:name w:val="List 2"/>
    <w:basedOn w:val="Default"/>
    <w:next w:val="Default"/>
    <w:rsid w:val="00466788"/>
    <w:rPr>
      <w:color w:val="auto"/>
    </w:rPr>
  </w:style>
  <w:style w:type="paragraph" w:customStyle="1" w:styleId="Style16">
    <w:name w:val="Style 16"/>
    <w:basedOn w:val="Normal"/>
    <w:rsid w:val="00466788"/>
    <w:pPr>
      <w:autoSpaceDE w:val="0"/>
      <w:autoSpaceDN w:val="0"/>
      <w:adjustRightInd w:val="0"/>
    </w:pPr>
    <w:rPr>
      <w:rFonts w:eastAsia="Times New Roman"/>
      <w:sz w:val="24"/>
    </w:rPr>
  </w:style>
  <w:style w:type="paragraph" w:customStyle="1" w:styleId="smalltext2">
    <w:name w:val="smalltext"/>
    <w:basedOn w:val="Normal"/>
    <w:link w:val="smalltextChar0"/>
    <w:rsid w:val="00466788"/>
    <w:rPr>
      <w:rFonts w:eastAsia="Times New Roman"/>
      <w:sz w:val="16"/>
    </w:rPr>
  </w:style>
  <w:style w:type="character" w:customStyle="1" w:styleId="smalltextChar0">
    <w:name w:val="smalltext Char"/>
    <w:link w:val="smalltext2"/>
    <w:rsid w:val="00466788"/>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466788"/>
    <w:pPr>
      <w:spacing w:after="120"/>
    </w:pPr>
    <w:rPr>
      <w:color w:val="auto"/>
    </w:rPr>
  </w:style>
  <w:style w:type="paragraph" w:customStyle="1" w:styleId="headingChar">
    <w:name w:val="heading Char"/>
    <w:basedOn w:val="Normal"/>
    <w:rsid w:val="00466788"/>
    <w:pPr>
      <w:jc w:val="center"/>
    </w:pPr>
    <w:rPr>
      <w:rFonts w:ascii="Arial Black" w:eastAsia="Times New Roman" w:hAnsi="Arial Black"/>
      <w:b/>
      <w:sz w:val="36"/>
      <w:u w:val="single"/>
    </w:rPr>
  </w:style>
  <w:style w:type="character" w:customStyle="1" w:styleId="boldunderlineCharChar0">
    <w:name w:val="boldunderline Char Char"/>
    <w:rsid w:val="00466788"/>
    <w:rPr>
      <w:b/>
      <w:sz w:val="22"/>
      <w:szCs w:val="24"/>
      <w:u w:val="single"/>
      <w:lang w:val="en-US" w:eastAsia="en-US" w:bidi="ar-SA"/>
    </w:rPr>
  </w:style>
  <w:style w:type="paragraph" w:customStyle="1" w:styleId="Bullets-squares">
    <w:name w:val="Bullets - squares"/>
    <w:basedOn w:val="Normal"/>
    <w:next w:val="Normal"/>
    <w:rsid w:val="00466788"/>
    <w:pPr>
      <w:numPr>
        <w:numId w:val="14"/>
      </w:numPr>
      <w:tabs>
        <w:tab w:val="clear" w:pos="567"/>
        <w:tab w:val="num" w:pos="108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466788"/>
    <w:pPr>
      <w:spacing w:after="0" w:line="240" w:lineRule="auto"/>
    </w:pPr>
    <w:rPr>
      <w:rFonts w:ascii="Times New Roman" w:eastAsia="Times New Roman" w:hAnsi="Times New Roman" w:cs="Times New Roman"/>
      <w:sz w:val="16"/>
    </w:rPr>
  </w:style>
  <w:style w:type="character" w:customStyle="1" w:styleId="Size8Char">
    <w:name w:val="Size 8 Char"/>
    <w:link w:val="Size8"/>
    <w:rsid w:val="00466788"/>
    <w:rPr>
      <w:rFonts w:ascii="Times New Roman" w:eastAsia="Times New Roman" w:hAnsi="Times New Roman" w:cs="Times New Roman"/>
      <w:sz w:val="16"/>
    </w:rPr>
  </w:style>
  <w:style w:type="paragraph" w:customStyle="1" w:styleId="RegularCite">
    <w:name w:val="Regular Cite"/>
    <w:qFormat/>
    <w:rsid w:val="00466788"/>
    <w:pPr>
      <w:spacing w:after="0" w:line="240" w:lineRule="auto"/>
    </w:pPr>
    <w:rPr>
      <w:rFonts w:ascii="Times New Roman" w:eastAsia="Times New Roman" w:hAnsi="Times New Roman" w:cs="Times New Roman"/>
      <w:sz w:val="20"/>
    </w:rPr>
  </w:style>
  <w:style w:type="character" w:customStyle="1" w:styleId="eudoraheader">
    <w:name w:val="eudoraheader"/>
    <w:rsid w:val="00466788"/>
  </w:style>
  <w:style w:type="character" w:customStyle="1" w:styleId="emailstyle26">
    <w:name w:val="emailstyle26"/>
    <w:rsid w:val="00466788"/>
  </w:style>
  <w:style w:type="paragraph" w:customStyle="1" w:styleId="context">
    <w:name w:val="context"/>
    <w:basedOn w:val="Normal"/>
    <w:rsid w:val="00466788"/>
    <w:pPr>
      <w:spacing w:before="100" w:beforeAutospacing="1" w:after="100" w:afterAutospacing="1"/>
    </w:pPr>
    <w:rPr>
      <w:rFonts w:eastAsia="Times New Roman"/>
      <w:sz w:val="24"/>
    </w:rPr>
  </w:style>
  <w:style w:type="character" w:customStyle="1" w:styleId="sendtofriend">
    <w:name w:val="sendtofriend"/>
    <w:rsid w:val="00466788"/>
  </w:style>
  <w:style w:type="character" w:customStyle="1" w:styleId="pagetype">
    <w:name w:val="pagetype"/>
    <w:rsid w:val="00466788"/>
  </w:style>
  <w:style w:type="character" w:customStyle="1" w:styleId="byl">
    <w:name w:val="byl"/>
    <w:rsid w:val="00466788"/>
  </w:style>
  <w:style w:type="character" w:customStyle="1" w:styleId="byd">
    <w:name w:val="byd"/>
    <w:rsid w:val="00466788"/>
  </w:style>
  <w:style w:type="paragraph" w:customStyle="1" w:styleId="Size6">
    <w:name w:val="Size 6"/>
    <w:link w:val="Size6Char"/>
    <w:qFormat/>
    <w:rsid w:val="0046678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66788"/>
    <w:rPr>
      <w:rFonts w:ascii="Times New Roman" w:eastAsia="Times New Roman" w:hAnsi="Times New Roman" w:cs="Times New Roman"/>
      <w:sz w:val="16"/>
    </w:rPr>
  </w:style>
  <w:style w:type="character" w:customStyle="1" w:styleId="underliningchar0">
    <w:name w:val="underliningchar"/>
    <w:rsid w:val="00466788"/>
  </w:style>
  <w:style w:type="paragraph" w:customStyle="1" w:styleId="TxBrp11">
    <w:name w:val="TxBr_p11"/>
    <w:basedOn w:val="Normal"/>
    <w:rsid w:val="00466788"/>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466788"/>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466788"/>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466788"/>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466788"/>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466788"/>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466788"/>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466788"/>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466788"/>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466788"/>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466788"/>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466788"/>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466788"/>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466788"/>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66788"/>
    <w:rPr>
      <w:vanish w:val="0"/>
      <w:webHidden w:val="0"/>
      <w:color w:val="999999"/>
      <w:sz w:val="12"/>
      <w:szCs w:val="12"/>
      <w:specVanish/>
    </w:rPr>
  </w:style>
  <w:style w:type="paragraph" w:customStyle="1" w:styleId="CardsFont8pt">
    <w:name w:val="Cards + Font: 8 pt"/>
    <w:basedOn w:val="Normal"/>
    <w:rsid w:val="00466788"/>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66788"/>
    <w:rPr>
      <w:sz w:val="16"/>
    </w:rPr>
  </w:style>
  <w:style w:type="character" w:customStyle="1" w:styleId="TagLineCharChar">
    <w:name w:val="Tag Line Char Char"/>
    <w:rsid w:val="00466788"/>
    <w:rPr>
      <w:rFonts w:cs="Arial"/>
      <w:b/>
      <w:bCs/>
      <w:iCs/>
      <w:sz w:val="24"/>
      <w:szCs w:val="28"/>
      <w:lang w:val="en-US" w:eastAsia="en-US" w:bidi="ar-SA"/>
    </w:rPr>
  </w:style>
  <w:style w:type="paragraph" w:customStyle="1" w:styleId="published">
    <w:name w:val="published"/>
    <w:basedOn w:val="Normal"/>
    <w:rsid w:val="00466788"/>
    <w:pPr>
      <w:spacing w:before="100" w:beforeAutospacing="1" w:after="100" w:afterAutospacing="1"/>
    </w:pPr>
    <w:rPr>
      <w:rFonts w:eastAsia="Times New Roman"/>
      <w:sz w:val="24"/>
    </w:rPr>
  </w:style>
  <w:style w:type="character" w:customStyle="1" w:styleId="articlecommentcount">
    <w:name w:val="article_comment_count"/>
    <w:rsid w:val="00466788"/>
  </w:style>
  <w:style w:type="character" w:customStyle="1" w:styleId="articlerecommendcount">
    <w:name w:val="article_recommend_count"/>
    <w:rsid w:val="00466788"/>
  </w:style>
  <w:style w:type="character" w:customStyle="1" w:styleId="normaltext1">
    <w:name w:val="normal_text"/>
    <w:rsid w:val="00466788"/>
  </w:style>
  <w:style w:type="paragraph" w:customStyle="1" w:styleId="storytimestamp">
    <w:name w:val="storytimestamp"/>
    <w:basedOn w:val="Normal"/>
    <w:rsid w:val="00466788"/>
    <w:pPr>
      <w:spacing w:before="100" w:beforeAutospacing="1" w:after="100" w:afterAutospacing="1"/>
    </w:pPr>
    <w:rPr>
      <w:rFonts w:eastAsia="Times New Roman"/>
      <w:sz w:val="24"/>
    </w:rPr>
  </w:style>
  <w:style w:type="character" w:customStyle="1" w:styleId="story-byline">
    <w:name w:val="story-byline"/>
    <w:rsid w:val="00466788"/>
  </w:style>
  <w:style w:type="character" w:customStyle="1" w:styleId="story-titleline">
    <w:name w:val="story-titleline"/>
    <w:rsid w:val="00466788"/>
  </w:style>
  <w:style w:type="paragraph" w:styleId="ListBullet2">
    <w:name w:val="List Bullet 2"/>
    <w:basedOn w:val="Normal"/>
    <w:rsid w:val="00466788"/>
    <w:pPr>
      <w:tabs>
        <w:tab w:val="num" w:pos="1440"/>
      </w:tabs>
      <w:ind w:left="1440" w:hanging="360"/>
    </w:pPr>
    <w:rPr>
      <w:rFonts w:eastAsia="Times New Roman"/>
      <w:b/>
      <w:sz w:val="24"/>
      <w:szCs w:val="44"/>
    </w:rPr>
  </w:style>
  <w:style w:type="paragraph" w:customStyle="1" w:styleId="Cardnotunderlined0">
    <w:name w:val="Card not underlined"/>
    <w:basedOn w:val="Normal"/>
    <w:rsid w:val="00466788"/>
    <w:rPr>
      <w:rFonts w:eastAsia="Times New Roman"/>
      <w:color w:val="000000"/>
      <w:sz w:val="10"/>
    </w:rPr>
  </w:style>
  <w:style w:type="character" w:customStyle="1" w:styleId="UnderlineCardChar1">
    <w:name w:val="Underline Card Char"/>
    <w:rsid w:val="00466788"/>
    <w:rPr>
      <w:sz w:val="22"/>
      <w:szCs w:val="24"/>
      <w:u w:val="single"/>
      <w:lang w:val="en-US" w:eastAsia="en-US" w:bidi="ar-SA"/>
    </w:rPr>
  </w:style>
  <w:style w:type="character" w:customStyle="1" w:styleId="SourcesCharChar1">
    <w:name w:val="Sources Char Char1"/>
    <w:rsid w:val="00466788"/>
    <w:rPr>
      <w:rFonts w:cs="Arial"/>
      <w:b/>
      <w:bCs/>
      <w:iCs/>
      <w:sz w:val="24"/>
      <w:szCs w:val="28"/>
      <w:lang w:val="en-US" w:eastAsia="en-US" w:bidi="ar-SA"/>
    </w:rPr>
  </w:style>
  <w:style w:type="paragraph" w:customStyle="1" w:styleId="OmniPage3">
    <w:name w:val="OmniPage #3"/>
    <w:basedOn w:val="Normal"/>
    <w:rsid w:val="00466788"/>
    <w:rPr>
      <w:rFonts w:eastAsia="Times New Roman"/>
      <w:color w:val="000000"/>
      <w:szCs w:val="20"/>
    </w:rPr>
  </w:style>
  <w:style w:type="paragraph" w:customStyle="1" w:styleId="OmniPage16">
    <w:name w:val="OmniPage #16"/>
    <w:basedOn w:val="Normal"/>
    <w:rsid w:val="00466788"/>
    <w:rPr>
      <w:rFonts w:eastAsia="Times New Roman"/>
      <w:color w:val="000000"/>
      <w:szCs w:val="20"/>
    </w:rPr>
  </w:style>
  <w:style w:type="paragraph" w:customStyle="1" w:styleId="OmniPage23">
    <w:name w:val="OmniPage #23"/>
    <w:basedOn w:val="Normal"/>
    <w:rsid w:val="00466788"/>
    <w:rPr>
      <w:rFonts w:eastAsia="Times New Roman"/>
      <w:color w:val="000000"/>
      <w:szCs w:val="20"/>
    </w:rPr>
  </w:style>
  <w:style w:type="paragraph" w:customStyle="1" w:styleId="OmniPage24">
    <w:name w:val="OmniPage #24"/>
    <w:basedOn w:val="Normal"/>
    <w:rsid w:val="00466788"/>
    <w:rPr>
      <w:rFonts w:eastAsia="Times New Roman"/>
      <w:color w:val="000000"/>
      <w:szCs w:val="20"/>
    </w:rPr>
  </w:style>
  <w:style w:type="paragraph" w:customStyle="1" w:styleId="OmniPage27">
    <w:name w:val="OmniPage #27"/>
    <w:basedOn w:val="Normal"/>
    <w:rsid w:val="00466788"/>
    <w:rPr>
      <w:rFonts w:eastAsia="Times New Roman"/>
      <w:color w:val="000000"/>
      <w:szCs w:val="20"/>
    </w:rPr>
  </w:style>
  <w:style w:type="paragraph" w:customStyle="1" w:styleId="OmniPage28">
    <w:name w:val="OmniPage #28"/>
    <w:basedOn w:val="Normal"/>
    <w:rsid w:val="00466788"/>
    <w:rPr>
      <w:rFonts w:eastAsia="Times New Roman"/>
      <w:color w:val="000000"/>
      <w:szCs w:val="20"/>
    </w:rPr>
  </w:style>
  <w:style w:type="paragraph" w:customStyle="1" w:styleId="OmniPage29">
    <w:name w:val="OmniPage #29"/>
    <w:basedOn w:val="Normal"/>
    <w:rsid w:val="00466788"/>
    <w:rPr>
      <w:rFonts w:eastAsia="Times New Roman"/>
      <w:color w:val="000000"/>
      <w:szCs w:val="20"/>
    </w:rPr>
  </w:style>
  <w:style w:type="paragraph" w:customStyle="1" w:styleId="OmniPage30">
    <w:name w:val="OmniPage #30"/>
    <w:basedOn w:val="Normal"/>
    <w:rsid w:val="00466788"/>
    <w:rPr>
      <w:rFonts w:eastAsia="Times New Roman"/>
      <w:color w:val="000000"/>
      <w:szCs w:val="20"/>
    </w:rPr>
  </w:style>
  <w:style w:type="paragraph" w:customStyle="1" w:styleId="OmniPage31">
    <w:name w:val="OmniPage #31"/>
    <w:basedOn w:val="Normal"/>
    <w:rsid w:val="00466788"/>
    <w:rPr>
      <w:rFonts w:eastAsia="Times New Roman"/>
      <w:color w:val="000000"/>
      <w:szCs w:val="20"/>
    </w:rPr>
  </w:style>
  <w:style w:type="paragraph" w:customStyle="1" w:styleId="OmniPage32">
    <w:name w:val="OmniPage #32"/>
    <w:basedOn w:val="Normal"/>
    <w:rsid w:val="00466788"/>
    <w:rPr>
      <w:rFonts w:eastAsia="Times New Roman"/>
      <w:color w:val="000000"/>
      <w:szCs w:val="20"/>
    </w:rPr>
  </w:style>
  <w:style w:type="paragraph" w:customStyle="1" w:styleId="OmniPage33">
    <w:name w:val="OmniPage #33"/>
    <w:basedOn w:val="Normal"/>
    <w:rsid w:val="00466788"/>
    <w:rPr>
      <w:rFonts w:eastAsia="Times New Roman"/>
      <w:color w:val="000000"/>
      <w:szCs w:val="20"/>
    </w:rPr>
  </w:style>
  <w:style w:type="paragraph" w:customStyle="1" w:styleId="OmniPage34">
    <w:name w:val="OmniPage #34"/>
    <w:basedOn w:val="Normal"/>
    <w:rsid w:val="00466788"/>
    <w:rPr>
      <w:rFonts w:eastAsia="Times New Roman"/>
      <w:color w:val="000000"/>
      <w:szCs w:val="20"/>
    </w:rPr>
  </w:style>
  <w:style w:type="paragraph" w:customStyle="1" w:styleId="OmniPage35">
    <w:name w:val="OmniPage #35"/>
    <w:basedOn w:val="Normal"/>
    <w:rsid w:val="00466788"/>
    <w:rPr>
      <w:rFonts w:eastAsia="Times New Roman"/>
      <w:color w:val="000000"/>
      <w:szCs w:val="20"/>
    </w:rPr>
  </w:style>
  <w:style w:type="paragraph" w:customStyle="1" w:styleId="OmniPage36">
    <w:name w:val="OmniPage #36"/>
    <w:basedOn w:val="Normal"/>
    <w:rsid w:val="00466788"/>
    <w:rPr>
      <w:rFonts w:eastAsia="Times New Roman"/>
      <w:color w:val="000000"/>
      <w:szCs w:val="20"/>
    </w:rPr>
  </w:style>
  <w:style w:type="paragraph" w:customStyle="1" w:styleId="OmniPage37">
    <w:name w:val="OmniPage #37"/>
    <w:basedOn w:val="Normal"/>
    <w:rsid w:val="00466788"/>
    <w:rPr>
      <w:rFonts w:eastAsia="Times New Roman"/>
      <w:color w:val="000000"/>
      <w:szCs w:val="20"/>
    </w:rPr>
  </w:style>
  <w:style w:type="paragraph" w:customStyle="1" w:styleId="OmniPage38">
    <w:name w:val="OmniPage #38"/>
    <w:basedOn w:val="Normal"/>
    <w:rsid w:val="00466788"/>
    <w:rPr>
      <w:rFonts w:eastAsia="Times New Roman"/>
      <w:color w:val="000000"/>
      <w:szCs w:val="20"/>
    </w:rPr>
  </w:style>
  <w:style w:type="paragraph" w:customStyle="1" w:styleId="OmniPage39">
    <w:name w:val="OmniPage #39"/>
    <w:basedOn w:val="Normal"/>
    <w:rsid w:val="00466788"/>
    <w:rPr>
      <w:rFonts w:eastAsia="Times New Roman"/>
      <w:color w:val="000000"/>
      <w:szCs w:val="20"/>
    </w:rPr>
  </w:style>
  <w:style w:type="paragraph" w:customStyle="1" w:styleId="OmniPage40">
    <w:name w:val="OmniPage #40"/>
    <w:basedOn w:val="Normal"/>
    <w:rsid w:val="00466788"/>
    <w:rPr>
      <w:rFonts w:eastAsia="Times New Roman"/>
      <w:color w:val="000000"/>
      <w:szCs w:val="20"/>
    </w:rPr>
  </w:style>
  <w:style w:type="paragraph" w:customStyle="1" w:styleId="OmniPage41">
    <w:name w:val="OmniPage #41"/>
    <w:basedOn w:val="Normal"/>
    <w:rsid w:val="00466788"/>
    <w:rPr>
      <w:rFonts w:eastAsia="Times New Roman"/>
      <w:color w:val="000000"/>
      <w:szCs w:val="20"/>
    </w:rPr>
  </w:style>
  <w:style w:type="paragraph" w:customStyle="1" w:styleId="OmniPage42">
    <w:name w:val="OmniPage #42"/>
    <w:basedOn w:val="Normal"/>
    <w:rsid w:val="00466788"/>
    <w:rPr>
      <w:rFonts w:eastAsia="Times New Roman"/>
      <w:color w:val="000000"/>
      <w:szCs w:val="20"/>
    </w:rPr>
  </w:style>
  <w:style w:type="paragraph" w:customStyle="1" w:styleId="OmniPage43">
    <w:name w:val="OmniPage #43"/>
    <w:basedOn w:val="Normal"/>
    <w:rsid w:val="00466788"/>
    <w:rPr>
      <w:rFonts w:eastAsia="Times New Roman"/>
      <w:color w:val="000000"/>
      <w:szCs w:val="20"/>
    </w:rPr>
  </w:style>
  <w:style w:type="paragraph" w:customStyle="1" w:styleId="OmniPage44">
    <w:name w:val="OmniPage #44"/>
    <w:basedOn w:val="Normal"/>
    <w:rsid w:val="00466788"/>
    <w:rPr>
      <w:rFonts w:eastAsia="Times New Roman"/>
      <w:color w:val="000000"/>
      <w:szCs w:val="20"/>
    </w:rPr>
  </w:style>
  <w:style w:type="paragraph" w:customStyle="1" w:styleId="OmniPage45">
    <w:name w:val="OmniPage #45"/>
    <w:basedOn w:val="Normal"/>
    <w:rsid w:val="00466788"/>
    <w:rPr>
      <w:rFonts w:eastAsia="Times New Roman"/>
      <w:color w:val="000000"/>
      <w:szCs w:val="20"/>
    </w:rPr>
  </w:style>
  <w:style w:type="paragraph" w:customStyle="1" w:styleId="OmniPage46">
    <w:name w:val="OmniPage #46"/>
    <w:basedOn w:val="Normal"/>
    <w:rsid w:val="00466788"/>
    <w:rPr>
      <w:rFonts w:eastAsia="Times New Roman"/>
      <w:color w:val="000000"/>
      <w:szCs w:val="20"/>
    </w:rPr>
  </w:style>
  <w:style w:type="paragraph" w:customStyle="1" w:styleId="OmniPage47">
    <w:name w:val="OmniPage #47"/>
    <w:basedOn w:val="Normal"/>
    <w:rsid w:val="00466788"/>
    <w:rPr>
      <w:rFonts w:eastAsia="Times New Roman"/>
      <w:color w:val="000000"/>
      <w:szCs w:val="20"/>
    </w:rPr>
  </w:style>
  <w:style w:type="paragraph" w:customStyle="1" w:styleId="OmniPage48">
    <w:name w:val="OmniPage #48"/>
    <w:basedOn w:val="Normal"/>
    <w:rsid w:val="00466788"/>
    <w:rPr>
      <w:rFonts w:eastAsia="Times New Roman"/>
      <w:color w:val="000000"/>
      <w:szCs w:val="20"/>
    </w:rPr>
  </w:style>
  <w:style w:type="paragraph" w:customStyle="1" w:styleId="OmniPage49">
    <w:name w:val="OmniPage #49"/>
    <w:basedOn w:val="Normal"/>
    <w:rsid w:val="00466788"/>
    <w:rPr>
      <w:rFonts w:eastAsia="Times New Roman"/>
      <w:color w:val="000000"/>
      <w:szCs w:val="20"/>
    </w:rPr>
  </w:style>
  <w:style w:type="paragraph" w:customStyle="1" w:styleId="OmniPage50">
    <w:name w:val="OmniPage #50"/>
    <w:basedOn w:val="Normal"/>
    <w:rsid w:val="00466788"/>
    <w:rPr>
      <w:rFonts w:eastAsia="Times New Roman"/>
      <w:color w:val="000000"/>
      <w:szCs w:val="20"/>
    </w:rPr>
  </w:style>
  <w:style w:type="paragraph" w:customStyle="1" w:styleId="OmniPage51">
    <w:name w:val="OmniPage #51"/>
    <w:basedOn w:val="Normal"/>
    <w:rsid w:val="00466788"/>
    <w:rPr>
      <w:rFonts w:eastAsia="Times New Roman"/>
      <w:color w:val="000000"/>
      <w:szCs w:val="20"/>
    </w:rPr>
  </w:style>
  <w:style w:type="paragraph" w:customStyle="1" w:styleId="OmniPage52">
    <w:name w:val="OmniPage #52"/>
    <w:basedOn w:val="Normal"/>
    <w:rsid w:val="00466788"/>
    <w:rPr>
      <w:rFonts w:eastAsia="Times New Roman"/>
      <w:color w:val="000000"/>
      <w:szCs w:val="20"/>
    </w:rPr>
  </w:style>
  <w:style w:type="paragraph" w:customStyle="1" w:styleId="OmniPage53">
    <w:name w:val="OmniPage #53"/>
    <w:basedOn w:val="Normal"/>
    <w:rsid w:val="00466788"/>
    <w:rPr>
      <w:rFonts w:eastAsia="Times New Roman"/>
      <w:color w:val="000000"/>
      <w:szCs w:val="20"/>
    </w:rPr>
  </w:style>
  <w:style w:type="paragraph" w:customStyle="1" w:styleId="OmniPage54">
    <w:name w:val="OmniPage #54"/>
    <w:basedOn w:val="Normal"/>
    <w:rsid w:val="00466788"/>
    <w:rPr>
      <w:rFonts w:eastAsia="Times New Roman"/>
      <w:color w:val="000000"/>
      <w:szCs w:val="20"/>
    </w:rPr>
  </w:style>
  <w:style w:type="paragraph" w:customStyle="1" w:styleId="OmniPage55">
    <w:name w:val="OmniPage #55"/>
    <w:basedOn w:val="Normal"/>
    <w:rsid w:val="00466788"/>
    <w:rPr>
      <w:rFonts w:eastAsia="Times New Roman"/>
      <w:color w:val="000000"/>
      <w:szCs w:val="20"/>
    </w:rPr>
  </w:style>
  <w:style w:type="paragraph" w:customStyle="1" w:styleId="OmniPage56">
    <w:name w:val="OmniPage #56"/>
    <w:basedOn w:val="Normal"/>
    <w:rsid w:val="00466788"/>
    <w:rPr>
      <w:rFonts w:eastAsia="Times New Roman"/>
      <w:color w:val="000000"/>
      <w:szCs w:val="20"/>
    </w:rPr>
  </w:style>
  <w:style w:type="paragraph" w:customStyle="1" w:styleId="OmniPage57">
    <w:name w:val="OmniPage #57"/>
    <w:basedOn w:val="Normal"/>
    <w:rsid w:val="00466788"/>
    <w:rPr>
      <w:rFonts w:eastAsia="Times New Roman"/>
      <w:color w:val="000000"/>
      <w:szCs w:val="20"/>
    </w:rPr>
  </w:style>
  <w:style w:type="paragraph" w:customStyle="1" w:styleId="OmniPage58">
    <w:name w:val="OmniPage #58"/>
    <w:basedOn w:val="Normal"/>
    <w:rsid w:val="00466788"/>
    <w:rPr>
      <w:rFonts w:eastAsia="Times New Roman"/>
      <w:color w:val="000000"/>
      <w:szCs w:val="20"/>
    </w:rPr>
  </w:style>
  <w:style w:type="paragraph" w:customStyle="1" w:styleId="OmniPage59">
    <w:name w:val="OmniPage #59"/>
    <w:basedOn w:val="Normal"/>
    <w:rsid w:val="00466788"/>
    <w:rPr>
      <w:rFonts w:eastAsia="Times New Roman"/>
      <w:color w:val="000000"/>
      <w:szCs w:val="20"/>
    </w:rPr>
  </w:style>
  <w:style w:type="paragraph" w:customStyle="1" w:styleId="OmniPage60">
    <w:name w:val="OmniPage #60"/>
    <w:basedOn w:val="Normal"/>
    <w:rsid w:val="00466788"/>
    <w:rPr>
      <w:rFonts w:eastAsia="Times New Roman"/>
      <w:color w:val="000000"/>
      <w:szCs w:val="20"/>
    </w:rPr>
  </w:style>
  <w:style w:type="paragraph" w:customStyle="1" w:styleId="OmniPage61">
    <w:name w:val="OmniPage #61"/>
    <w:basedOn w:val="Normal"/>
    <w:rsid w:val="00466788"/>
    <w:rPr>
      <w:rFonts w:eastAsia="Times New Roman"/>
      <w:color w:val="000000"/>
      <w:szCs w:val="20"/>
    </w:rPr>
  </w:style>
  <w:style w:type="paragraph" w:customStyle="1" w:styleId="OmniPage62">
    <w:name w:val="OmniPage #62"/>
    <w:basedOn w:val="Normal"/>
    <w:rsid w:val="00466788"/>
    <w:rPr>
      <w:rFonts w:eastAsia="Times New Roman"/>
      <w:color w:val="000000"/>
      <w:szCs w:val="20"/>
    </w:rPr>
  </w:style>
  <w:style w:type="paragraph" w:customStyle="1" w:styleId="OmniPage63">
    <w:name w:val="OmniPage #63"/>
    <w:basedOn w:val="Normal"/>
    <w:rsid w:val="00466788"/>
    <w:rPr>
      <w:rFonts w:eastAsia="Times New Roman"/>
      <w:color w:val="000000"/>
      <w:szCs w:val="20"/>
    </w:rPr>
  </w:style>
  <w:style w:type="paragraph" w:customStyle="1" w:styleId="OmniPage64">
    <w:name w:val="OmniPage #64"/>
    <w:basedOn w:val="Normal"/>
    <w:rsid w:val="00466788"/>
    <w:rPr>
      <w:rFonts w:eastAsia="Times New Roman"/>
      <w:color w:val="000000"/>
      <w:szCs w:val="20"/>
    </w:rPr>
  </w:style>
  <w:style w:type="paragraph" w:customStyle="1" w:styleId="OmniPage65">
    <w:name w:val="OmniPage #65"/>
    <w:basedOn w:val="Normal"/>
    <w:rsid w:val="00466788"/>
    <w:rPr>
      <w:rFonts w:eastAsia="Times New Roman"/>
      <w:color w:val="000000"/>
      <w:szCs w:val="20"/>
    </w:rPr>
  </w:style>
  <w:style w:type="paragraph" w:customStyle="1" w:styleId="OmniPage66">
    <w:name w:val="OmniPage #66"/>
    <w:basedOn w:val="Normal"/>
    <w:rsid w:val="00466788"/>
    <w:rPr>
      <w:rFonts w:eastAsia="Times New Roman"/>
      <w:color w:val="000000"/>
      <w:szCs w:val="20"/>
    </w:rPr>
  </w:style>
  <w:style w:type="paragraph" w:customStyle="1" w:styleId="OmniPage67">
    <w:name w:val="OmniPage #67"/>
    <w:basedOn w:val="Normal"/>
    <w:rsid w:val="00466788"/>
    <w:rPr>
      <w:rFonts w:eastAsia="Times New Roman"/>
      <w:color w:val="000000"/>
      <w:szCs w:val="20"/>
    </w:rPr>
  </w:style>
  <w:style w:type="paragraph" w:customStyle="1" w:styleId="OmniPage68">
    <w:name w:val="OmniPage #68"/>
    <w:basedOn w:val="Normal"/>
    <w:rsid w:val="00466788"/>
    <w:rPr>
      <w:rFonts w:eastAsia="Times New Roman"/>
      <w:color w:val="000000"/>
      <w:szCs w:val="20"/>
    </w:rPr>
  </w:style>
  <w:style w:type="paragraph" w:customStyle="1" w:styleId="OmniPage69">
    <w:name w:val="OmniPage #69"/>
    <w:basedOn w:val="Normal"/>
    <w:rsid w:val="00466788"/>
    <w:rPr>
      <w:rFonts w:eastAsia="Times New Roman"/>
      <w:color w:val="000000"/>
      <w:szCs w:val="20"/>
    </w:rPr>
  </w:style>
  <w:style w:type="paragraph" w:customStyle="1" w:styleId="OmniPage70">
    <w:name w:val="OmniPage #70"/>
    <w:basedOn w:val="Normal"/>
    <w:rsid w:val="00466788"/>
    <w:rPr>
      <w:rFonts w:eastAsia="Times New Roman"/>
      <w:color w:val="000000"/>
      <w:szCs w:val="20"/>
    </w:rPr>
  </w:style>
  <w:style w:type="paragraph" w:customStyle="1" w:styleId="OmniPage71">
    <w:name w:val="OmniPage #71"/>
    <w:basedOn w:val="Normal"/>
    <w:rsid w:val="00466788"/>
    <w:rPr>
      <w:rFonts w:eastAsia="Times New Roman"/>
      <w:color w:val="000000"/>
      <w:szCs w:val="20"/>
    </w:rPr>
  </w:style>
  <w:style w:type="table" w:customStyle="1" w:styleId="MediumGrid22">
    <w:name w:val="Medium Grid 22"/>
    <w:basedOn w:val="TableNormal"/>
    <w:uiPriority w:val="68"/>
    <w:rsid w:val="0046678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66788"/>
    <w:rPr>
      <w:rFonts w:ascii="Times New Roman" w:eastAsia="Times New Roman" w:hAnsi="Times New Roman" w:cs="Calibri"/>
      <w:sz w:val="16"/>
      <w:szCs w:val="20"/>
    </w:rPr>
  </w:style>
  <w:style w:type="character" w:customStyle="1" w:styleId="createby">
    <w:name w:val="createby"/>
    <w:rsid w:val="00466788"/>
  </w:style>
  <w:style w:type="character" w:customStyle="1" w:styleId="quote-right">
    <w:name w:val="quote-right"/>
    <w:rsid w:val="00466788"/>
  </w:style>
  <w:style w:type="character" w:customStyle="1" w:styleId="smallcase">
    <w:name w:val="smallcase"/>
    <w:rsid w:val="00466788"/>
  </w:style>
  <w:style w:type="character" w:customStyle="1" w:styleId="ft0">
    <w:name w:val="ft0"/>
    <w:rsid w:val="00466788"/>
  </w:style>
  <w:style w:type="character" w:customStyle="1" w:styleId="ft2">
    <w:name w:val="ft2"/>
    <w:rsid w:val="00466788"/>
  </w:style>
  <w:style w:type="character" w:customStyle="1" w:styleId="ft3">
    <w:name w:val="ft3"/>
    <w:rsid w:val="00466788"/>
  </w:style>
  <w:style w:type="character" w:customStyle="1" w:styleId="StyleTimesNewRoman12ptBold1">
    <w:name w:val="Style Times New Roman 12 pt Bold1"/>
    <w:rsid w:val="00466788"/>
    <w:rPr>
      <w:b/>
      <w:bCs/>
      <w:sz w:val="24"/>
    </w:rPr>
  </w:style>
  <w:style w:type="character" w:customStyle="1" w:styleId="CircledChar2">
    <w:name w:val="Circled Char2"/>
    <w:rsid w:val="00466788"/>
    <w:rPr>
      <w:rFonts w:eastAsia="MS Mincho"/>
      <w:b/>
      <w:szCs w:val="24"/>
      <w:u w:val="single"/>
      <w:lang w:val="en-US" w:eastAsia="ja-JP" w:bidi="ar-SA"/>
    </w:rPr>
  </w:style>
  <w:style w:type="character" w:customStyle="1" w:styleId="SmallTextChar2">
    <w:name w:val="Small Text Char2"/>
    <w:rsid w:val="00466788"/>
    <w:rPr>
      <w:rFonts w:eastAsia="MS Mincho"/>
      <w:sz w:val="15"/>
      <w:szCs w:val="24"/>
      <w:lang w:val="en-US" w:eastAsia="ja-JP" w:bidi="ar-SA"/>
    </w:rPr>
  </w:style>
  <w:style w:type="character" w:customStyle="1" w:styleId="BoldandUnderlineCharCharCharCharChar1">
    <w:name w:val="Bold and Underline Char Char Char Char Char1"/>
    <w:rsid w:val="00466788"/>
    <w:rPr>
      <w:b/>
      <w:szCs w:val="24"/>
      <w:u w:val="single"/>
      <w:lang w:val="en-US" w:eastAsia="en-US" w:bidi="ar-SA"/>
    </w:rPr>
  </w:style>
  <w:style w:type="character" w:customStyle="1" w:styleId="SmallCardChar">
    <w:name w:val="Small Card Char"/>
    <w:rsid w:val="00466788"/>
    <w:rPr>
      <w:rFonts w:ascii="Palatino Linotype" w:eastAsia="Times New Roman" w:hAnsi="Palatino Linotype"/>
      <w:sz w:val="12"/>
      <w:szCs w:val="24"/>
    </w:rPr>
  </w:style>
  <w:style w:type="character" w:customStyle="1" w:styleId="StyleBoldUnderline10ptBold">
    <w:name w:val="Style Bold Underline + 10 pt Bold"/>
    <w:rsid w:val="00466788"/>
    <w:rPr>
      <w:b/>
      <w:bCs/>
      <w:sz w:val="20"/>
      <w:u w:val="thick"/>
    </w:rPr>
  </w:style>
  <w:style w:type="character" w:customStyle="1" w:styleId="separator">
    <w:name w:val="separator"/>
    <w:rsid w:val="00466788"/>
  </w:style>
  <w:style w:type="character" w:customStyle="1" w:styleId="PageHeaderChar">
    <w:name w:val="Page Header Char"/>
    <w:link w:val="PageHeader"/>
    <w:rsid w:val="00466788"/>
    <w:rPr>
      <w:rFonts w:ascii="Arial" w:hAnsi="Arial" w:cs="Arial"/>
    </w:rPr>
  </w:style>
  <w:style w:type="paragraph" w:customStyle="1" w:styleId="NormalUnderline0">
    <w:name w:val="Normal + Underline"/>
    <w:basedOn w:val="Normal"/>
    <w:link w:val="NormalUnderlineChar0"/>
    <w:qFormat/>
    <w:rsid w:val="00466788"/>
    <w:pPr>
      <w:ind w:left="720"/>
    </w:pPr>
    <w:rPr>
      <w:rFonts w:eastAsia="Times New Roman"/>
      <w:b/>
      <w:sz w:val="24"/>
      <w:u w:val="single"/>
    </w:rPr>
  </w:style>
  <w:style w:type="paragraph" w:customStyle="1" w:styleId="NormalNoUnderline">
    <w:name w:val="Normal + No Underline"/>
    <w:basedOn w:val="Normal"/>
    <w:link w:val="NormalNoUnderlineChar"/>
    <w:rsid w:val="00466788"/>
    <w:pPr>
      <w:ind w:left="720"/>
    </w:pPr>
    <w:rPr>
      <w:rFonts w:eastAsia="Times New Roman"/>
      <w:sz w:val="12"/>
    </w:rPr>
  </w:style>
  <w:style w:type="character" w:customStyle="1" w:styleId="NormalUnderlineChar0">
    <w:name w:val="Normal + Underline Char"/>
    <w:link w:val="NormalUnderline0"/>
    <w:rsid w:val="00466788"/>
    <w:rPr>
      <w:rFonts w:ascii="Arial" w:eastAsia="Times New Roman" w:hAnsi="Arial" w:cs="Arial"/>
      <w:b/>
      <w:sz w:val="24"/>
      <w:u w:val="single"/>
    </w:rPr>
  </w:style>
  <w:style w:type="character" w:customStyle="1" w:styleId="NormalNoUnderlineChar">
    <w:name w:val="Normal + No Underline Char"/>
    <w:link w:val="NormalNoUnderline"/>
    <w:rsid w:val="00466788"/>
    <w:rPr>
      <w:rFonts w:ascii="Arial" w:eastAsia="Times New Roman" w:hAnsi="Arial" w:cs="Arial"/>
      <w:sz w:val="12"/>
    </w:rPr>
  </w:style>
  <w:style w:type="paragraph" w:customStyle="1" w:styleId="TagCite3">
    <w:name w:val="Tag Cite"/>
    <w:basedOn w:val="PageHeader"/>
    <w:link w:val="TagCiteChar5"/>
    <w:qFormat/>
    <w:rsid w:val="00466788"/>
    <w:rPr>
      <w:rFonts w:eastAsia="SimSun"/>
      <w:b/>
      <w:sz w:val="24"/>
      <w:lang w:eastAsia="zh-CN"/>
    </w:rPr>
  </w:style>
  <w:style w:type="character" w:customStyle="1" w:styleId="TagCiteChar5">
    <w:name w:val="Tag Cite Char"/>
    <w:link w:val="TagCite3"/>
    <w:rsid w:val="00466788"/>
    <w:rPr>
      <w:rFonts w:ascii="Arial" w:eastAsia="SimSun" w:hAnsi="Arial" w:cs="Arial"/>
      <w:b/>
      <w:sz w:val="24"/>
      <w:lang w:eastAsia="zh-CN"/>
    </w:rPr>
  </w:style>
  <w:style w:type="character" w:customStyle="1" w:styleId="smalllink">
    <w:name w:val="smalllink"/>
    <w:rsid w:val="00466788"/>
  </w:style>
  <w:style w:type="character" w:customStyle="1" w:styleId="bighead1">
    <w:name w:val="bighead1"/>
    <w:rsid w:val="00466788"/>
    <w:rPr>
      <w:rFonts w:ascii="Verdana" w:hAnsi="Verdana" w:hint="default"/>
      <w:b/>
      <w:bCs/>
      <w:sz w:val="27"/>
      <w:szCs w:val="27"/>
    </w:rPr>
  </w:style>
  <w:style w:type="character" w:customStyle="1" w:styleId="Underline-WFU">
    <w:name w:val="Underline-WFU"/>
    <w:uiPriority w:val="1"/>
    <w:qFormat/>
    <w:rsid w:val="00466788"/>
    <w:rPr>
      <w:rFonts w:ascii="Cambria" w:hAnsi="Cambria"/>
      <w:sz w:val="21"/>
      <w:u w:val="single"/>
    </w:rPr>
  </w:style>
  <w:style w:type="paragraph" w:customStyle="1" w:styleId="Tiny-WFU">
    <w:name w:val="Tiny-WFU"/>
    <w:basedOn w:val="Normal"/>
    <w:qFormat/>
    <w:rsid w:val="00466788"/>
    <w:rPr>
      <w:rFonts w:ascii="Cambria" w:eastAsia="Malgun Gothic" w:hAnsi="Cambria"/>
      <w:sz w:val="12"/>
      <w:lang w:eastAsia="ko-KR"/>
    </w:rPr>
  </w:style>
  <w:style w:type="character" w:customStyle="1" w:styleId="b">
    <w:name w:val="b"/>
    <w:rsid w:val="00466788"/>
  </w:style>
  <w:style w:type="paragraph" w:customStyle="1" w:styleId="Indentation">
    <w:name w:val="Indentation"/>
    <w:basedOn w:val="Normal"/>
    <w:qFormat/>
    <w:rsid w:val="00466788"/>
    <w:pPr>
      <w:ind w:left="288" w:right="288"/>
    </w:pPr>
    <w:rPr>
      <w:rFonts w:eastAsia="Calibri"/>
    </w:rPr>
  </w:style>
  <w:style w:type="character" w:customStyle="1" w:styleId="left-date1">
    <w:name w:val="left-date1"/>
    <w:rsid w:val="00466788"/>
    <w:rPr>
      <w:rFonts w:ascii="Verdana" w:hAnsi="Verdana" w:hint="default"/>
      <w:color w:val="666666"/>
      <w:sz w:val="14"/>
      <w:szCs w:val="14"/>
    </w:rPr>
  </w:style>
  <w:style w:type="character" w:customStyle="1" w:styleId="org">
    <w:name w:val="org"/>
    <w:basedOn w:val="DefaultParagraphFont"/>
    <w:rsid w:val="00466788"/>
  </w:style>
  <w:style w:type="paragraph" w:customStyle="1" w:styleId="seeall">
    <w:name w:val="seeall"/>
    <w:basedOn w:val="Normal"/>
    <w:rsid w:val="00466788"/>
    <w:pPr>
      <w:spacing w:before="100" w:beforeAutospacing="1" w:after="100" w:afterAutospacing="1"/>
    </w:pPr>
    <w:rPr>
      <w:rFonts w:eastAsia="Times New Roman"/>
      <w:sz w:val="24"/>
    </w:rPr>
  </w:style>
  <w:style w:type="character" w:customStyle="1" w:styleId="list-comma">
    <w:name w:val="list-comma"/>
    <w:basedOn w:val="DefaultParagraphFont"/>
    <w:rsid w:val="00466788"/>
  </w:style>
  <w:style w:type="character" w:customStyle="1" w:styleId="livefyre-commentcount">
    <w:name w:val="livefyre-commentcount"/>
    <w:basedOn w:val="DefaultParagraphFont"/>
    <w:rsid w:val="00466788"/>
  </w:style>
  <w:style w:type="character" w:customStyle="1" w:styleId="rednegchange">
    <w:name w:val="red_neg_change"/>
    <w:basedOn w:val="DefaultParagraphFont"/>
    <w:rsid w:val="00466788"/>
  </w:style>
  <w:style w:type="character" w:customStyle="1" w:styleId="wsodqchgshow">
    <w:name w:val="wsodq_chgshow"/>
    <w:basedOn w:val="DefaultParagraphFont"/>
    <w:rsid w:val="00466788"/>
  </w:style>
  <w:style w:type="character" w:customStyle="1" w:styleId="greenposchange">
    <w:name w:val="green_pos_change"/>
    <w:basedOn w:val="DefaultParagraphFont"/>
    <w:rsid w:val="00466788"/>
  </w:style>
  <w:style w:type="character" w:customStyle="1" w:styleId="image-credit">
    <w:name w:val="image-credit"/>
    <w:basedOn w:val="DefaultParagraphFont"/>
    <w:rsid w:val="00466788"/>
  </w:style>
  <w:style w:type="paragraph" w:customStyle="1" w:styleId="gascontcredit">
    <w:name w:val="gas_cont_credit"/>
    <w:basedOn w:val="Normal"/>
    <w:rsid w:val="00466788"/>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66788"/>
    <w:rPr>
      <w:b/>
      <w:szCs w:val="24"/>
      <w:u w:val="single"/>
      <w:lang w:val="en-US" w:eastAsia="en-US" w:bidi="ar-SA"/>
    </w:rPr>
  </w:style>
  <w:style w:type="paragraph" w:customStyle="1" w:styleId="endarticle">
    <w:name w:val="endarticle"/>
    <w:basedOn w:val="Normal"/>
    <w:uiPriority w:val="99"/>
    <w:qFormat/>
    <w:rsid w:val="00466788"/>
    <w:pPr>
      <w:spacing w:before="100" w:beforeAutospacing="1" w:after="100" w:afterAutospacing="1"/>
    </w:pPr>
    <w:rPr>
      <w:rFonts w:eastAsia="Times New Roman"/>
      <w:sz w:val="24"/>
    </w:rPr>
  </w:style>
  <w:style w:type="paragraph" w:customStyle="1" w:styleId="a-body-text">
    <w:name w:val="a-body-text"/>
    <w:basedOn w:val="Normal"/>
    <w:uiPriority w:val="99"/>
    <w:qFormat/>
    <w:rsid w:val="00466788"/>
    <w:pPr>
      <w:spacing w:before="100" w:beforeAutospacing="1" w:after="100" w:afterAutospacing="1"/>
    </w:pPr>
    <w:rPr>
      <w:rFonts w:eastAsia="Times New Roman"/>
      <w:sz w:val="24"/>
    </w:rPr>
  </w:style>
  <w:style w:type="paragraph" w:customStyle="1" w:styleId="obgpara">
    <w:name w:val="obg_para"/>
    <w:basedOn w:val="Normal"/>
    <w:uiPriority w:val="99"/>
    <w:qFormat/>
    <w:rsid w:val="00466788"/>
    <w:pPr>
      <w:spacing w:before="100" w:beforeAutospacing="1" w:after="100" w:afterAutospacing="1"/>
    </w:pPr>
    <w:rPr>
      <w:rFonts w:eastAsia="Times New Roman"/>
      <w:sz w:val="24"/>
    </w:rPr>
  </w:style>
  <w:style w:type="character" w:customStyle="1" w:styleId="caption4">
    <w:name w:val="caption4"/>
    <w:basedOn w:val="DefaultParagraphFont"/>
    <w:rsid w:val="00466788"/>
  </w:style>
  <w:style w:type="character" w:customStyle="1" w:styleId="honorific-prefix">
    <w:name w:val="honorific-prefix"/>
    <w:basedOn w:val="DefaultParagraphFont"/>
    <w:rsid w:val="00466788"/>
  </w:style>
  <w:style w:type="character" w:customStyle="1" w:styleId="given-name">
    <w:name w:val="given-name"/>
    <w:basedOn w:val="DefaultParagraphFont"/>
    <w:rsid w:val="00466788"/>
  </w:style>
  <w:style w:type="character" w:customStyle="1" w:styleId="family-name">
    <w:name w:val="family-name"/>
    <w:basedOn w:val="DefaultParagraphFont"/>
    <w:rsid w:val="00466788"/>
  </w:style>
  <w:style w:type="character" w:customStyle="1" w:styleId="chead">
    <w:name w:val="chead"/>
    <w:basedOn w:val="DefaultParagraphFont"/>
    <w:rsid w:val="00466788"/>
  </w:style>
  <w:style w:type="character" w:customStyle="1" w:styleId="obgcapsstart">
    <w:name w:val="obg_caps_start"/>
    <w:basedOn w:val="DefaultParagraphFont"/>
    <w:rsid w:val="00466788"/>
  </w:style>
  <w:style w:type="character" w:customStyle="1" w:styleId="pmtermsel">
    <w:name w:val="pmtermsel"/>
    <w:basedOn w:val="DefaultParagraphFont"/>
    <w:rsid w:val="00466788"/>
  </w:style>
  <w:style w:type="character" w:customStyle="1" w:styleId="showipapr">
    <w:name w:val="show_ipapr"/>
    <w:basedOn w:val="DefaultParagraphFont"/>
    <w:rsid w:val="00466788"/>
  </w:style>
  <w:style w:type="character" w:customStyle="1" w:styleId="dnindex">
    <w:name w:val="dnindex"/>
    <w:basedOn w:val="DefaultParagraphFont"/>
    <w:rsid w:val="00466788"/>
  </w:style>
  <w:style w:type="character" w:customStyle="1" w:styleId="althead">
    <w:name w:val="althead"/>
    <w:basedOn w:val="DefaultParagraphFont"/>
    <w:rsid w:val="00466788"/>
  </w:style>
  <w:style w:type="character" w:customStyle="1" w:styleId="arbd1">
    <w:name w:val="arbd1"/>
    <w:basedOn w:val="DefaultParagraphFont"/>
    <w:rsid w:val="00466788"/>
  </w:style>
  <w:style w:type="character" w:customStyle="1" w:styleId="unx">
    <w:name w:val="unx"/>
    <w:basedOn w:val="DefaultParagraphFont"/>
    <w:rsid w:val="00466788"/>
  </w:style>
  <w:style w:type="character" w:customStyle="1" w:styleId="lrdctph">
    <w:name w:val="lr_dct_ph"/>
    <w:basedOn w:val="DefaultParagraphFont"/>
    <w:rsid w:val="00466788"/>
  </w:style>
  <w:style w:type="paragraph" w:customStyle="1" w:styleId="TxBr41p1">
    <w:name w:val="TxBr_41p1"/>
    <w:basedOn w:val="Normal"/>
    <w:qFormat/>
    <w:rsid w:val="00466788"/>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466788"/>
    <w:rPr>
      <w:sz w:val="18"/>
      <w:szCs w:val="24"/>
      <w:lang w:val="en-US" w:eastAsia="en-US" w:bidi="ar-SA"/>
    </w:rPr>
  </w:style>
  <w:style w:type="paragraph" w:customStyle="1" w:styleId="003Cite">
    <w:name w:val="003Cite"/>
    <w:basedOn w:val="Normal"/>
    <w:qFormat/>
    <w:rsid w:val="00466788"/>
    <w:rPr>
      <w:rFonts w:eastAsia="Calibri"/>
      <w:sz w:val="16"/>
      <w:szCs w:val="16"/>
    </w:rPr>
  </w:style>
  <w:style w:type="paragraph" w:customStyle="1" w:styleId="NormalBold">
    <w:name w:val="Normal + Bold"/>
    <w:aliases w:val="Double Underline"/>
    <w:basedOn w:val="Normal"/>
    <w:link w:val="NormalBoldChar"/>
    <w:qFormat/>
    <w:rsid w:val="00466788"/>
    <w:pPr>
      <w:jc w:val="both"/>
    </w:pPr>
    <w:rPr>
      <w:b/>
      <w:color w:val="000000"/>
      <w:u w:val="single"/>
    </w:rPr>
  </w:style>
  <w:style w:type="character" w:customStyle="1" w:styleId="NormalBoldChar">
    <w:name w:val="Normal + Bold Char"/>
    <w:aliases w:val="Double Underline Char"/>
    <w:basedOn w:val="DefaultParagraphFont"/>
    <w:link w:val="NormalBold"/>
    <w:rsid w:val="00466788"/>
    <w:rPr>
      <w:rFonts w:ascii="Arial" w:hAnsi="Arial" w:cs="Arial"/>
      <w:b/>
      <w:color w:val="000000"/>
      <w:u w:val="single"/>
    </w:rPr>
  </w:style>
  <w:style w:type="character" w:customStyle="1" w:styleId="BlockHeadingsChar1">
    <w:name w:val="Block Headings Char1"/>
    <w:rsid w:val="00466788"/>
    <w:rPr>
      <w:b/>
      <w:caps/>
    </w:rPr>
  </w:style>
  <w:style w:type="character" w:customStyle="1" w:styleId="FontStyle170">
    <w:name w:val="Font Style170"/>
    <w:uiPriority w:val="99"/>
    <w:rsid w:val="00466788"/>
    <w:rPr>
      <w:rFonts w:ascii="Bookman Old Style" w:hAnsi="Bookman Old Style" w:cs="Bookman Old Style"/>
      <w:sz w:val="16"/>
      <w:szCs w:val="16"/>
    </w:rPr>
  </w:style>
  <w:style w:type="character" w:customStyle="1" w:styleId="Styleunderline12pt">
    <w:name w:val="Style underline + 12 pt"/>
    <w:rsid w:val="00466788"/>
    <w:rPr>
      <w:rFonts w:ascii="Times New Roman" w:hAnsi="Times New Roman"/>
      <w:bCs/>
      <w:sz w:val="20"/>
      <w:u w:val="single"/>
    </w:rPr>
  </w:style>
  <w:style w:type="character" w:customStyle="1" w:styleId="StyleUnderlineChar19pt">
    <w:name w:val="Style Underline Char1 + 9 pt"/>
    <w:basedOn w:val="UnderlineChar1"/>
    <w:rsid w:val="0046678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6678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66788"/>
    <w:rPr>
      <w:rFonts w:ascii="Times New Roman" w:hAnsi="Times New Roman"/>
      <w:sz w:val="20"/>
      <w:u w:val="single"/>
      <w:lang w:val="en-US" w:eastAsia="en-US" w:bidi="ar-SA"/>
    </w:rPr>
  </w:style>
  <w:style w:type="paragraph" w:customStyle="1" w:styleId="StyleUnderline9pt10">
    <w:name w:val="Style Underline + 9 pt1"/>
    <w:rsid w:val="0046678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66788"/>
    <w:rPr>
      <w:sz w:val="20"/>
      <w:u w:val="single"/>
    </w:rPr>
  </w:style>
  <w:style w:type="character" w:customStyle="1" w:styleId="StyleUnderlineChar19pt2">
    <w:name w:val="Style Underline Char1 + 9 pt2"/>
    <w:basedOn w:val="UnderlineChar1"/>
    <w:rsid w:val="0046678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6678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6678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66788"/>
    <w:rPr>
      <w:rFonts w:ascii="Times New Roman" w:hAnsi="Times New Roman"/>
      <w:b/>
      <w:bCs/>
      <w:sz w:val="20"/>
      <w:szCs w:val="24"/>
      <w:u w:val="single"/>
      <w:lang w:val="en-US" w:eastAsia="en-US" w:bidi="ar-SA"/>
    </w:rPr>
  </w:style>
  <w:style w:type="character" w:customStyle="1" w:styleId="content">
    <w:name w:val="content"/>
    <w:basedOn w:val="DefaultParagraphFont"/>
    <w:rsid w:val="00466788"/>
  </w:style>
  <w:style w:type="character" w:customStyle="1" w:styleId="tagCharCharCharChar">
    <w:name w:val="tag Char Char Char Char"/>
    <w:rsid w:val="00466788"/>
    <w:rPr>
      <w:rFonts w:ascii="Georgia" w:eastAsia="Calibri" w:hAnsi="Georgia" w:cs="Calibri"/>
      <w:b/>
      <w:sz w:val="24"/>
    </w:rPr>
  </w:style>
  <w:style w:type="character" w:customStyle="1" w:styleId="3">
    <w:name w:val="3"/>
    <w:rsid w:val="00466788"/>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66788"/>
    <w:rPr>
      <w:rFonts w:cs="Arial"/>
      <w:b/>
      <w:bCs/>
      <w:iCs/>
      <w:szCs w:val="28"/>
      <w:lang w:val="en-US" w:eastAsia="en-US" w:bidi="ar-SA"/>
    </w:rPr>
  </w:style>
  <w:style w:type="paragraph" w:customStyle="1" w:styleId="EmphasisText">
    <w:name w:val="Emphasis Text"/>
    <w:basedOn w:val="UnderlinedText"/>
    <w:link w:val="EmphasisTextChar"/>
    <w:rsid w:val="00466788"/>
    <w:pPr>
      <w:jc w:val="left"/>
    </w:pPr>
    <w:rPr>
      <w:rFonts w:eastAsia="SimSun"/>
      <w:u w:val="single"/>
    </w:rPr>
  </w:style>
  <w:style w:type="character" w:customStyle="1" w:styleId="EmphasisTextChar">
    <w:name w:val="Emphasis Text Char"/>
    <w:link w:val="EmphasisText"/>
    <w:rsid w:val="00466788"/>
    <w:rPr>
      <w:rFonts w:ascii="Arial" w:eastAsia="SimSun" w:hAnsi="Arial" w:cs="Arial"/>
      <w:b/>
      <w:sz w:val="24"/>
      <w:u w:val="single"/>
    </w:rPr>
  </w:style>
  <w:style w:type="character" w:customStyle="1" w:styleId="7">
    <w:name w:val="7"/>
    <w:rsid w:val="00466788"/>
    <w:rPr>
      <w:rFonts w:cs="Arial"/>
      <w:bCs/>
      <w:sz w:val="20"/>
      <w:u w:val="single"/>
      <w:lang w:val="en-US" w:eastAsia="en-US" w:bidi="ar-SA"/>
    </w:rPr>
  </w:style>
  <w:style w:type="character" w:customStyle="1" w:styleId="StyleUnderlineChar19pt4">
    <w:name w:val="Style Underline Char1 + 9 pt4"/>
    <w:basedOn w:val="UnderlineChar1"/>
    <w:rsid w:val="00466788"/>
    <w:rPr>
      <w:rFonts w:ascii="Times New Roman" w:hAnsi="Times New Roman"/>
      <w:sz w:val="20"/>
      <w:szCs w:val="24"/>
      <w:u w:val="single"/>
      <w:lang w:val="en-US" w:eastAsia="en-US" w:bidi="ar-SA"/>
    </w:rPr>
  </w:style>
  <w:style w:type="character" w:customStyle="1" w:styleId="StyleUnderlineChar19ptBold1">
    <w:name w:val="Style Underline Char1 + 9 pt Bold1"/>
    <w:rsid w:val="00466788"/>
    <w:rPr>
      <w:rFonts w:ascii="Times New Roman" w:hAnsi="Times New Roman"/>
      <w:b/>
      <w:bCs/>
      <w:sz w:val="20"/>
      <w:szCs w:val="24"/>
      <w:u w:val="single"/>
      <w:lang w:val="en-US" w:eastAsia="en-US" w:bidi="ar-SA"/>
    </w:rPr>
  </w:style>
  <w:style w:type="character" w:customStyle="1" w:styleId="Style9ptUnderline3">
    <w:name w:val="Style 9 pt Underline3"/>
    <w:rsid w:val="00466788"/>
    <w:rPr>
      <w:sz w:val="20"/>
      <w:u w:val="single"/>
    </w:rPr>
  </w:style>
  <w:style w:type="character" w:customStyle="1" w:styleId="Style9ptUnderline4">
    <w:name w:val="Style 9 pt Underline4"/>
    <w:rsid w:val="00466788"/>
    <w:rPr>
      <w:sz w:val="20"/>
      <w:u w:val="single"/>
    </w:rPr>
  </w:style>
  <w:style w:type="character" w:customStyle="1" w:styleId="55">
    <w:name w:val="55"/>
    <w:rsid w:val="00466788"/>
    <w:rPr>
      <w:rFonts w:cs="Arial"/>
      <w:bCs/>
      <w:sz w:val="20"/>
      <w:u w:val="single"/>
      <w:lang w:val="en-US" w:eastAsia="en-US" w:bidi="ar-SA"/>
    </w:rPr>
  </w:style>
  <w:style w:type="paragraph" w:customStyle="1" w:styleId="CardBody">
    <w:name w:val="Card Body"/>
    <w:basedOn w:val="Normal"/>
    <w:link w:val="CardBodyChar"/>
    <w:qFormat/>
    <w:rsid w:val="00466788"/>
    <w:rPr>
      <w:rFonts w:eastAsia="Calibri"/>
      <w:sz w:val="16"/>
    </w:rPr>
  </w:style>
  <w:style w:type="character" w:customStyle="1" w:styleId="CardBodyChar">
    <w:name w:val="Card Body Char"/>
    <w:link w:val="CardBody"/>
    <w:rsid w:val="00466788"/>
    <w:rPr>
      <w:rFonts w:ascii="Arial" w:eastAsia="Calibri" w:hAnsi="Arial" w:cs="Arial"/>
      <w:sz w:val="16"/>
    </w:rPr>
  </w:style>
  <w:style w:type="character" w:customStyle="1" w:styleId="Styleunderline9ptBold">
    <w:name w:val="Style underline + 9 pt Bold"/>
    <w:rsid w:val="00466788"/>
    <w:rPr>
      <w:b/>
      <w:bCs/>
      <w:sz w:val="20"/>
      <w:u w:val="single"/>
    </w:rPr>
  </w:style>
  <w:style w:type="character" w:customStyle="1" w:styleId="StyleUnderliningChar9ptBold">
    <w:name w:val="Style Underlining Char + 9 pt Bold"/>
    <w:rsid w:val="00466788"/>
    <w:rPr>
      <w:rFonts w:ascii="Times New Roman" w:hAnsi="Times New Roman"/>
      <w:b/>
      <w:bCs/>
      <w:sz w:val="20"/>
      <w:szCs w:val="24"/>
      <w:u w:val="single"/>
      <w:lang w:val="en-US" w:eastAsia="en-US" w:bidi="ar-SA"/>
    </w:rPr>
  </w:style>
  <w:style w:type="character" w:customStyle="1" w:styleId="StyleUnderliningChar9pt">
    <w:name w:val="Style Underlining Char + 9 pt"/>
    <w:rsid w:val="00466788"/>
    <w:rPr>
      <w:rFonts w:ascii="Times New Roman" w:hAnsi="Times New Roman"/>
      <w:sz w:val="20"/>
      <w:szCs w:val="24"/>
      <w:u w:val="single"/>
      <w:lang w:val="en-US" w:eastAsia="en-US" w:bidi="ar-SA"/>
    </w:rPr>
  </w:style>
  <w:style w:type="character" w:customStyle="1" w:styleId="34">
    <w:name w:val="34"/>
    <w:rsid w:val="00466788"/>
    <w:rPr>
      <w:rFonts w:ascii="Times New Roman" w:hAnsi="Times New Roman" w:cs="Arial"/>
      <w:bCs/>
      <w:sz w:val="20"/>
      <w:u w:val="single"/>
      <w:lang w:val="en-US" w:eastAsia="en-US" w:bidi="ar-SA"/>
    </w:rPr>
  </w:style>
  <w:style w:type="character" w:customStyle="1" w:styleId="45">
    <w:name w:val="45"/>
    <w:rsid w:val="00466788"/>
    <w:rPr>
      <w:rFonts w:ascii="Times New Roman" w:hAnsi="Times New Roman" w:cs="Arial"/>
      <w:b/>
      <w:bCs/>
      <w:sz w:val="20"/>
      <w:u w:val="single"/>
      <w:lang w:val="en-US" w:eastAsia="en-US" w:bidi="ar-SA"/>
    </w:rPr>
  </w:style>
  <w:style w:type="character" w:customStyle="1" w:styleId="Style9ptUnderline5">
    <w:name w:val="Style 9 pt Underline5"/>
    <w:rsid w:val="00466788"/>
    <w:rPr>
      <w:rFonts w:ascii="Times New Roman" w:hAnsi="Times New Roman"/>
      <w:sz w:val="20"/>
      <w:u w:val="single"/>
    </w:rPr>
  </w:style>
  <w:style w:type="character" w:customStyle="1" w:styleId="Style9ptBoldUnderline2">
    <w:name w:val="Style 9 pt Bold Underline2"/>
    <w:rsid w:val="0046678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6678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466788"/>
    <w:rPr>
      <w:lang w:eastAsia="zh-CN"/>
    </w:rPr>
  </w:style>
  <w:style w:type="character" w:customStyle="1" w:styleId="StyleStyle49pt1Char">
    <w:name w:val="Style Style4 + 9 pt1 Char"/>
    <w:basedOn w:val="Style4Char"/>
    <w:link w:val="StyleStyle49pt1"/>
    <w:rsid w:val="00466788"/>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466788"/>
    <w:rPr>
      <w:rFonts w:eastAsiaTheme="minorHAnsi"/>
      <w:b/>
      <w:bCs/>
      <w:szCs w:val="22"/>
    </w:rPr>
  </w:style>
  <w:style w:type="character" w:customStyle="1" w:styleId="StyleStyle49ptBold1Char">
    <w:name w:val="Style Style4 + 9 pt Bold1 Char"/>
    <w:link w:val="StyleStyle49ptBold1"/>
    <w:rsid w:val="00466788"/>
    <w:rPr>
      <w:rFonts w:ascii="Arial" w:hAnsi="Arial" w:cs="Arial"/>
      <w:b/>
      <w:bCs/>
      <w:u w:val="single"/>
    </w:rPr>
  </w:style>
  <w:style w:type="paragraph" w:customStyle="1" w:styleId="StyleStyle49pt2">
    <w:name w:val="Style Style4 + 9 pt2"/>
    <w:basedOn w:val="Style4"/>
    <w:link w:val="StyleStyle49pt2Char"/>
    <w:rsid w:val="00466788"/>
    <w:rPr>
      <w:lang w:eastAsia="zh-CN"/>
    </w:rPr>
  </w:style>
  <w:style w:type="character" w:customStyle="1" w:styleId="StyleStyle49pt2Char">
    <w:name w:val="Style Style4 + 9 pt2 Char"/>
    <w:basedOn w:val="Style4Char"/>
    <w:link w:val="StyleStyle49pt2"/>
    <w:rsid w:val="00466788"/>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466788"/>
    <w:rPr>
      <w:rFonts w:eastAsiaTheme="minorHAnsi"/>
      <w:b/>
      <w:bCs/>
      <w:szCs w:val="22"/>
    </w:rPr>
  </w:style>
  <w:style w:type="character" w:customStyle="1" w:styleId="StyleStyle49ptBold2Char">
    <w:name w:val="Style Style4 + 9 pt Bold2 Char"/>
    <w:link w:val="StyleStyle49ptBold2"/>
    <w:rsid w:val="00466788"/>
    <w:rPr>
      <w:rFonts w:ascii="Arial" w:hAnsi="Arial" w:cs="Arial"/>
      <w:b/>
      <w:bCs/>
      <w:u w:val="single"/>
    </w:rPr>
  </w:style>
  <w:style w:type="character" w:customStyle="1" w:styleId="23">
    <w:name w:val="23"/>
    <w:rsid w:val="00466788"/>
    <w:rPr>
      <w:rFonts w:ascii="Times New Roman" w:hAnsi="Times New Roman" w:cs="Arial"/>
      <w:bCs/>
      <w:sz w:val="20"/>
      <w:u w:val="single"/>
      <w:lang w:val="en-US" w:eastAsia="en-US" w:bidi="ar-SA"/>
    </w:rPr>
  </w:style>
  <w:style w:type="character" w:customStyle="1" w:styleId="33">
    <w:name w:val="33"/>
    <w:rsid w:val="00466788"/>
    <w:rPr>
      <w:rFonts w:ascii="Times New Roman" w:hAnsi="Times New Roman" w:cs="Arial"/>
      <w:b/>
      <w:bCs/>
      <w:sz w:val="20"/>
      <w:u w:val="single"/>
      <w:lang w:val="en-US" w:eastAsia="en-US" w:bidi="ar-SA"/>
    </w:rPr>
  </w:style>
  <w:style w:type="character" w:customStyle="1" w:styleId="StyleArialNarrow9pt">
    <w:name w:val="Style Arial Narrow 9 pt"/>
    <w:rsid w:val="00466788"/>
    <w:rPr>
      <w:rFonts w:ascii="Times New Roman" w:hAnsi="Times New Roman"/>
      <w:sz w:val="20"/>
    </w:rPr>
  </w:style>
  <w:style w:type="paragraph" w:customStyle="1" w:styleId="CiteBody">
    <w:name w:val="Cite Body"/>
    <w:basedOn w:val="Normal"/>
    <w:link w:val="CiteBodyChar"/>
    <w:qFormat/>
    <w:rsid w:val="00466788"/>
    <w:rPr>
      <w:rFonts w:eastAsia="Calibri"/>
      <w:szCs w:val="16"/>
    </w:rPr>
  </w:style>
  <w:style w:type="paragraph" w:customStyle="1" w:styleId="CiteBold">
    <w:name w:val="Cite Bold"/>
    <w:basedOn w:val="CiteBody"/>
    <w:link w:val="CiteBoldChar"/>
    <w:qFormat/>
    <w:rsid w:val="00466788"/>
    <w:rPr>
      <w:b/>
    </w:rPr>
  </w:style>
  <w:style w:type="character" w:customStyle="1" w:styleId="CiteBodyChar">
    <w:name w:val="Cite Body Char"/>
    <w:link w:val="CiteBody"/>
    <w:rsid w:val="00466788"/>
    <w:rPr>
      <w:rFonts w:ascii="Arial" w:eastAsia="Calibri" w:hAnsi="Arial" w:cs="Arial"/>
      <w:szCs w:val="16"/>
    </w:rPr>
  </w:style>
  <w:style w:type="character" w:customStyle="1" w:styleId="CiteBoldChar">
    <w:name w:val="Cite Bold Char"/>
    <w:link w:val="CiteBold"/>
    <w:rsid w:val="00466788"/>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466788"/>
    <w:rPr>
      <w:sz w:val="20"/>
      <w:u w:val="single"/>
    </w:rPr>
  </w:style>
  <w:style w:type="character" w:customStyle="1" w:styleId="StyleCardBody11ptUnderlineChar">
    <w:name w:val="Style Card Body + 11 pt Underline Char"/>
    <w:link w:val="StyleCardBody11ptUnderline"/>
    <w:rsid w:val="00466788"/>
    <w:rPr>
      <w:rFonts w:ascii="Arial" w:eastAsia="Calibri" w:hAnsi="Arial" w:cs="Arial"/>
      <w:sz w:val="20"/>
      <w:u w:val="single"/>
    </w:rPr>
  </w:style>
  <w:style w:type="paragraph" w:customStyle="1" w:styleId="StyleStyle49pt4">
    <w:name w:val="Style Style4 + 9 pt4"/>
    <w:basedOn w:val="Style4"/>
    <w:link w:val="StyleStyle49pt4Char"/>
    <w:rsid w:val="00466788"/>
    <w:rPr>
      <w:lang w:eastAsia="zh-CN"/>
    </w:rPr>
  </w:style>
  <w:style w:type="character" w:customStyle="1" w:styleId="StyleStyle49pt4Char">
    <w:name w:val="Style Style4 + 9 pt4 Char"/>
    <w:basedOn w:val="Style4Char"/>
    <w:link w:val="StyleStyle49pt4"/>
    <w:rsid w:val="00466788"/>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466788"/>
    <w:rPr>
      <w:rFonts w:eastAsiaTheme="minorHAnsi"/>
      <w:b/>
      <w:bCs/>
      <w:szCs w:val="22"/>
    </w:rPr>
  </w:style>
  <w:style w:type="character" w:customStyle="1" w:styleId="StyleStyle49ptBold4Char">
    <w:name w:val="Style Style4 + 9 pt Bold4 Char"/>
    <w:link w:val="StyleStyle49ptBold4"/>
    <w:rsid w:val="00466788"/>
    <w:rPr>
      <w:rFonts w:ascii="Arial" w:hAnsi="Arial" w:cs="Arial"/>
      <w:b/>
      <w:bCs/>
      <w:u w:val="single"/>
    </w:rPr>
  </w:style>
  <w:style w:type="character" w:customStyle="1" w:styleId="StyleUnderlineCharChar9pt2">
    <w:name w:val="Style Underline Char Char + 9 pt2"/>
    <w:basedOn w:val="DefaultParagraphFont"/>
    <w:rsid w:val="0046678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6678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66788"/>
    <w:rPr>
      <w:b/>
      <w:bCs/>
      <w:sz w:val="20"/>
      <w:u w:val="single"/>
      <w:bdr w:val="single" w:sz="4" w:space="0" w:color="auto"/>
    </w:rPr>
  </w:style>
  <w:style w:type="character" w:customStyle="1" w:styleId="Style9ptUnderline7">
    <w:name w:val="Style 9 pt Underline7"/>
    <w:rsid w:val="00466788"/>
    <w:rPr>
      <w:sz w:val="20"/>
      <w:u w:val="single"/>
    </w:rPr>
  </w:style>
  <w:style w:type="character" w:customStyle="1" w:styleId="Style9ptBoldUnderline3">
    <w:name w:val="Style 9 pt Bold Underline3"/>
    <w:rsid w:val="00466788"/>
    <w:rPr>
      <w:b/>
      <w:bCs/>
      <w:sz w:val="20"/>
      <w:u w:val="single"/>
    </w:rPr>
  </w:style>
  <w:style w:type="character" w:customStyle="1" w:styleId="Style9ptUnderline8">
    <w:name w:val="Style 9 pt Underline8"/>
    <w:rsid w:val="00466788"/>
    <w:rPr>
      <w:sz w:val="20"/>
      <w:u w:val="single"/>
    </w:rPr>
  </w:style>
  <w:style w:type="paragraph" w:customStyle="1" w:styleId="StyleStyle49pt5">
    <w:name w:val="Style Style4 + 9 pt5"/>
    <w:basedOn w:val="Style4"/>
    <w:link w:val="StyleStyle49pt5Char"/>
    <w:rsid w:val="00466788"/>
    <w:rPr>
      <w:lang w:eastAsia="zh-CN"/>
    </w:rPr>
  </w:style>
  <w:style w:type="character" w:customStyle="1" w:styleId="StyleStyle49pt5Char">
    <w:name w:val="Style Style4 + 9 pt5 Char"/>
    <w:basedOn w:val="Style4Char"/>
    <w:link w:val="StyleStyle49pt5"/>
    <w:rsid w:val="00466788"/>
    <w:rPr>
      <w:rFonts w:ascii="Arial" w:eastAsia="Times New Roman" w:hAnsi="Arial" w:cs="Arial"/>
      <w:szCs w:val="24"/>
      <w:u w:val="single"/>
      <w:lang w:eastAsia="zh-CN"/>
    </w:rPr>
  </w:style>
  <w:style w:type="character" w:customStyle="1" w:styleId="66">
    <w:name w:val="66"/>
    <w:rsid w:val="00466788"/>
    <w:rPr>
      <w:rFonts w:cs="Arial"/>
      <w:bCs/>
      <w:sz w:val="20"/>
      <w:u w:val="single"/>
      <w:lang w:val="en-US" w:eastAsia="en-US" w:bidi="ar-SA"/>
    </w:rPr>
  </w:style>
  <w:style w:type="character" w:customStyle="1" w:styleId="Style9ptUnderline9">
    <w:name w:val="Style 9 pt Underline9"/>
    <w:rsid w:val="00466788"/>
    <w:rPr>
      <w:sz w:val="20"/>
      <w:u w:val="single"/>
    </w:rPr>
  </w:style>
  <w:style w:type="paragraph" w:customStyle="1" w:styleId="StyleStyle49ptBold5">
    <w:name w:val="Style Style4 + 9 pt Bold5"/>
    <w:basedOn w:val="Style4"/>
    <w:link w:val="StyleStyle49ptBold5Char"/>
    <w:rsid w:val="00466788"/>
    <w:rPr>
      <w:rFonts w:eastAsiaTheme="minorHAnsi"/>
      <w:b/>
      <w:bCs/>
      <w:szCs w:val="22"/>
    </w:rPr>
  </w:style>
  <w:style w:type="character" w:customStyle="1" w:styleId="StyleStyle49ptBold5Char">
    <w:name w:val="Style Style4 + 9 pt Bold5 Char"/>
    <w:link w:val="StyleStyle49ptBold5"/>
    <w:rsid w:val="00466788"/>
    <w:rPr>
      <w:rFonts w:ascii="Arial" w:hAnsi="Arial" w:cs="Arial"/>
      <w:b/>
      <w:bCs/>
      <w:u w:val="single"/>
    </w:rPr>
  </w:style>
  <w:style w:type="character" w:customStyle="1" w:styleId="Style9ptBoldUnderline4">
    <w:name w:val="Style 9 pt Bold Underline4"/>
    <w:rsid w:val="00466788"/>
    <w:rPr>
      <w:b/>
      <w:bCs/>
      <w:sz w:val="20"/>
      <w:u w:val="single"/>
    </w:rPr>
  </w:style>
  <w:style w:type="paragraph" w:customStyle="1" w:styleId="StyleStyle49pt7">
    <w:name w:val="Style Style4 + 9 pt7"/>
    <w:basedOn w:val="Style4"/>
    <w:link w:val="StyleStyle49pt7Char"/>
    <w:rsid w:val="00466788"/>
    <w:rPr>
      <w:lang w:eastAsia="zh-CN"/>
    </w:rPr>
  </w:style>
  <w:style w:type="character" w:customStyle="1" w:styleId="StyleStyle49pt7Char">
    <w:name w:val="Style Style4 + 9 pt7 Char"/>
    <w:basedOn w:val="Style4Char"/>
    <w:link w:val="StyleStyle49pt7"/>
    <w:rsid w:val="00466788"/>
    <w:rPr>
      <w:rFonts w:ascii="Arial" w:eastAsia="Times New Roman" w:hAnsi="Arial" w:cs="Arial"/>
      <w:szCs w:val="24"/>
      <w:u w:val="single"/>
      <w:lang w:eastAsia="zh-CN"/>
    </w:rPr>
  </w:style>
  <w:style w:type="character" w:customStyle="1" w:styleId="titleblue14">
    <w:name w:val="titleblue14"/>
    <w:basedOn w:val="DefaultParagraphFont"/>
    <w:rsid w:val="00466788"/>
  </w:style>
  <w:style w:type="paragraph" w:customStyle="1" w:styleId="FONT7">
    <w:name w:val="FONT 7"/>
    <w:qFormat/>
    <w:rsid w:val="00466788"/>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466788"/>
    <w:rPr>
      <w:rFonts w:eastAsiaTheme="minorHAnsi"/>
      <w:szCs w:val="22"/>
    </w:rPr>
  </w:style>
  <w:style w:type="paragraph" w:customStyle="1" w:styleId="StyleHeading2Underline">
    <w:name w:val="Style Heading 2 + Underline"/>
    <w:basedOn w:val="Heading2"/>
    <w:link w:val="StyleHeading2UnderlineChar"/>
    <w:rsid w:val="00466788"/>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466788"/>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466788"/>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66788"/>
    <w:rPr>
      <w:rFonts w:eastAsia="Calibri"/>
      <w:b/>
      <w:bCs/>
      <w:szCs w:val="24"/>
      <w:u w:val="single"/>
    </w:rPr>
  </w:style>
  <w:style w:type="paragraph" w:customStyle="1" w:styleId="StyleStyle49ptBold6">
    <w:name w:val="Style Style4 + 9 pt Bold6"/>
    <w:basedOn w:val="Style4"/>
    <w:link w:val="StyleStyle49ptBold6Char"/>
    <w:rsid w:val="00466788"/>
    <w:rPr>
      <w:rFonts w:eastAsiaTheme="minorHAnsi"/>
      <w:b/>
      <w:bCs/>
      <w:szCs w:val="22"/>
    </w:rPr>
  </w:style>
  <w:style w:type="character" w:customStyle="1" w:styleId="StyleStyle49ptBold6Char">
    <w:name w:val="Style Style4 + 9 pt Bold6 Char"/>
    <w:link w:val="StyleStyle49ptBold6"/>
    <w:rsid w:val="00466788"/>
    <w:rPr>
      <w:rFonts w:ascii="Arial" w:hAnsi="Arial" w:cs="Arial"/>
      <w:b/>
      <w:bCs/>
      <w:u w:val="single"/>
    </w:rPr>
  </w:style>
  <w:style w:type="paragraph" w:customStyle="1" w:styleId="StyleCircled11pt">
    <w:name w:val="Style Circled + 11 pt"/>
    <w:basedOn w:val="Circled"/>
    <w:link w:val="StyleCircled11ptChar"/>
    <w:rsid w:val="00466788"/>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466788"/>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46678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66788"/>
    <w:rPr>
      <w:rFonts w:eastAsia="Calibri"/>
      <w:b/>
      <w:bCs/>
      <w:szCs w:val="24"/>
      <w:u w:val="single"/>
      <w:bdr w:val="single" w:sz="4" w:space="0" w:color="auto"/>
    </w:rPr>
  </w:style>
  <w:style w:type="character" w:customStyle="1" w:styleId="StyleUnderlineCharChar9pt3">
    <w:name w:val="Style Underline Char Char + 9 pt3"/>
    <w:basedOn w:val="DefaultParagraphFont"/>
    <w:rsid w:val="0046678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66788"/>
    <w:rPr>
      <w:sz w:val="20"/>
      <w:u w:val="single"/>
    </w:rPr>
  </w:style>
  <w:style w:type="character" w:customStyle="1" w:styleId="BoldandUnderlineChar2CharCharChar">
    <w:name w:val="Bold and Underline Char2 Char Char Char"/>
    <w:rsid w:val="00466788"/>
    <w:rPr>
      <w:b/>
      <w:szCs w:val="24"/>
      <w:u w:val="single"/>
      <w:lang w:val="en-US" w:eastAsia="en-US" w:bidi="ar-SA"/>
    </w:rPr>
  </w:style>
  <w:style w:type="paragraph" w:customStyle="1" w:styleId="textboldChar">
    <w:name w:val="text bold Char"/>
    <w:basedOn w:val="Normal"/>
    <w:link w:val="textboldCharChar"/>
    <w:rsid w:val="00466788"/>
    <w:pPr>
      <w:ind w:left="720"/>
    </w:pPr>
    <w:rPr>
      <w:rFonts w:eastAsia="Calibri"/>
      <w:b/>
      <w:sz w:val="24"/>
      <w:u w:val="thick"/>
    </w:rPr>
  </w:style>
  <w:style w:type="character" w:customStyle="1" w:styleId="textboldCharChar">
    <w:name w:val="text bold Char Char"/>
    <w:link w:val="textboldChar"/>
    <w:rsid w:val="00466788"/>
    <w:rPr>
      <w:rFonts w:ascii="Arial" w:eastAsia="Calibri" w:hAnsi="Arial" w:cs="Arial"/>
      <w:b/>
      <w:sz w:val="24"/>
      <w:u w:val="thick"/>
    </w:rPr>
  </w:style>
  <w:style w:type="character" w:customStyle="1" w:styleId="snapnoshots">
    <w:name w:val="snap_noshots"/>
    <w:basedOn w:val="DefaultParagraphFont"/>
    <w:rsid w:val="00466788"/>
  </w:style>
  <w:style w:type="character" w:customStyle="1" w:styleId="cnbcsbhdcomp">
    <w:name w:val="cnbc_sbhd_comp"/>
    <w:rsid w:val="00466788"/>
  </w:style>
  <w:style w:type="character" w:customStyle="1" w:styleId="blox-headline">
    <w:name w:val="blox-headline"/>
    <w:rsid w:val="00466788"/>
  </w:style>
  <w:style w:type="character" w:customStyle="1" w:styleId="Heading2CharCharCharCharCharChar1CharChar">
    <w:name w:val="Heading 2 Char Char Char Char Char Char1 Char Char"/>
    <w:basedOn w:val="DefaultParagraphFont"/>
    <w:uiPriority w:val="99"/>
    <w:rsid w:val="00466788"/>
    <w:rPr>
      <w:rFonts w:cs="Arial"/>
      <w:b/>
      <w:bCs/>
      <w:iCs/>
      <w:sz w:val="28"/>
      <w:lang w:val="en-US" w:eastAsia="en-US"/>
    </w:rPr>
  </w:style>
  <w:style w:type="character" w:customStyle="1" w:styleId="postsubtitle">
    <w:name w:val="post_subtitle"/>
    <w:basedOn w:val="DefaultParagraphFont"/>
    <w:rsid w:val="00466788"/>
  </w:style>
  <w:style w:type="character" w:customStyle="1" w:styleId="NoterefInText">
    <w:name w:val="_NoterefInText"/>
    <w:uiPriority w:val="99"/>
    <w:rsid w:val="00466788"/>
    <w:rPr>
      <w:rFonts w:cs="New Baskerville"/>
      <w:color w:val="000000"/>
    </w:rPr>
  </w:style>
  <w:style w:type="character" w:customStyle="1" w:styleId="postauthor">
    <w:name w:val="postauthor"/>
    <w:basedOn w:val="DefaultParagraphFont"/>
    <w:rsid w:val="00466788"/>
  </w:style>
  <w:style w:type="paragraph" w:customStyle="1" w:styleId="notes-source-hasnotes">
    <w:name w:val="notes-source-hasnotes"/>
    <w:basedOn w:val="Normal"/>
    <w:qFormat/>
    <w:rsid w:val="00466788"/>
    <w:pPr>
      <w:spacing w:before="100" w:beforeAutospacing="1" w:after="100" w:afterAutospacing="1"/>
    </w:pPr>
    <w:rPr>
      <w:rFonts w:ascii="Times" w:hAnsi="Times"/>
      <w:szCs w:val="20"/>
    </w:rPr>
  </w:style>
  <w:style w:type="character" w:customStyle="1" w:styleId="span">
    <w:name w:val="span"/>
    <w:basedOn w:val="DefaultParagraphFont"/>
    <w:rsid w:val="00466788"/>
  </w:style>
  <w:style w:type="character" w:customStyle="1" w:styleId="thirdparty-logo">
    <w:name w:val="thirdparty-logo"/>
    <w:basedOn w:val="DefaultParagraphFont"/>
    <w:rsid w:val="00466788"/>
  </w:style>
  <w:style w:type="paragraph" w:customStyle="1" w:styleId="articlemeta">
    <w:name w:val="articlemeta"/>
    <w:basedOn w:val="Normal"/>
    <w:qFormat/>
    <w:rsid w:val="00466788"/>
    <w:pPr>
      <w:spacing w:before="100" w:beforeAutospacing="1" w:after="100" w:afterAutospacing="1"/>
    </w:pPr>
    <w:rPr>
      <w:rFonts w:ascii="Times" w:hAnsi="Times"/>
      <w:szCs w:val="20"/>
    </w:rPr>
  </w:style>
  <w:style w:type="character" w:customStyle="1" w:styleId="vcard">
    <w:name w:val="vcard"/>
    <w:basedOn w:val="DefaultParagraphFont"/>
    <w:rsid w:val="00466788"/>
  </w:style>
  <w:style w:type="character" w:customStyle="1" w:styleId="print-footnote">
    <w:name w:val="print-footnote"/>
    <w:basedOn w:val="DefaultParagraphFont"/>
    <w:rsid w:val="00466788"/>
  </w:style>
  <w:style w:type="character" w:customStyle="1" w:styleId="datestring">
    <w:name w:val="datestring"/>
    <w:basedOn w:val="DefaultParagraphFont"/>
    <w:rsid w:val="00466788"/>
  </w:style>
  <w:style w:type="paragraph" w:customStyle="1" w:styleId="left">
    <w:name w:val="left"/>
    <w:basedOn w:val="Normal"/>
    <w:qFormat/>
    <w:rsid w:val="00466788"/>
    <w:pPr>
      <w:spacing w:before="100" w:beforeAutospacing="1" w:after="100" w:afterAutospacing="1"/>
    </w:pPr>
    <w:rPr>
      <w:rFonts w:ascii="Times" w:hAnsi="Times"/>
      <w:szCs w:val="20"/>
    </w:rPr>
  </w:style>
  <w:style w:type="paragraph" w:customStyle="1" w:styleId="right">
    <w:name w:val="right"/>
    <w:basedOn w:val="Normal"/>
    <w:qFormat/>
    <w:rsid w:val="00466788"/>
    <w:pPr>
      <w:spacing w:before="100" w:beforeAutospacing="1" w:after="100" w:afterAutospacing="1"/>
    </w:pPr>
    <w:rPr>
      <w:rFonts w:ascii="Times" w:hAnsi="Times"/>
      <w:szCs w:val="20"/>
    </w:rPr>
  </w:style>
  <w:style w:type="character" w:customStyle="1" w:styleId="gptad">
    <w:name w:val="gptad"/>
    <w:basedOn w:val="DefaultParagraphFont"/>
    <w:rsid w:val="00466788"/>
  </w:style>
  <w:style w:type="paragraph" w:customStyle="1" w:styleId="creditpostedmodified">
    <w:name w:val="credit_posted_modified"/>
    <w:basedOn w:val="Normal"/>
    <w:qFormat/>
    <w:rsid w:val="00466788"/>
    <w:pPr>
      <w:spacing w:before="100" w:beforeAutospacing="1" w:after="100" w:afterAutospacing="1"/>
    </w:pPr>
    <w:rPr>
      <w:rFonts w:ascii="Times" w:hAnsi="Times"/>
      <w:szCs w:val="20"/>
    </w:rPr>
  </w:style>
  <w:style w:type="character" w:customStyle="1" w:styleId="creditline">
    <w:name w:val="creditline"/>
    <w:basedOn w:val="DefaultParagraphFont"/>
    <w:rsid w:val="00466788"/>
  </w:style>
  <w:style w:type="character" w:customStyle="1" w:styleId="grd">
    <w:name w:val="grd"/>
    <w:basedOn w:val="DefaultParagraphFont"/>
    <w:rsid w:val="00466788"/>
  </w:style>
  <w:style w:type="paragraph" w:customStyle="1" w:styleId="hs-text-container">
    <w:name w:val="hs-text-container"/>
    <w:basedOn w:val="Normal"/>
    <w:qFormat/>
    <w:rsid w:val="00466788"/>
    <w:pPr>
      <w:spacing w:before="100" w:beforeAutospacing="1" w:after="100" w:afterAutospacing="1"/>
    </w:pPr>
    <w:rPr>
      <w:rFonts w:ascii="Times" w:hAnsi="Times"/>
      <w:szCs w:val="20"/>
    </w:rPr>
  </w:style>
  <w:style w:type="character" w:customStyle="1" w:styleId="changed">
    <w:name w:val="changed"/>
    <w:basedOn w:val="DefaultParagraphFont"/>
    <w:rsid w:val="00466788"/>
  </w:style>
  <w:style w:type="character" w:customStyle="1" w:styleId="article-author-name">
    <w:name w:val="article-author-name"/>
    <w:basedOn w:val="DefaultParagraphFont"/>
    <w:rsid w:val="00466788"/>
  </w:style>
  <w:style w:type="character" w:customStyle="1" w:styleId="bioexcerpt">
    <w:name w:val="bio_excerpt"/>
    <w:basedOn w:val="DefaultParagraphFont"/>
    <w:rsid w:val="00466788"/>
  </w:style>
  <w:style w:type="character" w:customStyle="1" w:styleId="commentcount">
    <w:name w:val="comment_count"/>
    <w:basedOn w:val="DefaultParagraphFont"/>
    <w:rsid w:val="00466788"/>
  </w:style>
  <w:style w:type="character" w:customStyle="1" w:styleId="searchtermshighlighted">
    <w:name w:val="searchtermshighlighted"/>
    <w:basedOn w:val="DefaultParagraphFont"/>
    <w:rsid w:val="00466788"/>
  </w:style>
  <w:style w:type="character" w:customStyle="1" w:styleId="contributornametrigger">
    <w:name w:val="contributornametrigger"/>
    <w:basedOn w:val="DefaultParagraphFont"/>
    <w:rsid w:val="00466788"/>
  </w:style>
  <w:style w:type="character" w:customStyle="1" w:styleId="bylinepipe">
    <w:name w:val="bylinepipe"/>
    <w:basedOn w:val="DefaultParagraphFont"/>
    <w:rsid w:val="00466788"/>
  </w:style>
  <w:style w:type="character" w:customStyle="1" w:styleId="lucenesearchresulturlb">
    <w:name w:val="lucene_search_result_url_b"/>
    <w:basedOn w:val="DefaultParagraphFont"/>
    <w:rsid w:val="00466788"/>
  </w:style>
  <w:style w:type="character" w:customStyle="1" w:styleId="faculty-title">
    <w:name w:val="faculty-title"/>
    <w:basedOn w:val="DefaultParagraphFont"/>
    <w:rsid w:val="00466788"/>
  </w:style>
  <w:style w:type="character" w:customStyle="1" w:styleId="issue">
    <w:name w:val="issue"/>
    <w:basedOn w:val="DefaultParagraphFont"/>
    <w:rsid w:val="00466788"/>
  </w:style>
  <w:style w:type="character" w:customStyle="1" w:styleId="pages">
    <w:name w:val="pages"/>
    <w:basedOn w:val="DefaultParagraphFont"/>
    <w:rsid w:val="00466788"/>
  </w:style>
  <w:style w:type="character" w:customStyle="1" w:styleId="person">
    <w:name w:val="person"/>
    <w:basedOn w:val="DefaultParagraphFont"/>
    <w:rsid w:val="00466788"/>
  </w:style>
  <w:style w:type="character" w:customStyle="1" w:styleId="corresponding">
    <w:name w:val="corresponding"/>
    <w:basedOn w:val="DefaultParagraphFont"/>
    <w:rsid w:val="00466788"/>
  </w:style>
  <w:style w:type="paragraph" w:customStyle="1" w:styleId="entry-meta">
    <w:name w:val="entry-meta"/>
    <w:basedOn w:val="Normal"/>
    <w:qFormat/>
    <w:rsid w:val="00466788"/>
    <w:pPr>
      <w:spacing w:before="100" w:beforeAutospacing="1" w:after="100" w:afterAutospacing="1"/>
    </w:pPr>
    <w:rPr>
      <w:rFonts w:ascii="Times" w:hAnsi="Times"/>
      <w:szCs w:val="20"/>
    </w:rPr>
  </w:style>
  <w:style w:type="character" w:customStyle="1" w:styleId="post-time">
    <w:name w:val="post-time"/>
    <w:basedOn w:val="DefaultParagraphFont"/>
    <w:rsid w:val="00466788"/>
  </w:style>
  <w:style w:type="character" w:customStyle="1" w:styleId="post-category">
    <w:name w:val="post-category"/>
    <w:basedOn w:val="DefaultParagraphFont"/>
    <w:rsid w:val="00466788"/>
  </w:style>
  <w:style w:type="paragraph" w:customStyle="1" w:styleId="articledetails">
    <w:name w:val="articledetails"/>
    <w:basedOn w:val="Normal"/>
    <w:qFormat/>
    <w:rsid w:val="00466788"/>
    <w:pPr>
      <w:spacing w:before="100" w:beforeAutospacing="1" w:after="100" w:afterAutospacing="1"/>
    </w:pPr>
    <w:rPr>
      <w:rFonts w:ascii="Times" w:hAnsi="Times"/>
      <w:szCs w:val="20"/>
    </w:rPr>
  </w:style>
  <w:style w:type="character" w:customStyle="1" w:styleId="posted-and-updated">
    <w:name w:val="posted-and-updated"/>
    <w:basedOn w:val="DefaultParagraphFont"/>
    <w:rsid w:val="00466788"/>
  </w:style>
  <w:style w:type="paragraph" w:customStyle="1" w:styleId="aff">
    <w:name w:val="aff"/>
    <w:basedOn w:val="Normal"/>
    <w:qFormat/>
    <w:rsid w:val="00466788"/>
    <w:pPr>
      <w:spacing w:before="100" w:beforeAutospacing="1" w:after="100" w:afterAutospacing="1"/>
    </w:pPr>
    <w:rPr>
      <w:rFonts w:ascii="Times" w:hAnsi="Times"/>
      <w:szCs w:val="20"/>
    </w:rPr>
  </w:style>
  <w:style w:type="character" w:customStyle="1" w:styleId="entry-author">
    <w:name w:val="entry-author"/>
    <w:basedOn w:val="DefaultParagraphFont"/>
    <w:rsid w:val="00466788"/>
  </w:style>
  <w:style w:type="character" w:customStyle="1" w:styleId="entry-author-name">
    <w:name w:val="entry-author-name"/>
    <w:basedOn w:val="DefaultParagraphFont"/>
    <w:rsid w:val="00466788"/>
  </w:style>
  <w:style w:type="character" w:customStyle="1" w:styleId="contrib-degrees">
    <w:name w:val="contrib-degrees"/>
    <w:basedOn w:val="DefaultParagraphFont"/>
    <w:rsid w:val="00466788"/>
  </w:style>
  <w:style w:type="character" w:customStyle="1" w:styleId="contrib-on-behalf-of">
    <w:name w:val="contrib-on-behalf-of"/>
    <w:basedOn w:val="DefaultParagraphFont"/>
    <w:rsid w:val="00466788"/>
  </w:style>
  <w:style w:type="character" w:customStyle="1" w:styleId="pubtime">
    <w:name w:val="pubtime"/>
    <w:basedOn w:val="DefaultParagraphFont"/>
    <w:rsid w:val="00466788"/>
  </w:style>
  <w:style w:type="character" w:customStyle="1" w:styleId="fbcommentscount">
    <w:name w:val="fb_comments_count"/>
    <w:basedOn w:val="DefaultParagraphFont"/>
    <w:rsid w:val="00466788"/>
  </w:style>
  <w:style w:type="character" w:customStyle="1" w:styleId="stsharethiscustom">
    <w:name w:val="st_sharethis_custom"/>
    <w:basedOn w:val="DefaultParagraphFont"/>
    <w:rsid w:val="00466788"/>
  </w:style>
  <w:style w:type="paragraph" w:customStyle="1" w:styleId="permalinkable">
    <w:name w:val="permalinkable"/>
    <w:basedOn w:val="Normal"/>
    <w:qFormat/>
    <w:rsid w:val="00466788"/>
    <w:pPr>
      <w:spacing w:before="100" w:beforeAutospacing="1" w:after="100" w:afterAutospacing="1"/>
    </w:pPr>
    <w:rPr>
      <w:rFonts w:ascii="Times" w:hAnsi="Times"/>
      <w:szCs w:val="20"/>
    </w:rPr>
  </w:style>
  <w:style w:type="character" w:customStyle="1" w:styleId="post-date">
    <w:name w:val="post-date"/>
    <w:basedOn w:val="DefaultParagraphFont"/>
    <w:rsid w:val="00466788"/>
  </w:style>
  <w:style w:type="character" w:customStyle="1" w:styleId="articleauthor0">
    <w:name w:val="article_author"/>
    <w:basedOn w:val="DefaultParagraphFont"/>
    <w:rsid w:val="00466788"/>
  </w:style>
  <w:style w:type="character" w:customStyle="1" w:styleId="articleissue">
    <w:name w:val="article_issue"/>
    <w:basedOn w:val="DefaultParagraphFont"/>
    <w:rsid w:val="00466788"/>
  </w:style>
  <w:style w:type="character" w:customStyle="1" w:styleId="a-size-large">
    <w:name w:val="a-size-large"/>
    <w:basedOn w:val="DefaultParagraphFont"/>
    <w:rsid w:val="00466788"/>
  </w:style>
  <w:style w:type="character" w:customStyle="1" w:styleId="a-size-medium">
    <w:name w:val="a-size-medium"/>
    <w:basedOn w:val="DefaultParagraphFont"/>
    <w:rsid w:val="00466788"/>
  </w:style>
  <w:style w:type="character" w:customStyle="1" w:styleId="contribution">
    <w:name w:val="contribution"/>
    <w:basedOn w:val="DefaultParagraphFont"/>
    <w:rsid w:val="00466788"/>
  </w:style>
  <w:style w:type="character" w:customStyle="1" w:styleId="a-color-secondary">
    <w:name w:val="a-color-secondary"/>
    <w:basedOn w:val="DefaultParagraphFont"/>
    <w:rsid w:val="00466788"/>
  </w:style>
  <w:style w:type="paragraph" w:customStyle="1" w:styleId="sbyline">
    <w:name w:val="sbyline"/>
    <w:basedOn w:val="Normal"/>
    <w:qFormat/>
    <w:rsid w:val="00466788"/>
    <w:pPr>
      <w:spacing w:before="100" w:beforeAutospacing="1" w:after="100" w:afterAutospacing="1"/>
    </w:pPr>
    <w:rPr>
      <w:rFonts w:ascii="Times" w:hAnsi="Times"/>
      <w:szCs w:val="20"/>
    </w:rPr>
  </w:style>
  <w:style w:type="character" w:customStyle="1" w:styleId="ui-author">
    <w:name w:val="ui-author"/>
    <w:basedOn w:val="DefaultParagraphFont"/>
    <w:rsid w:val="00466788"/>
  </w:style>
  <w:style w:type="character" w:customStyle="1" w:styleId="ui-staffline">
    <w:name w:val="ui-staffline"/>
    <w:basedOn w:val="DefaultParagraphFont"/>
    <w:rsid w:val="00466788"/>
  </w:style>
  <w:style w:type="paragraph" w:customStyle="1" w:styleId="promotion-tag-p">
    <w:name w:val="promotion-tag-p"/>
    <w:basedOn w:val="Normal"/>
    <w:qFormat/>
    <w:rsid w:val="00466788"/>
    <w:pPr>
      <w:spacing w:before="100" w:beforeAutospacing="1" w:after="100" w:afterAutospacing="1"/>
    </w:pPr>
    <w:rPr>
      <w:rFonts w:ascii="Times" w:hAnsi="Times"/>
      <w:szCs w:val="20"/>
    </w:rPr>
  </w:style>
  <w:style w:type="character" w:customStyle="1" w:styleId="value">
    <w:name w:val="value"/>
    <w:basedOn w:val="DefaultParagraphFont"/>
    <w:rsid w:val="00466788"/>
  </w:style>
  <w:style w:type="character" w:customStyle="1" w:styleId="specialissuelabel">
    <w:name w:val="specialissuelabel"/>
    <w:basedOn w:val="DefaultParagraphFont"/>
    <w:rsid w:val="00466788"/>
  </w:style>
  <w:style w:type="character" w:customStyle="1" w:styleId="wp-smiley">
    <w:name w:val="wp-smiley"/>
    <w:basedOn w:val="DefaultParagraphFont"/>
    <w:rsid w:val="00466788"/>
  </w:style>
  <w:style w:type="character" w:customStyle="1" w:styleId="artjournal">
    <w:name w:val="art_journal"/>
    <w:basedOn w:val="DefaultParagraphFont"/>
    <w:rsid w:val="00466788"/>
  </w:style>
  <w:style w:type="character" w:customStyle="1" w:styleId="artdatevolumeissuepart">
    <w:name w:val="art_datevolumeissuepart"/>
    <w:basedOn w:val="DefaultParagraphFont"/>
    <w:rsid w:val="00466788"/>
  </w:style>
  <w:style w:type="character" w:customStyle="1" w:styleId="artpages">
    <w:name w:val="art_pages"/>
    <w:basedOn w:val="DefaultParagraphFont"/>
    <w:rsid w:val="00466788"/>
  </w:style>
  <w:style w:type="character" w:customStyle="1" w:styleId="singlehighlightclass">
    <w:name w:val="single_highlight_class"/>
    <w:basedOn w:val="DefaultParagraphFont"/>
    <w:rsid w:val="00466788"/>
  </w:style>
  <w:style w:type="character" w:customStyle="1" w:styleId="degree">
    <w:name w:val="degree"/>
    <w:basedOn w:val="DefaultParagraphFont"/>
    <w:rsid w:val="00466788"/>
  </w:style>
  <w:style w:type="character" w:customStyle="1" w:styleId="major">
    <w:name w:val="major"/>
    <w:basedOn w:val="DefaultParagraphFont"/>
    <w:rsid w:val="00466788"/>
  </w:style>
  <w:style w:type="character" w:customStyle="1" w:styleId="views">
    <w:name w:val="views"/>
    <w:basedOn w:val="DefaultParagraphFont"/>
    <w:rsid w:val="00466788"/>
  </w:style>
  <w:style w:type="character" w:customStyle="1" w:styleId="stmainservices">
    <w:name w:val="stmainservices"/>
    <w:basedOn w:val="DefaultParagraphFont"/>
    <w:rsid w:val="00466788"/>
  </w:style>
  <w:style w:type="character" w:customStyle="1" w:styleId="stbubblehcount">
    <w:name w:val="stbubble_hcount"/>
    <w:basedOn w:val="DefaultParagraphFont"/>
    <w:rsid w:val="00466788"/>
  </w:style>
  <w:style w:type="paragraph" w:customStyle="1" w:styleId="Document">
    <w:name w:val="_Document"/>
    <w:basedOn w:val="Default"/>
    <w:next w:val="Default"/>
    <w:uiPriority w:val="99"/>
    <w:qFormat/>
    <w:rsid w:val="00466788"/>
    <w:rPr>
      <w:rFonts w:ascii="New Baskerville" w:eastAsiaTheme="minorEastAsia" w:hAnsi="New Baskerville"/>
      <w:color w:val="auto"/>
    </w:rPr>
  </w:style>
  <w:style w:type="paragraph" w:customStyle="1" w:styleId="SubHead1">
    <w:name w:val="_SubHead1"/>
    <w:basedOn w:val="Default"/>
    <w:next w:val="Default"/>
    <w:uiPriority w:val="99"/>
    <w:qFormat/>
    <w:rsid w:val="00466788"/>
    <w:rPr>
      <w:rFonts w:ascii="New Baskerville" w:eastAsiaTheme="minorEastAsia" w:hAnsi="New Baskerville"/>
      <w:color w:val="auto"/>
    </w:rPr>
  </w:style>
  <w:style w:type="paragraph" w:customStyle="1" w:styleId="SubHead2">
    <w:name w:val="_SubHead2"/>
    <w:basedOn w:val="Default"/>
    <w:next w:val="Default"/>
    <w:uiPriority w:val="99"/>
    <w:qFormat/>
    <w:rsid w:val="00466788"/>
    <w:rPr>
      <w:rFonts w:ascii="New Baskerville" w:eastAsiaTheme="minorEastAsia" w:hAnsi="New Baskerville"/>
      <w:color w:val="auto"/>
    </w:rPr>
  </w:style>
  <w:style w:type="paragraph" w:customStyle="1" w:styleId="collapsed-hide">
    <w:name w:val="collapsed-hide"/>
    <w:basedOn w:val="Normal"/>
    <w:qFormat/>
    <w:rsid w:val="00466788"/>
    <w:pPr>
      <w:spacing w:before="100" w:beforeAutospacing="1" w:after="100" w:afterAutospacing="1"/>
    </w:pPr>
    <w:rPr>
      <w:rFonts w:ascii="Times" w:hAnsi="Times"/>
      <w:szCs w:val="20"/>
    </w:rPr>
  </w:style>
  <w:style w:type="paragraph" w:customStyle="1" w:styleId="odd">
    <w:name w:val="odd"/>
    <w:basedOn w:val="Normal"/>
    <w:qFormat/>
    <w:rsid w:val="00466788"/>
    <w:pPr>
      <w:spacing w:before="100" w:beforeAutospacing="1" w:after="100" w:afterAutospacing="1"/>
    </w:pPr>
    <w:rPr>
      <w:rFonts w:ascii="Times" w:hAnsi="Times"/>
      <w:szCs w:val="20"/>
    </w:rPr>
  </w:style>
  <w:style w:type="character" w:customStyle="1" w:styleId="article-author">
    <w:name w:val="article-author"/>
    <w:basedOn w:val="DefaultParagraphFont"/>
    <w:rsid w:val="00466788"/>
  </w:style>
  <w:style w:type="character" w:customStyle="1" w:styleId="tolocaltime">
    <w:name w:val="tolocaltime"/>
    <w:basedOn w:val="DefaultParagraphFont"/>
    <w:rsid w:val="00466788"/>
  </w:style>
  <w:style w:type="character" w:customStyle="1" w:styleId="pb-byline">
    <w:name w:val="pb-byline"/>
    <w:basedOn w:val="DefaultParagraphFont"/>
    <w:rsid w:val="00466788"/>
  </w:style>
  <w:style w:type="character" w:customStyle="1" w:styleId="pb-timestamp">
    <w:name w:val="pb-timestamp"/>
    <w:basedOn w:val="DefaultParagraphFont"/>
    <w:rsid w:val="00466788"/>
  </w:style>
  <w:style w:type="character" w:customStyle="1" w:styleId="posted-on">
    <w:name w:val="posted-on"/>
    <w:basedOn w:val="DefaultParagraphFont"/>
    <w:rsid w:val="00466788"/>
  </w:style>
  <w:style w:type="character" w:customStyle="1" w:styleId="even">
    <w:name w:val="even"/>
    <w:basedOn w:val="DefaultParagraphFont"/>
    <w:rsid w:val="00466788"/>
  </w:style>
  <w:style w:type="character" w:customStyle="1" w:styleId="foreground">
    <w:name w:val="foreground"/>
    <w:basedOn w:val="DefaultParagraphFont"/>
    <w:rsid w:val="00466788"/>
  </w:style>
  <w:style w:type="paragraph" w:customStyle="1" w:styleId="volissue">
    <w:name w:val="volissue"/>
    <w:basedOn w:val="Normal"/>
    <w:qFormat/>
    <w:rsid w:val="00466788"/>
    <w:pPr>
      <w:spacing w:before="100" w:beforeAutospacing="1" w:after="100" w:afterAutospacing="1"/>
    </w:pPr>
    <w:rPr>
      <w:rFonts w:ascii="Times" w:hAnsi="Times"/>
      <w:szCs w:val="20"/>
    </w:rPr>
  </w:style>
  <w:style w:type="character" w:customStyle="1" w:styleId="cat-date-line4">
    <w:name w:val="cat-date-line4"/>
    <w:basedOn w:val="DefaultParagraphFont"/>
    <w:rsid w:val="00466788"/>
  </w:style>
  <w:style w:type="character" w:customStyle="1" w:styleId="articledate">
    <w:name w:val="articledate"/>
    <w:basedOn w:val="DefaultParagraphFont"/>
    <w:rsid w:val="00466788"/>
  </w:style>
  <w:style w:type="character" w:customStyle="1" w:styleId="post-byline">
    <w:name w:val="post-byline"/>
    <w:basedOn w:val="DefaultParagraphFont"/>
    <w:rsid w:val="00466788"/>
  </w:style>
  <w:style w:type="character" w:customStyle="1" w:styleId="upper">
    <w:name w:val="upper"/>
    <w:basedOn w:val="DefaultParagraphFont"/>
    <w:rsid w:val="00466788"/>
  </w:style>
  <w:style w:type="character" w:customStyle="1" w:styleId="metadate">
    <w:name w:val="meta_date"/>
    <w:basedOn w:val="DefaultParagraphFont"/>
    <w:rsid w:val="00466788"/>
  </w:style>
  <w:style w:type="character" w:customStyle="1" w:styleId="fa">
    <w:name w:val="fa"/>
    <w:basedOn w:val="DefaultParagraphFont"/>
    <w:rsid w:val="00466788"/>
  </w:style>
  <w:style w:type="character" w:customStyle="1" w:styleId="longname">
    <w:name w:val="longname"/>
    <w:basedOn w:val="DefaultParagraphFont"/>
    <w:rsid w:val="00466788"/>
  </w:style>
  <w:style w:type="character" w:customStyle="1" w:styleId="echocontainer">
    <w:name w:val="echo_container"/>
    <w:basedOn w:val="DefaultParagraphFont"/>
    <w:rsid w:val="00466788"/>
  </w:style>
  <w:style w:type="character" w:customStyle="1" w:styleId="comment-display">
    <w:name w:val="comment-display"/>
    <w:basedOn w:val="DefaultParagraphFont"/>
    <w:rsid w:val="00466788"/>
  </w:style>
  <w:style w:type="paragraph" w:customStyle="1" w:styleId="comment-count-label">
    <w:name w:val="comment-count-label"/>
    <w:basedOn w:val="Normal"/>
    <w:rsid w:val="00466788"/>
    <w:pPr>
      <w:spacing w:before="100" w:beforeAutospacing="1" w:after="100" w:afterAutospacing="1"/>
    </w:pPr>
    <w:rPr>
      <w:rFonts w:ascii="Times" w:hAnsi="Times"/>
      <w:szCs w:val="20"/>
    </w:rPr>
  </w:style>
  <w:style w:type="character" w:customStyle="1" w:styleId="echo-counter">
    <w:name w:val="echo-counter"/>
    <w:basedOn w:val="DefaultParagraphFont"/>
    <w:rsid w:val="00466788"/>
  </w:style>
  <w:style w:type="character" w:customStyle="1" w:styleId="discussion-policy">
    <w:name w:val="discussion-policy"/>
    <w:basedOn w:val="DefaultParagraphFont"/>
    <w:rsid w:val="00466788"/>
  </w:style>
  <w:style w:type="character" w:customStyle="1" w:styleId="echo-apps-conversations-streamcaption">
    <w:name w:val="echo-apps-conversations-streamcaption"/>
    <w:basedOn w:val="DefaultParagraphFont"/>
    <w:rsid w:val="00466788"/>
  </w:style>
  <w:style w:type="character" w:customStyle="1" w:styleId="echo-streamserver-controls-stream-item-text">
    <w:name w:val="echo-streamserver-controls-stream-item-text"/>
    <w:basedOn w:val="DefaultParagraphFont"/>
    <w:rsid w:val="00466788"/>
  </w:style>
  <w:style w:type="character" w:customStyle="1" w:styleId="echo-streamserver-controls-facepile-more">
    <w:name w:val="echo-streamserver-controls-facepile-more"/>
    <w:basedOn w:val="DefaultParagraphFont"/>
    <w:rsid w:val="00466788"/>
  </w:style>
  <w:style w:type="character" w:customStyle="1" w:styleId="echo-primaryfont">
    <w:name w:val="echo-primaryfont"/>
    <w:basedOn w:val="DefaultParagraphFont"/>
    <w:rsid w:val="00466788"/>
  </w:style>
  <w:style w:type="character" w:customStyle="1" w:styleId="section">
    <w:name w:val="section"/>
    <w:basedOn w:val="DefaultParagraphFont"/>
    <w:rsid w:val="00466788"/>
  </w:style>
  <w:style w:type="character" w:customStyle="1" w:styleId="wpsr-txt-headline">
    <w:name w:val="wpsr-txt-headline"/>
    <w:basedOn w:val="DefaultParagraphFont"/>
    <w:rsid w:val="00466788"/>
  </w:style>
  <w:style w:type="character" w:customStyle="1" w:styleId="asset-metabar-author">
    <w:name w:val="asset-metabar-author"/>
    <w:basedOn w:val="DefaultParagraphFont"/>
    <w:rsid w:val="00466788"/>
  </w:style>
  <w:style w:type="character" w:customStyle="1" w:styleId="asset-metabar-time">
    <w:name w:val="asset-metabar-time"/>
    <w:basedOn w:val="DefaultParagraphFont"/>
    <w:rsid w:val="00466788"/>
  </w:style>
  <w:style w:type="character" w:customStyle="1" w:styleId="eza-dateline">
    <w:name w:val="eza-dateline"/>
    <w:basedOn w:val="DefaultParagraphFont"/>
    <w:rsid w:val="00466788"/>
  </w:style>
  <w:style w:type="character" w:customStyle="1" w:styleId="eza-authors">
    <w:name w:val="eza-authors"/>
    <w:basedOn w:val="DefaultParagraphFont"/>
    <w:rsid w:val="00466788"/>
  </w:style>
  <w:style w:type="character" w:customStyle="1" w:styleId="csmstaff">
    <w:name w:val="csm_staff"/>
    <w:basedOn w:val="DefaultParagraphFont"/>
    <w:rsid w:val="00466788"/>
  </w:style>
  <w:style w:type="paragraph" w:customStyle="1" w:styleId="mol-para-with-font">
    <w:name w:val="mol-para-with-font"/>
    <w:basedOn w:val="Normal"/>
    <w:rsid w:val="00466788"/>
    <w:pPr>
      <w:spacing w:before="100" w:beforeAutospacing="1" w:after="100" w:afterAutospacing="1"/>
    </w:pPr>
    <w:rPr>
      <w:rFonts w:ascii="Times" w:hAnsi="Times"/>
      <w:szCs w:val="20"/>
    </w:rPr>
  </w:style>
  <w:style w:type="character" w:customStyle="1" w:styleId="article-timestamp">
    <w:name w:val="article-timestamp"/>
    <w:basedOn w:val="DefaultParagraphFont"/>
    <w:rsid w:val="00466788"/>
  </w:style>
  <w:style w:type="character" w:customStyle="1" w:styleId="byline-text">
    <w:name w:val="byline-text"/>
    <w:basedOn w:val="DefaultParagraphFont"/>
    <w:rsid w:val="00466788"/>
  </w:style>
  <w:style w:type="character" w:customStyle="1" w:styleId="itemauthor">
    <w:name w:val="itemauthor"/>
    <w:basedOn w:val="DefaultParagraphFont"/>
    <w:rsid w:val="00466788"/>
  </w:style>
  <w:style w:type="character" w:customStyle="1" w:styleId="itemdatecreated">
    <w:name w:val="itemdatecreated"/>
    <w:basedOn w:val="DefaultParagraphFont"/>
    <w:rsid w:val="00466788"/>
  </w:style>
  <w:style w:type="character" w:customStyle="1" w:styleId="slug-metadata-note">
    <w:name w:val="slug-metadata-note"/>
    <w:basedOn w:val="DefaultParagraphFont"/>
    <w:rsid w:val="00466788"/>
  </w:style>
  <w:style w:type="character" w:customStyle="1" w:styleId="drop-capped">
    <w:name w:val="drop-capped"/>
    <w:basedOn w:val="DefaultParagraphFont"/>
    <w:rsid w:val="00466788"/>
  </w:style>
  <w:style w:type="paragraph" w:customStyle="1" w:styleId="articleopinion-standfirst">
    <w:name w:val="articleopinion-standfirst"/>
    <w:basedOn w:val="Normal"/>
    <w:rsid w:val="00466788"/>
    <w:pPr>
      <w:spacing w:before="100" w:beforeAutospacing="1" w:after="100" w:afterAutospacing="1"/>
    </w:pPr>
    <w:rPr>
      <w:rFonts w:ascii="Times" w:hAnsi="Times"/>
      <w:szCs w:val="20"/>
    </w:rPr>
  </w:style>
  <w:style w:type="paragraph" w:customStyle="1" w:styleId="snippet">
    <w:name w:val="snippet"/>
    <w:basedOn w:val="Normal"/>
    <w:rsid w:val="00466788"/>
    <w:pPr>
      <w:spacing w:before="100" w:beforeAutospacing="1" w:after="100" w:afterAutospacing="1"/>
    </w:pPr>
    <w:rPr>
      <w:rFonts w:ascii="Times" w:hAnsi="Times"/>
      <w:szCs w:val="20"/>
    </w:rPr>
  </w:style>
  <w:style w:type="character" w:customStyle="1" w:styleId="thetitle">
    <w:name w:val="the_title"/>
    <w:basedOn w:val="DefaultParagraphFont"/>
    <w:rsid w:val="00466788"/>
  </w:style>
  <w:style w:type="character" w:customStyle="1" w:styleId="view-count">
    <w:name w:val="view-count"/>
    <w:basedOn w:val="DefaultParagraphFont"/>
    <w:rsid w:val="00466788"/>
  </w:style>
  <w:style w:type="character" w:customStyle="1" w:styleId="rupee">
    <w:name w:val="rupee"/>
    <w:basedOn w:val="DefaultParagraphFont"/>
    <w:rsid w:val="00466788"/>
  </w:style>
  <w:style w:type="character" w:customStyle="1" w:styleId="grey1">
    <w:name w:val="grey1"/>
    <w:basedOn w:val="DefaultParagraphFont"/>
    <w:rsid w:val="00466788"/>
  </w:style>
  <w:style w:type="paragraph" w:customStyle="1" w:styleId="Pa13">
    <w:name w:val="Pa13"/>
    <w:basedOn w:val="Default"/>
    <w:next w:val="Default"/>
    <w:uiPriority w:val="99"/>
    <w:rsid w:val="00466788"/>
    <w:pPr>
      <w:spacing w:line="201" w:lineRule="atLeast"/>
    </w:pPr>
    <w:rPr>
      <w:rFonts w:eastAsiaTheme="minorEastAsia"/>
      <w:color w:val="auto"/>
    </w:rPr>
  </w:style>
  <w:style w:type="paragraph" w:customStyle="1" w:styleId="Pa14">
    <w:name w:val="Pa14"/>
    <w:basedOn w:val="Default"/>
    <w:next w:val="Default"/>
    <w:uiPriority w:val="99"/>
    <w:qFormat/>
    <w:rsid w:val="00466788"/>
    <w:pPr>
      <w:spacing w:line="241" w:lineRule="atLeast"/>
    </w:pPr>
    <w:rPr>
      <w:rFonts w:eastAsiaTheme="minorEastAsia"/>
      <w:color w:val="auto"/>
    </w:rPr>
  </w:style>
  <w:style w:type="paragraph" w:customStyle="1" w:styleId="Pa9">
    <w:name w:val="Pa9"/>
    <w:basedOn w:val="Default"/>
    <w:next w:val="Default"/>
    <w:uiPriority w:val="99"/>
    <w:rsid w:val="00466788"/>
    <w:pPr>
      <w:spacing w:line="241" w:lineRule="atLeast"/>
    </w:pPr>
    <w:rPr>
      <w:rFonts w:ascii="Gill Sans" w:eastAsiaTheme="minorEastAsia" w:hAnsi="Gill Sans"/>
      <w:color w:val="auto"/>
    </w:rPr>
  </w:style>
  <w:style w:type="character" w:customStyle="1" w:styleId="bureau">
    <w:name w:val="bureau"/>
    <w:basedOn w:val="DefaultParagraphFont"/>
    <w:rsid w:val="00466788"/>
  </w:style>
  <w:style w:type="character" w:customStyle="1" w:styleId="reporttitle">
    <w:name w:val="report_title"/>
    <w:basedOn w:val="DefaultParagraphFont"/>
    <w:rsid w:val="00466788"/>
  </w:style>
  <w:style w:type="character" w:customStyle="1" w:styleId="documenttype-longreleases">
    <w:name w:val="document_type_-_long_releases"/>
    <w:basedOn w:val="DefaultParagraphFont"/>
    <w:rsid w:val="00466788"/>
  </w:style>
  <w:style w:type="character" w:customStyle="1" w:styleId="alt-date">
    <w:name w:val="alt-date"/>
    <w:basedOn w:val="DefaultParagraphFont"/>
    <w:rsid w:val="00466788"/>
  </w:style>
  <w:style w:type="character" w:customStyle="1" w:styleId="entry-byline">
    <w:name w:val="entry-byline"/>
    <w:basedOn w:val="DefaultParagraphFont"/>
    <w:rsid w:val="00466788"/>
  </w:style>
  <w:style w:type="character" w:customStyle="1" w:styleId="taglinecontrib">
    <w:name w:val="tagline_contrib"/>
    <w:basedOn w:val="DefaultParagraphFont"/>
    <w:rsid w:val="00466788"/>
  </w:style>
  <w:style w:type="character" w:customStyle="1" w:styleId="articledate0">
    <w:name w:val="article_date"/>
    <w:basedOn w:val="DefaultParagraphFont"/>
    <w:rsid w:val="00466788"/>
  </w:style>
  <w:style w:type="paragraph" w:customStyle="1" w:styleId="hg-daily">
    <w:name w:val="hg-daily"/>
    <w:basedOn w:val="Normal"/>
    <w:rsid w:val="00466788"/>
    <w:pPr>
      <w:spacing w:before="100" w:beforeAutospacing="1" w:after="100" w:afterAutospacing="1"/>
    </w:pPr>
    <w:rPr>
      <w:rFonts w:ascii="Times" w:hAnsi="Times"/>
      <w:szCs w:val="20"/>
    </w:rPr>
  </w:style>
  <w:style w:type="character" w:customStyle="1" w:styleId="cit">
    <w:name w:val="cit"/>
    <w:basedOn w:val="DefaultParagraphFont"/>
    <w:rsid w:val="00466788"/>
  </w:style>
  <w:style w:type="paragraph" w:customStyle="1" w:styleId="buttonheading">
    <w:name w:val="buttonheading"/>
    <w:basedOn w:val="Normal"/>
    <w:rsid w:val="00466788"/>
    <w:pPr>
      <w:spacing w:before="100" w:beforeAutospacing="1" w:after="100" w:afterAutospacing="1"/>
    </w:pPr>
    <w:rPr>
      <w:rFonts w:ascii="Times" w:hAnsi="Times"/>
      <w:szCs w:val="20"/>
    </w:rPr>
  </w:style>
  <w:style w:type="character" w:customStyle="1" w:styleId="createdate">
    <w:name w:val="createdate"/>
    <w:basedOn w:val="DefaultParagraphFont"/>
    <w:rsid w:val="00466788"/>
  </w:style>
  <w:style w:type="paragraph" w:customStyle="1" w:styleId="p">
    <w:name w:val="p"/>
    <w:basedOn w:val="Normal"/>
    <w:qFormat/>
    <w:rsid w:val="00466788"/>
    <w:pPr>
      <w:spacing w:before="100" w:beforeAutospacing="1" w:after="100" w:afterAutospacing="1"/>
    </w:pPr>
    <w:rPr>
      <w:rFonts w:ascii="Times" w:hAnsi="Times"/>
      <w:szCs w:val="20"/>
    </w:rPr>
  </w:style>
  <w:style w:type="character" w:customStyle="1" w:styleId="text-label">
    <w:name w:val="text-label"/>
    <w:basedOn w:val="DefaultParagraphFont"/>
    <w:rsid w:val="00466788"/>
  </w:style>
  <w:style w:type="paragraph" w:customStyle="1" w:styleId="TOC3Char">
    <w:name w:val="TOC 3 Char"/>
    <w:basedOn w:val="Normal"/>
    <w:next w:val="Normal"/>
    <w:rsid w:val="00466788"/>
    <w:rPr>
      <w:rFonts w:eastAsia="Times New Roman"/>
      <w:sz w:val="24"/>
      <w:szCs w:val="20"/>
    </w:rPr>
  </w:style>
  <w:style w:type="paragraph" w:customStyle="1" w:styleId="TOC1Char">
    <w:name w:val="TOC 1 Char"/>
    <w:basedOn w:val="Normal"/>
    <w:next w:val="Normal"/>
    <w:rsid w:val="00466788"/>
    <w:rPr>
      <w:rFonts w:eastAsia="Times New Roman"/>
      <w:b/>
      <w:sz w:val="24"/>
      <w:szCs w:val="20"/>
    </w:rPr>
  </w:style>
  <w:style w:type="paragraph" w:customStyle="1" w:styleId="ColorfulGrid-Accent11">
    <w:name w:val="Colorful Grid - Accent 11"/>
    <w:basedOn w:val="Normal"/>
    <w:next w:val="Normal"/>
    <w:uiPriority w:val="29"/>
    <w:qFormat/>
    <w:rsid w:val="00466788"/>
    <w:pPr>
      <w:jc w:val="both"/>
    </w:pPr>
    <w:rPr>
      <w:rFonts w:eastAsia="Times New Roman"/>
      <w:i/>
      <w:iCs/>
      <w:color w:val="000000"/>
    </w:rPr>
  </w:style>
  <w:style w:type="character" w:customStyle="1" w:styleId="MediumGrid11">
    <w:name w:val="Medium Grid 11"/>
    <w:uiPriority w:val="99"/>
    <w:rsid w:val="00466788"/>
    <w:rPr>
      <w:color w:val="808080"/>
    </w:rPr>
  </w:style>
  <w:style w:type="paragraph" w:customStyle="1" w:styleId="PlaceholderText2">
    <w:name w:val="Placeholder Text2"/>
    <w:basedOn w:val="Normal"/>
    <w:uiPriority w:val="99"/>
    <w:rsid w:val="0046678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66788"/>
    <w:pPr>
      <w:keepNext/>
      <w:tabs>
        <w:tab w:val="num" w:pos="1440"/>
      </w:tabs>
      <w:ind w:left="1800" w:hanging="360"/>
      <w:outlineLvl w:val="2"/>
    </w:pPr>
    <w:rPr>
      <w:rFonts w:eastAsia="MS Gothic"/>
      <w:sz w:val="24"/>
    </w:rPr>
  </w:style>
  <w:style w:type="paragraph" w:customStyle="1" w:styleId="LightList1">
    <w:name w:val="Light List1"/>
    <w:basedOn w:val="Normal"/>
    <w:rsid w:val="00466788"/>
    <w:pPr>
      <w:keepNext/>
      <w:tabs>
        <w:tab w:val="num" w:pos="2160"/>
      </w:tabs>
      <w:ind w:left="2520" w:hanging="360"/>
      <w:outlineLvl w:val="3"/>
    </w:pPr>
    <w:rPr>
      <w:rFonts w:eastAsia="MS Gothic"/>
      <w:sz w:val="24"/>
    </w:rPr>
  </w:style>
  <w:style w:type="paragraph" w:customStyle="1" w:styleId="LightGrid1">
    <w:name w:val="Light Grid1"/>
    <w:basedOn w:val="Normal"/>
    <w:rsid w:val="00466788"/>
    <w:pPr>
      <w:keepNext/>
      <w:tabs>
        <w:tab w:val="num" w:pos="2880"/>
      </w:tabs>
      <w:ind w:left="3240" w:hanging="360"/>
      <w:outlineLvl w:val="4"/>
    </w:pPr>
    <w:rPr>
      <w:rFonts w:eastAsia="MS Gothic"/>
      <w:sz w:val="24"/>
    </w:rPr>
  </w:style>
  <w:style w:type="paragraph" w:customStyle="1" w:styleId="MediumShading11">
    <w:name w:val="Medium Shading 11"/>
    <w:basedOn w:val="Normal"/>
    <w:rsid w:val="00466788"/>
    <w:pPr>
      <w:keepNext/>
      <w:tabs>
        <w:tab w:val="num" w:pos="3600"/>
      </w:tabs>
      <w:ind w:left="3960" w:hanging="360"/>
      <w:outlineLvl w:val="5"/>
    </w:pPr>
    <w:rPr>
      <w:rFonts w:eastAsia="MS Gothic"/>
      <w:sz w:val="24"/>
    </w:rPr>
  </w:style>
  <w:style w:type="paragraph" w:customStyle="1" w:styleId="MediumShading21">
    <w:name w:val="Medium Shading 21"/>
    <w:basedOn w:val="Normal"/>
    <w:rsid w:val="00466788"/>
    <w:pPr>
      <w:keepNext/>
      <w:tabs>
        <w:tab w:val="num" w:pos="4320"/>
      </w:tabs>
      <w:ind w:left="4680" w:hanging="360"/>
      <w:outlineLvl w:val="6"/>
    </w:pPr>
    <w:rPr>
      <w:rFonts w:eastAsia="MS Gothic"/>
      <w:sz w:val="24"/>
    </w:rPr>
  </w:style>
  <w:style w:type="paragraph" w:customStyle="1" w:styleId="MediumList11">
    <w:name w:val="Medium List 11"/>
    <w:basedOn w:val="Normal"/>
    <w:rsid w:val="00466788"/>
    <w:pPr>
      <w:keepNext/>
      <w:tabs>
        <w:tab w:val="num" w:pos="5040"/>
      </w:tabs>
      <w:ind w:left="5400" w:hanging="360"/>
      <w:outlineLvl w:val="7"/>
    </w:pPr>
    <w:rPr>
      <w:rFonts w:eastAsia="MS Gothic"/>
      <w:sz w:val="24"/>
    </w:rPr>
  </w:style>
  <w:style w:type="paragraph" w:customStyle="1" w:styleId="MediumList21">
    <w:name w:val="Medium List 21"/>
    <w:basedOn w:val="Normal"/>
    <w:rsid w:val="00466788"/>
    <w:pPr>
      <w:keepNext/>
      <w:tabs>
        <w:tab w:val="num" w:pos="5760"/>
      </w:tabs>
      <w:ind w:left="6120" w:hanging="360"/>
      <w:outlineLvl w:val="8"/>
    </w:pPr>
    <w:rPr>
      <w:rFonts w:eastAsia="MS Gothic"/>
      <w:sz w:val="24"/>
    </w:rPr>
  </w:style>
  <w:style w:type="paragraph" w:customStyle="1" w:styleId="bylinejb">
    <w:name w:val="bylinejb"/>
    <w:basedOn w:val="Normal"/>
    <w:rsid w:val="00466788"/>
    <w:pPr>
      <w:spacing w:before="100" w:beforeAutospacing="1" w:after="100" w:afterAutospacing="1"/>
    </w:pPr>
    <w:rPr>
      <w:rFonts w:ascii="Times" w:hAnsi="Times"/>
      <w:szCs w:val="20"/>
    </w:rPr>
  </w:style>
  <w:style w:type="paragraph" w:customStyle="1" w:styleId="bylineaffiliation">
    <w:name w:val="bylineaffiliation"/>
    <w:basedOn w:val="Normal"/>
    <w:rsid w:val="00466788"/>
    <w:pPr>
      <w:spacing w:before="100" w:beforeAutospacing="1" w:after="100" w:afterAutospacing="1"/>
    </w:pPr>
    <w:rPr>
      <w:rFonts w:ascii="Times" w:hAnsi="Times"/>
      <w:szCs w:val="20"/>
    </w:rPr>
  </w:style>
  <w:style w:type="character" w:customStyle="1" w:styleId="apple-tab-span">
    <w:name w:val="apple-tab-span"/>
    <w:basedOn w:val="DefaultParagraphFont"/>
    <w:rsid w:val="00466788"/>
  </w:style>
  <w:style w:type="character" w:customStyle="1" w:styleId="s1">
    <w:name w:val="s1"/>
    <w:basedOn w:val="DefaultParagraphFont"/>
    <w:rsid w:val="00466788"/>
  </w:style>
  <w:style w:type="character" w:customStyle="1" w:styleId="action-menu-toggled-item">
    <w:name w:val="action-menu-toggled-item"/>
    <w:basedOn w:val="DefaultParagraphFont"/>
    <w:rsid w:val="00466788"/>
    <w:rPr>
      <w:rFonts w:ascii="Times New Roman" w:hAnsi="Times New Roman"/>
    </w:rPr>
  </w:style>
  <w:style w:type="character" w:customStyle="1" w:styleId="1Tag">
    <w:name w:val="1) Tag"/>
    <w:rsid w:val="0046678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6678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6678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6678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6678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46678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66788"/>
    <w:rPr>
      <w:rFonts w:ascii="Arial" w:eastAsia="Times New Roman" w:hAnsi="Arial" w:cs="Arial"/>
      <w:b/>
      <w:caps/>
      <w:sz w:val="40"/>
      <w:szCs w:val="40"/>
    </w:rPr>
  </w:style>
  <w:style w:type="paragraph" w:customStyle="1" w:styleId="Strikethrough0">
    <w:name w:val="Strikethrough"/>
    <w:basedOn w:val="Normal"/>
    <w:link w:val="StrikethroughChar"/>
    <w:qFormat/>
    <w:rsid w:val="00466788"/>
    <w:rPr>
      <w:strike/>
    </w:rPr>
  </w:style>
  <w:style w:type="character" w:customStyle="1" w:styleId="StrikethroughChar">
    <w:name w:val="Strikethrough Char"/>
    <w:basedOn w:val="DefaultParagraphFont"/>
    <w:link w:val="Strikethrough0"/>
    <w:rsid w:val="00466788"/>
    <w:rPr>
      <w:rFonts w:ascii="Arial" w:hAnsi="Arial" w:cs="Arial"/>
      <w:strike/>
    </w:rPr>
  </w:style>
  <w:style w:type="character" w:styleId="SubtleReference">
    <w:name w:val="Subtle Reference"/>
    <w:basedOn w:val="DefaultParagraphFont"/>
    <w:uiPriority w:val="31"/>
    <w:rsid w:val="0046678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466788"/>
    <w:rPr>
      <w:rFonts w:asciiTheme="minorHAnsi" w:hAnsiTheme="minorHAnsi"/>
      <w:bCs/>
      <w:sz w:val="16"/>
    </w:rPr>
  </w:style>
  <w:style w:type="character" w:customStyle="1" w:styleId="BoxBoldUnderline">
    <w:name w:val="Box Bold Underline"/>
    <w:rsid w:val="00466788"/>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466788"/>
    <w:rPr>
      <w:rFonts w:eastAsia="Times New Roman"/>
      <w:sz w:val="24"/>
    </w:rPr>
  </w:style>
  <w:style w:type="character" w:customStyle="1" w:styleId="NormalF6Char">
    <w:name w:val="Normal F6 Char"/>
    <w:link w:val="NormalF6"/>
    <w:rsid w:val="00466788"/>
    <w:rPr>
      <w:rFonts w:ascii="Arial" w:eastAsia="Times New Roman" w:hAnsi="Arial" w:cs="Arial"/>
      <w:sz w:val="24"/>
    </w:rPr>
  </w:style>
  <w:style w:type="paragraph" w:customStyle="1" w:styleId="TagNew">
    <w:name w:val="Tag New"/>
    <w:qFormat/>
    <w:rsid w:val="00466788"/>
    <w:pPr>
      <w:spacing w:after="0" w:line="240" w:lineRule="auto"/>
    </w:pPr>
    <w:rPr>
      <w:rFonts w:ascii="Times New Roman" w:eastAsiaTheme="minorEastAsia" w:hAnsi="Times New Roman" w:cs="Times New Roman"/>
      <w:b/>
      <w:sz w:val="24"/>
      <w:szCs w:val="20"/>
    </w:rPr>
  </w:style>
  <w:style w:type="character" w:customStyle="1" w:styleId="moretop">
    <w:name w:val="more_top"/>
    <w:rsid w:val="00466788"/>
  </w:style>
  <w:style w:type="paragraph" w:customStyle="1" w:styleId="TagNew0">
    <w:name w:val="Tag_New"/>
    <w:qFormat/>
    <w:rsid w:val="00466788"/>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466788"/>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46678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466788"/>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466788"/>
  </w:style>
  <w:style w:type="character" w:customStyle="1" w:styleId="yshortcutscs4-ndcor">
    <w:name w:val="yshortcuts cs4-ndcor"/>
    <w:rsid w:val="00466788"/>
  </w:style>
  <w:style w:type="character" w:customStyle="1" w:styleId="price">
    <w:name w:val="price"/>
    <w:rsid w:val="00466788"/>
  </w:style>
  <w:style w:type="character" w:customStyle="1" w:styleId="price-change">
    <w:name w:val="price-change"/>
    <w:rsid w:val="00466788"/>
  </w:style>
  <w:style w:type="character" w:customStyle="1" w:styleId="percent-change">
    <w:name w:val="percent-change"/>
    <w:rsid w:val="00466788"/>
  </w:style>
  <w:style w:type="character" w:customStyle="1" w:styleId="bibfont">
    <w:name w:val="bibfont"/>
    <w:rsid w:val="00466788"/>
    <w:rPr>
      <w:rFonts w:cs="Times New Roman"/>
    </w:rPr>
  </w:style>
  <w:style w:type="paragraph" w:customStyle="1" w:styleId="underlined1">
    <w:name w:val="underlined1"/>
    <w:next w:val="Normal"/>
    <w:autoRedefine/>
    <w:rsid w:val="00466788"/>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466788"/>
    <w:pPr>
      <w:ind w:left="0"/>
    </w:pPr>
    <w:rPr>
      <w:rFonts w:eastAsia="Times New Roman"/>
      <w:b/>
      <w:color w:val="auto"/>
      <w:sz w:val="24"/>
      <w:szCs w:val="24"/>
    </w:rPr>
  </w:style>
  <w:style w:type="character" w:customStyle="1" w:styleId="SourceBoldedChar">
    <w:name w:val="Source Bolded Char"/>
    <w:link w:val="SourceBolded"/>
    <w:rsid w:val="00466788"/>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466788"/>
    <w:rPr>
      <w:rFonts w:eastAsia="Calibri"/>
      <w:sz w:val="16"/>
      <w:szCs w:val="20"/>
      <w:lang w:val="x-none" w:eastAsia="x-none"/>
    </w:rPr>
  </w:style>
  <w:style w:type="character" w:customStyle="1" w:styleId="CardDownSizeChar">
    <w:name w:val="CardDownSize Char"/>
    <w:link w:val="CardDownSize"/>
    <w:rsid w:val="00466788"/>
    <w:rPr>
      <w:rFonts w:ascii="Arial" w:eastAsia="Calibri" w:hAnsi="Arial" w:cs="Arial"/>
      <w:sz w:val="16"/>
      <w:szCs w:val="20"/>
      <w:lang w:val="x-none" w:eastAsia="x-none"/>
    </w:rPr>
  </w:style>
  <w:style w:type="paragraph" w:customStyle="1" w:styleId="Citation10">
    <w:name w:val="Citation1"/>
    <w:basedOn w:val="Normal"/>
    <w:link w:val="Citation1Char"/>
    <w:qFormat/>
    <w:rsid w:val="00466788"/>
    <w:rPr>
      <w:rFonts w:eastAsia="Calibri"/>
      <w:b/>
      <w:sz w:val="24"/>
      <w:u w:val="single"/>
      <w:lang w:val="x-none" w:eastAsia="x-none"/>
    </w:rPr>
  </w:style>
  <w:style w:type="character" w:customStyle="1" w:styleId="Citation1Char">
    <w:name w:val="Citation1 Char"/>
    <w:link w:val="Citation10"/>
    <w:rsid w:val="00466788"/>
    <w:rPr>
      <w:rFonts w:ascii="Arial" w:eastAsia="Calibri" w:hAnsi="Arial" w:cs="Arial"/>
      <w:b/>
      <w:sz w:val="24"/>
      <w:u w:val="single"/>
      <w:lang w:val="x-none" w:eastAsia="x-none"/>
    </w:rPr>
  </w:style>
  <w:style w:type="character" w:customStyle="1" w:styleId="TaglineChar">
    <w:name w:val="Tagline Char"/>
    <w:link w:val="Tagline0"/>
    <w:rsid w:val="00466788"/>
    <w:rPr>
      <w:rFonts w:ascii="Arial" w:hAnsi="Arial" w:cs="Arial"/>
      <w:b/>
      <w:sz w:val="26"/>
    </w:rPr>
  </w:style>
  <w:style w:type="character" w:customStyle="1" w:styleId="boldciteChar1">
    <w:name w:val="bold cite Char1"/>
    <w:rsid w:val="00466788"/>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66788"/>
  </w:style>
  <w:style w:type="character" w:customStyle="1" w:styleId="leveluptitle">
    <w:name w:val="leveluptitle"/>
    <w:basedOn w:val="DefaultParagraphFont"/>
    <w:rsid w:val="00466788"/>
  </w:style>
  <w:style w:type="character" w:customStyle="1" w:styleId="Irrelevant6fontChar">
    <w:name w:val="Irrelevant (6 font) Char"/>
    <w:basedOn w:val="DefaultParagraphFont"/>
    <w:link w:val="Irrelevant6font"/>
    <w:rsid w:val="00466788"/>
    <w:rPr>
      <w:rFonts w:ascii="Arial" w:eastAsia="Calibri" w:hAnsi="Arial" w:cs="Arial"/>
      <w:sz w:val="12"/>
      <w:szCs w:val="12"/>
    </w:rPr>
  </w:style>
  <w:style w:type="paragraph" w:customStyle="1" w:styleId="Non-NavPanelTag">
    <w:name w:val="Non-Nav Panel Tag"/>
    <w:basedOn w:val="Normal"/>
    <w:qFormat/>
    <w:rsid w:val="00466788"/>
    <w:rPr>
      <w:b/>
      <w:sz w:val="26"/>
    </w:rPr>
  </w:style>
  <w:style w:type="character" w:customStyle="1" w:styleId="Hyperlink3">
    <w:name w:val="Hyperlink.3"/>
    <w:basedOn w:val="DefaultParagraphFont"/>
    <w:rsid w:val="00466788"/>
    <w:rPr>
      <w:sz w:val="18"/>
      <w:szCs w:val="18"/>
    </w:rPr>
  </w:style>
  <w:style w:type="character" w:customStyle="1" w:styleId="Hyperlink40">
    <w:name w:val="Hyperlink.4"/>
    <w:basedOn w:val="DefaultParagraphFont"/>
    <w:rsid w:val="00466788"/>
    <w:rPr>
      <w:sz w:val="18"/>
      <w:szCs w:val="18"/>
    </w:rPr>
  </w:style>
  <w:style w:type="character" w:customStyle="1" w:styleId="SmallCharChar">
    <w:name w:val="Small Char Char"/>
    <w:basedOn w:val="DefaultParagraphFont"/>
    <w:rsid w:val="00466788"/>
    <w:rPr>
      <w:sz w:val="17"/>
      <w:szCs w:val="24"/>
      <w:lang w:val="en-US" w:eastAsia="en-US" w:bidi="ar-SA"/>
    </w:rPr>
  </w:style>
  <w:style w:type="paragraph" w:customStyle="1" w:styleId="TagsFutura">
    <w:name w:val="TagsFutura"/>
    <w:basedOn w:val="Normal"/>
    <w:next w:val="Heading3"/>
    <w:rsid w:val="00466788"/>
    <w:rPr>
      <w:rFonts w:ascii="Futura" w:eastAsia="Times" w:hAnsi="Futura"/>
      <w:b/>
      <w:caps/>
      <w:sz w:val="18"/>
      <w:szCs w:val="20"/>
    </w:rPr>
  </w:style>
  <w:style w:type="paragraph" w:customStyle="1" w:styleId="DebateTag0">
    <w:name w:val="DebateTag"/>
    <w:basedOn w:val="Normal"/>
    <w:qFormat/>
    <w:rsid w:val="00466788"/>
    <w:rPr>
      <w:rFonts w:eastAsia="Calibri"/>
      <w:b/>
    </w:rPr>
  </w:style>
  <w:style w:type="paragraph" w:customStyle="1" w:styleId="UnderlineBoldIndent">
    <w:name w:val="Underline + Bold Indent"/>
    <w:basedOn w:val="Normal"/>
    <w:link w:val="UnderlineBoldIndentCharChar"/>
    <w:qFormat/>
    <w:rsid w:val="0046678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66788"/>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466788"/>
    <w:rPr>
      <w:u w:val="single"/>
    </w:rPr>
  </w:style>
  <w:style w:type="character" w:customStyle="1" w:styleId="StyleUnderlineBoldIndent11ptChar">
    <w:name w:val="Style Underline + Bold Indent + 11 pt Char"/>
    <w:link w:val="StyleUnderlineBoldIndent11pt"/>
    <w:rsid w:val="00466788"/>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466788"/>
    <w:rPr>
      <w:b/>
      <w:bCs/>
      <w:u w:val="single"/>
    </w:rPr>
  </w:style>
  <w:style w:type="character" w:customStyle="1" w:styleId="StyleUnderlineBoldIndent11ptBoldChar">
    <w:name w:val="Style Underline + Bold Indent + 11 pt Bold Char"/>
    <w:link w:val="StyleUnderlineBoldIndent11ptBold"/>
    <w:rsid w:val="00466788"/>
    <w:rPr>
      <w:rFonts w:ascii="Arial" w:eastAsia="Times New Roman" w:hAnsi="Arial" w:cs="Arial"/>
      <w:b/>
      <w:bCs/>
      <w:szCs w:val="20"/>
      <w:u w:val="single"/>
    </w:rPr>
  </w:style>
  <w:style w:type="character" w:customStyle="1" w:styleId="FontStyle177">
    <w:name w:val="Font Style177"/>
    <w:basedOn w:val="DefaultParagraphFont"/>
    <w:uiPriority w:val="99"/>
    <w:rsid w:val="00466788"/>
    <w:rPr>
      <w:rFonts w:ascii="Times New Roman" w:hAnsi="Times New Roman" w:cs="Times New Roman"/>
      <w:sz w:val="20"/>
      <w:szCs w:val="20"/>
    </w:rPr>
  </w:style>
  <w:style w:type="character" w:customStyle="1" w:styleId="FontStyle173">
    <w:name w:val="Font Style173"/>
    <w:basedOn w:val="DefaultParagraphFont"/>
    <w:uiPriority w:val="99"/>
    <w:rsid w:val="00466788"/>
    <w:rPr>
      <w:rFonts w:ascii="Times New Roman" w:hAnsi="Times New Roman" w:cs="Times New Roman"/>
      <w:sz w:val="14"/>
      <w:szCs w:val="14"/>
    </w:rPr>
  </w:style>
  <w:style w:type="character" w:customStyle="1" w:styleId="FontStyle151">
    <w:name w:val="Font Style151"/>
    <w:basedOn w:val="DefaultParagraphFont"/>
    <w:uiPriority w:val="99"/>
    <w:rsid w:val="00466788"/>
    <w:rPr>
      <w:rFonts w:ascii="Arial Narrow" w:hAnsi="Arial Narrow" w:cs="Arial Narrow"/>
      <w:b/>
      <w:bCs/>
      <w:sz w:val="12"/>
      <w:szCs w:val="12"/>
    </w:rPr>
  </w:style>
  <w:style w:type="character" w:customStyle="1" w:styleId="FontStyle156">
    <w:name w:val="Font Style156"/>
    <w:basedOn w:val="DefaultParagraphFont"/>
    <w:uiPriority w:val="99"/>
    <w:rsid w:val="00466788"/>
    <w:rPr>
      <w:rFonts w:ascii="Arial Narrow" w:hAnsi="Arial Narrow" w:cs="Arial Narrow"/>
      <w:sz w:val="8"/>
      <w:szCs w:val="8"/>
    </w:rPr>
  </w:style>
  <w:style w:type="character" w:customStyle="1" w:styleId="FontStyle160">
    <w:name w:val="Font Style160"/>
    <w:basedOn w:val="DefaultParagraphFont"/>
    <w:uiPriority w:val="99"/>
    <w:rsid w:val="00466788"/>
    <w:rPr>
      <w:rFonts w:ascii="Times New Roman" w:hAnsi="Times New Roman" w:cs="Times New Roman"/>
      <w:b/>
      <w:bCs/>
      <w:sz w:val="20"/>
      <w:szCs w:val="20"/>
    </w:rPr>
  </w:style>
  <w:style w:type="character" w:customStyle="1" w:styleId="FontStyle178">
    <w:name w:val="Font Style178"/>
    <w:basedOn w:val="DefaultParagraphFont"/>
    <w:uiPriority w:val="99"/>
    <w:rsid w:val="00466788"/>
    <w:rPr>
      <w:rFonts w:ascii="Times New Roman" w:hAnsi="Times New Roman" w:cs="Times New Roman"/>
      <w:sz w:val="18"/>
      <w:szCs w:val="18"/>
    </w:rPr>
  </w:style>
  <w:style w:type="paragraph" w:customStyle="1" w:styleId="Style140">
    <w:name w:val="Style14"/>
    <w:basedOn w:val="Normal"/>
    <w:uiPriority w:val="99"/>
    <w:rsid w:val="00466788"/>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466788"/>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466788"/>
    <w:rPr>
      <w:rFonts w:ascii="Times New Roman" w:hAnsi="Times New Roman" w:cs="Times New Roman"/>
      <w:sz w:val="12"/>
      <w:szCs w:val="12"/>
    </w:rPr>
  </w:style>
  <w:style w:type="paragraph" w:customStyle="1" w:styleId="Style90">
    <w:name w:val="Style9"/>
    <w:basedOn w:val="Normal"/>
    <w:uiPriority w:val="99"/>
    <w:rsid w:val="00466788"/>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466788"/>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466788"/>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466788"/>
    <w:rPr>
      <w:rFonts w:ascii="Times New Roman" w:hAnsi="Times New Roman" w:cs="Times New Roman"/>
      <w:sz w:val="16"/>
      <w:szCs w:val="16"/>
    </w:rPr>
  </w:style>
  <w:style w:type="character" w:customStyle="1" w:styleId="newscontent">
    <w:name w:val="newscontent"/>
    <w:rsid w:val="00466788"/>
  </w:style>
  <w:style w:type="character" w:customStyle="1" w:styleId="FontStyle172">
    <w:name w:val="Font Style172"/>
    <w:basedOn w:val="DefaultParagraphFont"/>
    <w:uiPriority w:val="99"/>
    <w:rsid w:val="00466788"/>
    <w:rPr>
      <w:rFonts w:ascii="Times New Roman" w:hAnsi="Times New Roman" w:cs="Times New Roman"/>
      <w:b/>
      <w:bCs/>
      <w:sz w:val="16"/>
      <w:szCs w:val="16"/>
    </w:rPr>
  </w:style>
  <w:style w:type="paragraph" w:customStyle="1" w:styleId="Style180">
    <w:name w:val="Style18"/>
    <w:basedOn w:val="Normal"/>
    <w:uiPriority w:val="99"/>
    <w:rsid w:val="00466788"/>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466788"/>
    <w:rPr>
      <w:rFonts w:ascii="Times New Roman" w:hAnsi="Times New Roman" w:cs="Times New Roman"/>
      <w:i/>
      <w:iCs/>
      <w:sz w:val="16"/>
      <w:szCs w:val="16"/>
    </w:rPr>
  </w:style>
  <w:style w:type="character" w:customStyle="1" w:styleId="FontStyle162">
    <w:name w:val="Font Style162"/>
    <w:basedOn w:val="DefaultParagraphFont"/>
    <w:uiPriority w:val="99"/>
    <w:rsid w:val="00466788"/>
    <w:rPr>
      <w:rFonts w:ascii="Times New Roman" w:hAnsi="Times New Roman" w:cs="Times New Roman"/>
      <w:b/>
      <w:bCs/>
      <w:sz w:val="18"/>
      <w:szCs w:val="18"/>
    </w:rPr>
  </w:style>
  <w:style w:type="character" w:customStyle="1" w:styleId="FontStyle167">
    <w:name w:val="Font Style167"/>
    <w:basedOn w:val="DefaultParagraphFont"/>
    <w:uiPriority w:val="99"/>
    <w:rsid w:val="00466788"/>
    <w:rPr>
      <w:rFonts w:ascii="Times New Roman" w:hAnsi="Times New Roman" w:cs="Times New Roman"/>
      <w:sz w:val="10"/>
      <w:szCs w:val="10"/>
    </w:rPr>
  </w:style>
  <w:style w:type="character" w:customStyle="1" w:styleId="FontStyle174">
    <w:name w:val="Font Style174"/>
    <w:basedOn w:val="DefaultParagraphFont"/>
    <w:uiPriority w:val="99"/>
    <w:rsid w:val="00466788"/>
    <w:rPr>
      <w:rFonts w:ascii="Arial Narrow" w:hAnsi="Arial Narrow" w:cs="Arial Narrow"/>
      <w:b/>
      <w:bCs/>
      <w:sz w:val="18"/>
      <w:szCs w:val="18"/>
    </w:rPr>
  </w:style>
  <w:style w:type="paragraph" w:customStyle="1" w:styleId="Style47">
    <w:name w:val="Style47"/>
    <w:basedOn w:val="Normal"/>
    <w:uiPriority w:val="99"/>
    <w:rsid w:val="00466788"/>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466788"/>
    <w:rPr>
      <w:rFonts w:ascii="Times New Roman" w:hAnsi="Times New Roman" w:cs="Times New Roman"/>
      <w:sz w:val="12"/>
      <w:szCs w:val="12"/>
    </w:rPr>
  </w:style>
  <w:style w:type="paragraph" w:customStyle="1" w:styleId="Style24">
    <w:name w:val="Style24"/>
    <w:basedOn w:val="Normal"/>
    <w:uiPriority w:val="99"/>
    <w:rsid w:val="00466788"/>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466788"/>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466788"/>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466788"/>
    <w:rPr>
      <w:rFonts w:ascii="Times New Roman" w:hAnsi="Times New Roman" w:cs="Times New Roman"/>
      <w:b/>
      <w:bCs/>
      <w:sz w:val="18"/>
      <w:szCs w:val="18"/>
    </w:rPr>
  </w:style>
  <w:style w:type="paragraph" w:customStyle="1" w:styleId="Style210">
    <w:name w:val="Style21"/>
    <w:basedOn w:val="Normal"/>
    <w:uiPriority w:val="99"/>
    <w:rsid w:val="00466788"/>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466788"/>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466788"/>
    <w:rPr>
      <w:iCs w:val="0"/>
    </w:rPr>
  </w:style>
  <w:style w:type="paragraph" w:customStyle="1" w:styleId="Aa">
    <w:name w:val="A"/>
    <w:basedOn w:val="Default"/>
    <w:next w:val="Default"/>
    <w:rsid w:val="00466788"/>
    <w:rPr>
      <w:color w:val="auto"/>
      <w:lang w:bidi="en-US"/>
    </w:rPr>
  </w:style>
  <w:style w:type="character" w:customStyle="1" w:styleId="ac">
    <w:name w:val="••••"/>
    <w:rsid w:val="00466788"/>
    <w:rPr>
      <w:color w:val="000000"/>
    </w:rPr>
  </w:style>
  <w:style w:type="character" w:customStyle="1" w:styleId="UL-Bold">
    <w:name w:val="UL-Bold"/>
    <w:basedOn w:val="DefaultParagraphFont"/>
    <w:rsid w:val="00466788"/>
    <w:rPr>
      <w:u w:val="thick"/>
    </w:rPr>
  </w:style>
  <w:style w:type="character" w:customStyle="1" w:styleId="UL-None">
    <w:name w:val="UL-None"/>
    <w:basedOn w:val="DefaultParagraphFont"/>
    <w:rsid w:val="00466788"/>
    <w:rPr>
      <w:u w:val="none"/>
    </w:rPr>
  </w:style>
  <w:style w:type="character" w:customStyle="1" w:styleId="styletimesnewroman12ptbold0">
    <w:name w:val="styletimesnewroman12ptbold"/>
    <w:basedOn w:val="DefaultParagraphFont"/>
    <w:rsid w:val="00466788"/>
  </w:style>
  <w:style w:type="character" w:customStyle="1" w:styleId="FontStyle19">
    <w:name w:val="Font Style19"/>
    <w:basedOn w:val="DefaultParagraphFont"/>
    <w:uiPriority w:val="99"/>
    <w:rsid w:val="00466788"/>
    <w:rPr>
      <w:rFonts w:ascii="Times New Roman" w:hAnsi="Times New Roman" w:cs="Times New Roman"/>
      <w:sz w:val="18"/>
      <w:szCs w:val="18"/>
    </w:rPr>
  </w:style>
  <w:style w:type="character" w:customStyle="1" w:styleId="UnderlineBox">
    <w:name w:val="Underline + Box"/>
    <w:uiPriority w:val="1"/>
    <w:qFormat/>
    <w:rsid w:val="00466788"/>
    <w:rPr>
      <w:rFonts w:ascii="Georgia" w:hAnsi="Georgia"/>
      <w:b w:val="0"/>
      <w:sz w:val="22"/>
      <w:u w:val="single"/>
      <w:bdr w:val="single" w:sz="4" w:space="0" w:color="auto"/>
    </w:rPr>
  </w:style>
  <w:style w:type="character" w:customStyle="1" w:styleId="10ptnotbold">
    <w:name w:val="10ptnotbold"/>
    <w:basedOn w:val="DefaultParagraphFont"/>
    <w:rsid w:val="00466788"/>
    <w:rPr>
      <w:sz w:val="20"/>
    </w:rPr>
  </w:style>
  <w:style w:type="paragraph" w:customStyle="1" w:styleId="ALLCAPS">
    <w:name w:val="ALL CAPS"/>
    <w:basedOn w:val="Normal"/>
    <w:rsid w:val="00466788"/>
    <w:rPr>
      <w:rFonts w:eastAsia="Times New Roman"/>
      <w:b/>
      <w:caps/>
      <w:szCs w:val="20"/>
    </w:rPr>
  </w:style>
  <w:style w:type="character" w:customStyle="1" w:styleId="kn">
    <w:name w:val="kn"/>
    <w:basedOn w:val="DefaultParagraphFont"/>
    <w:rsid w:val="00466788"/>
  </w:style>
  <w:style w:type="paragraph" w:customStyle="1" w:styleId="StyleCardworksLinespacingsingle">
    <w:name w:val="Style Card works + Line spacing:  single"/>
    <w:basedOn w:val="Normal"/>
    <w:link w:val="StyleCardworksLinespacingsingleChar"/>
    <w:qFormat/>
    <w:rsid w:val="00466788"/>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66788"/>
    <w:rPr>
      <w:rFonts w:ascii="Arial" w:eastAsia="Times New Roman" w:hAnsi="Arial" w:cs="Arial"/>
      <w:spacing w:val="-3"/>
      <w:szCs w:val="20"/>
    </w:rPr>
  </w:style>
  <w:style w:type="paragraph" w:customStyle="1" w:styleId="BriefTitleWorks">
    <w:name w:val="Brief Title Works"/>
    <w:basedOn w:val="Heading1"/>
    <w:link w:val="BriefTitleWorksChar"/>
    <w:qFormat/>
    <w:rsid w:val="0046678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466788"/>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466788"/>
    <w:rPr>
      <w:rFonts w:ascii="Verdana" w:hAnsi="Verdana" w:hint="default"/>
      <w:color w:val="000000"/>
      <w:sz w:val="16"/>
      <w:szCs w:val="16"/>
    </w:rPr>
  </w:style>
  <w:style w:type="character" w:customStyle="1" w:styleId="TagCharCharCharChar0">
    <w:name w:val="Tag Char Char Char Char"/>
    <w:basedOn w:val="DefaultParagraphFont"/>
    <w:rsid w:val="00466788"/>
    <w:rPr>
      <w:rFonts w:ascii="Times New Roman" w:eastAsia="Times New Roman" w:hAnsi="Times New Roman" w:cs="Times New Roman"/>
      <w:b/>
      <w:sz w:val="24"/>
      <w:szCs w:val="20"/>
    </w:rPr>
  </w:style>
  <w:style w:type="character" w:customStyle="1" w:styleId="CharacterStyle14">
    <w:name w:val="Character Style 14"/>
    <w:rsid w:val="00466788"/>
    <w:rPr>
      <w:sz w:val="30"/>
      <w:szCs w:val="30"/>
    </w:rPr>
  </w:style>
  <w:style w:type="character" w:customStyle="1" w:styleId="CharacterStyle13">
    <w:name w:val="Character Style 13"/>
    <w:rsid w:val="00466788"/>
    <w:rPr>
      <w:i/>
      <w:iCs/>
      <w:sz w:val="17"/>
      <w:szCs w:val="17"/>
    </w:rPr>
  </w:style>
  <w:style w:type="character" w:customStyle="1" w:styleId="CardsNotUnderlined">
    <w:name w:val="Cards Not Underlined"/>
    <w:rsid w:val="00466788"/>
    <w:rPr>
      <w:rFonts w:ascii="Times New Roman" w:hAnsi="Times New Roman"/>
      <w:sz w:val="16"/>
    </w:rPr>
  </w:style>
  <w:style w:type="character" w:customStyle="1" w:styleId="a13">
    <w:name w:val="a1"/>
    <w:rsid w:val="00466788"/>
    <w:rPr>
      <w:color w:val="008000"/>
    </w:rPr>
  </w:style>
  <w:style w:type="character" w:customStyle="1" w:styleId="FifthChar">
    <w:name w:val="Fifth Char"/>
    <w:link w:val="Fifth"/>
    <w:uiPriority w:val="99"/>
    <w:rsid w:val="00466788"/>
    <w:rPr>
      <w:rFonts w:ascii="Arial" w:eastAsia="Calibri" w:hAnsi="Arial" w:cs="Arial"/>
    </w:rPr>
  </w:style>
  <w:style w:type="paragraph" w:customStyle="1" w:styleId="Repeatblockheading0">
    <w:name w:val="Repeat block heading"/>
    <w:basedOn w:val="Normal"/>
    <w:rsid w:val="0046678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66788"/>
  </w:style>
  <w:style w:type="character" w:customStyle="1" w:styleId="hps">
    <w:name w:val="hps"/>
    <w:rsid w:val="00466788"/>
  </w:style>
  <w:style w:type="paragraph" w:customStyle="1" w:styleId="TashmaHeader2">
    <w:name w:val="Tashma_Header2"/>
    <w:basedOn w:val="Heading2"/>
    <w:uiPriority w:val="99"/>
    <w:qFormat/>
    <w:rsid w:val="00466788"/>
    <w:pPr>
      <w:spacing w:after="160"/>
    </w:pPr>
    <w:rPr>
      <w:rFonts w:eastAsia="SimSun" w:cstheme="minorBidi"/>
      <w:sz w:val="28"/>
    </w:rPr>
  </w:style>
  <w:style w:type="paragraph" w:customStyle="1" w:styleId="TashmaHeading1">
    <w:name w:val="Tashma_Heading1"/>
    <w:basedOn w:val="Heading1"/>
    <w:uiPriority w:val="99"/>
    <w:qFormat/>
    <w:rsid w:val="00466788"/>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66788"/>
    <w:rPr>
      <w:rFonts w:cs="Calibri"/>
    </w:rPr>
  </w:style>
  <w:style w:type="paragraph" w:customStyle="1" w:styleId="CitationCharCharCharCharCharCharChar">
    <w:name w:val="Citation Char Char Char Char Char Char Char"/>
    <w:basedOn w:val="Normal"/>
    <w:link w:val="CitationCharCharCharCharCharCharCharChar"/>
    <w:rsid w:val="00466788"/>
    <w:pPr>
      <w:ind w:left="1440" w:right="1440"/>
    </w:pPr>
    <w:rPr>
      <w:rFonts w:asciiTheme="minorHAnsi" w:hAnsiTheme="minorHAnsi" w:cs="Calibri"/>
    </w:rPr>
  </w:style>
  <w:style w:type="paragraph" w:customStyle="1" w:styleId="pagpag1">
    <w:name w:val="pagpag1"/>
    <w:basedOn w:val="Normal"/>
    <w:uiPriority w:val="99"/>
    <w:qFormat/>
    <w:rsid w:val="00466788"/>
    <w:pPr>
      <w:spacing w:before="100" w:beforeAutospacing="1" w:after="100" w:afterAutospacing="1"/>
    </w:pPr>
    <w:rPr>
      <w:rFonts w:eastAsia="Times New Roman"/>
      <w:sz w:val="24"/>
    </w:rPr>
  </w:style>
  <w:style w:type="paragraph" w:customStyle="1" w:styleId="pagpag2">
    <w:name w:val="pagpag2"/>
    <w:basedOn w:val="Normal"/>
    <w:uiPriority w:val="99"/>
    <w:qFormat/>
    <w:rsid w:val="00466788"/>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466788"/>
    <w:pPr>
      <w:spacing w:after="120"/>
    </w:pPr>
    <w:rPr>
      <w:bCs/>
      <w:color w:val="000000"/>
    </w:rPr>
  </w:style>
  <w:style w:type="paragraph" w:customStyle="1" w:styleId="BodyText210">
    <w:name w:val="Body Text 21"/>
    <w:basedOn w:val="Normal"/>
    <w:next w:val="BodyText2"/>
    <w:unhideWhenUsed/>
    <w:rsid w:val="00466788"/>
    <w:pPr>
      <w:spacing w:after="120" w:line="480" w:lineRule="auto"/>
    </w:pPr>
    <w:rPr>
      <w:sz w:val="12"/>
    </w:rPr>
  </w:style>
  <w:style w:type="paragraph" w:customStyle="1" w:styleId="BodyTextIndent1">
    <w:name w:val="Body Text Indent1"/>
    <w:basedOn w:val="Normal"/>
    <w:next w:val="BodyTextIndent"/>
    <w:unhideWhenUsed/>
    <w:rsid w:val="00466788"/>
    <w:pPr>
      <w:spacing w:after="120"/>
      <w:ind w:left="360"/>
    </w:pPr>
    <w:rPr>
      <w:sz w:val="16"/>
    </w:rPr>
  </w:style>
  <w:style w:type="paragraph" w:customStyle="1" w:styleId="BodyTextIndent31">
    <w:name w:val="Body Text Indent 31"/>
    <w:basedOn w:val="Normal"/>
    <w:next w:val="BodyTextIndent3"/>
    <w:semiHidden/>
    <w:unhideWhenUsed/>
    <w:rsid w:val="00466788"/>
    <w:pPr>
      <w:spacing w:after="120"/>
      <w:ind w:left="360"/>
    </w:pPr>
    <w:rPr>
      <w:sz w:val="14"/>
    </w:rPr>
  </w:style>
  <w:style w:type="paragraph" w:customStyle="1" w:styleId="BodyTextIndent21">
    <w:name w:val="Body Text Indent 21"/>
    <w:basedOn w:val="Normal"/>
    <w:next w:val="BodyTextIndent2"/>
    <w:unhideWhenUsed/>
    <w:rsid w:val="00466788"/>
    <w:pPr>
      <w:spacing w:after="120" w:line="480" w:lineRule="auto"/>
      <w:ind w:left="360"/>
    </w:pPr>
    <w:rPr>
      <w:sz w:val="16"/>
    </w:rPr>
  </w:style>
  <w:style w:type="character" w:customStyle="1" w:styleId="Caption11">
    <w:name w:val="Caption11"/>
    <w:rsid w:val="00466788"/>
  </w:style>
  <w:style w:type="paragraph" w:customStyle="1" w:styleId="z-BottomofForm1">
    <w:name w:val="z-Bottom of Form1"/>
    <w:basedOn w:val="Normal"/>
    <w:next w:val="Normal"/>
    <w:hidden/>
    <w:unhideWhenUsed/>
    <w:rsid w:val="00466788"/>
    <w:pPr>
      <w:pBdr>
        <w:top w:val="single" w:sz="6" w:space="1" w:color="auto"/>
      </w:pBdr>
      <w:jc w:val="center"/>
    </w:pPr>
    <w:rPr>
      <w:rFonts w:eastAsia="Times New Roman"/>
      <w:vanish/>
      <w:sz w:val="16"/>
      <w:szCs w:val="16"/>
    </w:rPr>
  </w:style>
  <w:style w:type="paragraph" w:customStyle="1" w:styleId="arcticletext">
    <w:name w:val="arcticle_text"/>
    <w:basedOn w:val="Normal"/>
    <w:rsid w:val="00466788"/>
    <w:pPr>
      <w:spacing w:before="100" w:beforeAutospacing="1" w:after="100" w:afterAutospacing="1"/>
    </w:pPr>
    <w:rPr>
      <w:rFonts w:eastAsia="Times New Roman"/>
      <w:sz w:val="24"/>
    </w:rPr>
  </w:style>
  <w:style w:type="paragraph" w:customStyle="1" w:styleId="cptchblock">
    <w:name w:val="cptch_block"/>
    <w:basedOn w:val="Normal"/>
    <w:rsid w:val="00466788"/>
    <w:pPr>
      <w:spacing w:before="100" w:beforeAutospacing="1" w:after="100" w:afterAutospacing="1"/>
    </w:pPr>
    <w:rPr>
      <w:rFonts w:eastAsia="Times New Roman"/>
      <w:sz w:val="24"/>
    </w:rPr>
  </w:style>
  <w:style w:type="paragraph" w:customStyle="1" w:styleId="publisheddate">
    <w:name w:val="published_date"/>
    <w:basedOn w:val="Normal"/>
    <w:rsid w:val="00466788"/>
    <w:pPr>
      <w:spacing w:before="100" w:beforeAutospacing="1" w:after="100" w:afterAutospacing="1"/>
    </w:pPr>
    <w:rPr>
      <w:rFonts w:eastAsia="Times New Roman"/>
      <w:sz w:val="24"/>
    </w:rPr>
  </w:style>
  <w:style w:type="paragraph" w:customStyle="1" w:styleId="headline-title">
    <w:name w:val="headline-title"/>
    <w:basedOn w:val="Normal"/>
    <w:qFormat/>
    <w:rsid w:val="0046678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66788"/>
    <w:rPr>
      <w:sz w:val="24"/>
      <w:szCs w:val="24"/>
      <w:u w:val="thick"/>
    </w:rPr>
  </w:style>
  <w:style w:type="character" w:customStyle="1" w:styleId="BodyTextIndentChar2">
    <w:name w:val="Body Text Indent Char2"/>
    <w:basedOn w:val="DefaultParagraphFont"/>
    <w:uiPriority w:val="99"/>
    <w:semiHidden/>
    <w:rsid w:val="00466788"/>
    <w:rPr>
      <w:rFonts w:ascii="Georgia" w:hAnsi="Georgia"/>
      <w:sz w:val="22"/>
      <w:szCs w:val="22"/>
    </w:rPr>
  </w:style>
  <w:style w:type="character" w:customStyle="1" w:styleId="BodyText2Char2">
    <w:name w:val="Body Text 2 Char2"/>
    <w:basedOn w:val="DefaultParagraphFont"/>
    <w:uiPriority w:val="99"/>
    <w:semiHidden/>
    <w:rsid w:val="00466788"/>
    <w:rPr>
      <w:rFonts w:ascii="Georgia" w:hAnsi="Georgia"/>
      <w:sz w:val="22"/>
      <w:szCs w:val="22"/>
    </w:rPr>
  </w:style>
  <w:style w:type="character" w:customStyle="1" w:styleId="BodyText3Char2">
    <w:name w:val="Body Text 3 Char2"/>
    <w:basedOn w:val="DefaultParagraphFont"/>
    <w:uiPriority w:val="99"/>
    <w:semiHidden/>
    <w:rsid w:val="00466788"/>
    <w:rPr>
      <w:rFonts w:ascii="Georgia" w:hAnsi="Georgia"/>
      <w:sz w:val="16"/>
      <w:szCs w:val="16"/>
    </w:rPr>
  </w:style>
  <w:style w:type="character" w:customStyle="1" w:styleId="BodyTextIndent2Char2">
    <w:name w:val="Body Text Indent 2 Char2"/>
    <w:basedOn w:val="DefaultParagraphFont"/>
    <w:uiPriority w:val="99"/>
    <w:semiHidden/>
    <w:rsid w:val="00466788"/>
    <w:rPr>
      <w:rFonts w:ascii="Georgia" w:hAnsi="Georgia"/>
      <w:sz w:val="22"/>
      <w:szCs w:val="22"/>
    </w:rPr>
  </w:style>
  <w:style w:type="character" w:customStyle="1" w:styleId="BodyTextIndent3Char2">
    <w:name w:val="Body Text Indent 3 Char2"/>
    <w:basedOn w:val="DefaultParagraphFont"/>
    <w:uiPriority w:val="99"/>
    <w:semiHidden/>
    <w:rsid w:val="00466788"/>
    <w:rPr>
      <w:rFonts w:ascii="Georgia" w:hAnsi="Georgia"/>
      <w:sz w:val="16"/>
      <w:szCs w:val="16"/>
    </w:rPr>
  </w:style>
  <w:style w:type="character" w:customStyle="1" w:styleId="z-BottomofFormChar2">
    <w:name w:val="z-Bottom of Form Char2"/>
    <w:basedOn w:val="DefaultParagraphFont"/>
    <w:uiPriority w:val="99"/>
    <w:semiHidden/>
    <w:rsid w:val="0046678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6678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466788"/>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46678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66788"/>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466788"/>
  </w:style>
  <w:style w:type="character" w:customStyle="1" w:styleId="m5686307894942199640gmail-styleunderline">
    <w:name w:val="m_5686307894942199640gmail-styleunderline"/>
    <w:basedOn w:val="DefaultParagraphFont"/>
    <w:rsid w:val="00466788"/>
  </w:style>
  <w:style w:type="paragraph" w:customStyle="1" w:styleId="Hyperlink2">
    <w:name w:val="Hyperlink2"/>
    <w:basedOn w:val="Normal"/>
    <w:qFormat/>
    <w:rsid w:val="00466788"/>
    <w:rPr>
      <w:rFonts w:eastAsia="Calibri"/>
      <w:color w:val="00B0F0"/>
      <w:u w:val="single" w:color="00B0F0"/>
    </w:rPr>
  </w:style>
  <w:style w:type="character" w:customStyle="1" w:styleId="messagecontent">
    <w:name w:val="message_content"/>
    <w:rsid w:val="00466788"/>
  </w:style>
  <w:style w:type="paragraph" w:customStyle="1" w:styleId="UnderlineCharCharCharCharCharCharCharCharChar">
    <w:name w:val="Underline Char Char Char Char Char Char Char Char Char"/>
    <w:link w:val="UnderlineCharCharCharCharCharCharCharCharCharChar"/>
    <w:rsid w:val="00466788"/>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466788"/>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66788"/>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466788"/>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66788"/>
    <w:rPr>
      <w:rFonts w:ascii="Times New Roman" w:eastAsia="SimSun" w:hAnsi="Times New Roman" w:cs="Times New Roman"/>
      <w:sz w:val="24"/>
      <w:szCs w:val="24"/>
      <w:lang w:eastAsia="zh-CN"/>
    </w:rPr>
  </w:style>
  <w:style w:type="character" w:customStyle="1" w:styleId="Char1Char1">
    <w:name w:val="Char1 Char1"/>
    <w:rsid w:val="00466788"/>
    <w:rPr>
      <w:rFonts w:ascii="Arial" w:hAnsi="Arial" w:cs="Arial"/>
      <w:b/>
      <w:bCs/>
      <w:kern w:val="32"/>
      <w:sz w:val="28"/>
      <w:szCs w:val="32"/>
      <w:lang w:val="en-US" w:eastAsia="en-US" w:bidi="ar-SA"/>
    </w:rPr>
  </w:style>
  <w:style w:type="paragraph" w:customStyle="1" w:styleId="Style31">
    <w:name w:val="Style31"/>
    <w:basedOn w:val="Normal"/>
    <w:uiPriority w:val="99"/>
    <w:qFormat/>
    <w:rsid w:val="00466788"/>
    <w:pPr>
      <w:spacing w:line="197" w:lineRule="exact"/>
      <w:jc w:val="both"/>
    </w:pPr>
  </w:style>
  <w:style w:type="paragraph" w:customStyle="1" w:styleId="Style42">
    <w:name w:val="Style42"/>
    <w:basedOn w:val="Normal"/>
    <w:uiPriority w:val="99"/>
    <w:qFormat/>
    <w:rsid w:val="00466788"/>
    <w:pPr>
      <w:spacing w:line="202" w:lineRule="exact"/>
      <w:jc w:val="both"/>
    </w:pPr>
  </w:style>
  <w:style w:type="paragraph" w:customStyle="1" w:styleId="Style51">
    <w:name w:val="Style51"/>
    <w:basedOn w:val="Normal"/>
    <w:uiPriority w:val="99"/>
    <w:qFormat/>
    <w:rsid w:val="00466788"/>
    <w:pPr>
      <w:spacing w:line="200" w:lineRule="exact"/>
      <w:jc w:val="both"/>
    </w:pPr>
  </w:style>
  <w:style w:type="character" w:customStyle="1" w:styleId="FontStyle72">
    <w:name w:val="Font Style72"/>
    <w:rsid w:val="00466788"/>
    <w:rPr>
      <w:rFonts w:ascii="Times New Roman" w:hAnsi="Times New Roman" w:cs="Times New Roman" w:hint="default"/>
      <w:sz w:val="16"/>
      <w:szCs w:val="16"/>
    </w:rPr>
  </w:style>
  <w:style w:type="character" w:customStyle="1" w:styleId="FontStyle73">
    <w:name w:val="Font Style73"/>
    <w:uiPriority w:val="99"/>
    <w:rsid w:val="00466788"/>
    <w:rPr>
      <w:rFonts w:ascii="Times New Roman" w:hAnsi="Times New Roman" w:cs="Times New Roman" w:hint="default"/>
      <w:i/>
      <w:iCs/>
      <w:sz w:val="16"/>
      <w:szCs w:val="16"/>
    </w:rPr>
  </w:style>
  <w:style w:type="character" w:customStyle="1" w:styleId="UnderlinestyleChar20">
    <w:name w:val="Underline style Char2"/>
    <w:rsid w:val="00466788"/>
    <w:rPr>
      <w:sz w:val="22"/>
      <w:szCs w:val="24"/>
      <w:u w:val="single"/>
      <w:lang w:val="en-US" w:eastAsia="en-US" w:bidi="ar-SA"/>
    </w:rPr>
  </w:style>
  <w:style w:type="character" w:customStyle="1" w:styleId="FontStyle49">
    <w:name w:val="Font Style49"/>
    <w:uiPriority w:val="99"/>
    <w:rsid w:val="00466788"/>
    <w:rPr>
      <w:rFonts w:ascii="Times New Roman" w:hAnsi="Times New Roman" w:cs="Times New Roman"/>
      <w:sz w:val="20"/>
      <w:szCs w:val="20"/>
    </w:rPr>
  </w:style>
  <w:style w:type="character" w:customStyle="1" w:styleId="FontStyle50">
    <w:name w:val="Font Style50"/>
    <w:uiPriority w:val="99"/>
    <w:rsid w:val="00466788"/>
    <w:rPr>
      <w:rFonts w:ascii="Times New Roman" w:hAnsi="Times New Roman" w:cs="Times New Roman"/>
      <w:b/>
      <w:bCs/>
      <w:sz w:val="20"/>
      <w:szCs w:val="20"/>
    </w:rPr>
  </w:style>
  <w:style w:type="paragraph" w:customStyle="1" w:styleId="msonormal0">
    <w:name w:val="msonormal"/>
    <w:basedOn w:val="Normal"/>
    <w:qFormat/>
    <w:rsid w:val="00466788"/>
    <w:pPr>
      <w:spacing w:before="100" w:beforeAutospacing="1" w:after="100" w:afterAutospacing="1"/>
    </w:pPr>
    <w:rPr>
      <w:rFonts w:eastAsia="Times New Roman"/>
    </w:rPr>
  </w:style>
  <w:style w:type="character" w:customStyle="1" w:styleId="ListBulletChar">
    <w:name w:val="List Bullet Char"/>
    <w:link w:val="ListBullet"/>
    <w:uiPriority w:val="99"/>
    <w:locked/>
    <w:rsid w:val="00466788"/>
    <w:rPr>
      <w:rFonts w:ascii="Arial" w:hAnsi="Arial" w:cs="Arial"/>
    </w:rPr>
  </w:style>
  <w:style w:type="character" w:customStyle="1" w:styleId="BoldUnderlineChar2Char">
    <w:name w:val="BoldUnderline Char2 Char"/>
    <w:link w:val="BoldUnderlineChar20"/>
    <w:locked/>
    <w:rsid w:val="00466788"/>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466788"/>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466788"/>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466788"/>
    <w:pPr>
      <w:spacing w:line="256" w:lineRule="auto"/>
    </w:pPr>
    <w:rPr>
      <w:rFonts w:eastAsia="Times New Roman"/>
    </w:rPr>
  </w:style>
  <w:style w:type="paragraph" w:customStyle="1" w:styleId="Normal20pt">
    <w:name w:val="Normal  + 20 pt"/>
    <w:basedOn w:val="Normal"/>
    <w:uiPriority w:val="6"/>
    <w:qFormat/>
    <w:rsid w:val="00466788"/>
    <w:pPr>
      <w:spacing w:line="256" w:lineRule="auto"/>
    </w:pPr>
    <w:rPr>
      <w:rFonts w:asciiTheme="minorHAnsi" w:hAnsiTheme="minorHAnsi"/>
      <w:bCs/>
      <w:u w:val="single"/>
    </w:rPr>
  </w:style>
  <w:style w:type="paragraph" w:customStyle="1" w:styleId="conintrotext">
    <w:name w:val="conintrotext"/>
    <w:basedOn w:val="Normal"/>
    <w:uiPriority w:val="99"/>
    <w:qFormat/>
    <w:rsid w:val="00466788"/>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466788"/>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66788"/>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466788"/>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66788"/>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66788"/>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66788"/>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66788"/>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66788"/>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66788"/>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66788"/>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66788"/>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66788"/>
    <w:rPr>
      <w:rFonts w:eastAsia="Times New Roman"/>
      <w:szCs w:val="24"/>
      <w:u w:val="single"/>
    </w:rPr>
  </w:style>
  <w:style w:type="paragraph" w:customStyle="1" w:styleId="StyleStyle4ArialNarrow9pt">
    <w:name w:val="Style Style4 + Arial Narrow 9 pt"/>
    <w:basedOn w:val="Normal"/>
    <w:link w:val="StyleStyle4ArialNarrow9ptChar"/>
    <w:qFormat/>
    <w:rsid w:val="00466788"/>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466788"/>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466788"/>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466788"/>
    <w:rPr>
      <w:rFonts w:eastAsia="Times New Roman"/>
      <w:b/>
      <w:smallCaps/>
      <w:sz w:val="24"/>
      <w:szCs w:val="24"/>
      <w:u w:val="single"/>
    </w:rPr>
  </w:style>
  <w:style w:type="character" w:customStyle="1" w:styleId="HiddenBlockHeaderChar">
    <w:name w:val="Hidden Block Header Char"/>
    <w:link w:val="HiddenBlockHeader"/>
    <w:locked/>
    <w:rsid w:val="00466788"/>
    <w:rPr>
      <w:rFonts w:ascii="Arial" w:hAnsi="Arial" w:cs="Arial"/>
    </w:rPr>
  </w:style>
  <w:style w:type="character" w:customStyle="1" w:styleId="ThirdChar">
    <w:name w:val="Third Char"/>
    <w:link w:val="Third"/>
    <w:locked/>
    <w:rsid w:val="00466788"/>
    <w:rPr>
      <w:rFonts w:eastAsia="Times New Roman"/>
      <w:b/>
      <w:szCs w:val="24"/>
      <w:u w:val="single"/>
      <w:lang w:val="x-none" w:eastAsia="x-none"/>
    </w:rPr>
  </w:style>
  <w:style w:type="paragraph" w:customStyle="1" w:styleId="Third">
    <w:name w:val="Third"/>
    <w:basedOn w:val="Normal"/>
    <w:link w:val="ThirdChar"/>
    <w:qFormat/>
    <w:rsid w:val="00466788"/>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46678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466788"/>
    <w:rPr>
      <w:rFonts w:eastAsia="Times New Roman"/>
      <w:b/>
      <w:szCs w:val="24"/>
      <w:u w:val="thick"/>
    </w:rPr>
  </w:style>
  <w:style w:type="paragraph" w:customStyle="1" w:styleId="CiteSmallText">
    <w:name w:val="Cite Small Text"/>
    <w:basedOn w:val="Normal"/>
    <w:uiPriority w:val="99"/>
    <w:qFormat/>
    <w:rsid w:val="00466788"/>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66788"/>
    <w:rPr>
      <w:lang w:val="x-none"/>
    </w:rPr>
  </w:style>
  <w:style w:type="paragraph" w:customStyle="1" w:styleId="Cards1CharChar">
    <w:name w:val="Cards1 Char Char"/>
    <w:basedOn w:val="Normal"/>
    <w:link w:val="Cards1CharCharChar"/>
    <w:qFormat/>
    <w:rsid w:val="00466788"/>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466788"/>
    <w:rPr>
      <w:color w:val="0000FF"/>
      <w:sz w:val="12"/>
      <w:u w:val="single"/>
    </w:rPr>
  </w:style>
  <w:style w:type="paragraph" w:customStyle="1" w:styleId="Swag">
    <w:name w:val="Swag"/>
    <w:basedOn w:val="Normal"/>
    <w:link w:val="SwagChar"/>
    <w:qFormat/>
    <w:rsid w:val="00466788"/>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466788"/>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466788"/>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466788"/>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466788"/>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466788"/>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66788"/>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466788"/>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466788"/>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466788"/>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466788"/>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66788"/>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66788"/>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466788"/>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66788"/>
    <w:rPr>
      <w:szCs w:val="24"/>
    </w:rPr>
  </w:style>
  <w:style w:type="paragraph" w:customStyle="1" w:styleId="NothingCharCharChar">
    <w:name w:val="Nothing Char Char Char"/>
    <w:link w:val="NothingCharChar"/>
    <w:qFormat/>
    <w:rsid w:val="00466788"/>
    <w:pPr>
      <w:spacing w:after="0" w:line="240" w:lineRule="auto"/>
      <w:jc w:val="both"/>
    </w:pPr>
    <w:rPr>
      <w:szCs w:val="24"/>
    </w:rPr>
  </w:style>
  <w:style w:type="paragraph" w:customStyle="1" w:styleId="StyleLeft021">
    <w:name w:val="Style Left:  0.2&quot;1"/>
    <w:basedOn w:val="Normal"/>
    <w:uiPriority w:val="99"/>
    <w:qFormat/>
    <w:rsid w:val="00466788"/>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66788"/>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6678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66788"/>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6678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466788"/>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66788"/>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46678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466788"/>
    <w:rPr>
      <w:szCs w:val="24"/>
      <w:u w:val="single"/>
      <w:lang w:val="en-US" w:eastAsia="en-US" w:bidi="ar-SA"/>
    </w:rPr>
  </w:style>
  <w:style w:type="character" w:customStyle="1" w:styleId="BoldUnderlineCharChar3">
    <w:name w:val="BoldUnderline Char Char3"/>
    <w:rsid w:val="00466788"/>
    <w:rPr>
      <w:b/>
      <w:bCs w:val="0"/>
      <w:szCs w:val="24"/>
      <w:u w:val="single"/>
      <w:lang w:val="en-US" w:eastAsia="en-US" w:bidi="ar-SA"/>
    </w:rPr>
  </w:style>
  <w:style w:type="character" w:customStyle="1" w:styleId="UnderlineCharChar3">
    <w:name w:val="Underline Char Char3"/>
    <w:rsid w:val="00466788"/>
    <w:rPr>
      <w:szCs w:val="24"/>
      <w:u w:val="single"/>
      <w:lang w:val="en-US" w:eastAsia="en-US" w:bidi="ar-SA"/>
    </w:rPr>
  </w:style>
  <w:style w:type="character" w:customStyle="1" w:styleId="BoldUnderlineCharChar2">
    <w:name w:val="BoldUnderline Char Char2"/>
    <w:rsid w:val="00466788"/>
    <w:rPr>
      <w:b/>
      <w:bCs w:val="0"/>
      <w:szCs w:val="24"/>
      <w:u w:val="single"/>
      <w:lang w:val="en-US" w:eastAsia="en-US" w:bidi="ar-SA"/>
    </w:rPr>
  </w:style>
  <w:style w:type="character" w:customStyle="1" w:styleId="volume-issue">
    <w:name w:val="volume-issue"/>
    <w:rsid w:val="00466788"/>
    <w:rPr>
      <w:rFonts w:ascii="Times New Roman" w:hAnsi="Times New Roman" w:cs="Times New Roman" w:hint="default"/>
    </w:rPr>
  </w:style>
  <w:style w:type="character" w:customStyle="1" w:styleId="boldness1">
    <w:name w:val="boldness1"/>
    <w:rsid w:val="00466788"/>
  </w:style>
  <w:style w:type="character" w:customStyle="1" w:styleId="story-author">
    <w:name w:val="story-author"/>
    <w:basedOn w:val="DefaultParagraphFont"/>
    <w:rsid w:val="00466788"/>
  </w:style>
  <w:style w:type="character" w:customStyle="1" w:styleId="StyleEmphasisArial12ptBoldNotItalic">
    <w:name w:val="Style Emphasis + Arial 12 pt Bold Not Italic"/>
    <w:basedOn w:val="Emphasis"/>
    <w:rsid w:val="00466788"/>
    <w:rPr>
      <w:rFonts w:ascii="Arial" w:eastAsia="Batang" w:hAnsi="Arial" w:cs="Times New Roman"/>
      <w:b w:val="0"/>
      <w:bCs/>
      <w:i w:val="0"/>
      <w:iCs/>
      <w:sz w:val="24"/>
      <w:u w:val="single"/>
      <w:bdr w:val="single" w:sz="18" w:space="0" w:color="auto"/>
    </w:rPr>
  </w:style>
  <w:style w:type="character" w:customStyle="1" w:styleId="navy13bd">
    <w:name w:val="navy13bd"/>
    <w:basedOn w:val="DefaultParagraphFont"/>
    <w:rsid w:val="00466788"/>
  </w:style>
  <w:style w:type="character" w:customStyle="1" w:styleId="StyleStyle4CharTimesNewRoman11ptItalic">
    <w:name w:val="Style Style4 Char + Times New Roman 11 pt Italic"/>
    <w:basedOn w:val="DefaultParagraphFont"/>
    <w:rsid w:val="00466788"/>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66788"/>
  </w:style>
  <w:style w:type="character" w:customStyle="1" w:styleId="ad">
    <w:name w:val="_"/>
    <w:basedOn w:val="DefaultParagraphFont"/>
    <w:rsid w:val="00466788"/>
  </w:style>
  <w:style w:type="character" w:customStyle="1" w:styleId="Heading3CharCharCharChar1">
    <w:name w:val="Heading 3 Char Char Char Char1"/>
    <w:rsid w:val="00466788"/>
    <w:rPr>
      <w:rFonts w:ascii="Arial" w:hAnsi="Arial" w:cs="Arial" w:hint="default"/>
      <w:bCs/>
      <w:szCs w:val="26"/>
      <w:u w:val="single"/>
      <w:lang w:val="en-US" w:eastAsia="en-US" w:bidi="ar-SA"/>
    </w:rPr>
  </w:style>
  <w:style w:type="character" w:customStyle="1" w:styleId="comment-body">
    <w:name w:val="comment-body"/>
    <w:rsid w:val="00466788"/>
  </w:style>
  <w:style w:type="character" w:customStyle="1" w:styleId="UnderlineCharCharChar1">
    <w:name w:val="Underline Char Char Char1"/>
    <w:rsid w:val="00466788"/>
    <w:rPr>
      <w:u w:val="single"/>
      <w:lang w:val="en-US" w:eastAsia="en-US" w:bidi="ar-SA"/>
    </w:rPr>
  </w:style>
  <w:style w:type="character" w:customStyle="1" w:styleId="UnderlineChar1Char">
    <w:name w:val="Underline Char1 Char"/>
    <w:rsid w:val="00466788"/>
    <w:rPr>
      <w:rFonts w:ascii="Calibri" w:eastAsia="MS Mincho" w:hAnsi="Calibri" w:cs="Calibri" w:hint="default"/>
      <w:szCs w:val="20"/>
      <w:u w:val="single"/>
    </w:rPr>
  </w:style>
  <w:style w:type="character" w:customStyle="1" w:styleId="StyleBoldandUnderlineCharChar29pt">
    <w:name w:val="Style Bold and Underline Char Char2 + 9 pt"/>
    <w:rsid w:val="00466788"/>
    <w:rPr>
      <w:rFonts w:ascii="Times New Roman" w:hAnsi="Times New Roman" w:cs="Times New Roman" w:hint="default"/>
      <w:b/>
      <w:bCs/>
      <w:noProof w:val="0"/>
      <w:sz w:val="20"/>
      <w:u w:val="single"/>
    </w:rPr>
  </w:style>
  <w:style w:type="character" w:customStyle="1" w:styleId="StyleUnderlineCharChar19pt">
    <w:name w:val="Style Underline Char Char1 + 9 pt"/>
    <w:rsid w:val="00466788"/>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66788"/>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66788"/>
  </w:style>
  <w:style w:type="character" w:customStyle="1" w:styleId="resultbodyblack">
    <w:name w:val="resultbodyblack"/>
    <w:rsid w:val="00466788"/>
    <w:rPr>
      <w:rFonts w:ascii="Times New Roman" w:hAnsi="Times New Roman" w:cs="Times New Roman" w:hint="default"/>
    </w:rPr>
  </w:style>
  <w:style w:type="character" w:customStyle="1" w:styleId="3TagCite">
    <w:name w:val="3 Tag/Cite"/>
    <w:rsid w:val="00466788"/>
    <w:rPr>
      <w:rFonts w:ascii="Times New Roman" w:hAnsi="Times New Roman" w:cs="Times New Roman" w:hint="default"/>
      <w:b/>
      <w:bCs w:val="0"/>
    </w:rPr>
  </w:style>
  <w:style w:type="character" w:customStyle="1" w:styleId="4Qualifications">
    <w:name w:val="4 Qualifications"/>
    <w:rsid w:val="00466788"/>
    <w:rPr>
      <w:rFonts w:ascii="Times New Roman" w:hAnsi="Times New Roman" w:cs="Times New Roman" w:hint="default"/>
      <w:sz w:val="19"/>
    </w:rPr>
  </w:style>
  <w:style w:type="character" w:customStyle="1" w:styleId="6Underlined">
    <w:name w:val="6 Underlined"/>
    <w:rsid w:val="00466788"/>
    <w:rPr>
      <w:rFonts w:ascii="Times New Roman" w:hAnsi="Times New Roman" w:cs="Times New Roman" w:hint="default"/>
      <w:b/>
      <w:bCs w:val="0"/>
      <w:sz w:val="21"/>
      <w:u w:val="single"/>
    </w:rPr>
  </w:style>
  <w:style w:type="character" w:customStyle="1" w:styleId="nohighlighting">
    <w:name w:val="no highlighting"/>
    <w:rsid w:val="00466788"/>
    <w:rPr>
      <w:rFonts w:ascii="Times New Roman" w:hAnsi="Times New Roman" w:cs="Times New Roman" w:hint="default"/>
      <w:color w:val="auto"/>
      <w:sz w:val="20"/>
      <w:u w:val="thick"/>
      <w:bdr w:val="none" w:sz="0" w:space="0" w:color="auto" w:frame="1"/>
    </w:rPr>
  </w:style>
  <w:style w:type="character" w:customStyle="1" w:styleId="CharChar61">
    <w:name w:val="Char Char61"/>
    <w:rsid w:val="00466788"/>
    <w:rPr>
      <w:rFonts w:ascii="Arial" w:hAnsi="Arial" w:cs="Arial" w:hint="default"/>
      <w:bCs/>
      <w:sz w:val="16"/>
      <w:szCs w:val="26"/>
      <w:lang w:val="en-US" w:eastAsia="en-US" w:bidi="ar-SA"/>
    </w:rPr>
  </w:style>
  <w:style w:type="character" w:customStyle="1" w:styleId="styledate">
    <w:name w:val="styledate"/>
    <w:rsid w:val="00466788"/>
  </w:style>
  <w:style w:type="character" w:customStyle="1" w:styleId="StyleUnderlineChar9ptChar">
    <w:name w:val="Style Underline Char + 9 pt Char"/>
    <w:rsid w:val="00466788"/>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66788"/>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66788"/>
    <w:rPr>
      <w:b/>
      <w:bCs w:val="0"/>
      <w:szCs w:val="24"/>
      <w:u w:val="single"/>
      <w:lang w:val="en-US" w:eastAsia="en-US" w:bidi="ar-SA"/>
    </w:rPr>
  </w:style>
  <w:style w:type="character" w:customStyle="1" w:styleId="BoldandUnderlineChar1Char2">
    <w:name w:val="Bold and Underline Char1 Char2"/>
    <w:rsid w:val="00466788"/>
    <w:rPr>
      <w:b/>
      <w:bCs w:val="0"/>
      <w:szCs w:val="24"/>
      <w:u w:val="single"/>
      <w:lang w:val="en-US" w:eastAsia="en-US" w:bidi="ar-SA"/>
    </w:rPr>
  </w:style>
  <w:style w:type="character" w:customStyle="1" w:styleId="BoldandUnderlineCharChar1">
    <w:name w:val="Bold and Underline Char Char1"/>
    <w:rsid w:val="00466788"/>
    <w:rPr>
      <w:b/>
      <w:bCs w:val="0"/>
      <w:szCs w:val="24"/>
      <w:u w:val="single"/>
      <w:lang w:val="en-US" w:eastAsia="en-US" w:bidi="ar-SA"/>
    </w:rPr>
  </w:style>
  <w:style w:type="character" w:customStyle="1" w:styleId="authoraffil">
    <w:name w:val="authoraffil"/>
    <w:rsid w:val="00466788"/>
  </w:style>
  <w:style w:type="character" w:customStyle="1" w:styleId="CharChar8">
    <w:name w:val="Char Char8"/>
    <w:rsid w:val="00466788"/>
    <w:rPr>
      <w:rFonts w:ascii="Georgia" w:eastAsia="Times New Roman" w:hAnsi="Georgia" w:hint="default"/>
      <w:b/>
      <w:bCs/>
      <w:sz w:val="30"/>
      <w:szCs w:val="28"/>
      <w:u w:val="single"/>
    </w:rPr>
  </w:style>
  <w:style w:type="character" w:customStyle="1" w:styleId="boldcitationChar">
    <w:name w:val="bold citation Char"/>
    <w:rsid w:val="00466788"/>
    <w:rPr>
      <w:rFonts w:ascii="Arial" w:hAnsi="Arial" w:cs="Arial" w:hint="default"/>
      <w:b/>
      <w:bCs w:val="0"/>
      <w:sz w:val="28"/>
      <w:szCs w:val="24"/>
      <w:u w:val="thick"/>
      <w:lang w:val="en-US" w:eastAsia="en-US" w:bidi="ar-SA"/>
    </w:rPr>
  </w:style>
  <w:style w:type="character" w:customStyle="1" w:styleId="BoldunderlineChar5">
    <w:name w:val="Bold/underline Char"/>
    <w:rsid w:val="00466788"/>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66788"/>
  </w:style>
  <w:style w:type="character" w:customStyle="1" w:styleId="tagCharCharChar1">
    <w:name w:val="tag Char Char Char1"/>
    <w:rsid w:val="00466788"/>
    <w:rPr>
      <w:b/>
      <w:bCs w:val="0"/>
      <w:sz w:val="24"/>
      <w:lang w:val="en-US" w:eastAsia="en-US" w:bidi="ar-SA"/>
    </w:rPr>
  </w:style>
  <w:style w:type="character" w:customStyle="1" w:styleId="bylines">
    <w:name w:val="bylines"/>
    <w:basedOn w:val="DefaultParagraphFont"/>
    <w:rsid w:val="00466788"/>
  </w:style>
  <w:style w:type="character" w:customStyle="1" w:styleId="StyleStyleBoldUnderlineUnderlineIntenseEmphasis1apple-style-2">
    <w:name w:val="Style Style Bold UnderlineUnderlineIntense Emphasis1apple-style-...2"/>
    <w:basedOn w:val="DefaultParagraphFont"/>
    <w:rsid w:val="00466788"/>
    <w:rPr>
      <w:b w:val="0"/>
      <w:bCs/>
      <w:sz w:val="22"/>
      <w:u w:val="single"/>
    </w:rPr>
  </w:style>
  <w:style w:type="character" w:customStyle="1" w:styleId="FontStyle57">
    <w:name w:val="Font Style57"/>
    <w:rsid w:val="00466788"/>
    <w:rPr>
      <w:rFonts w:ascii="Georgia" w:hAnsi="Georgia" w:cs="Georgia" w:hint="default"/>
      <w:b/>
      <w:bCs/>
      <w:sz w:val="14"/>
      <w:szCs w:val="14"/>
    </w:rPr>
  </w:style>
  <w:style w:type="character" w:customStyle="1" w:styleId="FontStyle89">
    <w:name w:val="Font Style89"/>
    <w:rsid w:val="00466788"/>
    <w:rPr>
      <w:rFonts w:ascii="Times New Roman" w:hAnsi="Times New Roman" w:cs="Times New Roman" w:hint="default"/>
      <w:b/>
      <w:bCs/>
      <w:smallCaps/>
      <w:spacing w:val="40"/>
      <w:sz w:val="16"/>
      <w:szCs w:val="16"/>
    </w:rPr>
  </w:style>
  <w:style w:type="character" w:customStyle="1" w:styleId="hvr">
    <w:name w:val="hvr"/>
    <w:basedOn w:val="DefaultParagraphFont"/>
    <w:rsid w:val="00466788"/>
  </w:style>
  <w:style w:type="character" w:customStyle="1" w:styleId="cardChar20">
    <w:name w:val="card Char2"/>
    <w:basedOn w:val="DefaultParagraphFont"/>
    <w:uiPriority w:val="6"/>
    <w:rsid w:val="00466788"/>
    <w:rPr>
      <w:rFonts w:ascii="Times New Roman" w:hAnsi="Times New Roman" w:cs="Calibri"/>
      <w:szCs w:val="20"/>
    </w:rPr>
  </w:style>
  <w:style w:type="paragraph" w:customStyle="1" w:styleId="Pol">
    <w:name w:val="Pol"/>
    <w:basedOn w:val="Heading2"/>
    <w:uiPriority w:val="99"/>
    <w:qFormat/>
    <w:rsid w:val="00466788"/>
  </w:style>
  <w:style w:type="paragraph" w:customStyle="1" w:styleId="Style70">
    <w:name w:val="Style7"/>
    <w:basedOn w:val="Normal"/>
    <w:uiPriority w:val="99"/>
    <w:qFormat/>
    <w:rsid w:val="00466788"/>
    <w:pPr>
      <w:widowControl w:val="0"/>
      <w:autoSpaceDE w:val="0"/>
      <w:autoSpaceDN w:val="0"/>
      <w:adjustRightInd w:val="0"/>
      <w:spacing w:line="229" w:lineRule="exact"/>
    </w:pPr>
  </w:style>
  <w:style w:type="character" w:customStyle="1" w:styleId="red">
    <w:name w:val="red"/>
    <w:basedOn w:val="DefaultParagraphFont"/>
    <w:rsid w:val="00466788"/>
  </w:style>
  <w:style w:type="character" w:customStyle="1" w:styleId="Footnote2Char">
    <w:name w:val="Footnote2 Char"/>
    <w:link w:val="Footnote2"/>
    <w:locked/>
    <w:rsid w:val="00466788"/>
  </w:style>
  <w:style w:type="paragraph" w:customStyle="1" w:styleId="Footnote2">
    <w:name w:val="Footnote2"/>
    <w:basedOn w:val="Normal"/>
    <w:next w:val="Normal"/>
    <w:link w:val="Footnote2Char"/>
    <w:autoRedefine/>
    <w:qFormat/>
    <w:rsid w:val="00466788"/>
    <w:pPr>
      <w:spacing w:after="120" w:line="480" w:lineRule="auto"/>
    </w:pPr>
    <w:rPr>
      <w:rFonts w:asciiTheme="minorHAnsi" w:hAnsiTheme="minorHAnsi" w:cstheme="minorBidi"/>
    </w:rPr>
  </w:style>
  <w:style w:type="character" w:customStyle="1" w:styleId="link">
    <w:name w:val="link"/>
    <w:basedOn w:val="DefaultParagraphFont"/>
    <w:rsid w:val="00466788"/>
  </w:style>
  <w:style w:type="paragraph" w:customStyle="1" w:styleId="xhead">
    <w:name w:val="xhead"/>
    <w:basedOn w:val="Normal"/>
    <w:uiPriority w:val="99"/>
    <w:qFormat/>
    <w:rsid w:val="00466788"/>
    <w:pPr>
      <w:spacing w:before="100" w:beforeAutospacing="1" w:after="100" w:afterAutospacing="1"/>
    </w:pPr>
  </w:style>
  <w:style w:type="paragraph" w:customStyle="1" w:styleId="headlinemeta">
    <w:name w:val="headline_meta"/>
    <w:basedOn w:val="Normal"/>
    <w:uiPriority w:val="99"/>
    <w:qFormat/>
    <w:rsid w:val="0046678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6678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46678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46678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46678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46678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6678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6678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66788"/>
    <w:rPr>
      <w:rFonts w:ascii="Lucida Grande" w:eastAsia="Cambria" w:hAnsi="Lucida Grande"/>
    </w:rPr>
  </w:style>
  <w:style w:type="paragraph" w:customStyle="1" w:styleId="Pa16">
    <w:name w:val="Pa16"/>
    <w:basedOn w:val="Default"/>
    <w:next w:val="Default"/>
    <w:uiPriority w:val="99"/>
    <w:qFormat/>
    <w:rsid w:val="0046678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66788"/>
    <w:pPr>
      <w:spacing w:before="100" w:beforeAutospacing="1" w:after="100" w:afterAutospacing="1"/>
    </w:pPr>
  </w:style>
  <w:style w:type="paragraph" w:customStyle="1" w:styleId="Pa22">
    <w:name w:val="Pa2+2"/>
    <w:basedOn w:val="Default"/>
    <w:next w:val="Default"/>
    <w:uiPriority w:val="99"/>
    <w:qFormat/>
    <w:rsid w:val="0046678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66788"/>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46678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66788"/>
  </w:style>
  <w:style w:type="character" w:customStyle="1" w:styleId="meta-sep">
    <w:name w:val="meta-sep"/>
    <w:basedOn w:val="DefaultParagraphFont"/>
    <w:rsid w:val="00466788"/>
  </w:style>
  <w:style w:type="character" w:customStyle="1" w:styleId="A19">
    <w:name w:val="A19"/>
    <w:uiPriority w:val="99"/>
    <w:rsid w:val="00466788"/>
    <w:rPr>
      <w:rFonts w:ascii="Georgia" w:hAnsi="Georgia" w:cs="Georgia" w:hint="default"/>
      <w:color w:val="000000"/>
      <w:sz w:val="20"/>
      <w:szCs w:val="20"/>
      <w:u w:val="single"/>
    </w:rPr>
  </w:style>
  <w:style w:type="character" w:customStyle="1" w:styleId="A130">
    <w:name w:val="A13"/>
    <w:uiPriority w:val="99"/>
    <w:rsid w:val="00466788"/>
    <w:rPr>
      <w:rFonts w:ascii="Georgia" w:hAnsi="Georgia" w:cs="Georgia" w:hint="default"/>
      <w:color w:val="000000"/>
      <w:sz w:val="11"/>
      <w:szCs w:val="11"/>
    </w:rPr>
  </w:style>
  <w:style w:type="character" w:customStyle="1" w:styleId="ontext">
    <w:name w:val="ontext"/>
    <w:basedOn w:val="DefaultParagraphFont"/>
    <w:rsid w:val="00466788"/>
  </w:style>
  <w:style w:type="character" w:customStyle="1" w:styleId="archive-title">
    <w:name w:val="archive-title"/>
    <w:basedOn w:val="DefaultParagraphFont"/>
    <w:rsid w:val="00466788"/>
  </w:style>
  <w:style w:type="character" w:customStyle="1" w:styleId="imgleft">
    <w:name w:val="imgleft"/>
    <w:basedOn w:val="DefaultParagraphFont"/>
    <w:rsid w:val="00466788"/>
  </w:style>
  <w:style w:type="character" w:customStyle="1" w:styleId="imgcenter">
    <w:name w:val="imgcenter"/>
    <w:basedOn w:val="DefaultParagraphFont"/>
    <w:rsid w:val="00466788"/>
  </w:style>
  <w:style w:type="character" w:customStyle="1" w:styleId="A42">
    <w:name w:val="A4+2"/>
    <w:uiPriority w:val="99"/>
    <w:rsid w:val="00466788"/>
    <w:rPr>
      <w:rFonts w:ascii="Helvetica LT Std" w:hAnsi="Helvetica LT Std" w:cs="Helvetica LT Std" w:hint="default"/>
      <w:color w:val="000000"/>
      <w:sz w:val="11"/>
      <w:szCs w:val="11"/>
    </w:rPr>
  </w:style>
  <w:style w:type="character" w:customStyle="1" w:styleId="fstitle">
    <w:name w:val="fs_title"/>
    <w:basedOn w:val="DefaultParagraphFont"/>
    <w:rsid w:val="00466788"/>
  </w:style>
  <w:style w:type="character" w:customStyle="1" w:styleId="reportbody1">
    <w:name w:val="reportbody1"/>
    <w:basedOn w:val="DefaultParagraphFont"/>
    <w:rsid w:val="00466788"/>
    <w:rPr>
      <w:rFonts w:ascii="Tahoma" w:hAnsi="Tahoma" w:cs="Tahoma" w:hint="default"/>
      <w:color w:val="000000"/>
      <w:sz w:val="14"/>
      <w:szCs w:val="14"/>
    </w:rPr>
  </w:style>
  <w:style w:type="character" w:customStyle="1" w:styleId="dateday">
    <w:name w:val="date_day"/>
    <w:basedOn w:val="DefaultParagraphFont"/>
    <w:rsid w:val="00466788"/>
  </w:style>
  <w:style w:type="character" w:customStyle="1" w:styleId="datemonth">
    <w:name w:val="date_month"/>
    <w:basedOn w:val="DefaultParagraphFont"/>
    <w:rsid w:val="00466788"/>
  </w:style>
  <w:style w:type="character" w:customStyle="1" w:styleId="dateyear">
    <w:name w:val="date_year"/>
    <w:basedOn w:val="DefaultParagraphFont"/>
    <w:rsid w:val="00466788"/>
  </w:style>
  <w:style w:type="character" w:customStyle="1" w:styleId="Heading3CharCharCharCharCharChar">
    <w:name w:val="Heading 3 Char Char Char Char Char Char"/>
    <w:basedOn w:val="DefaultParagraphFont"/>
    <w:rsid w:val="0046678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6678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66788"/>
    <w:rPr>
      <w:sz w:val="24"/>
      <w:szCs w:val="24"/>
      <w:lang w:val="en-US" w:eastAsia="en-US" w:bidi="ar-SA"/>
    </w:rPr>
  </w:style>
  <w:style w:type="character" w:customStyle="1" w:styleId="insideitro">
    <w:name w:val="insideitro"/>
    <w:basedOn w:val="DefaultParagraphFont"/>
    <w:rsid w:val="00466788"/>
  </w:style>
  <w:style w:type="character" w:customStyle="1" w:styleId="wcfont">
    <w:name w:val="wcfont"/>
    <w:basedOn w:val="DefaultParagraphFont"/>
    <w:rsid w:val="00466788"/>
  </w:style>
  <w:style w:type="character" w:customStyle="1" w:styleId="style65">
    <w:name w:val="style65"/>
    <w:basedOn w:val="DefaultParagraphFont"/>
    <w:rsid w:val="00466788"/>
  </w:style>
  <w:style w:type="character" w:customStyle="1" w:styleId="qftext">
    <w:name w:val="qftext"/>
    <w:basedOn w:val="DefaultParagraphFont"/>
    <w:rsid w:val="00466788"/>
  </w:style>
  <w:style w:type="character" w:customStyle="1" w:styleId="leftidx">
    <w:name w:val="leftidx"/>
    <w:basedOn w:val="DefaultParagraphFont"/>
    <w:rsid w:val="00466788"/>
  </w:style>
  <w:style w:type="paragraph" w:customStyle="1" w:styleId="width100">
    <w:name w:val="width100"/>
    <w:basedOn w:val="Normal"/>
    <w:uiPriority w:val="99"/>
    <w:qFormat/>
    <w:rsid w:val="00466788"/>
    <w:pPr>
      <w:spacing w:before="100" w:beforeAutospacing="1" w:after="100" w:afterAutospacing="1"/>
    </w:pPr>
  </w:style>
  <w:style w:type="character" w:customStyle="1" w:styleId="eventtitle">
    <w:name w:val="eventtitle"/>
    <w:basedOn w:val="DefaultParagraphFont"/>
    <w:rsid w:val="00466788"/>
  </w:style>
  <w:style w:type="character" w:customStyle="1" w:styleId="eventsubtitle">
    <w:name w:val="eventsubtitle"/>
    <w:basedOn w:val="DefaultParagraphFont"/>
    <w:rsid w:val="00466788"/>
  </w:style>
  <w:style w:type="character" w:customStyle="1" w:styleId="eventdate">
    <w:name w:val="eventdate"/>
    <w:basedOn w:val="DefaultParagraphFont"/>
    <w:rsid w:val="00466788"/>
  </w:style>
  <w:style w:type="character" w:customStyle="1" w:styleId="legend">
    <w:name w:val="legend"/>
    <w:basedOn w:val="DefaultParagraphFont"/>
    <w:rsid w:val="00466788"/>
  </w:style>
  <w:style w:type="character" w:customStyle="1" w:styleId="Bold12">
    <w:name w:val="Bold12"/>
    <w:uiPriority w:val="1"/>
    <w:qFormat/>
    <w:rsid w:val="00466788"/>
    <w:rPr>
      <w:rFonts w:ascii="Times New Roman" w:hAnsi="Times New Roman"/>
      <w:b/>
      <w:sz w:val="24"/>
    </w:rPr>
  </w:style>
  <w:style w:type="character" w:customStyle="1" w:styleId="NotBold10Final">
    <w:name w:val="NotBold10Final"/>
    <w:uiPriority w:val="1"/>
    <w:qFormat/>
    <w:rsid w:val="00466788"/>
    <w:rPr>
      <w:rFonts w:ascii="Times New Roman" w:hAnsi="Times New Roman"/>
      <w:b w:val="0"/>
      <w:i w:val="0"/>
      <w:sz w:val="20"/>
    </w:rPr>
  </w:style>
  <w:style w:type="character" w:customStyle="1" w:styleId="slug-elocation">
    <w:name w:val="slug-elocation"/>
    <w:basedOn w:val="DefaultParagraphFont"/>
    <w:rsid w:val="00466788"/>
  </w:style>
  <w:style w:type="character" w:customStyle="1" w:styleId="fu-autorenangabe-fu-beschreibung">
    <w:name w:val="fu-autorenangabe-fu-beschreibung"/>
    <w:rsid w:val="00466788"/>
  </w:style>
  <w:style w:type="paragraph" w:customStyle="1" w:styleId="introshadow">
    <w:name w:val="intro_shadow"/>
    <w:basedOn w:val="Normal"/>
    <w:uiPriority w:val="99"/>
    <w:qFormat/>
    <w:rsid w:val="00466788"/>
    <w:pPr>
      <w:spacing w:before="100" w:beforeAutospacing="1" w:after="100" w:afterAutospacing="1"/>
    </w:pPr>
  </w:style>
  <w:style w:type="paragraph" w:customStyle="1" w:styleId="articleintro">
    <w:name w:val="articleintro"/>
    <w:basedOn w:val="Normal"/>
    <w:uiPriority w:val="99"/>
    <w:qFormat/>
    <w:rsid w:val="00466788"/>
    <w:pPr>
      <w:spacing w:before="100" w:beforeAutospacing="1" w:after="100" w:afterAutospacing="1"/>
    </w:pPr>
  </w:style>
  <w:style w:type="character" w:customStyle="1" w:styleId="commentscontainer">
    <w:name w:val="comments_container"/>
    <w:basedOn w:val="DefaultParagraphFont"/>
    <w:rsid w:val="00466788"/>
  </w:style>
  <w:style w:type="paragraph" w:customStyle="1" w:styleId="Caption40">
    <w:name w:val="Caption4"/>
    <w:basedOn w:val="Normal"/>
    <w:uiPriority w:val="99"/>
    <w:qFormat/>
    <w:rsid w:val="00466788"/>
    <w:pPr>
      <w:spacing w:before="100" w:beforeAutospacing="1" w:after="100" w:afterAutospacing="1"/>
    </w:pPr>
  </w:style>
  <w:style w:type="paragraph" w:customStyle="1" w:styleId="publishedon">
    <w:name w:val="published_on"/>
    <w:basedOn w:val="Normal"/>
    <w:uiPriority w:val="99"/>
    <w:qFormat/>
    <w:rsid w:val="00466788"/>
    <w:pPr>
      <w:spacing w:before="100" w:beforeAutospacing="1" w:after="100" w:afterAutospacing="1"/>
    </w:pPr>
  </w:style>
  <w:style w:type="character" w:customStyle="1" w:styleId="hparticlefooter">
    <w:name w:val="hparticlefooter"/>
    <w:basedOn w:val="DefaultParagraphFont"/>
    <w:rsid w:val="00466788"/>
  </w:style>
  <w:style w:type="table" w:customStyle="1" w:styleId="TableGrid2">
    <w:name w:val="Table Grid2"/>
    <w:basedOn w:val="TableNormal"/>
    <w:next w:val="TableGrid"/>
    <w:rsid w:val="0046678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66788"/>
  </w:style>
  <w:style w:type="character" w:customStyle="1" w:styleId="BlockCharCharCharCharChar">
    <w:name w:val="Block Char Char Char Char Char"/>
    <w:aliases w:val="Block Char Char Char Char Char Char Char Char,Block Char Char Char Char Char Char Char1"/>
    <w:basedOn w:val="DefaultParagraphFont"/>
    <w:rsid w:val="0046678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66788"/>
    <w:rPr>
      <w:b/>
      <w:color w:val="000000"/>
      <w:u w:val="single"/>
    </w:rPr>
  </w:style>
  <w:style w:type="character" w:customStyle="1" w:styleId="CiteEmphasisChar">
    <w:name w:val="Cite/Emphasis Char"/>
    <w:basedOn w:val="DefaultParagraphFont"/>
    <w:link w:val="CiteEmphasis"/>
    <w:rsid w:val="00466788"/>
    <w:rPr>
      <w:rFonts w:ascii="Arial" w:hAnsi="Arial" w:cs="Arial"/>
      <w:b/>
      <w:color w:val="000000"/>
      <w:u w:val="single"/>
    </w:rPr>
  </w:style>
  <w:style w:type="character" w:customStyle="1" w:styleId="ReadText">
    <w:name w:val="Read Text"/>
    <w:basedOn w:val="DefaultParagraphFont"/>
    <w:rsid w:val="00466788"/>
    <w:rPr>
      <w:rFonts w:ascii="Times New Roman" w:hAnsi="Times New Roman"/>
      <w:b/>
      <w:bCs/>
      <w:sz w:val="24"/>
      <w:u w:val="single"/>
    </w:rPr>
  </w:style>
  <w:style w:type="paragraph" w:customStyle="1" w:styleId="Styleunread8pt">
    <w:name w:val="Style unread + 8 pt"/>
    <w:basedOn w:val="Normal"/>
    <w:link w:val="Styleunread8ptChar"/>
    <w:qFormat/>
    <w:rsid w:val="00466788"/>
    <w:rPr>
      <w:color w:val="000000"/>
      <w:sz w:val="16"/>
    </w:rPr>
  </w:style>
  <w:style w:type="character" w:customStyle="1" w:styleId="Styleunread8ptChar">
    <w:name w:val="Style unread + 8 pt Char"/>
    <w:basedOn w:val="DefaultParagraphFont"/>
    <w:link w:val="Styleunread8pt"/>
    <w:rsid w:val="00466788"/>
    <w:rPr>
      <w:rFonts w:ascii="Arial" w:hAnsi="Arial" w:cs="Arial"/>
      <w:color w:val="000000"/>
      <w:sz w:val="16"/>
    </w:rPr>
  </w:style>
  <w:style w:type="character" w:customStyle="1" w:styleId="main">
    <w:name w:val="main"/>
    <w:basedOn w:val="DefaultParagraphFont"/>
    <w:rsid w:val="00466788"/>
  </w:style>
  <w:style w:type="character" w:customStyle="1" w:styleId="textunderlineCharChar">
    <w:name w:val="text underline Char Char"/>
    <w:basedOn w:val="DefaultParagraphFont"/>
    <w:rsid w:val="00466788"/>
    <w:rPr>
      <w:rFonts w:ascii="Garamond" w:hAnsi="Garamond"/>
      <w:color w:val="000000"/>
      <w:u w:val="single"/>
    </w:rPr>
  </w:style>
  <w:style w:type="paragraph" w:customStyle="1" w:styleId="ekprop-p">
    <w:name w:val="ekprop-p"/>
    <w:basedOn w:val="Normal"/>
    <w:uiPriority w:val="99"/>
    <w:qFormat/>
    <w:rsid w:val="00466788"/>
    <w:pPr>
      <w:spacing w:before="100" w:beforeAutospacing="1" w:after="100" w:afterAutospacing="1"/>
    </w:pPr>
    <w:rPr>
      <w:color w:val="58585B"/>
      <w:sz w:val="16"/>
      <w:szCs w:val="16"/>
    </w:rPr>
  </w:style>
  <w:style w:type="paragraph" w:customStyle="1" w:styleId="ShrinkCharChar">
    <w:name w:val="Shrink Char Char"/>
    <w:link w:val="ShrinkCharCharChar"/>
    <w:qFormat/>
    <w:rsid w:val="00466788"/>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66788"/>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466788"/>
    <w:rPr>
      <w:color w:val="000000"/>
      <w:sz w:val="16"/>
    </w:rPr>
  </w:style>
  <w:style w:type="character" w:customStyle="1" w:styleId="SmalltextCharChar">
    <w:name w:val="Smalltext Char Char"/>
    <w:basedOn w:val="DefaultParagraphFont"/>
    <w:link w:val="SmalltextChar1"/>
    <w:rsid w:val="00466788"/>
    <w:rPr>
      <w:rFonts w:ascii="Arial" w:hAnsi="Arial" w:cs="Arial"/>
      <w:color w:val="000000"/>
      <w:sz w:val="16"/>
    </w:rPr>
  </w:style>
  <w:style w:type="character" w:customStyle="1" w:styleId="FullCiteCharChar">
    <w:name w:val="Full Cite Char Char"/>
    <w:basedOn w:val="DefaultParagraphFont"/>
    <w:rsid w:val="00466788"/>
    <w:rPr>
      <w:rFonts w:ascii="Georgia" w:hAnsi="Georgia" w:cs="Calibri"/>
      <w:color w:val="000000"/>
      <w:sz w:val="20"/>
      <w:szCs w:val="24"/>
    </w:rPr>
  </w:style>
  <w:style w:type="character" w:customStyle="1" w:styleId="submitted-wrapper">
    <w:name w:val="submitted-wrapper"/>
    <w:basedOn w:val="DefaultParagraphFont"/>
    <w:rsid w:val="00466788"/>
  </w:style>
  <w:style w:type="paragraph" w:customStyle="1" w:styleId="Spacer">
    <w:name w:val="Spacer"/>
    <w:basedOn w:val="Heading1"/>
    <w:link w:val="SpacerChar"/>
    <w:autoRedefine/>
    <w:uiPriority w:val="4"/>
    <w:qFormat/>
    <w:rsid w:val="0046678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66788"/>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46678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466788"/>
  </w:style>
  <w:style w:type="character" w:customStyle="1" w:styleId="top-publish">
    <w:name w:val="top-publish"/>
    <w:basedOn w:val="DefaultParagraphFont"/>
    <w:rsid w:val="00466788"/>
  </w:style>
  <w:style w:type="character" w:customStyle="1" w:styleId="byline-italic">
    <w:name w:val="byline-italic"/>
    <w:basedOn w:val="DefaultParagraphFont"/>
    <w:rsid w:val="00466788"/>
  </w:style>
  <w:style w:type="character" w:customStyle="1" w:styleId="CardUnderlinedCharChar0">
    <w:name w:val="Card Underlined Char Char"/>
    <w:rsid w:val="00466788"/>
    <w:rPr>
      <w:rFonts w:ascii="Arial Narrow" w:hAnsi="Arial Narrow"/>
      <w:sz w:val="22"/>
      <w:szCs w:val="24"/>
      <w:u w:val="single"/>
      <w:lang w:val="en-US" w:eastAsia="en-US" w:bidi="ar-SA"/>
    </w:rPr>
  </w:style>
  <w:style w:type="character" w:customStyle="1" w:styleId="gd">
    <w:name w:val="gd"/>
    <w:basedOn w:val="DefaultParagraphFont"/>
    <w:rsid w:val="00466788"/>
  </w:style>
  <w:style w:type="character" w:customStyle="1" w:styleId="g3">
    <w:name w:val="g3"/>
    <w:basedOn w:val="DefaultParagraphFont"/>
    <w:rsid w:val="00466788"/>
  </w:style>
  <w:style w:type="character" w:customStyle="1" w:styleId="hb">
    <w:name w:val="hb"/>
    <w:basedOn w:val="DefaultParagraphFont"/>
    <w:rsid w:val="00466788"/>
  </w:style>
  <w:style w:type="character" w:customStyle="1" w:styleId="g2">
    <w:name w:val="g2"/>
    <w:basedOn w:val="DefaultParagraphFont"/>
    <w:rsid w:val="00466788"/>
  </w:style>
  <w:style w:type="character" w:customStyle="1" w:styleId="nameplatehead">
    <w:name w:val="nameplatehead"/>
    <w:basedOn w:val="DefaultParagraphFont"/>
    <w:rsid w:val="00466788"/>
  </w:style>
  <w:style w:type="character" w:customStyle="1" w:styleId="nameplatelink">
    <w:name w:val="nameplatelink"/>
    <w:basedOn w:val="DefaultParagraphFont"/>
    <w:rsid w:val="00466788"/>
  </w:style>
  <w:style w:type="paragraph" w:customStyle="1" w:styleId="calibre8">
    <w:name w:val="calibre8"/>
    <w:basedOn w:val="Normal"/>
    <w:uiPriority w:val="99"/>
    <w:qFormat/>
    <w:rsid w:val="00466788"/>
    <w:pPr>
      <w:spacing w:before="30" w:after="30"/>
      <w:jc w:val="both"/>
    </w:pPr>
    <w:rPr>
      <w:rFonts w:eastAsia="Times New Roman"/>
      <w:sz w:val="17"/>
      <w:szCs w:val="17"/>
    </w:rPr>
  </w:style>
  <w:style w:type="paragraph" w:customStyle="1" w:styleId="paragraph">
    <w:name w:val="paragraph"/>
    <w:basedOn w:val="Normal"/>
    <w:uiPriority w:val="99"/>
    <w:qFormat/>
    <w:rsid w:val="00466788"/>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66788"/>
  </w:style>
  <w:style w:type="character" w:customStyle="1" w:styleId="djhat-arrow">
    <w:name w:val="djhat-arrow"/>
    <w:basedOn w:val="DefaultParagraphFont"/>
    <w:rsid w:val="00466788"/>
  </w:style>
  <w:style w:type="character" w:customStyle="1" w:styleId="mname">
    <w:name w:val="mname"/>
    <w:basedOn w:val="DefaultParagraphFont"/>
    <w:rsid w:val="00466788"/>
  </w:style>
  <w:style w:type="character" w:customStyle="1" w:styleId="mvalue">
    <w:name w:val="mvalue"/>
    <w:basedOn w:val="DefaultParagraphFont"/>
    <w:rsid w:val="00466788"/>
  </w:style>
  <w:style w:type="character" w:customStyle="1" w:styleId="mchange">
    <w:name w:val="mchange"/>
    <w:basedOn w:val="DefaultParagraphFont"/>
    <w:rsid w:val="00466788"/>
  </w:style>
  <w:style w:type="character" w:customStyle="1" w:styleId="categoryaside">
    <w:name w:val="category__aside"/>
    <w:basedOn w:val="DefaultParagraphFont"/>
    <w:rsid w:val="00466788"/>
  </w:style>
  <w:style w:type="character" w:customStyle="1" w:styleId="article-breadcrumb-wrapper">
    <w:name w:val="article-breadcrumb-wrapper"/>
    <w:basedOn w:val="DefaultParagraphFont"/>
    <w:rsid w:val="00466788"/>
  </w:style>
  <w:style w:type="character" w:customStyle="1" w:styleId="wsj-article-caption-content">
    <w:name w:val="wsj-article-caption-content"/>
    <w:basedOn w:val="DefaultParagraphFont"/>
    <w:rsid w:val="00466788"/>
  </w:style>
  <w:style w:type="character" w:customStyle="1" w:styleId="wsj-article-credit">
    <w:name w:val="wsj-article-credit"/>
    <w:basedOn w:val="DefaultParagraphFont"/>
    <w:rsid w:val="00466788"/>
  </w:style>
  <w:style w:type="character" w:customStyle="1" w:styleId="wsj-article-credit-tag">
    <w:name w:val="wsj-article-credit-tag"/>
    <w:basedOn w:val="DefaultParagraphFont"/>
    <w:rsid w:val="00466788"/>
  </w:style>
  <w:style w:type="character" w:customStyle="1" w:styleId="commentscounticon">
    <w:name w:val="comments_count_icon"/>
    <w:basedOn w:val="DefaultParagraphFont"/>
    <w:rsid w:val="00466788"/>
  </w:style>
  <w:style w:type="character" w:customStyle="1" w:styleId="comments-count-word">
    <w:name w:val="comments-count-word"/>
    <w:basedOn w:val="DefaultParagraphFont"/>
    <w:rsid w:val="00466788"/>
  </w:style>
  <w:style w:type="character" w:customStyle="1" w:styleId="company-name-type">
    <w:name w:val="company-name-type"/>
    <w:basedOn w:val="DefaultParagraphFont"/>
    <w:rsid w:val="00466788"/>
  </w:style>
  <w:style w:type="character" w:customStyle="1" w:styleId="nav-prevnext-lbl">
    <w:name w:val="nav-prevnext-lbl"/>
    <w:basedOn w:val="DefaultParagraphFont"/>
    <w:rsid w:val="00466788"/>
  </w:style>
  <w:style w:type="character" w:customStyle="1" w:styleId="nav-prevnext-hed">
    <w:name w:val="nav-prevnext-hed"/>
    <w:basedOn w:val="DefaultParagraphFont"/>
    <w:rsid w:val="00466788"/>
  </w:style>
  <w:style w:type="character" w:customStyle="1" w:styleId="readcomments">
    <w:name w:val="readcomments"/>
    <w:basedOn w:val="DefaultParagraphFont"/>
    <w:rsid w:val="00466788"/>
  </w:style>
  <w:style w:type="character" w:customStyle="1" w:styleId="selected-edition">
    <w:name w:val="selected-edition"/>
    <w:basedOn w:val="DefaultParagraphFont"/>
    <w:rsid w:val="00466788"/>
  </w:style>
  <w:style w:type="character" w:customStyle="1" w:styleId="rotate">
    <w:name w:val="rotate"/>
    <w:basedOn w:val="DefaultParagraphFont"/>
    <w:rsid w:val="00466788"/>
  </w:style>
  <w:style w:type="paragraph" w:customStyle="1" w:styleId="column-name">
    <w:name w:val="column-name"/>
    <w:basedOn w:val="Normal"/>
    <w:rsid w:val="0046678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66788"/>
  </w:style>
  <w:style w:type="character" w:customStyle="1" w:styleId="UnresolvedMention31">
    <w:name w:val="Unresolved Mention31"/>
    <w:basedOn w:val="DefaultParagraphFont"/>
    <w:uiPriority w:val="99"/>
    <w:semiHidden/>
    <w:unhideWhenUsed/>
    <w:rsid w:val="00466788"/>
    <w:rPr>
      <w:color w:val="808080"/>
      <w:shd w:val="clear" w:color="auto" w:fill="E6E6E6"/>
    </w:rPr>
  </w:style>
  <w:style w:type="character" w:customStyle="1" w:styleId="m-765514100411602794gmail-style13ptbold">
    <w:name w:val="m_-765514100411602794gmail-style13ptbold"/>
    <w:basedOn w:val="DefaultParagraphFont"/>
    <w:rsid w:val="00466788"/>
  </w:style>
  <w:style w:type="character" w:customStyle="1" w:styleId="m-765514100411602794gmail-styleunderline">
    <w:name w:val="m_-765514100411602794gmail-styleunderline"/>
    <w:basedOn w:val="DefaultParagraphFont"/>
    <w:rsid w:val="00466788"/>
  </w:style>
  <w:style w:type="character" w:customStyle="1" w:styleId="FontStyle40">
    <w:name w:val="Font Style40"/>
    <w:basedOn w:val="DefaultParagraphFont"/>
    <w:uiPriority w:val="99"/>
    <w:rsid w:val="00466788"/>
    <w:rPr>
      <w:rFonts w:ascii="Cambria" w:hAnsi="Cambria" w:cs="Cambria"/>
      <w:i/>
      <w:iCs/>
      <w:sz w:val="22"/>
      <w:szCs w:val="22"/>
    </w:rPr>
  </w:style>
  <w:style w:type="character" w:customStyle="1" w:styleId="FontStyle42">
    <w:name w:val="Font Style42"/>
    <w:basedOn w:val="DefaultParagraphFont"/>
    <w:uiPriority w:val="99"/>
    <w:rsid w:val="00466788"/>
    <w:rPr>
      <w:rFonts w:ascii="Cambria" w:hAnsi="Cambria" w:cs="Cambria"/>
      <w:sz w:val="22"/>
      <w:szCs w:val="22"/>
    </w:rPr>
  </w:style>
  <w:style w:type="paragraph" w:customStyle="1" w:styleId="Style17">
    <w:name w:val="Style17"/>
    <w:basedOn w:val="Normal"/>
    <w:uiPriority w:val="99"/>
    <w:rsid w:val="0046678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6678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66788"/>
    <w:rPr>
      <w:rFonts w:ascii="Times New Roman" w:hAnsi="Times New Roman" w:cs="Times New Roman"/>
      <w:b/>
      <w:bCs/>
      <w:i/>
      <w:iCs/>
      <w:spacing w:val="-10"/>
      <w:sz w:val="18"/>
      <w:szCs w:val="18"/>
    </w:rPr>
  </w:style>
  <w:style w:type="character" w:customStyle="1" w:styleId="FontStyle370">
    <w:name w:val="Font Style370"/>
    <w:uiPriority w:val="99"/>
    <w:rsid w:val="00466788"/>
    <w:rPr>
      <w:rFonts w:ascii="Cambria" w:hAnsi="Cambria" w:cs="Cambria"/>
      <w:b/>
      <w:bCs/>
      <w:spacing w:val="-10"/>
      <w:sz w:val="18"/>
      <w:szCs w:val="18"/>
    </w:rPr>
  </w:style>
  <w:style w:type="character" w:customStyle="1" w:styleId="FontStyle302">
    <w:name w:val="Font Style302"/>
    <w:uiPriority w:val="99"/>
    <w:rsid w:val="00466788"/>
    <w:rPr>
      <w:rFonts w:ascii="Times New Roman" w:hAnsi="Times New Roman" w:cs="Times New Roman"/>
      <w:b/>
      <w:bCs/>
      <w:sz w:val="22"/>
      <w:szCs w:val="22"/>
    </w:rPr>
  </w:style>
  <w:style w:type="character" w:customStyle="1" w:styleId="FontStyle347">
    <w:name w:val="Font Style347"/>
    <w:uiPriority w:val="99"/>
    <w:rsid w:val="00466788"/>
    <w:rPr>
      <w:rFonts w:ascii="Times New Roman" w:hAnsi="Times New Roman" w:cs="Times New Roman"/>
      <w:b/>
      <w:bCs/>
      <w:spacing w:val="-10"/>
      <w:sz w:val="20"/>
      <w:szCs w:val="20"/>
    </w:rPr>
  </w:style>
  <w:style w:type="paragraph" w:customStyle="1" w:styleId="Style27">
    <w:name w:val="Style27"/>
    <w:basedOn w:val="Normal"/>
    <w:uiPriority w:val="99"/>
    <w:rsid w:val="0046678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66788"/>
    <w:rPr>
      <w:rFonts w:ascii="Times New Roman" w:hAnsi="Times New Roman" w:cs="Times New Roman"/>
      <w:spacing w:val="-10"/>
      <w:sz w:val="18"/>
      <w:szCs w:val="18"/>
    </w:rPr>
  </w:style>
  <w:style w:type="character" w:customStyle="1" w:styleId="FontStyle312">
    <w:name w:val="Font Style312"/>
    <w:uiPriority w:val="99"/>
    <w:rsid w:val="00466788"/>
    <w:rPr>
      <w:rFonts w:ascii="Times New Roman" w:hAnsi="Times New Roman" w:cs="Times New Roman"/>
      <w:b/>
      <w:bCs/>
      <w:spacing w:val="-10"/>
      <w:sz w:val="16"/>
      <w:szCs w:val="16"/>
    </w:rPr>
  </w:style>
  <w:style w:type="character" w:customStyle="1" w:styleId="FontStyle346">
    <w:name w:val="Font Style346"/>
    <w:uiPriority w:val="99"/>
    <w:rsid w:val="00466788"/>
    <w:rPr>
      <w:rFonts w:ascii="Times New Roman" w:hAnsi="Times New Roman" w:cs="Times New Roman"/>
      <w:b/>
      <w:bCs/>
      <w:spacing w:val="-10"/>
      <w:sz w:val="18"/>
      <w:szCs w:val="18"/>
    </w:rPr>
  </w:style>
  <w:style w:type="character" w:customStyle="1" w:styleId="FontStyle330">
    <w:name w:val="Font Style330"/>
    <w:uiPriority w:val="99"/>
    <w:rsid w:val="00466788"/>
    <w:rPr>
      <w:rFonts w:ascii="Times New Roman" w:hAnsi="Times New Roman" w:cs="Times New Roman"/>
      <w:b/>
      <w:bCs/>
      <w:sz w:val="16"/>
      <w:szCs w:val="16"/>
    </w:rPr>
  </w:style>
  <w:style w:type="character" w:customStyle="1" w:styleId="FontStyle372">
    <w:name w:val="Font Style372"/>
    <w:uiPriority w:val="99"/>
    <w:rsid w:val="00466788"/>
    <w:rPr>
      <w:rFonts w:ascii="Times New Roman" w:hAnsi="Times New Roman" w:cs="Times New Roman"/>
      <w:b/>
      <w:bCs/>
      <w:sz w:val="16"/>
      <w:szCs w:val="16"/>
    </w:rPr>
  </w:style>
  <w:style w:type="paragraph" w:customStyle="1" w:styleId="Style59">
    <w:name w:val="Style59"/>
    <w:basedOn w:val="Normal"/>
    <w:uiPriority w:val="99"/>
    <w:rsid w:val="0046678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66788"/>
    <w:rPr>
      <w:rFonts w:ascii="Times New Roman" w:hAnsi="Times New Roman" w:cs="Times New Roman"/>
      <w:b/>
      <w:bCs/>
      <w:i/>
      <w:iCs/>
      <w:sz w:val="16"/>
      <w:szCs w:val="16"/>
    </w:rPr>
  </w:style>
  <w:style w:type="paragraph" w:customStyle="1" w:styleId="Style200">
    <w:name w:val="Style20"/>
    <w:basedOn w:val="Normal"/>
    <w:uiPriority w:val="99"/>
    <w:rsid w:val="0046678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66788"/>
    <w:rPr>
      <w:rFonts w:ascii="Times New Roman" w:hAnsi="Times New Roman" w:cs="Times New Roman"/>
      <w:smallCaps/>
      <w:sz w:val="14"/>
      <w:szCs w:val="14"/>
    </w:rPr>
  </w:style>
  <w:style w:type="paragraph" w:customStyle="1" w:styleId="Style89">
    <w:name w:val="Style89"/>
    <w:basedOn w:val="Normal"/>
    <w:uiPriority w:val="99"/>
    <w:rsid w:val="0046678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66788"/>
    <w:rPr>
      <w:rFonts w:ascii="Times New Roman" w:hAnsi="Times New Roman" w:cs="Times New Roman"/>
      <w:b/>
      <w:bCs/>
      <w:spacing w:val="-10"/>
      <w:sz w:val="22"/>
      <w:szCs w:val="22"/>
    </w:rPr>
  </w:style>
  <w:style w:type="character" w:customStyle="1" w:styleId="FontStyle320">
    <w:name w:val="Font Style320"/>
    <w:uiPriority w:val="99"/>
    <w:rsid w:val="00466788"/>
    <w:rPr>
      <w:rFonts w:ascii="Times New Roman" w:hAnsi="Times New Roman" w:cs="Times New Roman"/>
      <w:b/>
      <w:bCs/>
      <w:spacing w:val="-10"/>
      <w:sz w:val="22"/>
      <w:szCs w:val="22"/>
    </w:rPr>
  </w:style>
  <w:style w:type="character" w:customStyle="1" w:styleId="FontStyle352">
    <w:name w:val="Font Style352"/>
    <w:uiPriority w:val="99"/>
    <w:rsid w:val="00466788"/>
    <w:rPr>
      <w:rFonts w:ascii="Times New Roman" w:hAnsi="Times New Roman" w:cs="Times New Roman"/>
      <w:b/>
      <w:bCs/>
      <w:sz w:val="16"/>
      <w:szCs w:val="16"/>
    </w:rPr>
  </w:style>
  <w:style w:type="character" w:customStyle="1" w:styleId="FontStyle356">
    <w:name w:val="Font Style356"/>
    <w:uiPriority w:val="99"/>
    <w:rsid w:val="00466788"/>
    <w:rPr>
      <w:rFonts w:ascii="Times New Roman" w:hAnsi="Times New Roman" w:cs="Times New Roman"/>
      <w:b/>
      <w:bCs/>
      <w:spacing w:val="-10"/>
      <w:sz w:val="22"/>
      <w:szCs w:val="22"/>
    </w:rPr>
  </w:style>
  <w:style w:type="character" w:customStyle="1" w:styleId="FontStyle298">
    <w:name w:val="Font Style298"/>
    <w:uiPriority w:val="99"/>
    <w:rsid w:val="00466788"/>
    <w:rPr>
      <w:rFonts w:ascii="Times New Roman" w:hAnsi="Times New Roman" w:cs="Times New Roman"/>
      <w:sz w:val="18"/>
      <w:szCs w:val="18"/>
    </w:rPr>
  </w:style>
  <w:style w:type="character" w:customStyle="1" w:styleId="FontStyle311">
    <w:name w:val="Font Style311"/>
    <w:uiPriority w:val="99"/>
    <w:rsid w:val="00466788"/>
    <w:rPr>
      <w:rFonts w:ascii="Times New Roman" w:hAnsi="Times New Roman" w:cs="Times New Roman"/>
      <w:b/>
      <w:bCs/>
      <w:spacing w:val="-10"/>
      <w:sz w:val="18"/>
      <w:szCs w:val="18"/>
    </w:rPr>
  </w:style>
  <w:style w:type="character" w:customStyle="1" w:styleId="FontStyle332">
    <w:name w:val="Font Style332"/>
    <w:uiPriority w:val="99"/>
    <w:rsid w:val="00466788"/>
    <w:rPr>
      <w:rFonts w:ascii="Times New Roman" w:hAnsi="Times New Roman" w:cs="Times New Roman"/>
      <w:b/>
      <w:bCs/>
      <w:i/>
      <w:iCs/>
      <w:spacing w:val="-10"/>
      <w:sz w:val="20"/>
      <w:szCs w:val="20"/>
    </w:rPr>
  </w:style>
  <w:style w:type="character" w:customStyle="1" w:styleId="FontStyle371">
    <w:name w:val="Font Style371"/>
    <w:uiPriority w:val="99"/>
    <w:rsid w:val="00466788"/>
    <w:rPr>
      <w:rFonts w:ascii="Times New Roman" w:hAnsi="Times New Roman" w:cs="Times New Roman"/>
      <w:sz w:val="16"/>
      <w:szCs w:val="16"/>
    </w:rPr>
  </w:style>
  <w:style w:type="character" w:customStyle="1" w:styleId="FontStyle350">
    <w:name w:val="Font Style350"/>
    <w:uiPriority w:val="99"/>
    <w:rsid w:val="00466788"/>
    <w:rPr>
      <w:rFonts w:ascii="Times New Roman" w:hAnsi="Times New Roman" w:cs="Times New Roman"/>
      <w:b/>
      <w:bCs/>
      <w:i/>
      <w:iCs/>
      <w:sz w:val="20"/>
      <w:szCs w:val="20"/>
    </w:rPr>
  </w:style>
  <w:style w:type="paragraph" w:customStyle="1" w:styleId="Style8">
    <w:name w:val="Style8"/>
    <w:basedOn w:val="Normal"/>
    <w:uiPriority w:val="99"/>
    <w:rsid w:val="00466788"/>
    <w:pPr>
      <w:widowControl w:val="0"/>
      <w:autoSpaceDE w:val="0"/>
      <w:autoSpaceDN w:val="0"/>
      <w:adjustRightInd w:val="0"/>
    </w:pPr>
    <w:rPr>
      <w:rFonts w:eastAsia="Times New Roman"/>
      <w:sz w:val="24"/>
    </w:rPr>
  </w:style>
  <w:style w:type="character" w:customStyle="1" w:styleId="FontStyle351">
    <w:name w:val="Font Style351"/>
    <w:uiPriority w:val="99"/>
    <w:rsid w:val="00466788"/>
    <w:rPr>
      <w:rFonts w:ascii="Times New Roman" w:hAnsi="Times New Roman" w:cs="Times New Roman"/>
      <w:b/>
      <w:bCs/>
      <w:sz w:val="22"/>
      <w:szCs w:val="22"/>
    </w:rPr>
  </w:style>
  <w:style w:type="paragraph" w:customStyle="1" w:styleId="Style130">
    <w:name w:val="Style130"/>
    <w:basedOn w:val="Normal"/>
    <w:uiPriority w:val="99"/>
    <w:rsid w:val="00466788"/>
    <w:pPr>
      <w:widowControl w:val="0"/>
      <w:autoSpaceDE w:val="0"/>
      <w:autoSpaceDN w:val="0"/>
      <w:adjustRightInd w:val="0"/>
      <w:jc w:val="both"/>
    </w:pPr>
    <w:rPr>
      <w:rFonts w:eastAsia="Times New Roman"/>
      <w:sz w:val="24"/>
    </w:rPr>
  </w:style>
  <w:style w:type="character" w:customStyle="1" w:styleId="FontStyle369">
    <w:name w:val="Font Style369"/>
    <w:uiPriority w:val="99"/>
    <w:rsid w:val="00466788"/>
    <w:rPr>
      <w:rFonts w:ascii="Times New Roman" w:hAnsi="Times New Roman" w:cs="Times New Roman"/>
      <w:b/>
      <w:bCs/>
      <w:spacing w:val="-10"/>
      <w:sz w:val="20"/>
      <w:szCs w:val="20"/>
    </w:rPr>
  </w:style>
  <w:style w:type="character" w:customStyle="1" w:styleId="FontStyle357">
    <w:name w:val="Font Style357"/>
    <w:uiPriority w:val="99"/>
    <w:rsid w:val="00466788"/>
    <w:rPr>
      <w:rFonts w:ascii="Times New Roman" w:hAnsi="Times New Roman" w:cs="Times New Roman"/>
      <w:b/>
      <w:bCs/>
      <w:spacing w:val="-10"/>
      <w:sz w:val="22"/>
      <w:szCs w:val="22"/>
    </w:rPr>
  </w:style>
  <w:style w:type="paragraph" w:customStyle="1" w:styleId="Style67">
    <w:name w:val="Style67"/>
    <w:basedOn w:val="Normal"/>
    <w:uiPriority w:val="99"/>
    <w:rsid w:val="0046678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66788"/>
    <w:rPr>
      <w:rFonts w:ascii="Times New Roman" w:hAnsi="Times New Roman" w:cs="Times New Roman"/>
      <w:sz w:val="20"/>
      <w:szCs w:val="20"/>
    </w:rPr>
  </w:style>
  <w:style w:type="character" w:customStyle="1" w:styleId="FontStyle374">
    <w:name w:val="Font Style374"/>
    <w:uiPriority w:val="99"/>
    <w:rsid w:val="00466788"/>
    <w:rPr>
      <w:rFonts w:ascii="Times New Roman" w:hAnsi="Times New Roman" w:cs="Times New Roman"/>
      <w:b/>
      <w:bCs/>
      <w:spacing w:val="-10"/>
      <w:sz w:val="22"/>
      <w:szCs w:val="22"/>
    </w:rPr>
  </w:style>
  <w:style w:type="paragraph" w:customStyle="1" w:styleId="Style300">
    <w:name w:val="Style30"/>
    <w:basedOn w:val="Normal"/>
    <w:uiPriority w:val="99"/>
    <w:rsid w:val="0046678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66788"/>
    <w:rPr>
      <w:rFonts w:ascii="Times New Roman" w:hAnsi="Times New Roman" w:cs="Times New Roman"/>
      <w:smallCaps/>
      <w:sz w:val="16"/>
      <w:szCs w:val="16"/>
    </w:rPr>
  </w:style>
  <w:style w:type="paragraph" w:customStyle="1" w:styleId="Style93">
    <w:name w:val="Style93"/>
    <w:basedOn w:val="Normal"/>
    <w:uiPriority w:val="99"/>
    <w:rsid w:val="0046678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6678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466788"/>
    <w:rPr>
      <w:rFonts w:eastAsia="Times New Roman"/>
      <w:b/>
      <w:sz w:val="28"/>
      <w:u w:val="thick"/>
    </w:rPr>
  </w:style>
  <w:style w:type="character" w:customStyle="1" w:styleId="CardsCharCharChar">
    <w:name w:val="Cards Char Char Char"/>
    <w:rsid w:val="00466788"/>
    <w:rPr>
      <w:szCs w:val="24"/>
      <w:lang w:val="en-US" w:eastAsia="en-US" w:bidi="ar-SA"/>
    </w:rPr>
  </w:style>
  <w:style w:type="character" w:customStyle="1" w:styleId="CardsCharCharCharChar">
    <w:name w:val="Cards Char Char Char Char"/>
    <w:rsid w:val="00466788"/>
    <w:rPr>
      <w:szCs w:val="24"/>
      <w:lang w:val="en-US" w:eastAsia="en-US" w:bidi="ar-SA"/>
    </w:rPr>
  </w:style>
  <w:style w:type="paragraph" w:customStyle="1" w:styleId="NoSpacingCharCharChar">
    <w:name w:val="No Spacing Char Char Char"/>
    <w:next w:val="Normal"/>
    <w:rsid w:val="00466788"/>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46678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66788"/>
    <w:rPr>
      <w:rFonts w:ascii="Garamond" w:hAnsi="Garamond"/>
    </w:rPr>
  </w:style>
  <w:style w:type="paragraph" w:customStyle="1" w:styleId="INDENTEDPARAGRAPH">
    <w:name w:val="INDENTED PARAGRAPH"/>
    <w:rsid w:val="0046678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66788"/>
  </w:style>
  <w:style w:type="paragraph" w:customStyle="1" w:styleId="TagChar1CharCharCharChar">
    <w:name w:val="Tag Char1 Char Char Char Char"/>
    <w:basedOn w:val="Normal"/>
    <w:rsid w:val="0046678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66788"/>
    <w:rPr>
      <w:rFonts w:eastAsia="Times New Roman"/>
      <w:b/>
      <w:sz w:val="24"/>
    </w:rPr>
  </w:style>
  <w:style w:type="paragraph" w:customStyle="1" w:styleId="RepeatHeader0">
    <w:name w:val="Repeat Header"/>
    <w:basedOn w:val="HeaderDebate"/>
    <w:rsid w:val="00466788"/>
    <w:pPr>
      <w:jc w:val="center"/>
      <w:outlineLvl w:val="1"/>
    </w:pPr>
    <w:rPr>
      <w:rFonts w:eastAsia="Times New Roman"/>
      <w:b/>
      <w:sz w:val="48"/>
      <w:szCs w:val="48"/>
      <w:u w:val="words"/>
    </w:rPr>
  </w:style>
  <w:style w:type="character" w:customStyle="1" w:styleId="sectionsubtitle">
    <w:name w:val="sectionsubtitle"/>
    <w:basedOn w:val="DefaultParagraphFont"/>
    <w:rsid w:val="00466788"/>
  </w:style>
  <w:style w:type="character" w:customStyle="1" w:styleId="EvidenceTag">
    <w:name w:val="Evidence Tag"/>
    <w:rsid w:val="0046678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6678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6678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6678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6678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66788"/>
  </w:style>
  <w:style w:type="character" w:customStyle="1" w:styleId="StyleUnderlineUnderlineChar">
    <w:name w:val="Style Underline + Underline Char"/>
    <w:rsid w:val="00466788"/>
    <w:rPr>
      <w:rFonts w:ascii="Trebuchet MS" w:hAnsi="Trebuchet MS"/>
      <w:szCs w:val="18"/>
      <w:u w:val="single"/>
      <w:lang w:val="en-US" w:eastAsia="en-US" w:bidi="ar-SA"/>
    </w:rPr>
  </w:style>
  <w:style w:type="paragraph" w:customStyle="1" w:styleId="UnderlineCards">
    <w:name w:val="Underline Cards"/>
    <w:basedOn w:val="Cards"/>
    <w:link w:val="UnderlineCardsChar"/>
    <w:rsid w:val="00466788"/>
    <w:pPr>
      <w:ind w:left="288"/>
      <w:jc w:val="left"/>
    </w:pPr>
    <w:rPr>
      <w:rFonts w:eastAsia="Times New Roman"/>
      <w:szCs w:val="24"/>
      <w:u w:val="thick"/>
    </w:rPr>
  </w:style>
  <w:style w:type="character" w:customStyle="1" w:styleId="UnderlineCardsChar">
    <w:name w:val="Underline Cards Char"/>
    <w:link w:val="UnderlineCards"/>
    <w:rsid w:val="00466788"/>
    <w:rPr>
      <w:rFonts w:ascii="Times New Roman" w:eastAsia="Times New Roman" w:hAnsi="Times New Roman" w:cs="Times New Roman"/>
      <w:sz w:val="20"/>
      <w:szCs w:val="24"/>
      <w:u w:val="thick"/>
    </w:rPr>
  </w:style>
  <w:style w:type="character" w:customStyle="1" w:styleId="SmallCardsChar">
    <w:name w:val="Small Cards Char"/>
    <w:link w:val="SmallCards"/>
    <w:rsid w:val="00466788"/>
    <w:rPr>
      <w:rFonts w:ascii="Arial" w:eastAsia="Times New Roman" w:hAnsi="Arial" w:cs="Arial"/>
      <w:sz w:val="16"/>
      <w:szCs w:val="20"/>
    </w:rPr>
  </w:style>
  <w:style w:type="paragraph" w:customStyle="1" w:styleId="ReadingCites">
    <w:name w:val="Reading Cites"/>
    <w:basedOn w:val="Normal"/>
    <w:link w:val="ReadingCitesChar"/>
    <w:rsid w:val="00466788"/>
    <w:rPr>
      <w:rFonts w:eastAsia="Times New Roman"/>
      <w:b/>
      <w:szCs w:val="20"/>
    </w:rPr>
  </w:style>
  <w:style w:type="character" w:customStyle="1" w:styleId="ReadingCitesChar">
    <w:name w:val="Reading Cites Char"/>
    <w:link w:val="ReadingCites"/>
    <w:rsid w:val="00466788"/>
    <w:rPr>
      <w:rFonts w:ascii="Arial" w:eastAsia="Times New Roman" w:hAnsi="Arial" w:cs="Arial"/>
      <w:b/>
      <w:szCs w:val="20"/>
    </w:rPr>
  </w:style>
  <w:style w:type="paragraph" w:customStyle="1" w:styleId="ContentsHeading">
    <w:name w:val="Contents Heading"/>
    <w:basedOn w:val="Heading1"/>
    <w:next w:val="Normal"/>
    <w:rsid w:val="0046678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466788"/>
    <w:pPr>
      <w:spacing w:before="100" w:beforeAutospacing="1" w:after="100" w:afterAutospacing="1"/>
    </w:pPr>
    <w:rPr>
      <w:rFonts w:eastAsia="Times New Roman"/>
    </w:rPr>
  </w:style>
  <w:style w:type="character" w:customStyle="1" w:styleId="CharacterStyle8">
    <w:name w:val="Character Style 8"/>
    <w:rsid w:val="00466788"/>
    <w:rPr>
      <w:sz w:val="22"/>
      <w:szCs w:val="22"/>
    </w:rPr>
  </w:style>
  <w:style w:type="paragraph" w:customStyle="1" w:styleId="Style110">
    <w:name w:val="Style 11"/>
    <w:rsid w:val="0046678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46678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66788"/>
    <w:rPr>
      <w:rFonts w:ascii="Arial Narrow" w:hAnsi="Arial Narrow"/>
      <w:color w:val="000000"/>
      <w:sz w:val="22"/>
      <w:szCs w:val="22"/>
      <w:u w:val="single"/>
      <w:lang w:val="en-US" w:eastAsia="en-US" w:bidi="ar-SA"/>
    </w:rPr>
  </w:style>
  <w:style w:type="character" w:customStyle="1" w:styleId="CardText1Char1">
    <w:name w:val="Card Text 1 Char1"/>
    <w:rsid w:val="00466788"/>
    <w:rPr>
      <w:rFonts w:ascii="Arial Narrow" w:hAnsi="Arial Narrow"/>
      <w:color w:val="000000"/>
      <w:sz w:val="22"/>
      <w:szCs w:val="22"/>
      <w:u w:val="single"/>
      <w:lang w:val="en-US" w:eastAsia="en-US" w:bidi="ar-SA"/>
    </w:rPr>
  </w:style>
  <w:style w:type="paragraph" w:customStyle="1" w:styleId="Style52">
    <w:name w:val="Style 5"/>
    <w:rsid w:val="0046678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466788"/>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66788"/>
    <w:rPr>
      <w:b/>
      <w:bCs/>
      <w:color w:val="695B54"/>
    </w:rPr>
  </w:style>
  <w:style w:type="paragraph" w:customStyle="1" w:styleId="Heading11">
    <w:name w:val="Heading 11"/>
    <w:basedOn w:val="Normal"/>
    <w:next w:val="Normal"/>
    <w:rsid w:val="00466788"/>
    <w:pPr>
      <w:keepNext/>
      <w:widowControl w:val="0"/>
      <w:suppressAutoHyphens/>
      <w:jc w:val="center"/>
    </w:pPr>
    <w:rPr>
      <w:rFonts w:eastAsia="Tahoma"/>
      <w:b/>
      <w:sz w:val="48"/>
      <w:szCs w:val="32"/>
      <w:u w:val="single"/>
    </w:rPr>
  </w:style>
  <w:style w:type="paragraph" w:customStyle="1" w:styleId="TextHeading">
    <w:name w:val="Text Heading"/>
    <w:basedOn w:val="Heading3"/>
    <w:rsid w:val="00466788"/>
    <w:pPr>
      <w:keepLines w:val="0"/>
      <w:pageBreakBefore w:val="0"/>
      <w:spacing w:before="0"/>
      <w:jc w:val="left"/>
    </w:pPr>
    <w:rPr>
      <w:rFonts w:eastAsia="Times New Roman" w:cs="Arial"/>
      <w:sz w:val="22"/>
      <w:szCs w:val="26"/>
    </w:rPr>
  </w:style>
  <w:style w:type="character" w:customStyle="1" w:styleId="TextHeadingChar">
    <w:name w:val="Text Heading Char"/>
    <w:rsid w:val="00466788"/>
    <w:rPr>
      <w:rFonts w:cs="Arial"/>
      <w:b/>
      <w:bCs/>
      <w:sz w:val="22"/>
      <w:szCs w:val="26"/>
      <w:u w:val="single"/>
      <w:lang w:val="en-US" w:eastAsia="en-US" w:bidi="ar-SA"/>
    </w:rPr>
  </w:style>
  <w:style w:type="character" w:customStyle="1" w:styleId="FootnoteCharacters">
    <w:name w:val="Footnote Characters"/>
    <w:rsid w:val="00466788"/>
    <w:rPr>
      <w:vertAlign w:val="superscript"/>
    </w:rPr>
  </w:style>
  <w:style w:type="paragraph" w:customStyle="1" w:styleId="StyleHeading1BlockTitleHeading1Char1ALEXHeadingBrief-He2">
    <w:name w:val="Style Heading 1Block TitleHeading 1 Char1ALEXHeadingBrief - He...2"/>
    <w:basedOn w:val="Heading1"/>
    <w:autoRedefine/>
    <w:rsid w:val="0046678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6678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6678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66788"/>
    <w:rPr>
      <w:rFonts w:ascii="Cambria" w:eastAsia="Cambria" w:hAnsi="Cambria"/>
      <w:b/>
      <w:caps/>
      <w:sz w:val="24"/>
    </w:rPr>
  </w:style>
  <w:style w:type="paragraph" w:customStyle="1" w:styleId="StyleDebateBodyBefore12pt">
    <w:name w:val="Style Debate Body + Before:  12 pt"/>
    <w:basedOn w:val="Normal"/>
    <w:next w:val="Normal"/>
    <w:rsid w:val="00466788"/>
    <w:pPr>
      <w:spacing w:before="240"/>
    </w:pPr>
    <w:rPr>
      <w:rFonts w:ascii="Garamond" w:eastAsia="Times New Roman" w:hAnsi="Garamond"/>
      <w:bCs/>
      <w:szCs w:val="20"/>
    </w:rPr>
  </w:style>
  <w:style w:type="paragraph" w:customStyle="1" w:styleId="StyleDebateBodyBefore12pt1">
    <w:name w:val="Style Debate Body + Before:  12 pt1"/>
    <w:basedOn w:val="Normal"/>
    <w:rsid w:val="00466788"/>
    <w:pPr>
      <w:spacing w:before="240"/>
    </w:pPr>
    <w:rPr>
      <w:rFonts w:ascii="Garamond" w:eastAsia="Times New Roman" w:hAnsi="Garamond"/>
      <w:bCs/>
      <w:szCs w:val="20"/>
    </w:rPr>
  </w:style>
  <w:style w:type="paragraph" w:customStyle="1" w:styleId="PageNumber11">
    <w:name w:val="Page Number11"/>
    <w:basedOn w:val="Normal"/>
    <w:next w:val="Normal"/>
    <w:rsid w:val="00466788"/>
    <w:rPr>
      <w:rFonts w:eastAsia="Times New Roman"/>
    </w:rPr>
  </w:style>
  <w:style w:type="character" w:customStyle="1" w:styleId="Heading2CharCharCharCharCharCharCharCharCharCharCharCharCharChar1">
    <w:name w:val="Heading 2 Char Char Char Char Char Char Char Char Char Char Char Char Char Char1"/>
    <w:rsid w:val="00466788"/>
    <w:rPr>
      <w:rFonts w:eastAsia="SimSun" w:cs="Arial"/>
      <w:b/>
      <w:bCs/>
      <w:iCs/>
      <w:sz w:val="24"/>
      <w:szCs w:val="28"/>
      <w:lang w:val="en-US" w:eastAsia="zh-CN" w:bidi="ar-SA"/>
    </w:rPr>
  </w:style>
  <w:style w:type="character" w:customStyle="1" w:styleId="Char31">
    <w:name w:val="Char31"/>
    <w:rsid w:val="00466788"/>
    <w:rPr>
      <w:rFonts w:cs="Arial"/>
      <w:bCs/>
      <w:u w:val="thick"/>
      <w:lang w:val="en-US" w:eastAsia="en-US" w:bidi="ar-SA"/>
    </w:rPr>
  </w:style>
  <w:style w:type="paragraph" w:customStyle="1" w:styleId="StyleHeading1Centered">
    <w:name w:val="Style Heading 1 + Centered"/>
    <w:basedOn w:val="Heading1"/>
    <w:rsid w:val="0046678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6678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6678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66788"/>
    <w:pPr>
      <w:spacing w:before="120"/>
    </w:pPr>
    <w:rPr>
      <w:rFonts w:eastAsia="Times New Roman"/>
    </w:rPr>
  </w:style>
  <w:style w:type="character" w:customStyle="1" w:styleId="underliningChar3">
    <w:name w:val="underlining Char"/>
    <w:rsid w:val="00466788"/>
    <w:rPr>
      <w:b/>
      <w:szCs w:val="24"/>
      <w:u w:val="single"/>
      <w:lang w:val="en-US" w:eastAsia="en-US" w:bidi="ar-SA"/>
    </w:rPr>
  </w:style>
  <w:style w:type="character" w:customStyle="1" w:styleId="notreadChar">
    <w:name w:val="not read Char"/>
    <w:rsid w:val="00466788"/>
    <w:rPr>
      <w:sz w:val="18"/>
      <w:szCs w:val="24"/>
      <w:lang w:val="en-US" w:eastAsia="en-US" w:bidi="ar-SA"/>
    </w:rPr>
  </w:style>
  <w:style w:type="paragraph" w:customStyle="1" w:styleId="StyleStrong10ptNotBold">
    <w:name w:val="Style Strong + 10 pt Not Bold"/>
    <w:basedOn w:val="Normal"/>
    <w:autoRedefine/>
    <w:rsid w:val="00466788"/>
    <w:pPr>
      <w:ind w:left="720" w:hanging="360"/>
    </w:pPr>
    <w:rPr>
      <w:rFonts w:eastAsia="Times New Roman"/>
      <w:sz w:val="26"/>
      <w:szCs w:val="26"/>
    </w:rPr>
  </w:style>
  <w:style w:type="character" w:customStyle="1" w:styleId="smallCharChar0">
    <w:name w:val="small Char Char"/>
    <w:rsid w:val="00466788"/>
    <w:rPr>
      <w:rFonts w:ascii="Times New Roman" w:eastAsia="Times New Roman" w:hAnsi="Times New Roman" w:cs="Times New Roman"/>
      <w:sz w:val="12"/>
      <w:szCs w:val="16"/>
    </w:rPr>
  </w:style>
  <w:style w:type="character" w:customStyle="1" w:styleId="Undlerine">
    <w:name w:val="Undlerine"/>
    <w:qFormat/>
    <w:rsid w:val="00466788"/>
    <w:rPr>
      <w:rFonts w:ascii="Times New Roman" w:hAnsi="Times New Roman"/>
      <w:w w:val="110"/>
      <w:sz w:val="20"/>
      <w:szCs w:val="20"/>
      <w:u w:val="single"/>
      <w:bdr w:val="none" w:sz="0" w:space="0" w:color="auto"/>
      <w:lang w:bidi="he-IL"/>
    </w:rPr>
  </w:style>
  <w:style w:type="character" w:customStyle="1" w:styleId="Boxes">
    <w:name w:val="Boxes"/>
    <w:qFormat/>
    <w:rsid w:val="00466788"/>
    <w:rPr>
      <w:rFonts w:ascii="Times New Roman" w:hAnsi="Times New Roman"/>
      <w:sz w:val="20"/>
      <w:u w:val="single"/>
      <w:bdr w:val="single" w:sz="4" w:space="0" w:color="auto"/>
    </w:rPr>
  </w:style>
  <w:style w:type="character" w:customStyle="1" w:styleId="tim">
    <w:name w:val="tim"/>
    <w:qFormat/>
    <w:rsid w:val="00466788"/>
    <w:rPr>
      <w:rFonts w:ascii="Times New Roman" w:hAnsi="Times New Roman"/>
      <w:sz w:val="20"/>
      <w:u w:val="single"/>
    </w:rPr>
  </w:style>
  <w:style w:type="character" w:customStyle="1" w:styleId="hl">
    <w:name w:val="hl"/>
    <w:basedOn w:val="DefaultParagraphFont"/>
    <w:rsid w:val="00466788"/>
  </w:style>
  <w:style w:type="character" w:customStyle="1" w:styleId="clock1">
    <w:name w:val="clock1"/>
    <w:rsid w:val="00466788"/>
    <w:rPr>
      <w:color w:val="B51B1B"/>
    </w:rPr>
  </w:style>
  <w:style w:type="character" w:customStyle="1" w:styleId="smallChar10">
    <w:name w:val="small Char1"/>
    <w:rsid w:val="00466788"/>
    <w:rPr>
      <w:sz w:val="12"/>
      <w:szCs w:val="16"/>
      <w:lang w:val="en-US" w:eastAsia="en-US" w:bidi="ar-SA"/>
    </w:rPr>
  </w:style>
  <w:style w:type="character" w:customStyle="1" w:styleId="SmallCardsCharChar">
    <w:name w:val="Small Cards Char Char"/>
    <w:rsid w:val="00466788"/>
    <w:rPr>
      <w:sz w:val="14"/>
      <w:szCs w:val="24"/>
      <w:lang w:val="en-US" w:eastAsia="en-US" w:bidi="ar-SA"/>
    </w:rPr>
  </w:style>
  <w:style w:type="paragraph" w:customStyle="1" w:styleId="NormalCards">
    <w:name w:val="Normal Cards"/>
    <w:basedOn w:val="Normal"/>
    <w:rsid w:val="00466788"/>
    <w:pPr>
      <w:ind w:left="288"/>
    </w:pPr>
    <w:rPr>
      <w:rFonts w:eastAsia="Times New Roman"/>
    </w:rPr>
  </w:style>
  <w:style w:type="character" w:customStyle="1" w:styleId="iniciales">
    <w:name w:val="iniciales"/>
    <w:basedOn w:val="DefaultParagraphFont"/>
    <w:rsid w:val="00466788"/>
  </w:style>
  <w:style w:type="character" w:customStyle="1" w:styleId="Style10ptBoldUnderline">
    <w:name w:val="Style 10 pt Bold Underline"/>
    <w:rsid w:val="00466788"/>
    <w:rPr>
      <w:b/>
      <w:bCs/>
      <w:sz w:val="20"/>
      <w:u w:val="single"/>
    </w:rPr>
  </w:style>
  <w:style w:type="paragraph" w:customStyle="1" w:styleId="outdent">
    <w:name w:val="outdent"/>
    <w:basedOn w:val="Normal"/>
    <w:rsid w:val="0046678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66788"/>
    <w:pPr>
      <w:spacing w:before="100" w:beforeAutospacing="1" w:after="100" w:afterAutospacing="1"/>
    </w:pPr>
    <w:rPr>
      <w:rFonts w:eastAsia="Times New Roman"/>
      <w:sz w:val="24"/>
    </w:rPr>
  </w:style>
  <w:style w:type="paragraph" w:customStyle="1" w:styleId="bulletfollow">
    <w:name w:val="bulletfollow"/>
    <w:basedOn w:val="Normal"/>
    <w:rsid w:val="00466788"/>
    <w:pPr>
      <w:spacing w:before="100" w:beforeAutospacing="1" w:after="100" w:afterAutospacing="1"/>
    </w:pPr>
    <w:rPr>
      <w:rFonts w:eastAsia="Times New Roman"/>
      <w:sz w:val="24"/>
    </w:rPr>
  </w:style>
  <w:style w:type="paragraph" w:customStyle="1" w:styleId="bulleted">
    <w:name w:val="bulleted"/>
    <w:basedOn w:val="Normal"/>
    <w:rsid w:val="00466788"/>
    <w:pPr>
      <w:spacing w:before="100" w:beforeAutospacing="1" w:after="100" w:afterAutospacing="1"/>
    </w:pPr>
    <w:rPr>
      <w:rFonts w:eastAsia="Times New Roman"/>
      <w:sz w:val="24"/>
    </w:rPr>
  </w:style>
  <w:style w:type="character" w:customStyle="1" w:styleId="UnderlineCardsCharChar">
    <w:name w:val="Underline Cards Char Char"/>
    <w:rsid w:val="00466788"/>
    <w:rPr>
      <w:rFonts w:eastAsia="SimSun"/>
      <w:szCs w:val="24"/>
      <w:u w:val="thick"/>
      <w:lang w:val="en-US" w:eastAsia="en-US" w:bidi="ar-SA"/>
    </w:rPr>
  </w:style>
  <w:style w:type="paragraph" w:customStyle="1" w:styleId="authorgroup">
    <w:name w:val="authorgroup"/>
    <w:basedOn w:val="Normal"/>
    <w:rsid w:val="00466788"/>
    <w:pPr>
      <w:spacing w:before="100" w:beforeAutospacing="1" w:after="100" w:afterAutospacing="1"/>
    </w:pPr>
    <w:rPr>
      <w:rFonts w:eastAsia="Calibri"/>
      <w:sz w:val="24"/>
    </w:rPr>
  </w:style>
  <w:style w:type="paragraph" w:customStyle="1" w:styleId="affiliation1">
    <w:name w:val="affiliation1"/>
    <w:basedOn w:val="Normal"/>
    <w:rsid w:val="00466788"/>
    <w:pPr>
      <w:spacing w:before="100" w:beforeAutospacing="1" w:after="100" w:afterAutospacing="1"/>
    </w:pPr>
    <w:rPr>
      <w:rFonts w:eastAsia="Calibri"/>
      <w:sz w:val="24"/>
    </w:rPr>
  </w:style>
  <w:style w:type="character" w:customStyle="1" w:styleId="smallcapitals">
    <w:name w:val="smallcapitals"/>
    <w:basedOn w:val="DefaultParagraphFont"/>
    <w:rsid w:val="00466788"/>
  </w:style>
  <w:style w:type="character" w:customStyle="1" w:styleId="number0">
    <w:name w:val="number"/>
    <w:basedOn w:val="DefaultParagraphFont"/>
    <w:rsid w:val="00466788"/>
  </w:style>
  <w:style w:type="character" w:customStyle="1" w:styleId="articlebody1">
    <w:name w:val="articlebody1"/>
    <w:rsid w:val="00466788"/>
  </w:style>
  <w:style w:type="character" w:customStyle="1" w:styleId="small1">
    <w:name w:val="small1"/>
    <w:rsid w:val="00466788"/>
  </w:style>
  <w:style w:type="character" w:customStyle="1" w:styleId="AuthorDateChar1">
    <w:name w:val="Author/Date Char1"/>
    <w:rsid w:val="00466788"/>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66788"/>
    <w:pPr>
      <w:spacing w:before="120"/>
    </w:pPr>
    <w:rPr>
      <w:b/>
    </w:rPr>
  </w:style>
  <w:style w:type="character" w:customStyle="1" w:styleId="analyticChar0">
    <w:name w:val="analytic Char"/>
    <w:basedOn w:val="DefaultParagraphFont"/>
    <w:link w:val="analytic0"/>
    <w:uiPriority w:val="4"/>
    <w:rsid w:val="00466788"/>
    <w:rPr>
      <w:rFonts w:ascii="Arial" w:hAnsi="Arial" w:cs="Arial"/>
      <w:b/>
    </w:rPr>
  </w:style>
  <w:style w:type="character" w:customStyle="1" w:styleId="Normal30">
    <w:name w:val="Normal3"/>
    <w:basedOn w:val="DefaultParagraphFont"/>
    <w:rsid w:val="00466788"/>
  </w:style>
  <w:style w:type="paragraph" w:customStyle="1" w:styleId="Heading12">
    <w:name w:val="Heading 12"/>
    <w:basedOn w:val="Normal"/>
    <w:next w:val="Normal"/>
    <w:rsid w:val="0046678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66788"/>
  </w:style>
  <w:style w:type="character" w:customStyle="1" w:styleId="m-3583723223135346788gmail-styleunderline">
    <w:name w:val="m_-3583723223135346788gmail-styleunderline"/>
    <w:basedOn w:val="DefaultParagraphFont"/>
    <w:rsid w:val="00466788"/>
  </w:style>
  <w:style w:type="character" w:customStyle="1" w:styleId="CardsFont6ptChar5">
    <w:name w:val="Cards + Font: 6 pt Char5"/>
    <w:basedOn w:val="DefaultParagraphFont"/>
    <w:locked/>
    <w:rsid w:val="0046678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66788"/>
  </w:style>
  <w:style w:type="character" w:customStyle="1" w:styleId="m-1146133537900874914m-2819420093854639792gmail-styleunderline">
    <w:name w:val="m_-1146133537900874914m_-2819420093854639792gmail-styleunderline"/>
    <w:basedOn w:val="DefaultParagraphFont"/>
    <w:rsid w:val="00466788"/>
  </w:style>
  <w:style w:type="character" w:customStyle="1" w:styleId="m-7954869243461233974gmail-styleunderline">
    <w:name w:val="m_-7954869243461233974gmail-styleunderline"/>
    <w:basedOn w:val="DefaultParagraphFont"/>
    <w:rsid w:val="00466788"/>
  </w:style>
  <w:style w:type="character" w:customStyle="1" w:styleId="m5577519854659992616gmail-styleunderline">
    <w:name w:val="m_5577519854659992616gmail-styleunderline"/>
    <w:basedOn w:val="DefaultParagraphFont"/>
    <w:rsid w:val="00466788"/>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46678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markedcontent">
    <w:name w:val="markedcontent"/>
    <w:basedOn w:val="DefaultParagraphFont"/>
    <w:rsid w:val="00466788"/>
  </w:style>
  <w:style w:type="paragraph" w:customStyle="1" w:styleId="promo-category">
    <w:name w:val="promo-category"/>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66788"/>
  </w:style>
  <w:style w:type="character" w:customStyle="1" w:styleId="title-text">
    <w:name w:val="title-text"/>
    <w:basedOn w:val="DefaultParagraphFont"/>
    <w:rsid w:val="00466788"/>
  </w:style>
  <w:style w:type="character" w:customStyle="1" w:styleId="author-ref">
    <w:name w:val="author-ref"/>
    <w:basedOn w:val="DefaultParagraphFont"/>
    <w:rsid w:val="00466788"/>
  </w:style>
  <w:style w:type="character" w:customStyle="1" w:styleId="headingnumber">
    <w:name w:val="headingnumber"/>
    <w:basedOn w:val="DefaultParagraphFont"/>
    <w:rsid w:val="00466788"/>
  </w:style>
  <w:style w:type="character" w:customStyle="1" w:styleId="acopre">
    <w:name w:val="acopre"/>
    <w:basedOn w:val="DefaultParagraphFont"/>
    <w:rsid w:val="00466788"/>
  </w:style>
  <w:style w:type="paragraph" w:customStyle="1" w:styleId="exf">
    <w:name w:val="exf"/>
    <w:basedOn w:val="Normal"/>
    <w:rsid w:val="00466788"/>
    <w:pPr>
      <w:spacing w:before="100" w:beforeAutospacing="1" w:after="100" w:afterAutospacing="1" w:line="240" w:lineRule="auto"/>
    </w:pPr>
    <w:rPr>
      <w:rFonts w:eastAsia="Times New Roman"/>
      <w:sz w:val="24"/>
      <w:szCs w:val="24"/>
    </w:rPr>
  </w:style>
  <w:style w:type="paragraph" w:customStyle="1" w:styleId="exnl">
    <w:name w:val="exnl"/>
    <w:basedOn w:val="Normal"/>
    <w:rsid w:val="00466788"/>
    <w:pPr>
      <w:spacing w:before="100" w:beforeAutospacing="1" w:after="100" w:afterAutospacing="1" w:line="240" w:lineRule="auto"/>
    </w:pPr>
    <w:rPr>
      <w:rFonts w:eastAsia="Times New Roman"/>
      <w:sz w:val="24"/>
      <w:szCs w:val="24"/>
    </w:rPr>
  </w:style>
  <w:style w:type="paragraph" w:customStyle="1" w:styleId="exnl1">
    <w:name w:val="exnl1"/>
    <w:basedOn w:val="Normal"/>
    <w:rsid w:val="00466788"/>
    <w:pPr>
      <w:spacing w:before="100" w:beforeAutospacing="1" w:after="100" w:afterAutospacing="1" w:line="240" w:lineRule="auto"/>
    </w:pPr>
    <w:rPr>
      <w:rFonts w:eastAsia="Times New Roman"/>
      <w:sz w:val="24"/>
      <w:szCs w:val="24"/>
    </w:rPr>
  </w:style>
  <w:style w:type="paragraph" w:customStyle="1" w:styleId="stx">
    <w:name w:val="stx"/>
    <w:basedOn w:val="Normal"/>
    <w:rsid w:val="00466788"/>
    <w:pPr>
      <w:spacing w:before="100" w:beforeAutospacing="1" w:after="100" w:afterAutospacing="1" w:line="240" w:lineRule="auto"/>
    </w:pPr>
    <w:rPr>
      <w:rFonts w:eastAsia="Times New Roman"/>
      <w:sz w:val="24"/>
      <w:szCs w:val="24"/>
    </w:rPr>
  </w:style>
  <w:style w:type="paragraph" w:customStyle="1" w:styleId="exo">
    <w:name w:val="exo"/>
    <w:basedOn w:val="Normal"/>
    <w:rsid w:val="00466788"/>
    <w:pPr>
      <w:spacing w:before="100" w:beforeAutospacing="1" w:after="100" w:afterAutospacing="1" w:line="240" w:lineRule="auto"/>
    </w:pPr>
    <w:rPr>
      <w:rFonts w:eastAsia="Times New Roman"/>
      <w:sz w:val="24"/>
      <w:szCs w:val="24"/>
    </w:rPr>
  </w:style>
  <w:style w:type="paragraph" w:customStyle="1" w:styleId="tpt">
    <w:name w:val="tpt"/>
    <w:basedOn w:val="Normal"/>
    <w:rsid w:val="00466788"/>
    <w:pPr>
      <w:spacing w:before="100" w:beforeAutospacing="1" w:after="100" w:afterAutospacing="1" w:line="240" w:lineRule="auto"/>
    </w:pPr>
    <w:rPr>
      <w:rFonts w:eastAsia="Times New Roman"/>
      <w:sz w:val="24"/>
      <w:szCs w:val="24"/>
    </w:rPr>
  </w:style>
  <w:style w:type="paragraph" w:customStyle="1" w:styleId="tpst">
    <w:name w:val="tpst"/>
    <w:basedOn w:val="Normal"/>
    <w:rsid w:val="00466788"/>
    <w:pPr>
      <w:spacing w:before="100" w:beforeAutospacing="1" w:after="100" w:afterAutospacing="1" w:line="240" w:lineRule="auto"/>
    </w:pPr>
    <w:rPr>
      <w:rFonts w:eastAsia="Times New Roman"/>
      <w:sz w:val="24"/>
      <w:szCs w:val="24"/>
    </w:rPr>
  </w:style>
  <w:style w:type="paragraph" w:customStyle="1" w:styleId="flfc">
    <w:name w:val="flfc"/>
    <w:basedOn w:val="Normal"/>
    <w:rsid w:val="00466788"/>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466788"/>
  </w:style>
  <w:style w:type="character" w:customStyle="1" w:styleId="ob-unit">
    <w:name w:val="ob-unit"/>
    <w:basedOn w:val="DefaultParagraphFont"/>
    <w:rsid w:val="00466788"/>
  </w:style>
  <w:style w:type="paragraph" w:customStyle="1" w:styleId="slidertitle">
    <w:name w:val="slider__title"/>
    <w:basedOn w:val="Normal"/>
    <w:rsid w:val="00466788"/>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466788"/>
  </w:style>
  <w:style w:type="character" w:customStyle="1" w:styleId="sr-only">
    <w:name w:val="sr-only"/>
    <w:basedOn w:val="DefaultParagraphFont"/>
    <w:rsid w:val="00466788"/>
  </w:style>
  <w:style w:type="paragraph" w:customStyle="1" w:styleId="paywall">
    <w:name w:val="paywall"/>
    <w:basedOn w:val="Normal"/>
    <w:rsid w:val="00466788"/>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466788"/>
  </w:style>
  <w:style w:type="character" w:customStyle="1" w:styleId="mghead">
    <w:name w:val="mghead"/>
    <w:basedOn w:val="DefaultParagraphFont"/>
    <w:rsid w:val="00466788"/>
  </w:style>
  <w:style w:type="paragraph" w:customStyle="1" w:styleId="color-body">
    <w:name w:val="color-body"/>
    <w:basedOn w:val="Normal"/>
    <w:rsid w:val="00466788"/>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466788"/>
  </w:style>
  <w:style w:type="paragraph" w:customStyle="1" w:styleId="mydropcap">
    <w:name w:val="mydropcap"/>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root2qm08">
    <w:name w:val="articleparagraph_root__2qm08"/>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466788"/>
  </w:style>
  <w:style w:type="paragraph" w:customStyle="1" w:styleId="chapter-para">
    <w:name w:val="chapter-para"/>
    <w:basedOn w:val="Normal"/>
    <w:uiPriority w:val="99"/>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article-body">
    <w:name w:val="font--article-body"/>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466788"/>
  </w:style>
  <w:style w:type="paragraph" w:customStyle="1" w:styleId="slate-paragraph">
    <w:name w:val="slate-paragraph"/>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466788"/>
  </w:style>
  <w:style w:type="character" w:customStyle="1" w:styleId="slatedminlinerecpbsponsorname">
    <w:name w:val="slate_dm_inline_rec_pb_sponsor_name"/>
    <w:basedOn w:val="DefaultParagraphFont"/>
    <w:rsid w:val="00466788"/>
  </w:style>
  <w:style w:type="paragraph" w:customStyle="1" w:styleId="in-article-recircitem">
    <w:name w:val="in-article-recirc__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darkest">
    <w:name w:val="gray-darkest"/>
    <w:basedOn w:val="DefaultParagraphFont"/>
    <w:rsid w:val="00466788"/>
  </w:style>
  <w:style w:type="character" w:customStyle="1" w:styleId="display-date">
    <w:name w:val="display-date"/>
    <w:basedOn w:val="DefaultParagraphFont"/>
    <w:rsid w:val="00466788"/>
  </w:style>
  <w:style w:type="character" w:customStyle="1" w:styleId="font--article-body1">
    <w:name w:val="font--article-body1"/>
    <w:basedOn w:val="DefaultParagraphFont"/>
    <w:rsid w:val="00466788"/>
  </w:style>
  <w:style w:type="character" w:customStyle="1" w:styleId="font--subhead">
    <w:name w:val="font--subhead"/>
    <w:basedOn w:val="DefaultParagraphFont"/>
    <w:rsid w:val="00466788"/>
  </w:style>
  <w:style w:type="paragraph" w:customStyle="1" w:styleId="gray-dark">
    <w:name w:val="gray-dark"/>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466788"/>
  </w:style>
  <w:style w:type="character" w:customStyle="1" w:styleId="copy-and">
    <w:name w:val="copy-and"/>
    <w:basedOn w:val="DefaultParagraphFont"/>
    <w:rsid w:val="00466788"/>
  </w:style>
  <w:style w:type="paragraph" w:customStyle="1" w:styleId="no-copy-divider">
    <w:name w:val="no-copy-divider"/>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466788"/>
  </w:style>
  <w:style w:type="character" w:customStyle="1" w:styleId="image-source-caption">
    <w:name w:val="image-source-caption"/>
    <w:basedOn w:val="DefaultParagraphFont"/>
    <w:rsid w:val="00466788"/>
  </w:style>
  <w:style w:type="character" w:customStyle="1" w:styleId="image-source">
    <w:name w:val="image-source"/>
    <w:basedOn w:val="DefaultParagraphFont"/>
    <w:rsid w:val="00466788"/>
  </w:style>
  <w:style w:type="character" w:customStyle="1" w:styleId="with-author-image">
    <w:name w:val="with-author-image"/>
    <w:basedOn w:val="DefaultParagraphFont"/>
    <w:rsid w:val="00466788"/>
  </w:style>
  <w:style w:type="character" w:customStyle="1" w:styleId="component">
    <w:name w:val="component"/>
    <w:basedOn w:val="DefaultParagraphFont"/>
    <w:rsid w:val="00466788"/>
  </w:style>
  <w:style w:type="character" w:customStyle="1" w:styleId="sentiment-header">
    <w:name w:val="sentiment-header"/>
    <w:basedOn w:val="DefaultParagraphFont"/>
    <w:rsid w:val="00466788"/>
  </w:style>
  <w:style w:type="character" w:customStyle="1" w:styleId="more-text">
    <w:name w:val="more-text"/>
    <w:basedOn w:val="DefaultParagraphFont"/>
    <w:rsid w:val="00466788"/>
  </w:style>
  <w:style w:type="paragraph" w:customStyle="1" w:styleId="editions-listitem-label">
    <w:name w:val="editions-listitem-label"/>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466788"/>
  </w:style>
  <w:style w:type="paragraph" w:customStyle="1" w:styleId="has-drop-cap">
    <w:name w:val="has-drop-cap"/>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466788"/>
  </w:style>
  <w:style w:type="character" w:customStyle="1" w:styleId="submitted-by">
    <w:name w:val="submitted-by"/>
    <w:basedOn w:val="DefaultParagraphFont"/>
    <w:rsid w:val="00466788"/>
  </w:style>
  <w:style w:type="paragraph" w:customStyle="1" w:styleId="vertical-item">
    <w:name w:val="vertical-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466788"/>
  </w:style>
  <w:style w:type="character" w:customStyle="1" w:styleId="comments-link-message">
    <w:name w:val="comments-link-message"/>
    <w:basedOn w:val="DefaultParagraphFont"/>
    <w:rsid w:val="00466788"/>
  </w:style>
  <w:style w:type="character" w:customStyle="1" w:styleId="comments-link-count">
    <w:name w:val="comments-link-count"/>
    <w:basedOn w:val="DefaultParagraphFont"/>
    <w:rsid w:val="00466788"/>
  </w:style>
  <w:style w:type="character" w:customStyle="1" w:styleId="primary-bylines">
    <w:name w:val="primary-bylines"/>
    <w:basedOn w:val="DefaultParagraphFont"/>
    <w:rsid w:val="00466788"/>
  </w:style>
  <w:style w:type="paragraph" w:customStyle="1" w:styleId="clay-paragraph">
    <w:name w:val="clay-paragraph"/>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466788"/>
  </w:style>
  <w:style w:type="paragraph" w:customStyle="1" w:styleId="clay-paragraphdrop-cap">
    <w:name w:val="clay-paragraph_drop-cap"/>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466788"/>
  </w:style>
  <w:style w:type="character" w:customStyle="1" w:styleId="return-message">
    <w:name w:val="return-message"/>
    <w:basedOn w:val="DefaultParagraphFont"/>
    <w:rsid w:val="00466788"/>
  </w:style>
  <w:style w:type="character" w:customStyle="1" w:styleId="expanded-terms">
    <w:name w:val="expanded-terms"/>
    <w:basedOn w:val="DefaultParagraphFont"/>
    <w:rsid w:val="00466788"/>
  </w:style>
  <w:style w:type="paragraph" w:customStyle="1" w:styleId="tags-list-item">
    <w:name w:val="tags-list-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466788"/>
  </w:style>
  <w:style w:type="paragraph" w:customStyle="1" w:styleId="most-popular-item">
    <w:name w:val="most-popular-item"/>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466788"/>
  </w:style>
  <w:style w:type="character" w:customStyle="1" w:styleId="headline-text">
    <w:name w:val="headline-text"/>
    <w:basedOn w:val="DefaultParagraphFont"/>
    <w:rsid w:val="00466788"/>
  </w:style>
  <w:style w:type="paragraph" w:customStyle="1" w:styleId="secondary-link">
    <w:name w:val="secondary-link"/>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466788"/>
  </w:style>
  <w:style w:type="character" w:customStyle="1" w:styleId="s6">
    <w:name w:val="s6"/>
    <w:basedOn w:val="DefaultParagraphFont"/>
    <w:rsid w:val="00466788"/>
  </w:style>
  <w:style w:type="character" w:customStyle="1" w:styleId="s7">
    <w:name w:val="s7"/>
    <w:basedOn w:val="DefaultParagraphFont"/>
    <w:rsid w:val="00466788"/>
  </w:style>
  <w:style w:type="character" w:customStyle="1" w:styleId="s8">
    <w:name w:val="s8"/>
    <w:basedOn w:val="DefaultParagraphFont"/>
    <w:rsid w:val="00466788"/>
  </w:style>
  <w:style w:type="character" w:customStyle="1" w:styleId="institucion">
    <w:name w:val="institucion"/>
    <w:basedOn w:val="DefaultParagraphFont"/>
    <w:rsid w:val="00466788"/>
  </w:style>
  <w:style w:type="paragraph" w:customStyle="1" w:styleId="cms-textalign-center">
    <w:name w:val="cms-textalign-center"/>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466788"/>
  </w:style>
  <w:style w:type="character" w:customStyle="1" w:styleId="article">
    <w:name w:val="article"/>
    <w:basedOn w:val="DefaultParagraphFont"/>
    <w:rsid w:val="00466788"/>
  </w:style>
  <w:style w:type="paragraph" w:customStyle="1" w:styleId="ssrcss-1q0x1qg-paragraph">
    <w:name w:val="ssrcss-1q0x1qg-paragraph"/>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466788"/>
  </w:style>
  <w:style w:type="character" w:customStyle="1" w:styleId="fw400">
    <w:name w:val="fw(400)"/>
    <w:basedOn w:val="DefaultParagraphFont"/>
    <w:rsid w:val="00466788"/>
  </w:style>
  <w:style w:type="paragraph" w:customStyle="1" w:styleId="css-axufdj">
    <w:name w:val="css-axufdj"/>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466788"/>
  </w:style>
  <w:style w:type="character" w:customStyle="1" w:styleId="css-1rhhdjb">
    <w:name w:val="css-1rhhdjb"/>
    <w:basedOn w:val="DefaultParagraphFont"/>
    <w:rsid w:val="00466788"/>
  </w:style>
  <w:style w:type="character" w:customStyle="1" w:styleId="css-u32m0k">
    <w:name w:val="css-u32m0k"/>
    <w:basedOn w:val="DefaultParagraphFont"/>
    <w:rsid w:val="00466788"/>
  </w:style>
  <w:style w:type="character" w:customStyle="1" w:styleId="css-1ly73wi">
    <w:name w:val="css-1ly73wi"/>
    <w:basedOn w:val="DefaultParagraphFont"/>
    <w:rsid w:val="00466788"/>
  </w:style>
  <w:style w:type="character" w:customStyle="1" w:styleId="css-16f3y1r">
    <w:name w:val="css-16f3y1r"/>
    <w:basedOn w:val="DefaultParagraphFont"/>
    <w:rsid w:val="00466788"/>
  </w:style>
  <w:style w:type="character" w:customStyle="1" w:styleId="css-cnj6d5">
    <w:name w:val="css-cnj6d5"/>
    <w:basedOn w:val="DefaultParagraphFont"/>
    <w:rsid w:val="00466788"/>
  </w:style>
  <w:style w:type="character" w:customStyle="1" w:styleId="css-4w91ra">
    <w:name w:val="css-4w91ra"/>
    <w:basedOn w:val="DefaultParagraphFont"/>
    <w:rsid w:val="00466788"/>
  </w:style>
  <w:style w:type="character" w:customStyle="1" w:styleId="css-0">
    <w:name w:val="css-0"/>
    <w:basedOn w:val="DefaultParagraphFont"/>
    <w:rsid w:val="00466788"/>
  </w:style>
  <w:style w:type="paragraph" w:customStyle="1" w:styleId="native-ad-copy">
    <w:name w:val="native-ad-copy"/>
    <w:basedOn w:val="Normal"/>
    <w:rsid w:val="0046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036813581185009153gmail-styleunderline">
    <w:name w:val="m_7036813581185009153gmail-styleunderline"/>
    <w:basedOn w:val="DefaultParagraphFont"/>
    <w:rsid w:val="00466788"/>
  </w:style>
  <w:style w:type="paragraph" w:customStyle="1" w:styleId="CardText20">
    <w:name w:val="Card Text2"/>
    <w:basedOn w:val="Normal"/>
    <w:uiPriority w:val="4"/>
    <w:qFormat/>
    <w:rsid w:val="00466788"/>
    <w:pPr>
      <w:ind w:left="288" w:right="288"/>
    </w:pPr>
    <w:rPr>
      <w:sz w:val="16"/>
    </w:rPr>
  </w:style>
  <w:style w:type="character" w:customStyle="1" w:styleId="CitesChar0">
    <w:name w:val="Cites Char"/>
    <w:rsid w:val="00466788"/>
    <w:rPr>
      <w:rFonts w:ascii="Times New Roman" w:eastAsia="Times New Roman" w:hAnsi="Times New Roman" w:cs="Times New Roman"/>
      <w:sz w:val="20"/>
    </w:rPr>
  </w:style>
  <w:style w:type="character" w:customStyle="1" w:styleId="m9120171806394598874gmail-style13ptbold">
    <w:name w:val="m_9120171806394598874gmail-style13ptbold"/>
    <w:basedOn w:val="DefaultParagraphFont"/>
    <w:rsid w:val="00466788"/>
  </w:style>
  <w:style w:type="character" w:customStyle="1" w:styleId="m7036813581185009153gmail-style13ptbold">
    <w:name w:val="m_7036813581185009153gmail-style13ptbold"/>
    <w:basedOn w:val="DefaultParagraphFont"/>
    <w:rsid w:val="00466788"/>
  </w:style>
  <w:style w:type="paragraph" w:customStyle="1" w:styleId="Analysis">
    <w:name w:val="Analysis"/>
    <w:basedOn w:val="Heading2"/>
    <w:uiPriority w:val="4"/>
    <w:qFormat/>
    <w:rsid w:val="00466788"/>
    <w:pPr>
      <w:jc w:val="left"/>
    </w:pPr>
    <w:rPr>
      <w:sz w:val="22"/>
      <w:u w:val="none"/>
    </w:rPr>
  </w:style>
  <w:style w:type="character" w:customStyle="1" w:styleId="m6213045495989588786gmail-style13ptbold">
    <w:name w:val="m_6213045495989588786gmail-style13ptbold"/>
    <w:basedOn w:val="DefaultParagraphFont"/>
    <w:rsid w:val="00466788"/>
  </w:style>
  <w:style w:type="character" w:customStyle="1" w:styleId="gmail-style13ptbold">
    <w:name w:val="gmail-style13ptbold"/>
    <w:basedOn w:val="DefaultParagraphFont"/>
    <w:rsid w:val="00466788"/>
  </w:style>
  <w:style w:type="character" w:customStyle="1" w:styleId="gmail-styleunderline">
    <w:name w:val="gmail-styleunderline"/>
    <w:basedOn w:val="DefaultParagraphFont"/>
    <w:rsid w:val="00466788"/>
  </w:style>
  <w:style w:type="character" w:customStyle="1" w:styleId="m-5156237671796814033gmail-styleunderline">
    <w:name w:val="m_-5156237671796814033gmail-styleunderline"/>
    <w:basedOn w:val="DefaultParagraphFont"/>
    <w:rsid w:val="00466788"/>
  </w:style>
  <w:style w:type="character" w:customStyle="1" w:styleId="m-5156237671796814033gmail-style13ptbold">
    <w:name w:val="m_-5156237671796814033gmail-style13ptbold"/>
    <w:basedOn w:val="DefaultParagraphFont"/>
    <w:rsid w:val="00466788"/>
  </w:style>
  <w:style w:type="character" w:customStyle="1" w:styleId="m-5156237671796814033gmail-msohyperlink">
    <w:name w:val="m_-5156237671796814033gmail-msohyperlink"/>
    <w:basedOn w:val="DefaultParagraphFont"/>
    <w:rsid w:val="00466788"/>
  </w:style>
  <w:style w:type="paragraph" w:customStyle="1" w:styleId="DateTime0">
    <w:name w:val="DateTime"/>
    <w:basedOn w:val="Normal"/>
    <w:link w:val="DateTimeChar"/>
    <w:autoRedefine/>
    <w:uiPriority w:val="4"/>
    <w:qFormat/>
    <w:rsid w:val="00466788"/>
  </w:style>
  <w:style w:type="character" w:customStyle="1" w:styleId="DateTimeChar">
    <w:name w:val="DateTime Char"/>
    <w:basedOn w:val="DefaultParagraphFont"/>
    <w:link w:val="DateTime0"/>
    <w:uiPriority w:val="4"/>
    <w:rsid w:val="00466788"/>
    <w:rPr>
      <w:rFonts w:ascii="Arial" w:hAnsi="Arial" w:cs="Arial"/>
    </w:rPr>
  </w:style>
  <w:style w:type="paragraph" w:customStyle="1" w:styleId="Lecture">
    <w:name w:val="Lecture"/>
    <w:next w:val="BodyText"/>
    <w:link w:val="LectureChar"/>
    <w:autoRedefine/>
    <w:uiPriority w:val="4"/>
    <w:qFormat/>
    <w:rsid w:val="00466788"/>
    <w:pPr>
      <w:spacing w:after="0"/>
      <w:outlineLvl w:val="5"/>
    </w:pPr>
    <w:rPr>
      <w:rFonts w:ascii="Arial" w:hAnsi="Arial" w:cs="Arial"/>
      <w:spacing w:val="-10"/>
    </w:rPr>
  </w:style>
  <w:style w:type="character" w:customStyle="1" w:styleId="LectureChar">
    <w:name w:val="Lecture Char"/>
    <w:basedOn w:val="DateTimeChar"/>
    <w:link w:val="Lecture"/>
    <w:uiPriority w:val="4"/>
    <w:rsid w:val="00466788"/>
    <w:rPr>
      <w:rFonts w:ascii="Arial" w:hAnsi="Arial" w:cs="Arial"/>
      <w:spacing w:val="-10"/>
    </w:rPr>
  </w:style>
  <w:style w:type="character" w:customStyle="1" w:styleId="m-3219784662334730384gmail-style13ptbold">
    <w:name w:val="m_-3219784662334730384gmail-style13ptbold"/>
    <w:basedOn w:val="DefaultParagraphFont"/>
    <w:rsid w:val="00466788"/>
  </w:style>
  <w:style w:type="character" w:customStyle="1" w:styleId="BlockTitleChar">
    <w:name w:val="Block Title Char"/>
    <w:aliases w:val="Heading 1 Char1 Char,ALEX Char,Heading Char Char"/>
    <w:link w:val="BlockTitle"/>
    <w:rsid w:val="00466788"/>
    <w:rPr>
      <w:rFonts w:ascii="Arial" w:eastAsia="Times New Roman" w:hAnsi="Arial" w:cs="Arial"/>
      <w:b/>
      <w:kern w:val="32"/>
      <w:sz w:val="28"/>
      <w:szCs w:val="32"/>
    </w:rPr>
  </w:style>
  <w:style w:type="character" w:customStyle="1" w:styleId="SmallTextChar3">
    <w:name w:val="Small Text Char"/>
    <w:basedOn w:val="DefaultParagraphFont"/>
    <w:rsid w:val="00466788"/>
    <w:rPr>
      <w:rFonts w:ascii="Arial Narrow" w:eastAsia="Times New Roman" w:hAnsi="Arial Narrow" w:cs="Times New Roman"/>
      <w:sz w:val="18"/>
      <w:szCs w:val="24"/>
    </w:rPr>
  </w:style>
  <w:style w:type="paragraph" w:customStyle="1" w:styleId="m7729301173854694632gmail-small">
    <w:name w:val="m_7729301173854694632gmail-small"/>
    <w:basedOn w:val="Normal"/>
    <w:rsid w:val="00466788"/>
    <w:pPr>
      <w:spacing w:before="100" w:beforeAutospacing="1" w:after="100" w:afterAutospacing="1" w:line="240" w:lineRule="auto"/>
    </w:pPr>
    <w:rPr>
      <w:rFonts w:eastAsia="Times New Roman"/>
      <w:sz w:val="24"/>
      <w:szCs w:val="24"/>
    </w:rPr>
  </w:style>
  <w:style w:type="character" w:customStyle="1" w:styleId="m7729301173854694632gmail-style13ptbold">
    <w:name w:val="m_7729301173854694632gmail-style13ptbold"/>
    <w:basedOn w:val="DefaultParagraphFont"/>
    <w:rsid w:val="00466788"/>
  </w:style>
  <w:style w:type="character" w:customStyle="1" w:styleId="m7729301173854694632gmail-smallchar">
    <w:name w:val="m_7729301173854694632gmail-smallchar"/>
    <w:basedOn w:val="DefaultParagraphFont"/>
    <w:rsid w:val="00466788"/>
  </w:style>
  <w:style w:type="character" w:customStyle="1" w:styleId="m7729301173854694632gmail-styleunderline">
    <w:name w:val="m_7729301173854694632gmail-styleunderline"/>
    <w:basedOn w:val="DefaultParagraphFont"/>
    <w:rsid w:val="00466788"/>
  </w:style>
  <w:style w:type="paragraph" w:customStyle="1" w:styleId="RainwithanA">
    <w:name w:val="Rain with an A"/>
    <w:basedOn w:val="Normal"/>
    <w:link w:val="RainwithanAChar"/>
    <w:uiPriority w:val="4"/>
    <w:qFormat/>
    <w:rsid w:val="00466788"/>
    <w:pPr>
      <w:outlineLvl w:val="3"/>
    </w:pPr>
    <w:rPr>
      <w:b/>
      <w:sz w:val="26"/>
    </w:rPr>
  </w:style>
  <w:style w:type="character" w:customStyle="1" w:styleId="RainwithanAChar">
    <w:name w:val="Rain with an A Char"/>
    <w:basedOn w:val="DefaultParagraphFont"/>
    <w:link w:val="RainwithanA"/>
    <w:uiPriority w:val="4"/>
    <w:rsid w:val="00466788"/>
    <w:rPr>
      <w:rFonts w:ascii="Arial" w:hAnsi="Arial" w:cs="Arial"/>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community-port-collaboration/ports-primer-21-role-ports" TargetMode="External"/><Relationship Id="rId18" Type="http://schemas.openxmlformats.org/officeDocument/2006/relationships/hyperlink" Target="https://globalcompetitionreview.com/guide/the-guide-merger-remedies/third-edition/article/antitrust-remedies-in-highly-regulated-industries" TargetMode="External"/><Relationship Id="rId26" Type="http://schemas.openxmlformats.org/officeDocument/2006/relationships/hyperlink" Target="https://www.westernjournal.com/biden-holds-basement-meeting-begging-dems-help-lawmakers-walk-baffled/" TargetMode="External"/><Relationship Id="rId39" Type="http://schemas.openxmlformats.org/officeDocument/2006/relationships/theme" Target="theme/theme1.xml"/><Relationship Id="rId21" Type="http://schemas.openxmlformats.org/officeDocument/2006/relationships/hyperlink" Target="https://globalcompetitionreview.com/guide/the-guide-merger-remedies/third-edition/article/antitrust-remedies-in-highly-regulated-industries" TargetMode="External"/><Relationship Id="rId34" Type="http://schemas.openxmlformats.org/officeDocument/2006/relationships/hyperlink" Target="http://www.msnbc.msn.com/id/31393080/ns/technology_and_science-science/page/5/" TargetMode="External"/><Relationship Id="rId7" Type="http://schemas.openxmlformats.org/officeDocument/2006/relationships/hyperlink" Target="https://www.ppic.org/wp-content/uploads/content/pubs/report/R_606JHR.pdf" TargetMode="External"/><Relationship Id="rId12" Type="http://schemas.openxmlformats.org/officeDocument/2006/relationships/hyperlink" Target="https://www.itf-oecd.org/sites/default/files/docs/impact-alliances-container-shipping.pdf" TargetMode="External"/><Relationship Id="rId17" Type="http://schemas.openxmlformats.org/officeDocument/2006/relationships/hyperlink" Target="https://globalcompetitionreview.com/guide/the-guide-merger-remedies/third-edition/article/antitrust-remedies-in-highly-regulated-industries" TargetMode="External"/><Relationship Id="rId25" Type="http://schemas.openxmlformats.org/officeDocument/2006/relationships/hyperlink" Target="https://scholarship.law.stjohns.edu/cgi/viewcontent.cgi?article=1084&amp;context=lawreview" TargetMode="External"/><Relationship Id="rId33" Type="http://schemas.openxmlformats.org/officeDocument/2006/relationships/hyperlink" Target="http://www.theness.com/neurologicablog/?p=1357"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lobalcompetitionreview.com/guide/the-guide-merger-remedies/third-edition/article/antitrust-remedies-in-highly-regulated-industries" TargetMode="External"/><Relationship Id="rId20" Type="http://schemas.openxmlformats.org/officeDocument/2006/relationships/hyperlink" Target="https://globalcompetitionreview.com/guide/the-guide-merger-remedies/third-edition/article/antitrust-remedies-in-highly-regulated-industries" TargetMode="External"/><Relationship Id="rId29" Type="http://schemas.openxmlformats.org/officeDocument/2006/relationships/hyperlink" Target="http://scienceblogs.com/insolence/2010/06/dr_lanza_and_biocentrism_time_to_get_out.php" TargetMode="External"/><Relationship Id="rId1" Type="http://schemas.openxmlformats.org/officeDocument/2006/relationships/customXml" Target="../customXml/item1.xml"/><Relationship Id="rId6" Type="http://schemas.openxmlformats.org/officeDocument/2006/relationships/hyperlink" Target="https://bit.ly/3BxRtu9" TargetMode="External"/><Relationship Id="rId11" Type="http://schemas.openxmlformats.org/officeDocument/2006/relationships/hyperlink" Target="https://www.unepfi.org/news/themes/ecosystems/5-examples-of-best-practice-to-sustainably-finance-the-port-sector/" TargetMode="External"/><Relationship Id="rId24" Type="http://schemas.openxmlformats.org/officeDocument/2006/relationships/hyperlink" Target="https://www.pymnts.com/antitrust/2021/ftc-sees-most-merger-filings-2-decades" TargetMode="External"/><Relationship Id="rId32" Type="http://schemas.openxmlformats.org/officeDocument/2006/relationships/hyperlink" Target="http://www.robertlanza.com/" TargetMode="External"/><Relationship Id="rId37" Type="http://schemas.openxmlformats.org/officeDocument/2006/relationships/hyperlink" Target="https://vietnamnews.vn/sunday/features/519716/buddhist-engagement-is-to-share-in-social-responsibility.html" TargetMode="External"/><Relationship Id="rId5" Type="http://schemas.openxmlformats.org/officeDocument/2006/relationships/webSettings" Target="webSettings.xml"/><Relationship Id="rId15" Type="http://schemas.openxmlformats.org/officeDocument/2006/relationships/hyperlink" Target="https://scholarworks.law.ubalt.edu/cgi/viewcontent.cgi?article=2019&amp;context=all_fac" TargetMode="External"/><Relationship Id="rId23" Type="http://schemas.openxmlformats.org/officeDocument/2006/relationships/hyperlink" Target="https://tricycle.org/magazine/buddhist-political-engagement/" TargetMode="External"/><Relationship Id="rId28" Type="http://schemas.openxmlformats.org/officeDocument/2006/relationships/hyperlink" Target="https://www.washingtonpost.com/opinions/2021/10/26/build-back-better-is-getting-worse-worse/" TargetMode="External"/><Relationship Id="rId36" Type="http://schemas.openxmlformats.org/officeDocument/2006/relationships/hyperlink" Target="http://pluralism.org/religions/buddhism/issues-for-buddhists-in-america/buddhism-and-social-action-engaged-buddhism/" TargetMode="External"/><Relationship Id="rId10" Type="http://schemas.openxmlformats.org/officeDocument/2006/relationships/hyperlink" Target="http://www.futuredirections.org.au/workshop-papers/537-international-conflict-triggers-and-potential-conflict-points-resulting-from-food-and-water-insecurity.html" TargetMode="External"/><Relationship Id="rId19" Type="http://schemas.openxmlformats.org/officeDocument/2006/relationships/hyperlink" Target="https://globalcompetitionreview.com/guide/the-guide-merger-remedies/third-edition/article/antitrust-remedies-in-highly-regulated-industries" TargetMode="External"/><Relationship Id="rId31" Type="http://schemas.openxmlformats.org/officeDocument/2006/relationships/hyperlink" Target="http://www.ncbi.nlm.nih.gov/pubmed?term=%22Lanza%20R%22%5BAuthor%5D" TargetMode="External"/><Relationship Id="rId4" Type="http://schemas.openxmlformats.org/officeDocument/2006/relationships/settings" Target="settings.xml"/><Relationship Id="rId9" Type="http://schemas.openxmlformats.org/officeDocument/2006/relationships/hyperlink" Target="https://theloadstar.com/more-complaints-against-profiteering-carriers-expected-as-shippers-costs-soar/" TargetMode="External"/><Relationship Id="rId14" Type="http://schemas.openxmlformats.org/officeDocument/2006/relationships/hyperlink" Target="https://s3.amazonaws.com/media.hudson.org/files/publications/HudsonMaritimeStrategy.pdf" TargetMode="External"/><Relationship Id="rId22" Type="http://schemas.openxmlformats.org/officeDocument/2006/relationships/hyperlink" Target="https://scholarship.law.columbia.edu/cgi/viewcontent.cgi?article=3519&amp;context=faculty_scholarship" TargetMode="External"/><Relationship Id="rId27" Type="http://schemas.openxmlformats.org/officeDocument/2006/relationships/hyperlink" Target="https://www.washingtonpost.com/opinions/2020/12/02/joe-biden-has-move-fast/" TargetMode="External"/><Relationship Id="rId30" Type="http://schemas.openxmlformats.org/officeDocument/2006/relationships/hyperlink" Target="http://scienceblogs.com/insolence/2010/06/dr_lanza_and_biocentrism_time_to_get_out.php" TargetMode="External"/><Relationship Id="rId35" Type="http://schemas.openxmlformats.org/officeDocument/2006/relationships/hyperlink" Target="http://en.wikipedia.org/wiki/Dark_City_(1998_film)" TargetMode="External"/><Relationship Id="rId8" Type="http://schemas.openxmlformats.org/officeDocument/2006/relationships/hyperlink" Target="https://bit.ly/3BxRtu9"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Pages>
  <Words>50973</Words>
  <Characters>290551</Characters>
  <Application>Microsoft Office Word</Application>
  <DocSecurity>0</DocSecurity>
  <Lines>2421</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13</cp:revision>
  <dcterms:created xsi:type="dcterms:W3CDTF">2021-10-30T06:20:00Z</dcterms:created>
  <dcterms:modified xsi:type="dcterms:W3CDTF">2021-11-03T22:39:00Z</dcterms:modified>
</cp:coreProperties>
</file>