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C561F" w14:textId="54D86CF1" w:rsidR="00F21B6E" w:rsidRDefault="00F21B6E" w:rsidP="00F21B6E">
      <w:pPr>
        <w:pStyle w:val="Heading2"/>
      </w:pPr>
      <w:r>
        <w:t>1AC</w:t>
      </w:r>
    </w:p>
    <w:p w14:paraId="38622BA5" w14:textId="77777777" w:rsidR="00F21B6E" w:rsidRDefault="00F21B6E" w:rsidP="00F21B6E">
      <w:pPr>
        <w:pStyle w:val="Heading3"/>
      </w:pPr>
      <w:r>
        <w:lastRenderedPageBreak/>
        <w:t>Antitrust---1AC</w:t>
      </w:r>
    </w:p>
    <w:p w14:paraId="29311DE1" w14:textId="77777777" w:rsidR="00F21B6E" w:rsidRDefault="00F21B6E" w:rsidP="00F21B6E">
      <w:pPr>
        <w:pStyle w:val="Heading4"/>
        <w:rPr>
          <w:u w:val="single"/>
        </w:rPr>
      </w:pPr>
      <w:r>
        <w:t>Advantage 2---</w:t>
      </w:r>
      <w:r>
        <w:rPr>
          <w:u w:val="single"/>
        </w:rPr>
        <w:t>FTC</w:t>
      </w:r>
    </w:p>
    <w:p w14:paraId="5C53F869" w14:textId="77777777" w:rsidR="00F21B6E" w:rsidRPr="008643F7" w:rsidRDefault="00F21B6E" w:rsidP="00F21B6E">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1C6DAC6A" w14:textId="77777777" w:rsidR="00F21B6E" w:rsidRDefault="00F21B6E" w:rsidP="00F21B6E">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367C10EF" w14:textId="77777777" w:rsidR="00F21B6E" w:rsidRPr="0067163B" w:rsidRDefault="00F21B6E" w:rsidP="00F21B6E">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50A28407" w14:textId="77777777" w:rsidR="00F21B6E" w:rsidRPr="0067163B" w:rsidRDefault="00F21B6E" w:rsidP="00F21B6E">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05AFED45" w14:textId="77777777" w:rsidR="00F21B6E" w:rsidRPr="0067163B" w:rsidRDefault="00F21B6E" w:rsidP="00F21B6E">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492E12AF" w14:textId="77777777" w:rsidR="00F21B6E" w:rsidRPr="0067163B" w:rsidRDefault="00F21B6E" w:rsidP="00F21B6E">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078F9A45" w14:textId="77777777" w:rsidR="00F21B6E" w:rsidRPr="0067163B" w:rsidRDefault="00F21B6E" w:rsidP="00F21B6E">
      <w:pPr>
        <w:rPr>
          <w:sz w:val="16"/>
        </w:rPr>
      </w:pPr>
      <w:r w:rsidRPr="0067163B">
        <w:rPr>
          <w:sz w:val="16"/>
        </w:rPr>
        <w:t>And, in a pair of crucial decisions, she and her fellow Democratic commissioners voted to rescind two key FTC policy statements.</w:t>
      </w:r>
    </w:p>
    <w:p w14:paraId="2B1E029D" w14:textId="77777777" w:rsidR="00F21B6E" w:rsidRPr="0067163B" w:rsidRDefault="00F21B6E" w:rsidP="00F21B6E">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395707B1" w14:textId="77777777" w:rsidR="00F21B6E" w:rsidRPr="0067163B" w:rsidRDefault="00F21B6E" w:rsidP="00F21B6E">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5ACEF627" w14:textId="77777777" w:rsidR="00F21B6E" w:rsidRPr="0067163B" w:rsidRDefault="00F21B6E" w:rsidP="00F21B6E">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50C622BD" w14:textId="77777777" w:rsidR="00F21B6E" w:rsidRPr="0067163B" w:rsidRDefault="00F21B6E" w:rsidP="00F21B6E">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5C2F8E11" w14:textId="77777777" w:rsidR="00F21B6E" w:rsidRPr="0067163B" w:rsidRDefault="00F21B6E" w:rsidP="00F21B6E">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276A011D" w14:textId="77777777" w:rsidR="00F21B6E" w:rsidRPr="0067163B" w:rsidRDefault="00F21B6E" w:rsidP="00F21B6E">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28B96E55" w14:textId="77777777" w:rsidR="00F21B6E" w:rsidRPr="0067163B" w:rsidRDefault="00F21B6E" w:rsidP="00F21B6E">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6CCA8094" w14:textId="77777777" w:rsidR="00F21B6E" w:rsidRPr="0067163B" w:rsidRDefault="00F21B6E" w:rsidP="00F21B6E">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2FB39578" w14:textId="77777777" w:rsidR="00F21B6E" w:rsidRPr="0067163B" w:rsidRDefault="00F21B6E" w:rsidP="00F21B6E">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1779DF0F" w14:textId="77777777" w:rsidR="00F21B6E" w:rsidRPr="0067163B" w:rsidRDefault="00F21B6E" w:rsidP="00F21B6E">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396EFA59" w14:textId="77777777" w:rsidR="00F21B6E" w:rsidRPr="0067163B" w:rsidRDefault="00F21B6E" w:rsidP="00F21B6E">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7186EF23" w14:textId="77777777" w:rsidR="00F21B6E" w:rsidRPr="0067163B" w:rsidRDefault="00F21B6E" w:rsidP="00F21B6E">
      <w:pPr>
        <w:rPr>
          <w:sz w:val="16"/>
        </w:rPr>
      </w:pPr>
      <w:r w:rsidRPr="0067163B">
        <w:rPr>
          <w:sz w:val="16"/>
        </w:rPr>
        <w:lastRenderedPageBreak/>
        <w:t>Sean Heather, senior vice-president for antitrust at the US Chamber of Commerce, says: "The FTC is writing its own rules and acting as prosecutor, judge and jury. This is deeply concerning for a regulatory agency with broad powers."</w:t>
      </w:r>
    </w:p>
    <w:p w14:paraId="60910481" w14:textId="77777777" w:rsidR="00F21B6E" w:rsidRPr="0067163B" w:rsidRDefault="00F21B6E" w:rsidP="00F21B6E">
      <w:pPr>
        <w:rPr>
          <w:sz w:val="16"/>
        </w:rPr>
      </w:pPr>
      <w:r w:rsidRPr="0067163B">
        <w:rPr>
          <w:sz w:val="16"/>
        </w:rPr>
        <w:t>Christine Wilson says: "I believe competition rulemaking is institutional suicide."</w:t>
      </w:r>
    </w:p>
    <w:p w14:paraId="3666AD31" w14:textId="77777777" w:rsidR="00F21B6E" w:rsidRPr="0067163B" w:rsidRDefault="00F21B6E" w:rsidP="00F21B6E">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1C0F12F6" w14:textId="77777777" w:rsidR="00F21B6E" w:rsidRPr="0067163B" w:rsidRDefault="00F21B6E" w:rsidP="00F21B6E">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095718E6" w14:textId="77777777" w:rsidR="00F21B6E" w:rsidRPr="0067163B" w:rsidRDefault="00F21B6E" w:rsidP="00F21B6E">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6D62E580" w14:textId="77777777" w:rsidR="00F21B6E" w:rsidRPr="0067163B" w:rsidRDefault="00F21B6E" w:rsidP="00F21B6E">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060B5750" w14:textId="77777777" w:rsidR="00F21B6E" w:rsidRPr="0067163B" w:rsidRDefault="00F21B6E" w:rsidP="00F21B6E">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7C215C9E" w14:textId="77777777" w:rsidR="00F21B6E" w:rsidRPr="0067163B" w:rsidRDefault="00F21B6E" w:rsidP="00F21B6E">
      <w:pPr>
        <w:rPr>
          <w:sz w:val="16"/>
        </w:rPr>
      </w:pPr>
      <w:r w:rsidRPr="0067163B">
        <w:rPr>
          <w:sz w:val="16"/>
        </w:rPr>
        <w:t>"The FTC can put together legal teams that can match the best in the bar, punch for punch, in a major case," says Kovacic. "But the number of those teams is a couple, it is not 10."</w:t>
      </w:r>
    </w:p>
    <w:p w14:paraId="26EB2152" w14:textId="77777777" w:rsidR="00F21B6E" w:rsidRPr="0067163B" w:rsidRDefault="00F21B6E" w:rsidP="00F21B6E">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256A0D73" w14:textId="77777777" w:rsidR="00F21B6E" w:rsidRPr="0067163B" w:rsidRDefault="00F21B6E" w:rsidP="00F21B6E">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7092B344" w14:textId="77777777" w:rsidR="00F21B6E" w:rsidRPr="0067163B" w:rsidRDefault="00F21B6E" w:rsidP="00F21B6E">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46F42446" w14:textId="77777777" w:rsidR="00F21B6E" w:rsidRPr="009C4B3B" w:rsidRDefault="00F21B6E" w:rsidP="00F21B6E">
      <w:pPr>
        <w:pStyle w:val="Heading4"/>
      </w:pPr>
      <w:r>
        <w:t xml:space="preserve">Specifically---blockchain is a </w:t>
      </w:r>
      <w:r>
        <w:rPr>
          <w:u w:val="single"/>
        </w:rPr>
        <w:t>key priority</w:t>
      </w:r>
    </w:p>
    <w:p w14:paraId="1F2072EA" w14:textId="77777777" w:rsidR="00F21B6E" w:rsidRDefault="00F21B6E" w:rsidP="00F21B6E">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3AE53A8C" w14:textId="77777777" w:rsidR="00F21B6E" w:rsidRPr="00080C87" w:rsidRDefault="00F21B6E" w:rsidP="00F21B6E">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w:t>
      </w:r>
      <w:proofErr w:type="gramStart"/>
      <w:r w:rsidRPr="00080C87">
        <w:rPr>
          <w:rStyle w:val="StyleUnderline"/>
        </w:rPr>
        <w:t xml:space="preserve">brand </w:t>
      </w:r>
      <w:r w:rsidRPr="00B150D9">
        <w:rPr>
          <w:rStyle w:val="StyleUnderline"/>
          <w:highlight w:val="cyan"/>
        </w:rPr>
        <w:t>new</w:t>
      </w:r>
      <w:proofErr w:type="gramEnd"/>
      <w:r w:rsidRPr="00B150D9">
        <w:rPr>
          <w:rStyle w:val="StyleUnderline"/>
          <w:highlight w:val="cyan"/>
        </w:rPr>
        <w:t xml:space="preserve">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0703E7E7" w14:textId="77777777" w:rsidR="00F21B6E" w:rsidRPr="00080C87" w:rsidRDefault="00F21B6E" w:rsidP="00F21B6E">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3BE430A1" w14:textId="77777777" w:rsidR="00F21B6E" w:rsidRPr="008C712A" w:rsidRDefault="00F21B6E" w:rsidP="00F21B6E">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3C2A74AB" w14:textId="77777777" w:rsidR="00F21B6E" w:rsidRDefault="00F21B6E" w:rsidP="00F21B6E">
      <w:r>
        <w:t xml:space="preserve">Drew </w:t>
      </w:r>
      <w:r w:rsidRPr="006224ED">
        <w:rPr>
          <w:rStyle w:val="Style13ptBold"/>
        </w:rPr>
        <w:t>Stanko 21</w:t>
      </w:r>
      <w:r>
        <w:t xml:space="preserve">, JD Candidate at St. John's University School of Law, BS in Economics from Villanova University, “Recent Developments and the Need for Nuance”, Journal of Civil Rights &amp; </w:t>
      </w:r>
      <w:r>
        <w:lastRenderedPageBreak/>
        <w:t>Economic Development, 4/8/2021, https://www.jcred.org/shortreads/efforts-to-modernize-antitrust</w:t>
      </w:r>
    </w:p>
    <w:p w14:paraId="43CA9857" w14:textId="77777777" w:rsidR="00F21B6E" w:rsidRPr="006224ED" w:rsidRDefault="00F21B6E" w:rsidP="00F21B6E">
      <w:pPr>
        <w:rPr>
          <w:sz w:val="16"/>
        </w:rPr>
      </w:pPr>
      <w:r w:rsidRPr="006224ED">
        <w:rPr>
          <w:sz w:val="16"/>
        </w:rPr>
        <w:t xml:space="preserve">I. IS NEW SCHOOL OFFICIALLY HERE? </w:t>
      </w:r>
    </w:p>
    <w:p w14:paraId="4E4321BD" w14:textId="77777777" w:rsidR="00F21B6E" w:rsidRPr="006224ED" w:rsidRDefault="00F21B6E" w:rsidP="00F21B6E">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00722B3A" w14:textId="77777777" w:rsidR="00F21B6E" w:rsidRPr="006224ED" w:rsidRDefault="00F21B6E" w:rsidP="00F21B6E">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36F10233" w14:textId="77777777" w:rsidR="00F21B6E" w:rsidRPr="004B1840" w:rsidRDefault="00F21B6E" w:rsidP="00F21B6E">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56EE25DC" w14:textId="77777777" w:rsidR="00F21B6E" w:rsidRPr="006A6872" w:rsidRDefault="00F21B6E" w:rsidP="00F21B6E">
      <w:pPr>
        <w:rPr>
          <w:sz w:val="10"/>
          <w:szCs w:val="16"/>
        </w:rPr>
      </w:pPr>
      <w:r w:rsidRPr="006A6872">
        <w:rPr>
          <w:sz w:val="10"/>
          <w:szCs w:val="16"/>
        </w:rPr>
        <w:t>II. SENATOR KLOBUCHAR'S COMPETITION AND ANTITRUST LAW REFORM ACT:</w:t>
      </w:r>
    </w:p>
    <w:p w14:paraId="092F4B3B" w14:textId="77777777" w:rsidR="00F21B6E" w:rsidRPr="006A6872" w:rsidRDefault="00F21B6E" w:rsidP="00F21B6E">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7665D5E5" w14:textId="77777777" w:rsidR="00F21B6E" w:rsidRPr="006A6872" w:rsidRDefault="00F21B6E" w:rsidP="00F21B6E">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3BCBACA0" w14:textId="77777777" w:rsidR="00F21B6E" w:rsidRPr="006A6872" w:rsidRDefault="00F21B6E" w:rsidP="00F21B6E">
      <w:pPr>
        <w:rPr>
          <w:sz w:val="10"/>
          <w:szCs w:val="16"/>
        </w:rPr>
      </w:pPr>
      <w:r w:rsidRPr="006A6872">
        <w:rPr>
          <w:sz w:val="10"/>
          <w:szCs w:val="16"/>
        </w:rPr>
        <w:t xml:space="preserve">            1. CLAYTON ACT REFORMS</w:t>
      </w:r>
    </w:p>
    <w:p w14:paraId="0FAA4879" w14:textId="77777777" w:rsidR="00F21B6E" w:rsidRPr="006A6872" w:rsidRDefault="00F21B6E" w:rsidP="00F21B6E">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12AB1557" w14:textId="77777777" w:rsidR="00F21B6E" w:rsidRPr="006A6872" w:rsidRDefault="00F21B6E" w:rsidP="00F21B6E">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485E53BE" w14:textId="77777777" w:rsidR="00F21B6E" w:rsidRPr="006A6872" w:rsidRDefault="00F21B6E" w:rsidP="00F21B6E">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65BF6F25" w14:textId="77777777" w:rsidR="00F21B6E" w:rsidRPr="006A6872" w:rsidRDefault="00F21B6E" w:rsidP="00F21B6E">
      <w:pPr>
        <w:rPr>
          <w:sz w:val="10"/>
          <w:szCs w:val="16"/>
        </w:rPr>
      </w:pPr>
      <w:r w:rsidRPr="006A6872">
        <w:rPr>
          <w:sz w:val="10"/>
          <w:szCs w:val="16"/>
        </w:rPr>
        <w:t xml:space="preserve">            2. SHERMAN ACT REFORMS</w:t>
      </w:r>
    </w:p>
    <w:p w14:paraId="7C17D772" w14:textId="77777777" w:rsidR="00F21B6E" w:rsidRPr="006A6872" w:rsidRDefault="00F21B6E" w:rsidP="00F21B6E">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9B13E07" w14:textId="77777777" w:rsidR="00F21B6E" w:rsidRPr="006A6872" w:rsidRDefault="00F21B6E" w:rsidP="00F21B6E">
      <w:pPr>
        <w:rPr>
          <w:sz w:val="10"/>
          <w:szCs w:val="16"/>
        </w:rPr>
      </w:pPr>
      <w:r w:rsidRPr="006A6872">
        <w:rPr>
          <w:sz w:val="10"/>
          <w:szCs w:val="16"/>
        </w:rPr>
        <w:t>3. FUNDING ENFORCEMENT AGENCIES, FINANCING NEW "MARKET ANALYSIS BUREAU"</w:t>
      </w:r>
    </w:p>
    <w:p w14:paraId="5FA57812" w14:textId="77777777" w:rsidR="00F21B6E" w:rsidRPr="006A6872" w:rsidRDefault="00F21B6E" w:rsidP="00F21B6E">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69FC2919" w14:textId="77777777" w:rsidR="00F21B6E" w:rsidRPr="006A6872" w:rsidRDefault="00F21B6E" w:rsidP="00F21B6E">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09C186C4" w14:textId="77777777" w:rsidR="00F21B6E" w:rsidRPr="006A6872" w:rsidRDefault="00F21B6E" w:rsidP="00F21B6E">
      <w:pPr>
        <w:rPr>
          <w:sz w:val="10"/>
          <w:szCs w:val="16"/>
        </w:rPr>
      </w:pPr>
      <w:r w:rsidRPr="006A6872">
        <w:rPr>
          <w:sz w:val="10"/>
          <w:szCs w:val="16"/>
        </w:rPr>
        <w:t>III. MODERNIZING ANTITRUST ECONOMICS</w:t>
      </w:r>
    </w:p>
    <w:p w14:paraId="605BC925" w14:textId="77777777" w:rsidR="00F21B6E" w:rsidRPr="006224ED" w:rsidRDefault="00F21B6E" w:rsidP="00F21B6E">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3C407645" w14:textId="77777777" w:rsidR="00F21B6E" w:rsidRPr="006224ED" w:rsidRDefault="00F21B6E" w:rsidP="00F21B6E">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10060924" w14:textId="77777777" w:rsidR="00F21B6E" w:rsidRPr="006224ED" w:rsidRDefault="00F21B6E" w:rsidP="00F21B6E">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529955E9" w14:textId="77777777" w:rsidR="00F21B6E" w:rsidRPr="006224ED" w:rsidRDefault="00F21B6E" w:rsidP="00F21B6E">
      <w:pPr>
        <w:rPr>
          <w:sz w:val="16"/>
        </w:rPr>
      </w:pPr>
      <w:r w:rsidRPr="006224ED">
        <w:rPr>
          <w:sz w:val="16"/>
        </w:rPr>
        <w:lastRenderedPageBreak/>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5F81AF73" w14:textId="77777777" w:rsidR="00F21B6E" w:rsidRPr="006224ED" w:rsidRDefault="00F21B6E" w:rsidP="00F21B6E">
      <w:pPr>
        <w:rPr>
          <w:sz w:val="16"/>
        </w:rPr>
      </w:pPr>
      <w:r w:rsidRPr="006224ED">
        <w:rPr>
          <w:sz w:val="16"/>
        </w:rPr>
        <w:t>IV. OUTLOOK</w:t>
      </w:r>
    </w:p>
    <w:p w14:paraId="0D34A686" w14:textId="77777777" w:rsidR="00F21B6E" w:rsidRPr="006224ED" w:rsidRDefault="00F21B6E" w:rsidP="00F21B6E">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37E50AB1" w14:textId="77777777" w:rsidR="00F21B6E" w:rsidRPr="005010C8" w:rsidRDefault="00F21B6E" w:rsidP="00F21B6E">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68D801FD" w14:textId="77777777" w:rsidR="00F21B6E" w:rsidRPr="006224ED" w:rsidRDefault="00F21B6E" w:rsidP="00F21B6E">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41D13102" w14:textId="77777777" w:rsidR="00F21B6E" w:rsidRPr="00C67E73" w:rsidRDefault="00F21B6E" w:rsidP="00F21B6E">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1151FB5C" w14:textId="77777777" w:rsidR="00F21B6E" w:rsidRDefault="00F21B6E" w:rsidP="00F21B6E">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1124C5E7" w14:textId="77777777" w:rsidR="00F21B6E" w:rsidRPr="00305ED2" w:rsidRDefault="00F21B6E" w:rsidP="00F21B6E">
      <w:pPr>
        <w:rPr>
          <w:sz w:val="16"/>
          <w:szCs w:val="18"/>
        </w:rPr>
      </w:pPr>
      <w:r w:rsidRPr="00305ED2">
        <w:rPr>
          <w:sz w:val="16"/>
          <w:szCs w:val="18"/>
        </w:rPr>
        <w:t>V. CONCLUSION</w:t>
      </w:r>
    </w:p>
    <w:p w14:paraId="4AC8DB5A" w14:textId="77777777" w:rsidR="00F21B6E" w:rsidRPr="00305ED2" w:rsidRDefault="00F21B6E" w:rsidP="00F21B6E">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1693DA86" w14:textId="77777777" w:rsidR="00F21B6E" w:rsidRPr="00305ED2" w:rsidRDefault="00F21B6E" w:rsidP="00F21B6E">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4132FD74" w14:textId="77777777" w:rsidR="00F21B6E" w:rsidRPr="00305ED2" w:rsidRDefault="00F21B6E" w:rsidP="00F21B6E">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5C321C83" w14:textId="77777777" w:rsidR="00F21B6E" w:rsidRPr="00305ED2" w:rsidRDefault="00F21B6E" w:rsidP="00F21B6E">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097CB179" w14:textId="77777777" w:rsidR="00F21B6E" w:rsidRPr="00305ED2" w:rsidRDefault="00F21B6E" w:rsidP="00F21B6E">
      <w:pPr>
        <w:rPr>
          <w:sz w:val="16"/>
          <w:szCs w:val="18"/>
        </w:rPr>
      </w:pPr>
      <w:r w:rsidRPr="00305ED2">
        <w:rPr>
          <w:sz w:val="16"/>
          <w:szCs w:val="18"/>
        </w:rPr>
        <w:lastRenderedPageBreak/>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0FB1274E" w14:textId="77777777" w:rsidR="00F21B6E" w:rsidRDefault="00F21B6E" w:rsidP="00F21B6E">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proofErr w:type="gramStart"/>
      <w:r w:rsidRPr="00BC4C03">
        <w:rPr>
          <w:rStyle w:val="Emphasis"/>
        </w:rPr>
        <w:t>antitrust</w:t>
      </w:r>
      <w:r w:rsidRPr="00BC4C03">
        <w:rPr>
          <w:sz w:val="16"/>
          <w:szCs w:val="18"/>
        </w:rPr>
        <w:t xml:space="preserve">  [</w:t>
      </w:r>
      <w:proofErr w:type="gramEnd"/>
      <w:r w:rsidRPr="00BC4C03">
        <w:rPr>
          <w:sz w:val="16"/>
          <w:szCs w:val="18"/>
        </w:rPr>
        <w:t xml:space="preserve">*165]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1A3DA598" w14:textId="77777777" w:rsidR="00F21B6E" w:rsidRDefault="00F21B6E" w:rsidP="00F21B6E">
      <w:pPr>
        <w:pStyle w:val="Heading4"/>
      </w:pPr>
      <w:r>
        <w:t>Failure of FTC crushes the effectiveness of the agency</w:t>
      </w:r>
    </w:p>
    <w:p w14:paraId="4A066BEB" w14:textId="77777777" w:rsidR="00F21B6E" w:rsidRDefault="00F21B6E" w:rsidP="00F21B6E">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7366FCF2" w14:textId="77777777" w:rsidR="00F21B6E" w:rsidRPr="002A1692" w:rsidRDefault="00F21B6E" w:rsidP="00F21B6E">
      <w:pPr>
        <w:rPr>
          <w:sz w:val="16"/>
        </w:rPr>
      </w:pPr>
      <w:r w:rsidRPr="002A1692">
        <w:rPr>
          <w:sz w:val="16"/>
        </w:rPr>
        <w:t>Introduction</w:t>
      </w:r>
    </w:p>
    <w:p w14:paraId="5102C34E" w14:textId="77777777" w:rsidR="00F21B6E" w:rsidRPr="002A1692" w:rsidRDefault="00F21B6E" w:rsidP="00F21B6E">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720B56AF" w14:textId="77777777" w:rsidR="00F21B6E" w:rsidRPr="002A1692" w:rsidRDefault="00F21B6E" w:rsidP="00F21B6E">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38095F20" w14:textId="77777777" w:rsidR="00F21B6E" w:rsidRPr="002A1692" w:rsidRDefault="00F21B6E" w:rsidP="00F21B6E">
      <w:pPr>
        <w:rPr>
          <w:sz w:val="16"/>
        </w:rPr>
      </w:pPr>
      <w:r w:rsidRPr="002A1692">
        <w:rPr>
          <w:sz w:val="16"/>
        </w:rPr>
        <w:lastRenderedPageBreak/>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5A9329A9" w14:textId="77777777" w:rsidR="00F21B6E" w:rsidRPr="002A1692" w:rsidRDefault="00F21B6E" w:rsidP="00F21B6E">
      <w:pPr>
        <w:rPr>
          <w:sz w:val="16"/>
        </w:rPr>
      </w:pPr>
      <w:r w:rsidRPr="002A1692">
        <w:rPr>
          <w:sz w:val="16"/>
        </w:rPr>
        <w:t xml:space="preserve">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w:t>
      </w:r>
      <w:proofErr w:type="gramStart"/>
      <w:r w:rsidRPr="002A1692">
        <w:rPr>
          <w:sz w:val="16"/>
        </w:rPr>
        <w:t>or  [</w:t>
      </w:r>
      <w:proofErr w:type="gramEnd"/>
      <w:r w:rsidRPr="002A1692">
        <w:rPr>
          <w:sz w:val="16"/>
        </w:rPr>
        <w:t>*238]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5AB22CD5" w14:textId="77777777" w:rsidR="00F21B6E" w:rsidRPr="002A1692" w:rsidRDefault="00F21B6E" w:rsidP="00F21B6E">
      <w:pPr>
        <w:rPr>
          <w:sz w:val="16"/>
        </w:rPr>
      </w:pPr>
      <w:r w:rsidRPr="002A1692">
        <w:rPr>
          <w:sz w:val="16"/>
        </w:rPr>
        <w:t>I. Brands and Public Institutions</w:t>
      </w:r>
    </w:p>
    <w:p w14:paraId="006ECB90" w14:textId="77777777" w:rsidR="00F21B6E" w:rsidRPr="002A1692" w:rsidRDefault="00F21B6E" w:rsidP="00F21B6E">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3584012B" w14:textId="77777777" w:rsidR="00F21B6E" w:rsidRDefault="00F21B6E" w:rsidP="00F21B6E">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242DAEC2" w14:textId="77777777" w:rsidR="00F21B6E" w:rsidRPr="004E3549" w:rsidRDefault="00F21B6E" w:rsidP="00F21B6E">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p>
    <w:p w14:paraId="07960925" w14:textId="77777777" w:rsidR="00F21B6E" w:rsidRDefault="00F21B6E" w:rsidP="00F21B6E">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21E97A8E" w14:textId="77777777" w:rsidR="00F21B6E" w:rsidRPr="00607893" w:rsidRDefault="00F21B6E" w:rsidP="00F21B6E">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150F5036" w14:textId="77777777" w:rsidR="00F21B6E" w:rsidRPr="00607893" w:rsidRDefault="00F21B6E" w:rsidP="00F21B6E">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0784EB0E" w14:textId="77777777" w:rsidR="00F21B6E" w:rsidRPr="00607893" w:rsidRDefault="00F21B6E" w:rsidP="00F21B6E">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BC4C03">
        <w:rPr>
          <w:rStyle w:val="StyleUnderline"/>
        </w:rPr>
        <w:t xml:space="preserve">it may be that the optimal path is for policymakers to revisit policy choices in </w:t>
      </w:r>
      <w:r w:rsidRPr="00BC4C03">
        <w:rPr>
          <w:rStyle w:val="Emphasis"/>
        </w:rPr>
        <w:t>multiple</w:t>
      </w:r>
      <w:r w:rsidRPr="00BC4C03">
        <w:rPr>
          <w:rStyle w:val="StyleUnderline"/>
        </w:rPr>
        <w:t xml:space="preserve"> areas</w:t>
      </w:r>
      <w:r w:rsidRPr="00BC4C0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BC4C03">
        <w:rPr>
          <w:rStyle w:val="StyleUnderline"/>
        </w:rPr>
        <w:t xml:space="preserve">an </w:t>
      </w:r>
      <w:r w:rsidRPr="00BC4C03">
        <w:rPr>
          <w:rStyle w:val="Emphasis"/>
        </w:rPr>
        <w:t>alt</w:t>
      </w:r>
      <w:r w:rsidRPr="00BC4C03">
        <w:rPr>
          <w:rStyle w:val="StyleUnderline"/>
        </w:rPr>
        <w:t xml:space="preserve">ernative to monopolist investment in R&amp;D is </w:t>
      </w:r>
      <w:r w:rsidRPr="00BC4C0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607893">
        <w:rPr>
          <w:rStyle w:val="StyleUnderline"/>
        </w:rPr>
        <w:t>a</w:t>
      </w:r>
      <w:r w:rsidRPr="008474E3">
        <w:rPr>
          <w:rStyle w:val="StyleUnderline"/>
          <w:highlight w:val="cyan"/>
        </w:rPr>
        <w:t xml:space="preserve">nd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Mazzucato, The Entrepreneurial State: Debunking Public vs. Private Sector </w:t>
      </w:r>
      <w:r w:rsidRPr="00607893">
        <w:rPr>
          <w:sz w:val="16"/>
        </w:rPr>
        <w:lastRenderedPageBreak/>
        <w:t xml:space="preserve">Myths (2013). Today, one could easily imagine the government spending considerable sums of money on R&amp;D in artificial intelligence, robotics, quantum computing, augmented and virtual reality, and </w:t>
      </w:r>
      <w:proofErr w:type="gramStart"/>
      <w:r w:rsidRPr="00607893">
        <w:rPr>
          <w:sz w:val="16"/>
        </w:rPr>
        <w:t>other</w:t>
      </w:r>
      <w:proofErr w:type="gramEnd"/>
      <w:r w:rsidRPr="00607893">
        <w:rPr>
          <w:sz w:val="16"/>
        </w:rPr>
        <w:t xml:space="preserve"> technological research.</w:t>
      </w:r>
    </w:p>
    <w:p w14:paraId="113A3DD9" w14:textId="77777777" w:rsidR="00F21B6E" w:rsidRPr="00607893" w:rsidRDefault="00F21B6E" w:rsidP="00F21B6E">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8474E3">
        <w:rPr>
          <w:rStyle w:val="StyleUnderline"/>
          <w:highlight w:val="cyan"/>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w:t>
      </w:r>
      <w:r w:rsidRPr="00BC4C03">
        <w:rPr>
          <w:rStyle w:val="StyleUnderline"/>
        </w:rPr>
        <w:t xml:space="preserve">company, it </w:t>
      </w:r>
      <w:r w:rsidRPr="008474E3">
        <w:rPr>
          <w:rStyle w:val="StyleUnderline"/>
          <w:highlight w:val="cyan"/>
        </w:rPr>
        <w:t>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0263656F" w14:textId="77777777" w:rsidR="00F21B6E" w:rsidRPr="00607893" w:rsidRDefault="00F21B6E" w:rsidP="00F21B6E">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BC4C03">
        <w:rPr>
          <w:rStyle w:val="StyleUnderline"/>
        </w:rPr>
        <w:t xml:space="preserve">less likely to be geared </w:t>
      </w:r>
      <w:r w:rsidRPr="00BC4C03">
        <w:rPr>
          <w:rStyle w:val="Emphasis"/>
        </w:rPr>
        <w:t>to</w:t>
      </w:r>
      <w:r w:rsidRPr="00BC4C03">
        <w:rPr>
          <w:rStyle w:val="StyleUnderline"/>
        </w:rPr>
        <w:t xml:space="preserve">ward improving </w:t>
      </w:r>
      <w:r w:rsidRPr="00BC4C03">
        <w:rPr>
          <w:rStyle w:val="Emphasis"/>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BC4C03">
        <w:rPr>
          <w:rStyle w:val="StyleUnderline"/>
        </w:rPr>
        <w:t>instead</w:t>
      </w:r>
      <w:r w:rsidRPr="00607893">
        <w:rPr>
          <w:rStyle w:val="StyleUnderline"/>
        </w:rPr>
        <w:t xml:space="preserve"> be directed </w:t>
      </w:r>
      <w:r w:rsidRPr="00BC4C03">
        <w:rPr>
          <w:rStyle w:val="StyleUnderline"/>
        </w:rPr>
        <w:t>toward</w:t>
      </w:r>
      <w:r w:rsidRPr="00607893">
        <w:rPr>
          <w:rStyle w:val="StyleUnderline"/>
        </w:rPr>
        <w:t xml:space="preserve"> a variety of </w:t>
      </w:r>
      <w:r w:rsidRPr="001E3305">
        <w:rPr>
          <w:rStyle w:val="Emphasis"/>
        </w:rPr>
        <w:t>socially</w:t>
      </w:r>
      <w:r w:rsidRPr="00505A46">
        <w:rPr>
          <w:rStyle w:val="Emphasis"/>
        </w:rPr>
        <w:t xml:space="preserve"> </w:t>
      </w:r>
      <w:r w:rsidRPr="00BC4C03">
        <w:rPr>
          <w:rStyle w:val="Emphasis"/>
        </w:rPr>
        <w:t>beneficial</w:t>
      </w:r>
      <w:r w:rsidRPr="00BC4C03">
        <w:rPr>
          <w:rStyle w:val="StyleUnderline"/>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3A36FE42" w14:textId="77777777" w:rsidR="00F21B6E" w:rsidRPr="00607893" w:rsidRDefault="00F21B6E" w:rsidP="00F21B6E">
      <w:pPr>
        <w:rPr>
          <w:sz w:val="16"/>
        </w:rPr>
      </w:pPr>
      <w:r w:rsidRPr="00607893">
        <w:rPr>
          <w:sz w:val="16"/>
        </w:rPr>
        <w:t xml:space="preserve">Third, </w:t>
      </w:r>
      <w:r w:rsidRPr="00607893">
        <w:rPr>
          <w:rStyle w:val="StyleUnderline"/>
        </w:rPr>
        <w:t xml:space="preserve">public investment in </w:t>
      </w:r>
      <w:r w:rsidRPr="00BC4C03">
        <w:rPr>
          <w:rStyle w:val="StyleUnderline"/>
        </w:rPr>
        <w:t xml:space="preserve">R&amp;D has the potential to </w:t>
      </w:r>
      <w:r w:rsidRPr="00BC4C03">
        <w:rPr>
          <w:rStyle w:val="Emphasis"/>
        </w:rPr>
        <w:t>spread</w:t>
      </w:r>
      <w:r w:rsidRPr="00BC4C03">
        <w:rPr>
          <w:rStyle w:val="StyleUnderline"/>
        </w:rPr>
        <w:t xml:space="preserve"> the benefits of technology, innovation, and industry </w:t>
      </w:r>
      <w:r w:rsidRPr="00BC4C03">
        <w:rPr>
          <w:rStyle w:val="Emphasis"/>
        </w:rPr>
        <w:t>throughout</w:t>
      </w:r>
      <w:r w:rsidRPr="00BC4C03">
        <w:rPr>
          <w:rStyle w:val="StyleUnderline"/>
        </w:rPr>
        <w:t xml:space="preserve"> the country. At present, much of the country’s technological and intellectual prowess is </w:t>
      </w:r>
      <w:r w:rsidRPr="00BC4C03">
        <w:rPr>
          <w:rStyle w:val="Emphasis"/>
        </w:rPr>
        <w:t>concentrated</w:t>
      </w:r>
      <w:r w:rsidRPr="00BC4C03">
        <w:rPr>
          <w:rStyle w:val="StyleUnderline"/>
        </w:rPr>
        <w:t xml:space="preserve"> in a </w:t>
      </w:r>
      <w:r w:rsidRPr="00BC4C03">
        <w:rPr>
          <w:rStyle w:val="Emphasis"/>
        </w:rPr>
        <w:t>few regions</w:t>
      </w:r>
      <w:r w:rsidRPr="00BC4C03">
        <w:rPr>
          <w:sz w:val="16"/>
        </w:rPr>
        <w:t xml:space="preserve">, the most prominent being northern California, Seattle, and Boston. </w:t>
      </w:r>
      <w:r w:rsidRPr="00BC4C03">
        <w:rPr>
          <w:rStyle w:val="Emphasis"/>
        </w:rPr>
        <w:t>Geographic inequality</w:t>
      </w:r>
      <w:r w:rsidRPr="00BC4C03">
        <w:rPr>
          <w:rStyle w:val="StyleUnderline"/>
        </w:rPr>
        <w:t xml:space="preserve"> has a variety of </w:t>
      </w:r>
      <w:r w:rsidRPr="00BC4C03">
        <w:rPr>
          <w:rStyle w:val="Emphasis"/>
        </w:rPr>
        <w:t>negative 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68. Ganesh Sitaraman, Morgan Ricks &amp; Christopher Serkin, Regulation and the Geography of Inequality (draft on file with the authors</w:t>
      </w:r>
      <w:proofErr w:type="gramStart"/>
      <w:r w:rsidRPr="00607893">
        <w:rPr>
          <w:sz w:val="16"/>
        </w:rPr>
        <w:t>).But</w:t>
      </w:r>
      <w:proofErr w:type="gramEnd"/>
      <w:r w:rsidRPr="00607893">
        <w:rPr>
          <w:sz w:val="16"/>
        </w:rPr>
        <w:t xml:space="preserve">,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BC4C03">
        <w:rPr>
          <w:rStyle w:val="Emphasis"/>
        </w:rPr>
        <w:t xml:space="preserve">mid-sized </w:t>
      </w:r>
      <w:r w:rsidRPr="00800B01">
        <w:rPr>
          <w:rStyle w:val="Emphasis"/>
          <w:highlight w:val="cyan"/>
        </w:rPr>
        <w:t>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6AC506E3" w14:textId="77777777" w:rsidR="00F21B6E" w:rsidRPr="00607893" w:rsidRDefault="00F21B6E" w:rsidP="00F21B6E">
      <w:pPr>
        <w:rPr>
          <w:sz w:val="16"/>
        </w:rPr>
      </w:pPr>
      <w:r w:rsidRPr="00607893">
        <w:rPr>
          <w:sz w:val="16"/>
        </w:rPr>
        <w:t xml:space="preserve">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w:t>
      </w:r>
      <w:proofErr w:type="gramStart"/>
      <w:r w:rsidRPr="00607893">
        <w:rPr>
          <w:sz w:val="16"/>
        </w:rPr>
        <w:t>public data commons</w:t>
      </w:r>
      <w:proofErr w:type="gramEnd"/>
      <w:r w:rsidRPr="00607893">
        <w:rPr>
          <w:sz w:val="16"/>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607893">
        <w:rPr>
          <w:sz w:val="16"/>
        </w:rPr>
        <w:t>improves</w:t>
      </w:r>
      <w:proofErr w:type="gramEnd"/>
      <w:r w:rsidRPr="00607893">
        <w:rPr>
          <w:sz w:val="16"/>
        </w:rPr>
        <w:t xml:space="preserve"> in quality and quantity of data over time. 70. Ben Gansky, Michael Martin &amp; Ganesh Sitaraman, Artificial Intelligence is Too Important to Leave to Google and Facebook Alone, N.Y. Times (Nov. 10, 2019), https://www.nytimes.com/2019/11/10/opinion/artificial-intelligence-facebook-google.html [https://perma.cc/7LUR-H3RT</w:t>
      </w:r>
      <w:proofErr w:type="gramStart"/>
      <w:r w:rsidRPr="00607893">
        <w:rPr>
          <w:sz w:val="16"/>
        </w:rPr>
        <w:t>].Second</w:t>
      </w:r>
      <w:proofErr w:type="gramEnd"/>
      <w:r w:rsidRPr="00607893">
        <w:rPr>
          <w:sz w:val="16"/>
        </w:rPr>
        <w:t>,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23A62C4D" w14:textId="77777777" w:rsidR="00F21B6E" w:rsidRPr="00607893" w:rsidRDefault="00F21B6E" w:rsidP="00F21B6E">
      <w:pPr>
        <w:rPr>
          <w:sz w:val="16"/>
        </w:rPr>
      </w:pPr>
      <w:r w:rsidRPr="00607893">
        <w:rPr>
          <w:sz w:val="16"/>
        </w:rPr>
        <w:t>Big Tech and the Defense Industrial Base</w:t>
      </w:r>
    </w:p>
    <w:p w14:paraId="38FE46F0" w14:textId="77777777" w:rsidR="00F21B6E" w:rsidRPr="00607893" w:rsidRDefault="00F21B6E" w:rsidP="00F21B6E">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 xml:space="preserve">competition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505A46">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505A46">
        <w:rPr>
          <w:rStyle w:val="StyleUnderline"/>
          <w:highlight w:val="cyan"/>
        </w:rPr>
        <w:t xml:space="preserve">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FB0497">
        <w:rPr>
          <w:rStyle w:val="StyleUnderline"/>
          <w:highlight w:val="cyan"/>
        </w:rPr>
        <w:t xml:space="preserve">This 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A746BA">
        <w:rPr>
          <w:rStyle w:val="Emphasis"/>
        </w:rPr>
        <w:t>redirecting defense budgets</w:t>
      </w:r>
      <w:r w:rsidRPr="00A746BA">
        <w:rPr>
          <w:rStyle w:val="StyleUnderline"/>
        </w:rPr>
        <w:t xml:space="preserve"> from </w:t>
      </w:r>
      <w:r w:rsidRPr="00A746BA">
        <w:rPr>
          <w:rStyle w:val="Emphasis"/>
        </w:rPr>
        <w:t>research</w:t>
      </w:r>
      <w:r w:rsidRPr="00A746BA">
        <w:rPr>
          <w:rStyle w:val="StyleUnderline"/>
        </w:rPr>
        <w:t xml:space="preserve"> spending to higher </w:t>
      </w:r>
      <w:r w:rsidRPr="00A746BA">
        <w:rPr>
          <w:rStyle w:val="Emphasis"/>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FB0497">
        <w:rPr>
          <w:rStyle w:val="Emphasis"/>
          <w:highlight w:val="cyan"/>
        </w:rPr>
        <w:t>modernization</w:t>
      </w:r>
      <w:r w:rsidRPr="00607893">
        <w:rPr>
          <w:sz w:val="16"/>
        </w:rPr>
        <w:t xml:space="preserve">—as a </w:t>
      </w:r>
      <w:r w:rsidRPr="00607893">
        <w:rPr>
          <w:sz w:val="16"/>
        </w:rPr>
        <w:lastRenderedPageBreak/>
        <w:t xml:space="preserve">means for spurring innovation of transformational technologies and </w:t>
      </w:r>
      <w:r w:rsidRPr="00607893">
        <w:rPr>
          <w:rStyle w:val="StyleUnderline"/>
        </w:rPr>
        <w:t xml:space="preserve">for </w:t>
      </w:r>
      <w:r w:rsidRPr="00FB0497">
        <w:rPr>
          <w:rStyle w:val="StyleUnderline"/>
          <w:highlight w:val="cyan"/>
        </w:rPr>
        <w:t xml:space="preserve">bringing the </w:t>
      </w:r>
      <w:r w:rsidRPr="00FB0497">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0DF42B2D" w14:textId="77777777" w:rsidR="00F21B6E" w:rsidRPr="009437E3" w:rsidRDefault="00F21B6E" w:rsidP="00F21B6E">
      <w:pPr>
        <w:rPr>
          <w:sz w:val="16"/>
        </w:rPr>
      </w:pPr>
      <w:r w:rsidRPr="009437E3">
        <w:rPr>
          <w:sz w:val="16"/>
        </w:rPr>
        <w:t>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w:t>
      </w:r>
      <w:proofErr w:type="gramStart"/>
      <w:r w:rsidRPr="009437E3">
        <w:rPr>
          <w:sz w:val="16"/>
        </w:rPr>
        <w:t>”.At</w:t>
      </w:r>
      <w:proofErr w:type="gramEnd"/>
      <w:r w:rsidRPr="009437E3">
        <w:rPr>
          <w:sz w:val="16"/>
        </w:rPr>
        <w:t xml:space="preserve"> the same time, the GAO observed that “portfolio-wide cost growth has occurred in an environment where awards are often made without full and open competition.” 75. Id. at unnumbered page preceding table of </w:t>
      </w:r>
      <w:proofErr w:type="gramStart"/>
      <w:r w:rsidRPr="009437E3">
        <w:rPr>
          <w:sz w:val="16"/>
        </w:rPr>
        <w:t>contents.Indeed</w:t>
      </w:r>
      <w:proofErr w:type="gramEnd"/>
      <w:r w:rsidRPr="009437E3">
        <w:rPr>
          <w:sz w:val="16"/>
        </w:rPr>
        <w:t xml:space="preserve">,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6B29037C" w14:textId="77777777" w:rsidR="00F21B6E" w:rsidRPr="009437E3" w:rsidRDefault="00F21B6E" w:rsidP="00F21B6E">
      <w:pPr>
        <w:rPr>
          <w:sz w:val="16"/>
        </w:rPr>
      </w:pPr>
      <w:r w:rsidRPr="009437E3">
        <w:rPr>
          <w:sz w:val="16"/>
        </w:rPr>
        <w:t xml:space="preserve">Standard stories about political economy and capture also suggest that these firms will have outsized power over </w:t>
      </w:r>
      <w:proofErr w:type="gramStart"/>
      <w:r w:rsidRPr="009437E3">
        <w:rPr>
          <w:sz w:val="16"/>
        </w:rPr>
        <w:t>government..</w:t>
      </w:r>
      <w:proofErr w:type="gramEnd"/>
      <w:r w:rsidRPr="009437E3">
        <w:rPr>
          <w:sz w:val="16"/>
        </w:rPr>
        <w: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1F779759" w14:textId="77777777" w:rsidR="00F21B6E" w:rsidRPr="009437E3" w:rsidRDefault="00F21B6E" w:rsidP="00F21B6E">
      <w:pPr>
        <w:rPr>
          <w:sz w:val="16"/>
        </w:rPr>
      </w:pPr>
      <w:r w:rsidRPr="009437E3">
        <w:rPr>
          <w:sz w:val="16"/>
        </w:rPr>
        <w:t xml:space="preserve">In an important article in The American Conservative on concentration in the defense sector, researchers Matt Stoller and Lucas Kunce argue that </w:t>
      </w:r>
      <w:r w:rsidRPr="00BC4C03">
        <w:rPr>
          <w:rStyle w:val="StyleUnderline"/>
        </w:rPr>
        <w:t xml:space="preserve">contractors with de facto monopoly at the heart of their business models threaten </w:t>
      </w:r>
      <w:r w:rsidRPr="00BC4C03">
        <w:rPr>
          <w:rStyle w:val="Emphasis"/>
        </w:rPr>
        <w:t>national security</w:t>
      </w:r>
      <w:r w:rsidRPr="00BC4C03">
        <w:rPr>
          <w:sz w:val="16"/>
        </w:rPr>
        <w:t xml:space="preserve">. They write that one such contractor, TransDigm, buys up </w:t>
      </w:r>
      <w:r w:rsidRPr="00BC4C03">
        <w:rPr>
          <w:rStyle w:val="StyleUnderline"/>
        </w:rPr>
        <w:t>companies</w:t>
      </w:r>
      <w:r w:rsidRPr="00BC4C03">
        <w:rPr>
          <w:sz w:val="16"/>
        </w:rPr>
        <w:t xml:space="preserve"> that supply the government </w:t>
      </w:r>
      <w:r w:rsidRPr="00BC4C03">
        <w:rPr>
          <w:rStyle w:val="StyleUnderline"/>
        </w:rPr>
        <w:t xml:space="preserve">with rare but essential </w:t>
      </w:r>
      <w:r w:rsidRPr="00BC4C03">
        <w:rPr>
          <w:rStyle w:val="Emphasis"/>
        </w:rPr>
        <w:t>airline parts</w:t>
      </w:r>
      <w:r w:rsidRPr="00BC4C03">
        <w:rPr>
          <w:sz w:val="16"/>
        </w:rPr>
        <w:t xml:space="preserve"> and then </w:t>
      </w:r>
      <w:r w:rsidRPr="00BC4C03">
        <w:rPr>
          <w:rStyle w:val="Emphasis"/>
        </w:rPr>
        <w:t>hike up</w:t>
      </w:r>
      <w:r w:rsidRPr="00BC4C03">
        <w:rPr>
          <w:sz w:val="16"/>
        </w:rPr>
        <w:t xml:space="preserve"> the </w:t>
      </w:r>
      <w:r w:rsidRPr="00BC4C03">
        <w:rPr>
          <w:rStyle w:val="Emphasis"/>
        </w:rPr>
        <w:t>prices</w:t>
      </w:r>
      <w:r w:rsidRPr="00BC4C03">
        <w:rPr>
          <w:rStyle w:val="StyleUnderline"/>
        </w:rPr>
        <w:t xml:space="preserve">, effectively </w:t>
      </w:r>
      <w:r w:rsidRPr="00BC4C03">
        <w:rPr>
          <w:rStyle w:val="Emphasis"/>
        </w:rPr>
        <w:t>holding the 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49F5E901" w14:textId="77777777" w:rsidR="00F21B6E" w:rsidRPr="009437E3" w:rsidRDefault="00F21B6E" w:rsidP="00F21B6E">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t>
      </w:r>
      <w:proofErr w:type="gramStart"/>
      <w:r w:rsidRPr="009437E3">
        <w:rPr>
          <w:sz w:val="16"/>
        </w:rPr>
        <w:t>).With</w:t>
      </w:r>
      <w:proofErr w:type="gramEnd"/>
      <w:r w:rsidRPr="009437E3">
        <w:rPr>
          <w:sz w:val="16"/>
        </w:rPr>
        <w:t xml:space="preserve">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79F8A3A0" w14:textId="77777777" w:rsidR="00F21B6E" w:rsidRPr="009437E3" w:rsidRDefault="00F21B6E" w:rsidP="00F21B6E">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52AA3047" w14:textId="77777777" w:rsidR="00F21B6E" w:rsidRPr="00505A46" w:rsidRDefault="00F21B6E" w:rsidP="00F21B6E">
      <w:pPr>
        <w:rPr>
          <w:sz w:val="10"/>
          <w:szCs w:val="16"/>
        </w:rPr>
      </w:pPr>
      <w:r w:rsidRPr="00505A46">
        <w:rPr>
          <w:sz w:val="10"/>
          <w:szCs w:val="16"/>
        </w:rPr>
        <w:t>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w:t>
      </w:r>
      <w:proofErr w:type="gramStart"/>
      <w:r w:rsidRPr="00505A46">
        <w:rPr>
          <w:sz w:val="10"/>
          <w:szCs w:val="16"/>
        </w:rPr>
        <w:t>].Over</w:t>
      </w:r>
      <w:proofErr w:type="gramEnd"/>
      <w:r w:rsidRPr="00505A46">
        <w:rPr>
          <w:sz w:val="10"/>
          <w:szCs w:val="16"/>
        </w:rPr>
        <w:t xml:space="preserve">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w:t>
      </w:r>
      <w:proofErr w:type="gramStart"/>
      <w:r w:rsidRPr="00505A46">
        <w:rPr>
          <w:sz w:val="10"/>
          <w:szCs w:val="16"/>
        </w:rPr>
        <w:t>).Some</w:t>
      </w:r>
      <w:proofErr w:type="gramEnd"/>
      <w:r w:rsidRPr="00505A46">
        <w:rPr>
          <w:sz w:val="10"/>
          <w:szCs w:val="16"/>
        </w:rPr>
        <w:t xml:space="preserv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w:t>
      </w:r>
      <w:proofErr w:type="gramStart"/>
      <w:r w:rsidRPr="00505A46">
        <w:rPr>
          <w:sz w:val="10"/>
          <w:szCs w:val="16"/>
        </w:rPr>
        <w:t>].But</w:t>
      </w:r>
      <w:proofErr w:type="gramEnd"/>
      <w:r w:rsidRPr="00505A46">
        <w:rPr>
          <w:sz w:val="10"/>
          <w:szCs w:val="16"/>
        </w:rPr>
        <w:t xml:space="preserve">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660AF712" w14:textId="77777777" w:rsidR="00F21B6E" w:rsidRPr="00505A46" w:rsidRDefault="00F21B6E" w:rsidP="00F21B6E">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4DB5613A" w14:textId="77777777" w:rsidR="00F21B6E" w:rsidRPr="00505A46" w:rsidRDefault="00F21B6E" w:rsidP="00F21B6E">
      <w:pPr>
        <w:rPr>
          <w:sz w:val="10"/>
          <w:szCs w:val="16"/>
        </w:rPr>
      </w:pPr>
      <w:r w:rsidRPr="00505A46">
        <w:rPr>
          <w:sz w:val="10"/>
          <w:szCs w:val="16"/>
        </w:rPr>
        <w:t>Conclusion</w:t>
      </w:r>
    </w:p>
    <w:p w14:paraId="425FD94B" w14:textId="77777777" w:rsidR="00F21B6E" w:rsidRPr="00505A46" w:rsidRDefault="00F21B6E" w:rsidP="00F21B6E">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721FE94F" w14:textId="77777777" w:rsidR="00F21B6E" w:rsidRDefault="00F21B6E" w:rsidP="00F21B6E">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xml:space="preserve">. Tech companies are not competing with China </w:t>
      </w:r>
      <w:r w:rsidRPr="009437E3">
        <w:rPr>
          <w:sz w:val="16"/>
        </w:rPr>
        <w:lastRenderedPageBreak/>
        <w:t>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4D467E73" w14:textId="77777777" w:rsidR="00F21B6E" w:rsidRDefault="00F21B6E" w:rsidP="00F21B6E">
      <w:pPr>
        <w:pStyle w:val="Heading4"/>
      </w:pPr>
      <w:r>
        <w:t xml:space="preserve">Decline of </w:t>
      </w:r>
      <w:r>
        <w:rPr>
          <w:u w:val="single"/>
        </w:rPr>
        <w:t>naval power</w:t>
      </w:r>
      <w:r>
        <w:t xml:space="preserve"> causes </w:t>
      </w:r>
      <w:r>
        <w:rPr>
          <w:u w:val="single"/>
        </w:rPr>
        <w:t>nuclear war</w:t>
      </w:r>
    </w:p>
    <w:p w14:paraId="246DDA45" w14:textId="77777777" w:rsidR="00F21B6E" w:rsidRDefault="00F21B6E" w:rsidP="00F21B6E">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255B5066" w14:textId="77777777" w:rsidR="00F21B6E" w:rsidRPr="001A2E60" w:rsidRDefault="00F21B6E" w:rsidP="00F21B6E">
      <w:pPr>
        <w:rPr>
          <w:sz w:val="16"/>
        </w:rPr>
      </w:pPr>
      <w:r w:rsidRPr="001A2E60">
        <w:rPr>
          <w:sz w:val="16"/>
        </w:rPr>
        <w:t>More Ships Allow for More System Management</w:t>
      </w:r>
    </w:p>
    <w:p w14:paraId="3B282FE6" w14:textId="77777777" w:rsidR="00F21B6E" w:rsidRPr="001A2E60" w:rsidRDefault="00F21B6E" w:rsidP="00F21B6E">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7C7A3A">
        <w:rPr>
          <w:rStyle w:val="Emphasis"/>
        </w:rPr>
        <w:t>data</w:t>
      </w:r>
      <w:r w:rsidRPr="007C7A3A">
        <w:rPr>
          <w:rStyle w:val="StyleUnderline"/>
        </w:rPr>
        <w:t xml:space="preserve"> show</w:t>
      </w:r>
      <w:r w:rsidRPr="001A2E60">
        <w:rPr>
          <w:rStyle w:val="StyleUnderline"/>
        </w:rPr>
        <w:t xml:space="preserve"> that </w:t>
      </w:r>
      <w:r w:rsidRPr="007C7A3A">
        <w:rPr>
          <w:rStyle w:val="Emphasis"/>
        </w:rPr>
        <w:t xml:space="preserve">U.S. </w:t>
      </w:r>
      <w:r w:rsidRPr="002B5BC8">
        <w:rPr>
          <w:rStyle w:val="Emphasis"/>
          <w:highlight w:val="cyan"/>
        </w:rPr>
        <w:t>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0FC2520A" w14:textId="77777777" w:rsidR="00F21B6E" w:rsidRPr="001A2E60" w:rsidRDefault="00F21B6E" w:rsidP="00F21B6E">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7C7A3A">
        <w:rPr>
          <w:rStyle w:val="StyleUnderline"/>
        </w:rPr>
        <w:t xml:space="preserve">claims (e.g., the </w:t>
      </w:r>
      <w:r w:rsidRPr="007C7A3A">
        <w:rPr>
          <w:rStyle w:val="Emphasis"/>
        </w:rPr>
        <w:t>Spratly Islands</w:t>
      </w:r>
      <w:r w:rsidRPr="007C7A3A">
        <w:rPr>
          <w:rStyle w:val="StyleUnderline"/>
        </w:rPr>
        <w:t xml:space="preserve"> and the </w:t>
      </w:r>
      <w:r w:rsidRPr="007C7A3A">
        <w:rPr>
          <w:rStyle w:val="Emphasis"/>
        </w:rPr>
        <w:t>Aegean Sea</w:t>
      </w:r>
      <w:r w:rsidRPr="007C7A3A">
        <w:rPr>
          <w:rStyle w:val="StyleUnderline"/>
        </w:rPr>
        <w:t>) have increased significantly</w:t>
      </w:r>
      <w:r w:rsidRPr="007C7A3A">
        <w:rPr>
          <w:sz w:val="16"/>
        </w:rPr>
        <w:t>.</w:t>
      </w:r>
    </w:p>
    <w:p w14:paraId="2CD2080D" w14:textId="77777777" w:rsidR="00F21B6E" w:rsidRPr="001A2E60" w:rsidRDefault="00F21B6E" w:rsidP="00F21B6E">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108B99F7" w14:textId="77777777" w:rsidR="00F21B6E" w:rsidRPr="001A2E60" w:rsidRDefault="00F21B6E" w:rsidP="00F21B6E">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7C7A3A">
        <w:rPr>
          <w:rStyle w:val="Emphasis"/>
        </w:rPr>
        <w:t>Russia</w:t>
      </w:r>
      <w:r w:rsidRPr="007C7A3A">
        <w:rPr>
          <w:rStyle w:val="StyleUnderline"/>
        </w:rPr>
        <w:t xml:space="preserve">, </w:t>
      </w:r>
      <w:r w:rsidRPr="007C7A3A">
        <w:rPr>
          <w:rStyle w:val="Emphasis"/>
        </w:rPr>
        <w:t>Egypt</w:t>
      </w:r>
      <w:r w:rsidRPr="007C7A3A">
        <w:rPr>
          <w:rStyle w:val="StyleUnderline"/>
        </w:rPr>
        <w:t xml:space="preserve">, </w:t>
      </w:r>
      <w:r w:rsidRPr="007C7A3A">
        <w:rPr>
          <w:rStyle w:val="Emphasis"/>
        </w:rPr>
        <w:t>Indonesia</w:t>
      </w:r>
      <w:r w:rsidRPr="007C7A3A">
        <w:rPr>
          <w:rStyle w:val="StyleUnderline"/>
        </w:rPr>
        <w:t xml:space="preserve">, </w:t>
      </w:r>
      <w:r w:rsidRPr="007C7A3A">
        <w:rPr>
          <w:rStyle w:val="Emphasis"/>
        </w:rPr>
        <w:t>India</w:t>
      </w:r>
      <w:r w:rsidRPr="007C7A3A">
        <w:rPr>
          <w:rStyle w:val="StyleUnderline"/>
        </w:rPr>
        <w:t xml:space="preserve">, </w:t>
      </w:r>
      <w:r w:rsidRPr="007C7A3A">
        <w:rPr>
          <w:rStyle w:val="Emphasis"/>
        </w:rPr>
        <w:t>Iran</w:t>
      </w:r>
      <w:r w:rsidRPr="007C7A3A">
        <w:rPr>
          <w:rStyle w:val="StyleUnderline"/>
        </w:rPr>
        <w:t>, and</w:t>
      </w:r>
      <w:r w:rsidRPr="001A2E60">
        <w:rPr>
          <w:rStyle w:val="StyleUnderline"/>
        </w:rPr>
        <w:t xml:space="preserve"> </w:t>
      </w:r>
      <w:r w:rsidRPr="001A2E60">
        <w:rPr>
          <w:rStyle w:val="Emphasis"/>
        </w:rPr>
        <w:t xml:space="preserve">North </w:t>
      </w:r>
      <w:r w:rsidRPr="007C7A3A">
        <w:rPr>
          <w:rStyle w:val="Emphasis"/>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569E57E5" w14:textId="77777777" w:rsidR="00F21B6E" w:rsidRPr="001A2E60" w:rsidRDefault="00F21B6E" w:rsidP="00F21B6E">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139ECAC1" w14:textId="77777777" w:rsidR="00F21B6E" w:rsidRDefault="00F21B6E" w:rsidP="00F21B6E">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lastRenderedPageBreak/>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4DD50A6E" w14:textId="77777777" w:rsidR="00F21B6E" w:rsidRDefault="00F21B6E" w:rsidP="00F21B6E">
      <w:pPr>
        <w:pStyle w:val="Heading4"/>
      </w:pPr>
      <w:r>
        <w:t>City-based innovation prevents extinction</w:t>
      </w:r>
    </w:p>
    <w:p w14:paraId="00FE0045" w14:textId="77777777" w:rsidR="00F21B6E" w:rsidRDefault="00F21B6E" w:rsidP="00F21B6E">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2B5D1688" w14:textId="77777777" w:rsidR="00F21B6E" w:rsidRPr="00482170" w:rsidRDefault="00F21B6E" w:rsidP="00F21B6E">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2D36337A" w14:textId="77777777" w:rsidR="00F21B6E" w:rsidRPr="00482170" w:rsidRDefault="00F21B6E" w:rsidP="00F21B6E">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1361AD05" w14:textId="77777777" w:rsidR="00F21B6E" w:rsidRPr="00482170" w:rsidRDefault="00F21B6E" w:rsidP="00F21B6E">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253764E8" w14:textId="77777777" w:rsidR="00F21B6E" w:rsidRPr="00482170" w:rsidRDefault="00F21B6E" w:rsidP="00F21B6E">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5926F06F" w14:textId="77777777" w:rsidR="00F21B6E" w:rsidRPr="00482170" w:rsidRDefault="00F21B6E" w:rsidP="00F21B6E">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45E2B3D8" w14:textId="77777777" w:rsidR="00F21B6E" w:rsidRPr="00482170" w:rsidRDefault="00F21B6E" w:rsidP="00F21B6E">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251A3BA3" w14:textId="77777777" w:rsidR="00F21B6E" w:rsidRPr="00482170" w:rsidRDefault="00F21B6E" w:rsidP="00F21B6E">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7A6EB1B4" w14:textId="77777777" w:rsidR="00F21B6E" w:rsidRPr="00482170" w:rsidRDefault="00F21B6E" w:rsidP="00F21B6E">
      <w:pPr>
        <w:rPr>
          <w:sz w:val="16"/>
        </w:rPr>
      </w:pPr>
      <w:r w:rsidRPr="00482170">
        <w:rPr>
          <w:sz w:val="16"/>
        </w:rPr>
        <w:t>Three ideas should drive our quest:</w:t>
      </w:r>
    </w:p>
    <w:p w14:paraId="03A45043" w14:textId="77777777" w:rsidR="00F21B6E" w:rsidRPr="00482170" w:rsidRDefault="00F21B6E" w:rsidP="00F21B6E">
      <w:pPr>
        <w:rPr>
          <w:sz w:val="16"/>
        </w:rPr>
      </w:pPr>
      <w:r w:rsidRPr="00482170">
        <w:rPr>
          <w:sz w:val="16"/>
        </w:rPr>
        <w:t xml:space="preserve">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w:t>
      </w:r>
      <w:proofErr w:type="gramStart"/>
      <w:r w:rsidRPr="00482170">
        <w:rPr>
          <w:sz w:val="16"/>
        </w:rPr>
        <w:t>So</w:t>
      </w:r>
      <w:proofErr w:type="gramEnd"/>
      <w:r w:rsidRPr="00482170">
        <w:rPr>
          <w:sz w:val="16"/>
        </w:rPr>
        <w:t xml:space="preserve"> cities are orphaned by nation-states.</w:t>
      </w:r>
    </w:p>
    <w:p w14:paraId="51A7D635" w14:textId="77777777" w:rsidR="00F21B6E" w:rsidRPr="00482170" w:rsidRDefault="00F21B6E" w:rsidP="00F21B6E">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2ED18E1D" w14:textId="77777777" w:rsidR="00F21B6E" w:rsidRPr="00482170" w:rsidRDefault="00F21B6E" w:rsidP="00F21B6E">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3845C6BA" w14:textId="77777777" w:rsidR="00F21B6E" w:rsidRPr="00482170" w:rsidRDefault="00F21B6E" w:rsidP="00F21B6E">
      <w:pPr>
        <w:rPr>
          <w:sz w:val="16"/>
        </w:rPr>
      </w:pPr>
      <w:r w:rsidRPr="00482170">
        <w:rPr>
          <w:sz w:val="16"/>
        </w:rPr>
        <w:t>We can already see a new generation of city leadership platform types beginning to emerge in multiple locations.</w:t>
      </w:r>
    </w:p>
    <w:p w14:paraId="67E59F64" w14:textId="77777777" w:rsidR="00F21B6E" w:rsidRPr="00482170" w:rsidRDefault="00F21B6E" w:rsidP="00F21B6E">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6F20A6A7" w14:textId="77777777" w:rsidR="00F21B6E" w:rsidRPr="00482170" w:rsidRDefault="00F21B6E" w:rsidP="00F21B6E">
      <w:pPr>
        <w:rPr>
          <w:sz w:val="16"/>
        </w:rPr>
      </w:pPr>
      <w:r w:rsidRPr="00482170">
        <w:rPr>
          <w:sz w:val="16"/>
        </w:rPr>
        <w:lastRenderedPageBreak/>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52A64103" w14:textId="77777777" w:rsidR="00F21B6E" w:rsidRPr="00482170" w:rsidRDefault="00F21B6E" w:rsidP="00F21B6E">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4F19031B" w14:textId="77777777" w:rsidR="00F21B6E" w:rsidRPr="00482170" w:rsidRDefault="00F21B6E" w:rsidP="00F21B6E">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0D98F5AF" w14:textId="77777777" w:rsidR="00F21B6E" w:rsidRPr="00482170" w:rsidRDefault="00F21B6E" w:rsidP="00F21B6E">
      <w:pPr>
        <w:rPr>
          <w:sz w:val="16"/>
        </w:rPr>
      </w:pPr>
      <w:r w:rsidRPr="00482170">
        <w:rPr>
          <w:sz w:val="16"/>
        </w:rPr>
        <w:t>In Colombia, we observe proactive citizen leadership in Medellín and civic-minded business leadership in Bogotá, fostering new tools and platforms for place leadership to emerge.</w:t>
      </w:r>
    </w:p>
    <w:p w14:paraId="4015EA01" w14:textId="77777777" w:rsidR="00F21B6E" w:rsidRPr="00482170" w:rsidRDefault="00F21B6E" w:rsidP="00F21B6E">
      <w:pPr>
        <w:rPr>
          <w:sz w:val="16"/>
        </w:rPr>
      </w:pPr>
      <w:r w:rsidRPr="007C7A3A">
        <w:rPr>
          <w:rStyle w:val="StyleUnderline"/>
        </w:rPr>
        <w:t>As we emerge from</w:t>
      </w:r>
      <w:r w:rsidRPr="00482170">
        <w:rPr>
          <w:rStyle w:val="StyleUnderline"/>
        </w:rPr>
        <w:t xml:space="preserve"> a </w:t>
      </w:r>
      <w:r w:rsidRPr="007C7A3A">
        <w:rPr>
          <w:rStyle w:val="Emphasis"/>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23BF0161" w14:textId="77777777" w:rsidR="00F21B6E" w:rsidRPr="00305ED2" w:rsidRDefault="00F21B6E" w:rsidP="00F21B6E">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71A4B7FB" w14:textId="77777777" w:rsidR="00F21B6E" w:rsidRPr="00EC3038" w:rsidRDefault="00F21B6E" w:rsidP="00F21B6E">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57331EE7" w14:textId="77777777" w:rsidR="00F21B6E" w:rsidRPr="006C6EBE" w:rsidRDefault="00F21B6E" w:rsidP="00F21B6E">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w:t>
      </w:r>
      <w:proofErr w:type="gramStart"/>
      <w:r w:rsidRPr="006C6EBE">
        <w:rPr>
          <w:sz w:val="16"/>
        </w:rPr>
        <w:t>So</w:t>
      </w:r>
      <w:proofErr w:type="gramEnd"/>
      <w:r w:rsidRPr="006C6EBE">
        <w:rPr>
          <w:sz w:val="16"/>
        </w:rPr>
        <w:t xml:space="preserve">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5F357489" w14:textId="77777777" w:rsidR="00F21B6E" w:rsidRPr="006C6EBE" w:rsidRDefault="00F21B6E" w:rsidP="00F21B6E">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w:t>
      </w:r>
      <w:proofErr w:type="gramStart"/>
      <w:r w:rsidRPr="006C6EBE">
        <w:rPr>
          <w:sz w:val="16"/>
        </w:rPr>
        <w:t>is</w:t>
      </w:r>
      <w:proofErr w:type="gramEnd"/>
      <w:r w:rsidRPr="006C6EBE">
        <w:rPr>
          <w:sz w:val="16"/>
        </w:rPr>
        <w:t xml:space="preserve">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20C485D6" w14:textId="77777777" w:rsidR="00F21B6E" w:rsidRPr="006C6EBE" w:rsidRDefault="00F21B6E" w:rsidP="00F21B6E">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2E4F22F5" w14:textId="77777777" w:rsidR="00F21B6E" w:rsidRPr="006C6EBE" w:rsidRDefault="00F21B6E" w:rsidP="00F21B6E">
      <w:pPr>
        <w:rPr>
          <w:sz w:val="16"/>
        </w:rPr>
      </w:pPr>
      <w:proofErr w:type="gramStart"/>
      <w:r w:rsidRPr="006C6EBE">
        <w:rPr>
          <w:sz w:val="16"/>
        </w:rPr>
        <w:t>So</w:t>
      </w:r>
      <w:proofErr w:type="gramEnd"/>
      <w:r w:rsidRPr="006C6EBE">
        <w:rPr>
          <w:sz w:val="16"/>
        </w:rPr>
        <w:t xml:space="preserve">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proofErr w:type="gramStart"/>
      <w:r w:rsidRPr="00F9674A">
        <w:rPr>
          <w:rStyle w:val="StyleUnderline"/>
        </w:rPr>
        <w:t>But</w:t>
      </w:r>
      <w:r w:rsidRPr="006C6EBE">
        <w:rPr>
          <w:sz w:val="16"/>
        </w:rPr>
        <w:t>,</w:t>
      </w:r>
      <w:proofErr w:type="gramEnd"/>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2CFCDE08" w14:textId="77777777" w:rsidR="00F21B6E" w:rsidRPr="006C6EBE" w:rsidRDefault="00F21B6E" w:rsidP="00F21B6E">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7BDEA841" w14:textId="77777777" w:rsidR="00F21B6E" w:rsidRPr="00305ED2" w:rsidRDefault="00F21B6E" w:rsidP="00F21B6E">
      <w:pPr>
        <w:rPr>
          <w:sz w:val="10"/>
          <w:szCs w:val="16"/>
        </w:rPr>
      </w:pPr>
      <w:r w:rsidRPr="00305ED2">
        <w:rPr>
          <w:sz w:val="10"/>
          <w:szCs w:val="16"/>
        </w:rPr>
        <w:lastRenderedPageBreak/>
        <w:t>MR. TRITELL: Thank you. I think we have a wonderful example how your questions can really stimulate the panel. (Laughter.)</w:t>
      </w:r>
    </w:p>
    <w:p w14:paraId="27E9AD2A" w14:textId="77777777" w:rsidR="00F21B6E" w:rsidRPr="00305ED2" w:rsidRDefault="00F21B6E" w:rsidP="00F21B6E">
      <w:pPr>
        <w:rPr>
          <w:sz w:val="10"/>
          <w:szCs w:val="16"/>
        </w:rPr>
      </w:pPr>
      <w:r w:rsidRPr="00305ED2">
        <w:rPr>
          <w:sz w:val="10"/>
          <w:szCs w:val="16"/>
        </w:rPr>
        <w:t xml:space="preserve">MR. TRITELL: </w:t>
      </w:r>
      <w:proofErr w:type="gramStart"/>
      <w:r w:rsidRPr="00305ED2">
        <w:rPr>
          <w:sz w:val="10"/>
          <w:szCs w:val="16"/>
        </w:rPr>
        <w:t>So</w:t>
      </w:r>
      <w:proofErr w:type="gramEnd"/>
      <w:r w:rsidRPr="00305ED2">
        <w:rPr>
          <w:sz w:val="10"/>
          <w:szCs w:val="16"/>
        </w:rPr>
        <w:t xml:space="preserve"> feel free, please, to find those cards and send them up here and enhance the show.</w:t>
      </w:r>
    </w:p>
    <w:p w14:paraId="4AA4FF4C" w14:textId="77777777" w:rsidR="00F21B6E" w:rsidRPr="00305ED2" w:rsidRDefault="00F21B6E" w:rsidP="00F21B6E">
      <w:pPr>
        <w:rPr>
          <w:sz w:val="10"/>
          <w:szCs w:val="16"/>
        </w:rPr>
      </w:pPr>
      <w:proofErr w:type="gramStart"/>
      <w:r w:rsidRPr="00305ED2">
        <w:rPr>
          <w:sz w:val="10"/>
          <w:szCs w:val="16"/>
        </w:rPr>
        <w:t>So</w:t>
      </w:r>
      <w:proofErr w:type="gramEnd"/>
      <w:r w:rsidRPr="00305ED2">
        <w:rPr>
          <w:sz w:val="10"/>
          <w:szCs w:val="16"/>
        </w:rPr>
        <w:t xml:space="preserve"> we're talking about conversions and joint projects of an exciting nature. One. way to potentially move </w:t>
      </w:r>
      <w:proofErr w:type="gramStart"/>
      <w:r w:rsidRPr="00305ED2">
        <w:rPr>
          <w:sz w:val="10"/>
          <w:szCs w:val="16"/>
        </w:rPr>
        <w:t>those forward</w:t>
      </w:r>
      <w:proofErr w:type="gramEnd"/>
      <w:r w:rsidRPr="00305ED2">
        <w:rPr>
          <w:sz w:val="10"/>
          <w:szCs w:val="16"/>
        </w:rPr>
        <w:t xml:space="preserve"> is through the vehicles of international organizations. Our hearings have touched many times on the OECD, ICN, ICPEN, we have UNCTAD, regional organizations like APAC, various privacy groups. There's a big menu of these venues, but resources are finite.</w:t>
      </w:r>
    </w:p>
    <w:p w14:paraId="36E2D4AF" w14:textId="77777777" w:rsidR="00F21B6E" w:rsidRPr="00305ED2" w:rsidRDefault="00F21B6E" w:rsidP="00F21B6E">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370621C1" w14:textId="77777777" w:rsidR="00F21B6E" w:rsidRPr="00305ED2" w:rsidRDefault="00F21B6E" w:rsidP="00F21B6E">
      <w:pPr>
        <w:rPr>
          <w:sz w:val="10"/>
          <w:szCs w:val="16"/>
        </w:rPr>
      </w:pPr>
      <w:r w:rsidRPr="00305ED2">
        <w:rPr>
          <w:sz w:val="10"/>
          <w:szCs w:val="16"/>
        </w:rPr>
        <w:t>MR. SIMS: Well, I wouldn't mind just -- I'll answer that question, but it's just backing up to what --</w:t>
      </w:r>
    </w:p>
    <w:p w14:paraId="0149BD56" w14:textId="77777777" w:rsidR="00F21B6E" w:rsidRPr="00305ED2" w:rsidRDefault="00F21B6E" w:rsidP="00F21B6E">
      <w:pPr>
        <w:rPr>
          <w:sz w:val="10"/>
          <w:szCs w:val="16"/>
        </w:rPr>
      </w:pPr>
      <w:r w:rsidRPr="00305ED2">
        <w:rPr>
          <w:sz w:val="10"/>
          <w:szCs w:val="16"/>
        </w:rPr>
        <w:t>MR. TRITELL: Or come back to any other point, please.</w:t>
      </w:r>
    </w:p>
    <w:p w14:paraId="04F14604" w14:textId="77777777" w:rsidR="00F21B6E" w:rsidRPr="00305ED2" w:rsidRDefault="00F21B6E" w:rsidP="00F21B6E">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3717BCA7" w14:textId="77777777" w:rsidR="00F21B6E" w:rsidRPr="00305ED2" w:rsidRDefault="00F21B6E" w:rsidP="00F21B6E">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24AD36A8" w14:textId="77777777" w:rsidR="00F21B6E" w:rsidRPr="00305ED2" w:rsidRDefault="00F21B6E" w:rsidP="00F21B6E">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24169969" w14:textId="77777777" w:rsidR="00F21B6E" w:rsidRPr="00305ED2" w:rsidRDefault="00F21B6E" w:rsidP="00F21B6E">
      <w:pPr>
        <w:rPr>
          <w:sz w:val="10"/>
          <w:szCs w:val="16"/>
        </w:rPr>
      </w:pPr>
      <w:r w:rsidRPr="00305ED2">
        <w:rPr>
          <w:sz w:val="10"/>
          <w:szCs w:val="16"/>
        </w:rPr>
        <w:t xml:space="preserve">The harm you can do through misleading consumers is visibly as bad as it can be from cartels. There is just no doubt about that. I can give you numerous examples. </w:t>
      </w:r>
      <w:proofErr w:type="gramStart"/>
      <w:r w:rsidRPr="00305ED2">
        <w:rPr>
          <w:sz w:val="10"/>
          <w:szCs w:val="16"/>
        </w:rPr>
        <w:t>So</w:t>
      </w:r>
      <w:proofErr w:type="gramEnd"/>
      <w:r w:rsidRPr="00305ED2">
        <w:rPr>
          <w:sz w:val="10"/>
          <w:szCs w:val="16"/>
        </w:rPr>
        <w:t xml:space="preserve">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12080479" w14:textId="77777777" w:rsidR="00F21B6E" w:rsidRPr="00305ED2" w:rsidRDefault="00F21B6E" w:rsidP="00F21B6E">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58A059B1" w14:textId="77777777" w:rsidR="00F21B6E" w:rsidRPr="00305ED2" w:rsidRDefault="00F21B6E" w:rsidP="00F21B6E">
      <w:pPr>
        <w:rPr>
          <w:sz w:val="10"/>
          <w:szCs w:val="16"/>
        </w:rPr>
      </w:pPr>
      <w:r w:rsidRPr="00305ED2">
        <w:rPr>
          <w:sz w:val="10"/>
          <w:szCs w:val="16"/>
        </w:rPr>
        <w:t xml:space="preserve">And </w:t>
      </w:r>
      <w:proofErr w:type="gramStart"/>
      <w:r w:rsidRPr="00305ED2">
        <w:rPr>
          <w:sz w:val="10"/>
          <w:szCs w:val="16"/>
        </w:rPr>
        <w:t>so</w:t>
      </w:r>
      <w:proofErr w:type="gramEnd"/>
      <w:r w:rsidRPr="00305ED2">
        <w:rPr>
          <w:sz w:val="10"/>
          <w:szCs w:val="16"/>
        </w:rPr>
        <w:t xml:space="preserve"> I just think we've got to raise it up.</w:t>
      </w:r>
    </w:p>
    <w:p w14:paraId="1A9DBCEF" w14:textId="77777777" w:rsidR="00F21B6E" w:rsidRPr="00305ED2" w:rsidRDefault="00F21B6E" w:rsidP="00F21B6E">
      <w:pPr>
        <w:rPr>
          <w:sz w:val="10"/>
          <w:szCs w:val="16"/>
        </w:rPr>
      </w:pPr>
      <w:r w:rsidRPr="00305ED2">
        <w:rPr>
          <w:sz w:val="10"/>
          <w:szCs w:val="16"/>
        </w:rPr>
        <w:t>MR. TRITELL: I think you have a sub silentio round of applause in the room there, Rod. (Laughter.)</w:t>
      </w:r>
    </w:p>
    <w:p w14:paraId="3065EA4D" w14:textId="77777777" w:rsidR="00F21B6E" w:rsidRPr="00305ED2" w:rsidRDefault="00F21B6E" w:rsidP="00F21B6E">
      <w:pPr>
        <w:rPr>
          <w:sz w:val="10"/>
          <w:szCs w:val="16"/>
        </w:rPr>
      </w:pPr>
      <w:r w:rsidRPr="00305ED2">
        <w:rPr>
          <w:sz w:val="10"/>
          <w:szCs w:val="16"/>
        </w:rPr>
        <w:t>MR. TRITELL: Not to mention from Bojana who mentioned privacy --</w:t>
      </w:r>
    </w:p>
    <w:p w14:paraId="50DA5EC5" w14:textId="77777777" w:rsidR="00F21B6E" w:rsidRPr="00305ED2" w:rsidRDefault="00F21B6E" w:rsidP="00F21B6E">
      <w:pPr>
        <w:rPr>
          <w:sz w:val="10"/>
          <w:szCs w:val="16"/>
        </w:rPr>
      </w:pPr>
      <w:r w:rsidRPr="00305ED2">
        <w:rPr>
          <w:sz w:val="10"/>
          <w:szCs w:val="16"/>
        </w:rPr>
        <w:t>MS. BELLAMY:</w:t>
      </w:r>
      <w:r w:rsidRPr="00305ED2">
        <w:rPr>
          <w:sz w:val="10"/>
          <w:szCs w:val="16"/>
        </w:rPr>
        <w:tab/>
        <w:t xml:space="preserve">And privacy as well. </w:t>
      </w:r>
      <w:proofErr w:type="gramStart"/>
      <w:r w:rsidRPr="00305ED2">
        <w:rPr>
          <w:sz w:val="10"/>
          <w:szCs w:val="16"/>
        </w:rPr>
        <w:t>So</w:t>
      </w:r>
      <w:proofErr w:type="gramEnd"/>
      <w:r w:rsidRPr="00305ED2">
        <w:rPr>
          <w:sz w:val="10"/>
          <w:szCs w:val="16"/>
        </w:rPr>
        <w:t xml:space="preserve"> we --</w:t>
      </w:r>
    </w:p>
    <w:p w14:paraId="64727A64" w14:textId="77777777" w:rsidR="00F21B6E" w:rsidRPr="00305ED2" w:rsidRDefault="00F21B6E" w:rsidP="00F21B6E">
      <w:pPr>
        <w:rPr>
          <w:sz w:val="10"/>
          <w:szCs w:val="16"/>
        </w:rPr>
      </w:pPr>
      <w:r w:rsidRPr="00305ED2">
        <w:rPr>
          <w:sz w:val="10"/>
          <w:szCs w:val="16"/>
        </w:rPr>
        <w:t>MR. TRITELL: -- which we think of as part of our consumer protection.</w:t>
      </w:r>
    </w:p>
    <w:p w14:paraId="16CE2B78" w14:textId="77777777" w:rsidR="00F21B6E" w:rsidRPr="00305ED2" w:rsidRDefault="00F21B6E" w:rsidP="00F21B6E">
      <w:pPr>
        <w:rPr>
          <w:sz w:val="10"/>
          <w:szCs w:val="16"/>
        </w:rPr>
      </w:pPr>
      <w:r w:rsidRPr="00305ED2">
        <w:rPr>
          <w:sz w:val="10"/>
          <w:szCs w:val="16"/>
        </w:rPr>
        <w:t>MR. SIMS: I can't talk about privacy, but --</w:t>
      </w:r>
    </w:p>
    <w:p w14:paraId="7E664599" w14:textId="77777777" w:rsidR="00F21B6E" w:rsidRPr="00305ED2" w:rsidRDefault="00F21B6E" w:rsidP="00F21B6E">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348908D3" w14:textId="77777777" w:rsidR="00F21B6E" w:rsidRPr="00305ED2" w:rsidRDefault="00F21B6E" w:rsidP="00F21B6E">
      <w:pPr>
        <w:rPr>
          <w:sz w:val="10"/>
          <w:szCs w:val="16"/>
        </w:rPr>
      </w:pPr>
      <w:r w:rsidRPr="00305ED2">
        <w:rPr>
          <w:sz w:val="10"/>
          <w:szCs w:val="16"/>
        </w:rPr>
        <w:t>MR. SIMS: But I would happily push it to privacy, absolutely. Well, the same point applies and it was Bojana's point that got me in there. The same point applies.</w:t>
      </w:r>
    </w:p>
    <w:p w14:paraId="08246571" w14:textId="77777777" w:rsidR="00F21B6E" w:rsidRPr="00305ED2" w:rsidRDefault="00F21B6E" w:rsidP="00F21B6E">
      <w:pPr>
        <w:rPr>
          <w:sz w:val="10"/>
          <w:szCs w:val="16"/>
        </w:rPr>
      </w:pPr>
      <w:r w:rsidRPr="00305ED2">
        <w:rPr>
          <w:sz w:val="10"/>
          <w:szCs w:val="16"/>
        </w:rPr>
        <w:t>MR. TRITELL: Would anybody else like to come in on where, we should focus our efforts in the international organizations.</w:t>
      </w:r>
    </w:p>
    <w:p w14:paraId="77544AE8" w14:textId="77777777" w:rsidR="00F21B6E" w:rsidRPr="00305ED2" w:rsidRDefault="00F21B6E" w:rsidP="00F21B6E">
      <w:pPr>
        <w:rPr>
          <w:sz w:val="10"/>
          <w:szCs w:val="16"/>
        </w:rPr>
      </w:pPr>
      <w:r w:rsidRPr="00305ED2">
        <w:rPr>
          <w:sz w:val="10"/>
          <w:szCs w:val="16"/>
        </w:rPr>
        <w:t xml:space="preserve">Eduardo, you talked about maybe we. ought to be going to the next step. </w:t>
      </w:r>
      <w:proofErr w:type="gramStart"/>
      <w:r w:rsidRPr="00305ED2">
        <w:rPr>
          <w:sz w:val="10"/>
          <w:szCs w:val="16"/>
        </w:rPr>
        <w:t>So</w:t>
      </w:r>
      <w:proofErr w:type="gramEnd"/>
      <w:r w:rsidRPr="00305ED2">
        <w:rPr>
          <w:sz w:val="10"/>
          <w:szCs w:val="16"/>
        </w:rPr>
        <w:t xml:space="preserve"> if you'd like to elaborate on that.</w:t>
      </w:r>
    </w:p>
    <w:p w14:paraId="77CAA296" w14:textId="77777777" w:rsidR="00F21B6E" w:rsidRPr="00305ED2" w:rsidRDefault="00F21B6E" w:rsidP="00F21B6E">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33CC3B85" w14:textId="77777777" w:rsidR="00F21B6E" w:rsidRPr="00305ED2" w:rsidRDefault="00F21B6E" w:rsidP="00F21B6E">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3D142DDD" w14:textId="77777777" w:rsidR="00F21B6E" w:rsidRPr="00305ED2" w:rsidRDefault="00F21B6E" w:rsidP="00F21B6E">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4A305B3D" w14:textId="77777777" w:rsidR="00F21B6E" w:rsidRPr="00305ED2" w:rsidRDefault="00F21B6E" w:rsidP="00F21B6E">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3C2918D7" w14:textId="77777777" w:rsidR="00F21B6E" w:rsidRPr="00305ED2" w:rsidRDefault="00F21B6E" w:rsidP="00F21B6E">
      <w:pPr>
        <w:rPr>
          <w:sz w:val="10"/>
          <w:szCs w:val="16"/>
        </w:rPr>
      </w:pPr>
      <w:r w:rsidRPr="00305ED2">
        <w:rPr>
          <w:sz w:val="10"/>
          <w:szCs w:val="16"/>
        </w:rPr>
        <w:t xml:space="preserve">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w:t>
      </w:r>
      <w:proofErr w:type="gramStart"/>
      <w:r w:rsidRPr="00305ED2">
        <w:rPr>
          <w:sz w:val="10"/>
          <w:szCs w:val="16"/>
        </w:rPr>
        <w:t>is</w:t>
      </w:r>
      <w:proofErr w:type="gramEnd"/>
      <w:r w:rsidRPr="00305ED2">
        <w:rPr>
          <w:sz w:val="10"/>
          <w:szCs w:val="16"/>
        </w:rPr>
        <w:t xml:space="preserve">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0FAAB63E" w14:textId="77777777" w:rsidR="00F21B6E" w:rsidRPr="00305ED2" w:rsidRDefault="00F21B6E" w:rsidP="00F21B6E">
      <w:pPr>
        <w:rPr>
          <w:sz w:val="10"/>
          <w:szCs w:val="16"/>
        </w:rPr>
      </w:pPr>
      <w:proofErr w:type="gramStart"/>
      <w:r w:rsidRPr="00305ED2">
        <w:rPr>
          <w:sz w:val="10"/>
          <w:szCs w:val="16"/>
        </w:rPr>
        <w:t>So</w:t>
      </w:r>
      <w:proofErr w:type="gramEnd"/>
      <w:r w:rsidRPr="00305ED2">
        <w:rPr>
          <w:sz w:val="10"/>
          <w:szCs w:val="16"/>
        </w:rPr>
        <w:t xml:space="preserve">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231E1C9A" w14:textId="77777777" w:rsidR="00F21B6E" w:rsidRPr="00305ED2" w:rsidRDefault="00F21B6E" w:rsidP="00F21B6E">
      <w:pPr>
        <w:rPr>
          <w:sz w:val="10"/>
          <w:szCs w:val="16"/>
        </w:rPr>
      </w:pPr>
      <w:proofErr w:type="gramStart"/>
      <w:r w:rsidRPr="00305ED2">
        <w:rPr>
          <w:sz w:val="10"/>
          <w:szCs w:val="16"/>
        </w:rPr>
        <w:t>So</w:t>
      </w:r>
      <w:proofErr w:type="gramEnd"/>
      <w:r w:rsidRPr="00305ED2">
        <w:rPr>
          <w:sz w:val="10"/>
          <w:szCs w:val="16"/>
        </w:rPr>
        <w:t xml:space="preserve"> to think about the possibility of having a formal and permanent secretariat, that makes a difference because today what you have is the members are the secretariat itself. </w:t>
      </w:r>
      <w:proofErr w:type="gramStart"/>
      <w:r w:rsidRPr="00305ED2">
        <w:rPr>
          <w:sz w:val="10"/>
          <w:szCs w:val="16"/>
        </w:rPr>
        <w:t>So</w:t>
      </w:r>
      <w:proofErr w:type="gramEnd"/>
      <w:r w:rsidRPr="00305ED2">
        <w:rPr>
          <w:sz w:val="10"/>
          <w:szCs w:val="16"/>
        </w:rPr>
        <w:t xml:space="preserve"> it's difficult to differentiate what a jurisdiction is saying or what the organization is saying because the word is the same. </w:t>
      </w:r>
      <w:proofErr w:type="gramStart"/>
      <w:r w:rsidRPr="00305ED2">
        <w:rPr>
          <w:sz w:val="10"/>
          <w:szCs w:val="16"/>
        </w:rPr>
        <w:t>So</w:t>
      </w:r>
      <w:proofErr w:type="gramEnd"/>
      <w:r w:rsidRPr="00305ED2">
        <w:rPr>
          <w:sz w:val="10"/>
          <w:szCs w:val="16"/>
        </w:rPr>
        <w:t xml:space="preserve"> in my view, you need someone that is more independent than the agencies in order to advocate for competition in different jurisdictions.</w:t>
      </w:r>
    </w:p>
    <w:p w14:paraId="553BFCA3" w14:textId="77777777" w:rsidR="00F21B6E" w:rsidRPr="00305ED2" w:rsidRDefault="00F21B6E" w:rsidP="00F21B6E">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7957D7FF" w14:textId="77777777" w:rsidR="00F21B6E" w:rsidRPr="00305ED2" w:rsidRDefault="00F21B6E" w:rsidP="00F21B6E">
      <w:pPr>
        <w:rPr>
          <w:sz w:val="10"/>
          <w:szCs w:val="16"/>
        </w:rPr>
      </w:pPr>
      <w:r w:rsidRPr="00305ED2">
        <w:rPr>
          <w:sz w:val="10"/>
          <w:szCs w:val="16"/>
        </w:rPr>
        <w:t>Sorry for taking --</w:t>
      </w:r>
    </w:p>
    <w:p w14:paraId="3A064939" w14:textId="77777777" w:rsidR="00F21B6E" w:rsidRPr="00305ED2" w:rsidRDefault="00F21B6E" w:rsidP="00F21B6E">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1E33E5A7" w14:textId="77777777" w:rsidR="00F21B6E" w:rsidRPr="00305ED2" w:rsidRDefault="00F21B6E" w:rsidP="00F21B6E">
      <w:pPr>
        <w:rPr>
          <w:sz w:val="16"/>
        </w:rPr>
      </w:pPr>
      <w:r w:rsidRPr="00305ED2">
        <w:rPr>
          <w:sz w:val="16"/>
        </w:rPr>
        <w:t xml:space="preserve">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w:t>
      </w:r>
      <w:proofErr w:type="gramStart"/>
      <w:r w:rsidRPr="00305ED2">
        <w:rPr>
          <w:sz w:val="16"/>
        </w:rPr>
        <w:t>lessons</w:t>
      </w:r>
      <w:proofErr w:type="gramEnd"/>
      <w:r w:rsidRPr="00305ED2">
        <w:rPr>
          <w:sz w:val="16"/>
        </w:rPr>
        <w:t xml:space="preserve"> learned that the rest of the region now is beginning to look at. </w:t>
      </w:r>
      <w:proofErr w:type="gramStart"/>
      <w:r w:rsidRPr="00305ED2">
        <w:rPr>
          <w:sz w:val="16"/>
        </w:rPr>
        <w:t>So</w:t>
      </w:r>
      <w:proofErr w:type="gramEnd"/>
      <w:r w:rsidRPr="00305ED2">
        <w:rPr>
          <w:sz w:val="16"/>
        </w:rPr>
        <w:t xml:space="preserve"> I think there's a model for what he's saying.</w:t>
      </w:r>
    </w:p>
    <w:p w14:paraId="47FDF842" w14:textId="77777777" w:rsidR="00F21B6E" w:rsidRPr="00305ED2" w:rsidRDefault="00F21B6E" w:rsidP="00F21B6E">
      <w:pPr>
        <w:rPr>
          <w:sz w:val="16"/>
        </w:rPr>
      </w:pPr>
      <w:r w:rsidRPr="00305ED2">
        <w:rPr>
          <w:sz w:val="16"/>
        </w:rPr>
        <w:t xml:space="preserve">The FTC -- I speak under the Chair here of my Consumer Policy Committee, Hugh Stevenson, already plays a huge leadership role at the OECD. </w:t>
      </w:r>
      <w:proofErr w:type="gramStart"/>
      <w:r w:rsidRPr="00305ED2">
        <w:rPr>
          <w:sz w:val="16"/>
        </w:rPr>
        <w:t>There's</w:t>
      </w:r>
      <w:proofErr w:type="gramEnd"/>
      <w:r w:rsidRPr="00305ED2">
        <w:rPr>
          <w:sz w:val="16"/>
        </w:rPr>
        <w:t xml:space="preserve"> two areas if I had to put on my Christmas list from FTC, where I would like to see them push. One is on this evidence base that many people have talked about. We love statistics at the OECD and comparative --</w:t>
      </w:r>
    </w:p>
    <w:p w14:paraId="7529C57A" w14:textId="77777777" w:rsidR="00F21B6E" w:rsidRPr="00305ED2" w:rsidRDefault="00F21B6E" w:rsidP="00F21B6E">
      <w:pPr>
        <w:rPr>
          <w:sz w:val="16"/>
        </w:rPr>
      </w:pPr>
      <w:r w:rsidRPr="00305ED2">
        <w:rPr>
          <w:sz w:val="16"/>
        </w:rPr>
        <w:t>MS. BELLAMY:</w:t>
      </w:r>
      <w:r w:rsidRPr="00305ED2">
        <w:rPr>
          <w:sz w:val="16"/>
        </w:rPr>
        <w:tab/>
        <w:t>Data.</w:t>
      </w:r>
    </w:p>
    <w:p w14:paraId="5E89E0CA" w14:textId="77777777" w:rsidR="00F21B6E" w:rsidRPr="00305ED2" w:rsidRDefault="00F21B6E" w:rsidP="00F21B6E">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6A818ECE" w14:textId="77777777" w:rsidR="00F21B6E" w:rsidRPr="00305ED2" w:rsidRDefault="00F21B6E" w:rsidP="00F21B6E">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0750647C" w14:textId="77777777" w:rsidR="00F21B6E" w:rsidRPr="00712F0C" w:rsidRDefault="00F21B6E" w:rsidP="00F21B6E">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322B8EE3" w14:textId="77777777" w:rsidR="00F21B6E" w:rsidRPr="00712F0C" w:rsidRDefault="00F21B6E" w:rsidP="00F21B6E">
      <w:pPr>
        <w:rPr>
          <w:sz w:val="16"/>
        </w:rPr>
      </w:pPr>
      <w:r w:rsidRPr="00712F0C">
        <w:rPr>
          <w:sz w:val="16"/>
        </w:rPr>
        <w:t xml:space="preserve">So let me just run down the table for anybody who would like to offer thoughts on this study with Bojana. </w:t>
      </w:r>
    </w:p>
    <w:p w14:paraId="4C1569E3" w14:textId="77777777" w:rsidR="00F21B6E" w:rsidRPr="00712F0C" w:rsidRDefault="00F21B6E" w:rsidP="00F21B6E">
      <w:pPr>
        <w:rPr>
          <w:sz w:val="16"/>
        </w:rPr>
      </w:pPr>
      <w:r w:rsidRPr="00712F0C">
        <w:rPr>
          <w:sz w:val="16"/>
        </w:rPr>
        <w:t xml:space="preserve">MS. BELLAMY: Yeah, sure. </w:t>
      </w:r>
      <w:proofErr w:type="gramStart"/>
      <w:r w:rsidRPr="00712F0C">
        <w:rPr>
          <w:sz w:val="16"/>
        </w:rPr>
        <w:t>So</w:t>
      </w:r>
      <w:proofErr w:type="gramEnd"/>
      <w:r w:rsidRPr="00712F0C">
        <w:rPr>
          <w:sz w:val="16"/>
        </w:rPr>
        <w:t xml:space="preserve">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w:t>
      </w:r>
      <w:r w:rsidRPr="00712F0C">
        <w:rPr>
          <w:sz w:val="16"/>
        </w:rPr>
        <w:lastRenderedPageBreak/>
        <w:t xml:space="preserve">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6C8C17FB" w14:textId="77777777" w:rsidR="00F21B6E" w:rsidRPr="00F9674A" w:rsidRDefault="00F21B6E" w:rsidP="00F21B6E">
      <w:pPr>
        <w:rPr>
          <w:sz w:val="16"/>
        </w:rPr>
      </w:pPr>
      <w:proofErr w:type="gramStart"/>
      <w:r w:rsidRPr="00712F0C">
        <w:rPr>
          <w:sz w:val="16"/>
        </w:rPr>
        <w:t>So</w:t>
      </w:r>
      <w:proofErr w:type="gramEnd"/>
      <w:r w:rsidRPr="00712F0C">
        <w:rPr>
          <w:sz w:val="16"/>
        </w:rPr>
        <w:t xml:space="preserve">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w:t>
      </w:r>
      <w:proofErr w:type="gramStart"/>
      <w:r w:rsidRPr="00712F0C">
        <w:rPr>
          <w:sz w:val="16"/>
        </w:rPr>
        <w:t>laws</w:t>
      </w:r>
      <w:proofErr w:type="gramEnd"/>
      <w:r w:rsidRPr="00712F0C">
        <w:rPr>
          <w:sz w:val="16"/>
        </w:rPr>
        <w:t xml:space="preserve">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5580F550" w14:textId="77777777" w:rsidR="00F21B6E" w:rsidRPr="00712F0C" w:rsidRDefault="00F21B6E" w:rsidP="00F21B6E">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4F4FE517" w14:textId="77777777" w:rsidR="00F21B6E" w:rsidRPr="00712F0C" w:rsidRDefault="00F21B6E" w:rsidP="00F21B6E">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w:t>
      </w:r>
      <w:proofErr w:type="gramStart"/>
      <w:r w:rsidRPr="00712F0C">
        <w:rPr>
          <w:sz w:val="16"/>
        </w:rPr>
        <w:t>So</w:t>
      </w:r>
      <w:proofErr w:type="gramEnd"/>
      <w:r w:rsidRPr="00712F0C">
        <w:rPr>
          <w:sz w:val="16"/>
        </w:rPr>
        <w:t xml:space="preserve"> in that world, we really need different ways of approaching that. </w:t>
      </w:r>
    </w:p>
    <w:p w14:paraId="471473D4" w14:textId="77777777" w:rsidR="00F21B6E" w:rsidRPr="00712F0C" w:rsidRDefault="00F21B6E" w:rsidP="00F21B6E">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76AC6900" w14:textId="77777777" w:rsidR="00F21B6E" w:rsidRPr="00712F0C" w:rsidRDefault="00F21B6E" w:rsidP="00F21B6E">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4F450ECC" w14:textId="77777777" w:rsidR="00F21B6E" w:rsidRDefault="00F21B6E" w:rsidP="00F21B6E">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2755943C" w14:textId="77777777" w:rsidR="00F21B6E" w:rsidRDefault="00F21B6E" w:rsidP="00F21B6E">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19247965" w14:textId="77777777" w:rsidR="00F21B6E" w:rsidRPr="00F20544" w:rsidRDefault="00F21B6E" w:rsidP="00F21B6E">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2751E8FE" w14:textId="77777777" w:rsidR="00F21B6E" w:rsidRPr="00F20544" w:rsidRDefault="00F21B6E" w:rsidP="00F21B6E">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0C640ED3" w14:textId="77777777" w:rsidR="00F21B6E" w:rsidRPr="00F20544" w:rsidRDefault="00F21B6E" w:rsidP="00F21B6E">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7599711E" w14:textId="77777777" w:rsidR="00F21B6E" w:rsidRPr="00F20544" w:rsidRDefault="00F21B6E" w:rsidP="00F21B6E">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w:t>
      </w:r>
      <w:r w:rsidRPr="00F20544">
        <w:rPr>
          <w:rStyle w:val="StyleUnderline"/>
        </w:rPr>
        <w:lastRenderedPageBreak/>
        <w:t xml:space="preserve">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1A957C25" w14:textId="77777777" w:rsidR="00F21B6E" w:rsidRPr="00F20544" w:rsidRDefault="00F21B6E" w:rsidP="00F21B6E">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73C84ED0" w14:textId="77777777" w:rsidR="00F21B6E" w:rsidRPr="00F20544" w:rsidRDefault="00F21B6E" w:rsidP="00F21B6E">
      <w:pPr>
        <w:rPr>
          <w:sz w:val="16"/>
        </w:rPr>
      </w:pPr>
      <w:r w:rsidRPr="00F20544">
        <w:rPr>
          <w:sz w:val="16"/>
        </w:rPr>
        <w:t>Divergent Approaches?</w:t>
      </w:r>
    </w:p>
    <w:p w14:paraId="66846451" w14:textId="77777777" w:rsidR="00F21B6E" w:rsidRPr="00F20544" w:rsidRDefault="00F21B6E" w:rsidP="00F21B6E">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000960DB" w14:textId="77777777" w:rsidR="00F21B6E" w:rsidRPr="00F20544" w:rsidRDefault="00F21B6E" w:rsidP="00F21B6E">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02D5547B" w14:textId="77777777" w:rsidR="00F21B6E" w:rsidRPr="00F20544" w:rsidRDefault="00F21B6E" w:rsidP="00F21B6E">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4D169886" w14:textId="77777777" w:rsidR="00F21B6E" w:rsidRPr="00F20544" w:rsidRDefault="00F21B6E" w:rsidP="00F21B6E">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76E629C2" w14:textId="77777777" w:rsidR="00F21B6E" w:rsidRPr="00F20544" w:rsidRDefault="00F21B6E" w:rsidP="00F21B6E">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76DCE060" w14:textId="77777777" w:rsidR="00F21B6E" w:rsidRPr="00F20544" w:rsidRDefault="00F21B6E" w:rsidP="00F21B6E">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w:t>
      </w:r>
      <w:proofErr w:type="gramStart"/>
      <w:r w:rsidRPr="00F20544">
        <w:rPr>
          <w:sz w:val="16"/>
        </w:rPr>
        <w:t>Principles</w:t>
      </w:r>
      <w:proofErr w:type="gramEnd"/>
      <w:r w:rsidRPr="00F20544">
        <w:rPr>
          <w:sz w:val="16"/>
        </w:rPr>
        <w:t xml:space="preserve">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1298A81B" w14:textId="77777777" w:rsidR="00F21B6E" w:rsidRPr="00F20544" w:rsidRDefault="00F21B6E" w:rsidP="00F21B6E">
      <w:pPr>
        <w:rPr>
          <w:sz w:val="16"/>
        </w:rPr>
      </w:pPr>
      <w:r w:rsidRPr="00F20544">
        <w:rPr>
          <w:sz w:val="16"/>
        </w:rPr>
        <w:t>Cooperation as a Strategic Goal</w:t>
      </w:r>
    </w:p>
    <w:p w14:paraId="0575D693" w14:textId="77777777" w:rsidR="00F21B6E" w:rsidRPr="00F20544" w:rsidRDefault="00F21B6E" w:rsidP="00F21B6E">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14B572D0" w14:textId="77777777" w:rsidR="00F21B6E" w:rsidRPr="00F20544" w:rsidRDefault="00F21B6E" w:rsidP="00F21B6E">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10024BE4" w14:textId="77777777" w:rsidR="00F21B6E" w:rsidRPr="00F20544" w:rsidRDefault="00F21B6E" w:rsidP="00F21B6E">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43261164" w14:textId="77777777" w:rsidR="00F21B6E" w:rsidRPr="00F20544" w:rsidRDefault="00F21B6E" w:rsidP="00F21B6E">
      <w:pPr>
        <w:rPr>
          <w:sz w:val="16"/>
        </w:rPr>
      </w:pPr>
      <w:r w:rsidRPr="00F20544">
        <w:rPr>
          <w:sz w:val="16"/>
        </w:rPr>
        <w:lastRenderedPageBreak/>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2675FF93" w14:textId="77777777" w:rsidR="00F21B6E" w:rsidRPr="00F20544" w:rsidRDefault="00F21B6E" w:rsidP="00F21B6E">
      <w:pPr>
        <w:rPr>
          <w:sz w:val="16"/>
        </w:rPr>
      </w:pPr>
      <w:r w:rsidRPr="00F20544">
        <w:rPr>
          <w:sz w:val="16"/>
        </w:rPr>
        <w:t>Why Now?</w:t>
      </w:r>
    </w:p>
    <w:p w14:paraId="17DA6081" w14:textId="77777777" w:rsidR="00F21B6E" w:rsidRPr="00F20544" w:rsidRDefault="00F21B6E" w:rsidP="00F21B6E">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2FB4EDE3" w14:textId="77777777" w:rsidR="00F21B6E" w:rsidRPr="00F20544" w:rsidRDefault="00F21B6E" w:rsidP="00F21B6E">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4B16D9B5" w14:textId="77777777" w:rsidR="00F21B6E" w:rsidRPr="00F20544" w:rsidRDefault="00F21B6E" w:rsidP="00F21B6E">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46AAD017" w14:textId="77777777" w:rsidR="00F21B6E" w:rsidRDefault="00F21B6E" w:rsidP="00F21B6E">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21FDEC4E" w14:textId="77777777" w:rsidR="00F21B6E" w:rsidRDefault="00F21B6E" w:rsidP="00F21B6E">
      <w:pPr>
        <w:pStyle w:val="Heading4"/>
      </w:pPr>
      <w:r>
        <w:t>Extinction</w:t>
      </w:r>
    </w:p>
    <w:p w14:paraId="255F4008" w14:textId="77777777" w:rsidR="00F21B6E" w:rsidRDefault="00F21B6E" w:rsidP="00F21B6E">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xml:space="preserve">, Retired Lawyer and Foreign Service Officer at the US Department of State, “How Does Artificial Intelligence Pose an Existential </w:t>
      </w:r>
      <w:proofErr w:type="gramStart"/>
      <w:r>
        <w:t>Risk?,</w:t>
      </w:r>
      <w:proofErr w:type="gramEnd"/>
      <w:r>
        <w:t>” Oxford Handbook of Digital Ethics, Ed. C. Veliz., pp 1-34</w:t>
      </w:r>
    </w:p>
    <w:p w14:paraId="522848A0" w14:textId="77777777" w:rsidR="00F21B6E" w:rsidRPr="00562D77" w:rsidRDefault="00F21B6E" w:rsidP="00F21B6E">
      <w:pPr>
        <w:rPr>
          <w:sz w:val="16"/>
        </w:rPr>
      </w:pPr>
      <w:r w:rsidRPr="00562D77">
        <w:rPr>
          <w:sz w:val="16"/>
        </w:rPr>
        <w:t xml:space="preserve">4.1 AI Race Dynamics: Corner-cutting Safety </w:t>
      </w:r>
    </w:p>
    <w:p w14:paraId="6E76F42B" w14:textId="77777777" w:rsidR="00F21B6E" w:rsidRPr="00562D77" w:rsidRDefault="00F21B6E" w:rsidP="00F21B6E">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648211DA" w14:textId="77777777" w:rsidR="00F21B6E" w:rsidRPr="00562D77" w:rsidRDefault="00F21B6E" w:rsidP="00F21B6E">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6CF3B853" w14:textId="77777777" w:rsidR="00F21B6E" w:rsidRPr="00562D77" w:rsidRDefault="00F21B6E" w:rsidP="00F21B6E">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w:t>
      </w:r>
      <w:r w:rsidRPr="00562D77">
        <w:rPr>
          <w:sz w:val="16"/>
        </w:rPr>
        <w:lastRenderedPageBreak/>
        <w:t xml:space="preserve">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5CF34A14" w14:textId="77777777" w:rsidR="00F21B6E" w:rsidRPr="00562D77" w:rsidRDefault="00F21B6E" w:rsidP="00F21B6E">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7C6DB9E7" w14:textId="77777777" w:rsidR="00F21B6E" w:rsidRPr="00562D77" w:rsidRDefault="00F21B6E" w:rsidP="00F21B6E">
      <w:pPr>
        <w:rPr>
          <w:sz w:val="16"/>
        </w:rPr>
      </w:pPr>
      <w:r w:rsidRPr="00562D77">
        <w:rPr>
          <w:sz w:val="16"/>
        </w:rPr>
        <w:t xml:space="preserve">4.2 AI Race Dynamics: Conflict Between AI Competitors </w:t>
      </w:r>
    </w:p>
    <w:p w14:paraId="1881CE8D" w14:textId="77777777" w:rsidR="00F21B6E" w:rsidRPr="00562D77" w:rsidRDefault="00F21B6E" w:rsidP="00F21B6E">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46DDC5F9" w14:textId="77777777" w:rsidR="00F21B6E" w:rsidRPr="00562D77" w:rsidRDefault="00F21B6E" w:rsidP="00F21B6E">
      <w:pPr>
        <w:rPr>
          <w:sz w:val="16"/>
        </w:rPr>
      </w:pPr>
      <w:r w:rsidRPr="00562D77">
        <w:rPr>
          <w:sz w:val="16"/>
        </w:rPr>
        <w:t xml:space="preserve">4.3 Global Disruption: Destabilization of Nuclear Deterrents </w:t>
      </w:r>
    </w:p>
    <w:p w14:paraId="4500B7A0" w14:textId="77777777" w:rsidR="00F21B6E" w:rsidRPr="00562D77" w:rsidRDefault="00F21B6E" w:rsidP="00F21B6E">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47914A9E" w14:textId="77777777" w:rsidR="00F21B6E" w:rsidRPr="00562D77" w:rsidRDefault="00F21B6E" w:rsidP="00F21B6E">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2BE872E8" w14:textId="77777777" w:rsidR="00F21B6E" w:rsidRPr="00562D77" w:rsidRDefault="00F21B6E" w:rsidP="00F21B6E">
      <w:pPr>
        <w:rPr>
          <w:sz w:val="16"/>
        </w:rPr>
      </w:pPr>
      <w:r w:rsidRPr="00562D77">
        <w:rPr>
          <w:sz w:val="16"/>
        </w:rPr>
        <w:t xml:space="preserve">5.   Weaponization of AI </w:t>
      </w:r>
    </w:p>
    <w:p w14:paraId="0F8CEA27" w14:textId="77777777" w:rsidR="00F21B6E" w:rsidRPr="00562D77" w:rsidRDefault="00F21B6E" w:rsidP="00F21B6E">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2BFF92AA" w14:textId="77777777" w:rsidR="00F21B6E" w:rsidRPr="00562D77" w:rsidRDefault="00F21B6E" w:rsidP="00F21B6E">
      <w:pPr>
        <w:rPr>
          <w:sz w:val="16"/>
        </w:rPr>
      </w:pPr>
      <w:r w:rsidRPr="00562D77">
        <w:rPr>
          <w:sz w:val="16"/>
        </w:rPr>
        <w:lastRenderedPageBreak/>
        <w:t xml:space="preserve">5.1 Malicious Actors </w:t>
      </w:r>
    </w:p>
    <w:p w14:paraId="06AA5BF4" w14:textId="77777777" w:rsidR="00F21B6E" w:rsidRPr="00562D77" w:rsidRDefault="00F21B6E" w:rsidP="00F21B6E">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50964B19" w14:textId="77777777" w:rsidR="00F21B6E" w:rsidRPr="00562D77" w:rsidRDefault="00F21B6E" w:rsidP="00F21B6E">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w:t>
      </w:r>
      <w:proofErr w:type="gramStart"/>
      <w:r w:rsidRPr="00562D77">
        <w:rPr>
          <w:sz w:val="16"/>
        </w:rPr>
        <w:t>general</w:t>
      </w:r>
      <w:proofErr w:type="gramEnd"/>
      <w:r w:rsidRPr="00562D77">
        <w:rPr>
          <w:sz w:val="16"/>
        </w:rPr>
        <w:t xml:space="preserve">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30CBE569" w14:textId="77777777" w:rsidR="00F21B6E" w:rsidRPr="00562D77" w:rsidRDefault="00F21B6E" w:rsidP="00F21B6E">
      <w:pPr>
        <w:rPr>
          <w:sz w:val="16"/>
        </w:rPr>
      </w:pPr>
      <w:r w:rsidRPr="00562D77">
        <w:rPr>
          <w:sz w:val="16"/>
        </w:rPr>
        <w:t xml:space="preserve">5.2 Lethal Autonomous Weapons </w:t>
      </w:r>
    </w:p>
    <w:p w14:paraId="192CB321" w14:textId="77777777" w:rsidR="00F21B6E" w:rsidRPr="00562D77" w:rsidRDefault="00F21B6E" w:rsidP="00F21B6E">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62E0C57D" w14:textId="77777777" w:rsidR="00F21B6E" w:rsidRPr="00562D77" w:rsidRDefault="00F21B6E" w:rsidP="00F21B6E">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640537B5" w14:textId="77777777" w:rsidR="00F21B6E" w:rsidRPr="00562D77" w:rsidRDefault="00F21B6E" w:rsidP="00F21B6E">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3736F8CA" w14:textId="77777777" w:rsidR="00F21B6E" w:rsidRPr="00562D77" w:rsidRDefault="00F21B6E" w:rsidP="00F21B6E">
      <w:pPr>
        <w:rPr>
          <w:sz w:val="16"/>
        </w:rPr>
      </w:pPr>
      <w:r w:rsidRPr="00562D77">
        <w:rPr>
          <w:sz w:val="16"/>
        </w:rPr>
        <w:lastRenderedPageBreak/>
        <w:t xml:space="preserve">6. Conclusion </w:t>
      </w:r>
    </w:p>
    <w:p w14:paraId="52F335A6" w14:textId="77777777" w:rsidR="00F21B6E" w:rsidRDefault="00F21B6E" w:rsidP="00F21B6E">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575DFA18" w14:textId="77777777" w:rsidR="00F21B6E" w:rsidRDefault="00F21B6E" w:rsidP="00F21B6E">
      <w:pPr>
        <w:pStyle w:val="Heading4"/>
      </w:pPr>
      <w:r>
        <w:t>The plan solves:</w:t>
      </w:r>
    </w:p>
    <w:p w14:paraId="4B504DEC" w14:textId="77777777" w:rsidR="00F21B6E" w:rsidRPr="006435AE" w:rsidRDefault="00F21B6E" w:rsidP="00F21B6E">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62CA4374" w14:textId="77777777" w:rsidR="00F21B6E" w:rsidRDefault="00F21B6E" w:rsidP="00F21B6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048AA87D" w14:textId="77777777" w:rsidR="00F21B6E" w:rsidRPr="00873822" w:rsidRDefault="00F21B6E" w:rsidP="00F21B6E">
      <w:pPr>
        <w:rPr>
          <w:sz w:val="16"/>
        </w:rPr>
      </w:pPr>
      <w:r w:rsidRPr="00873822">
        <w:rPr>
          <w:sz w:val="16"/>
        </w:rPr>
        <w:t>1.2 Enforcement</w:t>
      </w:r>
    </w:p>
    <w:p w14:paraId="566E73BD" w14:textId="77777777" w:rsidR="00F21B6E" w:rsidRPr="00873822" w:rsidRDefault="00F21B6E" w:rsidP="00F21B6E">
      <w:pPr>
        <w:rPr>
          <w:sz w:val="16"/>
        </w:rPr>
      </w:pPr>
      <w:r w:rsidRPr="00873822">
        <w:rPr>
          <w:sz w:val="16"/>
        </w:rPr>
        <w:t>1.2.1 Not this...</w:t>
      </w:r>
    </w:p>
    <w:p w14:paraId="665AF991" w14:textId="77777777" w:rsidR="00F21B6E" w:rsidRPr="00873822" w:rsidRDefault="00F21B6E" w:rsidP="00F21B6E">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4B251CB2" w14:textId="77777777" w:rsidR="00F21B6E" w:rsidRPr="00873822" w:rsidRDefault="00F21B6E" w:rsidP="00F21B6E">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69CABD84" w14:textId="77777777" w:rsidR="00F21B6E" w:rsidRPr="00873822" w:rsidRDefault="00F21B6E" w:rsidP="00F21B6E">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21D55D87" w14:textId="77777777" w:rsidR="00F21B6E" w:rsidRPr="00873822" w:rsidRDefault="00F21B6E" w:rsidP="00F21B6E">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1171BF17" w14:textId="77777777" w:rsidR="00F21B6E" w:rsidRPr="00873822" w:rsidRDefault="00F21B6E" w:rsidP="00F21B6E">
      <w:pPr>
        <w:rPr>
          <w:sz w:val="16"/>
        </w:rPr>
      </w:pPr>
      <w:r w:rsidRPr="00873822">
        <w:rPr>
          <w:sz w:val="16"/>
        </w:rPr>
        <w:t xml:space="preserve">More generally, it is important to underline that all blockchain participants agree to the same set of rules. That should not be seen as an illegal agreement between them, even though it affects their economic behavior. Agreeing to the same rules is, in fact, necessary </w:t>
      </w:r>
      <w:r w:rsidRPr="00873822">
        <w:rPr>
          <w:sz w:val="16"/>
        </w:rPr>
        <w:lastRenderedPageBreak/>
        <w:t>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53BC8DED" w14:textId="77777777" w:rsidR="00F21B6E" w:rsidRPr="00F46B3B" w:rsidRDefault="00F21B6E" w:rsidP="00F21B6E">
      <w:pPr>
        <w:rPr>
          <w:sz w:val="16"/>
        </w:rPr>
      </w:pPr>
      <w:r w:rsidRPr="00F46B3B">
        <w:rPr>
          <w:sz w:val="16"/>
        </w:rPr>
        <w:t>1.2.2 ...but that!</w:t>
      </w:r>
    </w:p>
    <w:p w14:paraId="039D9C43" w14:textId="77777777" w:rsidR="00F21B6E" w:rsidRPr="00F46B3B" w:rsidRDefault="00F21B6E" w:rsidP="00F21B6E">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50805DAD" w14:textId="77777777" w:rsidR="00F21B6E" w:rsidRPr="00873822" w:rsidRDefault="00F21B6E" w:rsidP="00F21B6E">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67969D8C" w14:textId="77777777" w:rsidR="00F21B6E" w:rsidRPr="00F46B3B" w:rsidRDefault="00F21B6E" w:rsidP="00F21B6E">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1826ECB0" w14:textId="77777777" w:rsidR="00F21B6E" w:rsidRDefault="00F21B6E" w:rsidP="00F21B6E">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76D88B72" w14:textId="77777777" w:rsidR="00F21B6E" w:rsidRDefault="00F21B6E" w:rsidP="00F21B6E">
      <w:pPr>
        <w:pStyle w:val="Heading3"/>
      </w:pPr>
      <w:r>
        <w:lastRenderedPageBreak/>
        <w:t>Solvency---1AC</w:t>
      </w:r>
    </w:p>
    <w:p w14:paraId="6C6A8075" w14:textId="77777777" w:rsidR="00F21B6E" w:rsidRPr="000F3E12" w:rsidRDefault="00F21B6E" w:rsidP="00F21B6E">
      <w:pPr>
        <w:pStyle w:val="Heading4"/>
        <w:rPr>
          <w:u w:val="single"/>
        </w:rPr>
      </w:pPr>
      <w:r w:rsidRPr="000F3E12">
        <w:rPr>
          <w:u w:val="single"/>
        </w:rPr>
        <w:t>SOLVENCY</w:t>
      </w:r>
    </w:p>
    <w:p w14:paraId="4CCF0602" w14:textId="77777777" w:rsidR="00F21B6E" w:rsidRPr="00E019FB" w:rsidRDefault="00F21B6E" w:rsidP="00F21B6E">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3D265E28" w14:textId="77777777" w:rsidR="00F21B6E" w:rsidRDefault="00F21B6E" w:rsidP="00F21B6E">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03F6FFCC" w14:textId="77777777" w:rsidR="00F21B6E" w:rsidRPr="00E019FB" w:rsidRDefault="00F21B6E" w:rsidP="00F21B6E">
      <w:pPr>
        <w:rPr>
          <w:sz w:val="16"/>
        </w:rPr>
      </w:pPr>
      <w:r w:rsidRPr="00E019FB">
        <w:rPr>
          <w:sz w:val="16"/>
        </w:rPr>
        <w:t>2 BLOCKCHAIN’S LEGAL FICTION</w:t>
      </w:r>
    </w:p>
    <w:p w14:paraId="35BFF1BA" w14:textId="77777777" w:rsidR="00F21B6E" w:rsidRPr="00E019FB" w:rsidRDefault="00F21B6E" w:rsidP="00F21B6E">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1FA94463" w14:textId="77777777" w:rsidR="00F21B6E" w:rsidRPr="00E019FB" w:rsidRDefault="00F21B6E" w:rsidP="00F21B6E">
      <w:pPr>
        <w:rPr>
          <w:sz w:val="16"/>
        </w:rPr>
      </w:pPr>
      <w:r w:rsidRPr="00E019FB">
        <w:rPr>
          <w:sz w:val="16"/>
        </w:rPr>
        <w:t>2.1</w:t>
      </w:r>
      <w:r w:rsidRPr="00E019FB">
        <w:rPr>
          <w:sz w:val="16"/>
        </w:rPr>
        <w:tab/>
        <w:t>Dynamics of Blockchain Governance</w:t>
      </w:r>
    </w:p>
    <w:p w14:paraId="3BB15F4F" w14:textId="77777777" w:rsidR="00F21B6E" w:rsidRPr="00E019FB" w:rsidRDefault="00F21B6E" w:rsidP="00F21B6E">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1EA22F45" w14:textId="77777777" w:rsidR="00F21B6E" w:rsidRPr="00E019FB" w:rsidRDefault="00F21B6E" w:rsidP="00F21B6E">
      <w:pPr>
        <w:rPr>
          <w:sz w:val="16"/>
        </w:rPr>
      </w:pPr>
      <w:r w:rsidRPr="00E019FB">
        <w:rPr>
          <w:sz w:val="16"/>
        </w:rPr>
        <w:t>2.1.1</w:t>
      </w:r>
      <w:r w:rsidRPr="00E019FB">
        <w:rPr>
          <w:sz w:val="16"/>
        </w:rPr>
        <w:tab/>
        <w:t>Semantic explanation</w:t>
      </w:r>
    </w:p>
    <w:p w14:paraId="4EFC2E2D" w14:textId="77777777" w:rsidR="00F21B6E" w:rsidRPr="00E019FB" w:rsidRDefault="00F21B6E" w:rsidP="00F21B6E">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3B845275" w14:textId="77777777" w:rsidR="00F21B6E" w:rsidRPr="00E019FB" w:rsidRDefault="00F21B6E" w:rsidP="00F21B6E">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5E5C31BC" w14:textId="77777777" w:rsidR="00F21B6E" w:rsidRPr="00E019FB" w:rsidRDefault="00F21B6E" w:rsidP="00F21B6E">
      <w:pPr>
        <w:rPr>
          <w:sz w:val="16"/>
        </w:rPr>
      </w:pPr>
      <w:r w:rsidRPr="00E019FB">
        <w:rPr>
          <w:sz w:val="16"/>
        </w:rPr>
        <w:t>2.1.2 Understanding blockchain governance</w:t>
      </w:r>
    </w:p>
    <w:p w14:paraId="11ECF455" w14:textId="77777777" w:rsidR="00F21B6E" w:rsidRPr="00E019FB" w:rsidRDefault="00F21B6E" w:rsidP="00F21B6E">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4A661E18" w14:textId="77777777" w:rsidR="00F21B6E" w:rsidRPr="00E019FB" w:rsidRDefault="00F21B6E" w:rsidP="00F21B6E">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4A9D67EB" w14:textId="77777777" w:rsidR="00F21B6E" w:rsidRPr="00E019FB" w:rsidRDefault="00F21B6E" w:rsidP="00F21B6E">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w:t>
      </w:r>
      <w:r w:rsidRPr="00E019FB">
        <w:rPr>
          <w:sz w:val="16"/>
        </w:rPr>
        <w:lastRenderedPageBreak/>
        <w:t xml:space="preserve">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13A87D1D" w14:textId="77777777" w:rsidR="00F21B6E" w:rsidRPr="00E019FB" w:rsidRDefault="00F21B6E" w:rsidP="00F21B6E">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41D473BD" w14:textId="77777777" w:rsidR="00F21B6E" w:rsidRPr="00E019FB" w:rsidRDefault="00F21B6E" w:rsidP="00F21B6E">
      <w:pPr>
        <w:rPr>
          <w:sz w:val="16"/>
        </w:rPr>
      </w:pPr>
      <w:r w:rsidRPr="00E019FB">
        <w:rPr>
          <w:sz w:val="16"/>
        </w:rPr>
        <w:t>2.1.2.1</w:t>
      </w:r>
      <w:r w:rsidRPr="00E019FB">
        <w:rPr>
          <w:sz w:val="16"/>
        </w:rPr>
        <w:tab/>
        <w:t>The power of founders and core developers'2</w:t>
      </w:r>
    </w:p>
    <w:p w14:paraId="0E68E7F7" w14:textId="77777777" w:rsidR="00F21B6E" w:rsidRPr="00E019FB" w:rsidRDefault="00F21B6E" w:rsidP="00F21B6E">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69979B16" w14:textId="77777777" w:rsidR="00F21B6E" w:rsidRPr="00E019FB" w:rsidRDefault="00F21B6E" w:rsidP="00F21B6E">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78258935" w14:textId="77777777" w:rsidR="00F21B6E" w:rsidRPr="00E019FB" w:rsidRDefault="00F21B6E" w:rsidP="00F21B6E">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530DBDE0" w14:textId="77777777" w:rsidR="00F21B6E" w:rsidRPr="00E019FB" w:rsidRDefault="00F21B6E" w:rsidP="00F21B6E">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513A0B86" w14:textId="77777777" w:rsidR="00F21B6E" w:rsidRPr="00E019FB" w:rsidRDefault="00F21B6E" w:rsidP="00F21B6E">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3AD8E2A8" w14:textId="77777777" w:rsidR="00F21B6E" w:rsidRPr="00E019FB" w:rsidRDefault="00F21B6E" w:rsidP="00F21B6E">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2D7C0BBE" w14:textId="77777777" w:rsidR="00F21B6E" w:rsidRPr="00E019FB" w:rsidRDefault="00F21B6E" w:rsidP="00F21B6E">
      <w:pPr>
        <w:rPr>
          <w:sz w:val="16"/>
        </w:rPr>
      </w:pPr>
      <w:r w:rsidRPr="00E019FB">
        <w:rPr>
          <w:sz w:val="16"/>
        </w:rPr>
        <w:t>2.1.2.2</w:t>
      </w:r>
      <w:r w:rsidRPr="00E019FB">
        <w:rPr>
          <w:sz w:val="16"/>
        </w:rPr>
        <w:tab/>
        <w:t>The power of users36</w:t>
      </w:r>
    </w:p>
    <w:p w14:paraId="0ADB4128" w14:textId="77777777" w:rsidR="00F21B6E" w:rsidRPr="00E019FB" w:rsidRDefault="00F21B6E" w:rsidP="00F21B6E">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185F59CD" w14:textId="77777777" w:rsidR="00F21B6E" w:rsidRPr="00E019FB" w:rsidRDefault="00F21B6E" w:rsidP="00F21B6E">
      <w:pPr>
        <w:rPr>
          <w:sz w:val="16"/>
        </w:rPr>
      </w:pPr>
      <w:r w:rsidRPr="00E019FB">
        <w:rPr>
          <w:sz w:val="16"/>
        </w:rPr>
        <w:t>2.1.2.3</w:t>
      </w:r>
      <w:r w:rsidRPr="00E019FB">
        <w:rPr>
          <w:sz w:val="16"/>
        </w:rPr>
        <w:tab/>
        <w:t>The power of miners44</w:t>
      </w:r>
    </w:p>
    <w:p w14:paraId="1D04BEC7" w14:textId="77777777" w:rsidR="00F21B6E" w:rsidRPr="00E019FB" w:rsidRDefault="00F21B6E" w:rsidP="00F21B6E">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5A179FB3" w14:textId="77777777" w:rsidR="00F21B6E" w:rsidRPr="00E019FB" w:rsidRDefault="00F21B6E" w:rsidP="00F21B6E">
      <w:pPr>
        <w:rPr>
          <w:sz w:val="16"/>
        </w:rPr>
      </w:pPr>
      <w:r w:rsidRPr="00E019FB">
        <w:rPr>
          <w:sz w:val="16"/>
        </w:rPr>
        <w:t>2.1.3 The blockchain power game</w:t>
      </w:r>
    </w:p>
    <w:p w14:paraId="575673D6" w14:textId="77777777" w:rsidR="00F21B6E" w:rsidRPr="00E019FB" w:rsidRDefault="00F21B6E" w:rsidP="00F21B6E">
      <w:pPr>
        <w:rPr>
          <w:sz w:val="16"/>
        </w:rPr>
      </w:pPr>
      <w:r w:rsidRPr="004A7590">
        <w:rPr>
          <w:rStyle w:val="StyleUnderline"/>
        </w:rPr>
        <w:lastRenderedPageBreak/>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2AA6C278" w14:textId="77777777" w:rsidR="00F21B6E" w:rsidRPr="00E019FB" w:rsidRDefault="00F21B6E" w:rsidP="00F21B6E">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5A7F3462" w14:textId="77777777" w:rsidR="00F21B6E" w:rsidRPr="00E019FB" w:rsidRDefault="00F21B6E" w:rsidP="00F21B6E">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5D0975AE" w14:textId="77777777" w:rsidR="00F21B6E" w:rsidRPr="00E019FB" w:rsidRDefault="00F21B6E" w:rsidP="00F21B6E">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4EF48B7F" w14:textId="77777777" w:rsidR="00F21B6E" w:rsidRPr="00E019FB" w:rsidRDefault="00F21B6E" w:rsidP="00F21B6E">
      <w:pPr>
        <w:rPr>
          <w:sz w:val="16"/>
        </w:rPr>
      </w:pPr>
      <w:r w:rsidRPr="00E019FB">
        <w:rPr>
          <w:sz w:val="16"/>
        </w:rPr>
        <w:t>2.2 The Blockchain Nucleus</w:t>
      </w:r>
    </w:p>
    <w:p w14:paraId="16986793" w14:textId="77777777" w:rsidR="00F21B6E" w:rsidRPr="00E019FB" w:rsidRDefault="00F21B6E" w:rsidP="00F21B6E">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6FCA1D1C" w14:textId="77777777" w:rsidR="00F21B6E" w:rsidRPr="00E019FB" w:rsidRDefault="00F21B6E" w:rsidP="00F21B6E">
      <w:pPr>
        <w:rPr>
          <w:sz w:val="16"/>
        </w:rPr>
      </w:pPr>
      <w:r w:rsidRPr="00E019FB">
        <w:rPr>
          <w:sz w:val="16"/>
        </w:rPr>
        <w:t>2.2.1 Usefulness and challenges</w:t>
      </w:r>
    </w:p>
    <w:p w14:paraId="37CBA98B" w14:textId="77777777" w:rsidR="00F21B6E" w:rsidRPr="00E019FB" w:rsidRDefault="00F21B6E" w:rsidP="00F21B6E">
      <w:pPr>
        <w:rPr>
          <w:sz w:val="16"/>
        </w:rPr>
      </w:pPr>
      <w:r w:rsidRPr="00E019FB">
        <w:rPr>
          <w:sz w:val="16"/>
        </w:rPr>
        <w:t>2.2.1.1 The nucleus</w:t>
      </w:r>
    </w:p>
    <w:p w14:paraId="1B340267" w14:textId="77777777" w:rsidR="00F21B6E" w:rsidRPr="00E019FB" w:rsidRDefault="00F21B6E" w:rsidP="00F21B6E">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354CF925" w14:textId="77777777" w:rsidR="00F21B6E" w:rsidRPr="00DF71C9" w:rsidRDefault="00F21B6E" w:rsidP="00F21B6E">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64FEBE1B" w14:textId="77777777" w:rsidR="00F21B6E" w:rsidRPr="00E019FB" w:rsidRDefault="00F21B6E" w:rsidP="00F21B6E">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1BCFFE75" w14:textId="77777777" w:rsidR="00F21B6E" w:rsidRPr="00E019FB" w:rsidRDefault="00F21B6E" w:rsidP="00F21B6E">
      <w:pPr>
        <w:rPr>
          <w:sz w:val="16"/>
        </w:rPr>
      </w:pPr>
      <w:r w:rsidRPr="00E019FB">
        <w:rPr>
          <w:sz w:val="16"/>
        </w:rPr>
        <w:t>2.2.1.2 Usefulness</w:t>
      </w:r>
    </w:p>
    <w:p w14:paraId="15619085" w14:textId="77777777" w:rsidR="00F21B6E" w:rsidRPr="00E019FB" w:rsidRDefault="00F21B6E" w:rsidP="00F21B6E">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5AF1F2C4" w14:textId="77777777" w:rsidR="00F21B6E" w:rsidRPr="00E019FB" w:rsidRDefault="00F21B6E" w:rsidP="00F21B6E">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0EFB28BD" w14:textId="77777777" w:rsidR="00F21B6E" w:rsidRPr="00E019FB" w:rsidRDefault="00F21B6E" w:rsidP="00F21B6E">
      <w:pPr>
        <w:rPr>
          <w:sz w:val="16"/>
        </w:rPr>
      </w:pPr>
      <w:r w:rsidRPr="00E019FB">
        <w:rPr>
          <w:sz w:val="16"/>
        </w:rPr>
        <w:t>3 DEFINING THE NUCLEUS SIZE</w:t>
      </w:r>
    </w:p>
    <w:p w14:paraId="5456A4D7" w14:textId="77777777" w:rsidR="00F21B6E" w:rsidRPr="00E019FB" w:rsidRDefault="00F21B6E" w:rsidP="00F21B6E">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lastRenderedPageBreak/>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1AFE9F34" w14:textId="77777777" w:rsidR="00F21B6E" w:rsidRPr="00E019FB" w:rsidRDefault="00F21B6E" w:rsidP="00F21B6E">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352E523A" w14:textId="77777777" w:rsidR="00F21B6E" w:rsidRPr="00E019FB" w:rsidRDefault="00F21B6E" w:rsidP="00F21B6E">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4D1547B9" w14:textId="77777777" w:rsidR="00F21B6E" w:rsidRPr="00E019FB" w:rsidRDefault="00F21B6E" w:rsidP="00F21B6E">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446D5714" w14:textId="77777777" w:rsidR="00F21B6E" w:rsidRPr="00E019FB" w:rsidRDefault="00F21B6E" w:rsidP="00F21B6E">
      <w:pPr>
        <w:rPr>
          <w:sz w:val="16"/>
        </w:rPr>
      </w:pPr>
      <w:r w:rsidRPr="00E019FB">
        <w:rPr>
          <w:sz w:val="16"/>
        </w:rPr>
        <w:t>4 THE THEORY OF GRANULARITY IN ACTION</w:t>
      </w:r>
    </w:p>
    <w:p w14:paraId="31B2700F" w14:textId="77777777" w:rsidR="00F21B6E" w:rsidRDefault="00F21B6E" w:rsidP="00F21B6E">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0DD83BDC" w14:textId="77777777" w:rsidR="00F21B6E" w:rsidRPr="00F21B6E" w:rsidRDefault="00F21B6E" w:rsidP="00F21B6E"/>
    <w:p w14:paraId="1CAF022C" w14:textId="47487138" w:rsidR="00F21B6E" w:rsidRDefault="00F21B6E" w:rsidP="00F21B6E">
      <w:pPr>
        <w:pStyle w:val="Heading2"/>
      </w:pPr>
      <w:r>
        <w:lastRenderedPageBreak/>
        <w:t>2AC</w:t>
      </w:r>
    </w:p>
    <w:p w14:paraId="6DDC9CC7" w14:textId="4CBE9AE0" w:rsidR="00F21B6E" w:rsidRPr="00F21B6E" w:rsidRDefault="00F21B6E" w:rsidP="00F21B6E">
      <w:pPr>
        <w:pStyle w:val="Heading3"/>
      </w:pPr>
      <w:r>
        <w:lastRenderedPageBreak/>
        <w:t>FTC DA---2AC</w:t>
      </w:r>
    </w:p>
    <w:p w14:paraId="0FB6DD2B" w14:textId="77777777" w:rsidR="00F21B6E" w:rsidRPr="006D1B35" w:rsidRDefault="00F21B6E" w:rsidP="00F21B6E">
      <w:pPr>
        <w:pStyle w:val="Heading4"/>
      </w:pPr>
      <w:r>
        <w:t xml:space="preserve">It makes </w:t>
      </w:r>
      <w:r>
        <w:rPr>
          <w:u w:val="single"/>
        </w:rPr>
        <w:t>all</w:t>
      </w:r>
      <w:r>
        <w:t xml:space="preserve"> antitrust enforcement </w:t>
      </w:r>
      <w:r>
        <w:rPr>
          <w:u w:val="single"/>
        </w:rPr>
        <w:t>far</w:t>
      </w:r>
      <w:r>
        <w:t xml:space="preserve"> more taxing AND forces an agency </w:t>
      </w:r>
      <w:r>
        <w:rPr>
          <w:u w:val="single"/>
        </w:rPr>
        <w:t>ramp up</w:t>
      </w:r>
    </w:p>
    <w:p w14:paraId="754F7822" w14:textId="77777777" w:rsidR="00F21B6E" w:rsidRDefault="00F21B6E" w:rsidP="00F21B6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179-180</w:t>
      </w:r>
    </w:p>
    <w:p w14:paraId="04C0B56E" w14:textId="77777777" w:rsidR="00F21B6E" w:rsidRPr="006D1B35" w:rsidRDefault="00F21B6E" w:rsidP="00F21B6E">
      <w:pPr>
        <w:rPr>
          <w:sz w:val="16"/>
        </w:rPr>
      </w:pPr>
      <w:r w:rsidRPr="006D1B35">
        <w:rPr>
          <w:sz w:val="16"/>
        </w:rPr>
        <w:t xml:space="preserve">The second element concerns the </w:t>
      </w:r>
      <w:r w:rsidRPr="005E428F">
        <w:rPr>
          <w:rStyle w:val="Emphasis"/>
          <w:highlight w:val="cyan"/>
        </w:rPr>
        <w:t>tech</w:t>
      </w:r>
      <w:r w:rsidRPr="006D1B35">
        <w:rPr>
          <w:rStyle w:val="Emphasis"/>
        </w:rPr>
        <w:t xml:space="preserve">nical </w:t>
      </w:r>
      <w:r w:rsidRPr="005E428F">
        <w:rPr>
          <w:rStyle w:val="Emphasis"/>
          <w:highlight w:val="cyan"/>
        </w:rPr>
        <w:t>difficulties</w:t>
      </w:r>
      <w:r w:rsidRPr="006D1B35">
        <w:rPr>
          <w:rStyle w:val="StyleUnderline"/>
        </w:rPr>
        <w:t xml:space="preserve"> created </w:t>
      </w:r>
      <w:r w:rsidRPr="005E428F">
        <w:rPr>
          <w:rStyle w:val="StyleUnderline"/>
          <w:highlight w:val="cyan"/>
        </w:rPr>
        <w:t>by blockchain</w:t>
      </w:r>
      <w:r w:rsidRPr="006D1B35">
        <w:rPr>
          <w:sz w:val="16"/>
        </w:rPr>
        <w:t xml:space="preserve">, as it </w:t>
      </w:r>
      <w:r w:rsidRPr="005E428F">
        <w:rPr>
          <w:rStyle w:val="StyleUnderline"/>
          <w:highlight w:val="cyan"/>
        </w:rPr>
        <w:t xml:space="preserve">will </w:t>
      </w:r>
      <w:r w:rsidRPr="005E428F">
        <w:rPr>
          <w:rStyle w:val="Emphasis"/>
          <w:highlight w:val="cyan"/>
        </w:rPr>
        <w:t>complexify</w:t>
      </w:r>
      <w:r w:rsidRPr="006D1B35">
        <w:rPr>
          <w:rStyle w:val="StyleUnderline"/>
        </w:rPr>
        <w:t xml:space="preserve"> the </w:t>
      </w:r>
      <w:r w:rsidRPr="005E428F">
        <w:rPr>
          <w:rStyle w:val="StyleUnderline"/>
          <w:highlight w:val="cyan"/>
        </w:rPr>
        <w:t>work of</w:t>
      </w:r>
      <w:r w:rsidRPr="006D1B35">
        <w:rPr>
          <w:rStyle w:val="StyleUnderline"/>
        </w:rPr>
        <w:t xml:space="preserve"> antitrust </w:t>
      </w:r>
      <w:r w:rsidRPr="005E428F">
        <w:rPr>
          <w:rStyle w:val="StyleUnderline"/>
          <w:highlight w:val="cyan"/>
        </w:rPr>
        <w:t>agencies</w:t>
      </w:r>
      <w:r w:rsidRPr="006D1B35">
        <w:rPr>
          <w:rStyle w:val="StyleUnderline"/>
        </w:rPr>
        <w:t xml:space="preserve">. First, blockchain protects users’ </w:t>
      </w:r>
      <w:r w:rsidRPr="005E428F">
        <w:rPr>
          <w:rStyle w:val="Emphasis"/>
          <w:highlight w:val="cyan"/>
        </w:rPr>
        <w:t>identities</w:t>
      </w:r>
      <w:r w:rsidRPr="006D1B35">
        <w:rPr>
          <w:sz w:val="16"/>
        </w:rPr>
        <w:t xml:space="preserve">. That is all the more so with public blockchains, where there is no need for the creator of a blockchain to approve users. </w:t>
      </w:r>
      <w:r w:rsidRPr="006D1B35">
        <w:rPr>
          <w:rStyle w:val="StyleUnderline"/>
        </w:rPr>
        <w:t xml:space="preserve">Second, the </w:t>
      </w:r>
      <w:r w:rsidRPr="005E428F">
        <w:rPr>
          <w:rStyle w:val="Emphasis"/>
          <w:highlight w:val="cyan"/>
        </w:rPr>
        <w:t>transactions</w:t>
      </w:r>
      <w:r w:rsidRPr="006D1B35">
        <w:rPr>
          <w:rStyle w:val="StyleUnderline"/>
        </w:rPr>
        <w:t xml:space="preserve"> recorded on the blockchain </w:t>
      </w:r>
      <w:r w:rsidRPr="005E428F">
        <w:rPr>
          <w:rStyle w:val="StyleUnderline"/>
          <w:highlight w:val="cyan"/>
        </w:rPr>
        <w:t xml:space="preserve">are </w:t>
      </w:r>
      <w:r w:rsidRPr="005E428F">
        <w:rPr>
          <w:rStyle w:val="Emphasis"/>
          <w:highlight w:val="cyan"/>
        </w:rPr>
        <w:t>encoded</w:t>
      </w:r>
      <w:r w:rsidRPr="006D1B35">
        <w:rPr>
          <w:rStyle w:val="StyleUnderline"/>
        </w:rPr>
        <w:t xml:space="preserve"> and cannot be decrypted by anyone other than the parties to a transaction. This </w:t>
      </w:r>
      <w:r w:rsidRPr="005E428F">
        <w:rPr>
          <w:rStyle w:val="StyleUnderline"/>
          <w:highlight w:val="cyan"/>
        </w:rPr>
        <w:t>encryption</w:t>
      </w:r>
      <w:r w:rsidRPr="006D1B35">
        <w:rPr>
          <w:rStyle w:val="StyleUnderline"/>
        </w:rPr>
        <w:t xml:space="preserve"> also protects colluders by </w:t>
      </w:r>
      <w:r w:rsidRPr="005E428F">
        <w:rPr>
          <w:rStyle w:val="Emphasis"/>
          <w:highlight w:val="cyan"/>
        </w:rPr>
        <w:t>prevent</w:t>
      </w:r>
      <w:r w:rsidRPr="006D1B35">
        <w:rPr>
          <w:rStyle w:val="StyleUnderline"/>
        </w:rPr>
        <w:t xml:space="preserve">ing agencies from </w:t>
      </w:r>
      <w:r w:rsidRPr="005E428F">
        <w:rPr>
          <w:rStyle w:val="Emphasis"/>
          <w:highlight w:val="cyan"/>
        </w:rPr>
        <w:t>tracing</w:t>
      </w:r>
      <w:r w:rsidRPr="006D1B35">
        <w:rPr>
          <w:rStyle w:val="StyleUnderline"/>
        </w:rPr>
        <w:t xml:space="preserve"> the </w:t>
      </w:r>
      <w:r w:rsidRPr="005E428F">
        <w:rPr>
          <w:rStyle w:val="Emphasis"/>
          <w:highlight w:val="cyan"/>
        </w:rPr>
        <w:t>history</w:t>
      </w:r>
      <w:r w:rsidRPr="006D1B35">
        <w:rPr>
          <w:rStyle w:val="StyleUnderline"/>
        </w:rPr>
        <w:t xml:space="preserve"> of their collusion. Third, even if users’ identity and purpose of their transactions were known, the </w:t>
      </w:r>
      <w:r w:rsidRPr="006D1B35">
        <w:rPr>
          <w:rStyle w:val="Emphasis"/>
        </w:rPr>
        <w:t>deletion of the data</w:t>
      </w:r>
      <w:r w:rsidRPr="006D1B35">
        <w:rPr>
          <w:rStyle w:val="StyleUnderline"/>
        </w:rPr>
        <w:t xml:space="preserve"> contained therein by agencies would remain </w:t>
      </w:r>
      <w:r w:rsidRPr="006D1B35">
        <w:rPr>
          <w:rStyle w:val="Emphasis"/>
        </w:rPr>
        <w:t>quite challenging</w:t>
      </w:r>
      <w:r w:rsidRPr="006D1B35">
        <w:rPr>
          <w:sz w:val="16"/>
        </w:rPr>
        <w:t xml:space="preserve"> (to say the least).73 In this respect, perhaps the exit of companies with the automatic destruction of information by smart contracts would be preferable to a leniency application with no subsequent possibility of eliminating the collusive agreement, or at least, the information illegally published. </w:t>
      </w:r>
    </w:p>
    <w:p w14:paraId="6FFCE0D9" w14:textId="77777777" w:rsidR="00F21B6E" w:rsidRPr="006D1B35" w:rsidRDefault="00F21B6E" w:rsidP="00F21B6E">
      <w:pPr>
        <w:rPr>
          <w:sz w:val="16"/>
        </w:rPr>
      </w:pPr>
      <w:r w:rsidRPr="006D1B35">
        <w:rPr>
          <w:sz w:val="16"/>
        </w:rPr>
        <w:t xml:space="preserve">The third element is linked to the fact that, besides its technical characteristics, </w:t>
      </w:r>
      <w:r w:rsidRPr="005E428F">
        <w:rPr>
          <w:rStyle w:val="StyleUnderline"/>
          <w:highlight w:val="cyan"/>
        </w:rPr>
        <w:t>blockchain</w:t>
      </w:r>
      <w:r w:rsidRPr="006D1B35">
        <w:rPr>
          <w:rStyle w:val="StyleUnderline"/>
        </w:rPr>
        <w:t xml:space="preserve"> enables colluders to </w:t>
      </w:r>
      <w:r w:rsidRPr="006D1B35">
        <w:rPr>
          <w:rStyle w:val="Emphasis"/>
        </w:rPr>
        <w:t>manage the risk</w:t>
      </w:r>
      <w:r w:rsidRPr="006D1B35">
        <w:rPr>
          <w:rStyle w:val="StyleUnderline"/>
        </w:rPr>
        <w:t xml:space="preserve"> of detection</w:t>
      </w:r>
      <w:r w:rsidRPr="006D1B35">
        <w:rPr>
          <w:sz w:val="16"/>
        </w:rPr>
        <w:t xml:space="preserve">. In turn, </w:t>
      </w:r>
      <w:r w:rsidRPr="006D1B35">
        <w:rPr>
          <w:rStyle w:val="StyleUnderline"/>
        </w:rPr>
        <w:t xml:space="preserve">this </w:t>
      </w:r>
      <w:r w:rsidRPr="005E428F">
        <w:rPr>
          <w:rStyle w:val="StyleUnderline"/>
          <w:highlight w:val="cyan"/>
        </w:rPr>
        <w:t>should reduce</w:t>
      </w:r>
      <w:r w:rsidRPr="006D1B35">
        <w:rPr>
          <w:rStyle w:val="StyleUnderline"/>
        </w:rPr>
        <w:t xml:space="preserve"> the number of </w:t>
      </w:r>
      <w:r w:rsidRPr="005E428F">
        <w:rPr>
          <w:rStyle w:val="Emphasis"/>
          <w:highlight w:val="cyan"/>
        </w:rPr>
        <w:t>leniency</w:t>
      </w:r>
      <w:r w:rsidRPr="006D1B35">
        <w:rPr>
          <w:rStyle w:val="StyleUnderline"/>
        </w:rPr>
        <w:t xml:space="preserve"> applications</w:t>
      </w:r>
      <w:r w:rsidRPr="006D1B35">
        <w:rPr>
          <w:sz w:val="16"/>
        </w:rPr>
        <w:t xml:space="preserve">. Most of these procedures are indeed started by colluders who fear being discovered. Technology helps in that regard. This is all the </w:t>
      </w:r>
      <w:proofErr w:type="gramStart"/>
      <w:r w:rsidRPr="006D1B35">
        <w:rPr>
          <w:sz w:val="16"/>
        </w:rPr>
        <w:t>more true</w:t>
      </w:r>
      <w:proofErr w:type="gramEnd"/>
      <w:r w:rsidRPr="006D1B35">
        <w:rPr>
          <w:sz w:val="16"/>
        </w:rPr>
        <w:t xml:space="preserve"> with private blockchains, as they can be set up so that only specific users can access the entire blockchain. This will limit their ability to hand over incriminating information to antitrust agencies. As a result, when choosing between leniency and an exit through smart con- tract,74 there is every reason to believe that blockchain would, at least partially, overshadow leniency applications.</w:t>
      </w:r>
    </w:p>
    <w:p w14:paraId="534AE542" w14:textId="77777777" w:rsidR="00F21B6E" w:rsidRDefault="00F21B6E" w:rsidP="00F21B6E">
      <w:pPr>
        <w:rPr>
          <w:sz w:val="16"/>
        </w:rPr>
      </w:pPr>
      <w:r w:rsidRPr="006D1B35">
        <w:rPr>
          <w:sz w:val="16"/>
        </w:rPr>
        <w:t xml:space="preserve">How worrying is all this? At first sight, </w:t>
      </w:r>
      <w:r w:rsidRPr="006D1B35">
        <w:rPr>
          <w:rStyle w:val="StyleUnderline"/>
        </w:rPr>
        <w:t xml:space="preserve">the expected decrease in the number of leniency applications may seem </w:t>
      </w:r>
      <w:r w:rsidRPr="005E428F">
        <w:rPr>
          <w:rStyle w:val="Emphasis"/>
          <w:highlight w:val="cyan"/>
        </w:rPr>
        <w:t>problematic</w:t>
      </w:r>
      <w:r w:rsidRPr="005E428F">
        <w:rPr>
          <w:rStyle w:val="StyleUnderline"/>
          <w:highlight w:val="cyan"/>
        </w:rPr>
        <w:t>, as</w:t>
      </w:r>
      <w:r w:rsidRPr="006D1B35">
        <w:rPr>
          <w:rStyle w:val="StyleUnderline"/>
        </w:rPr>
        <w:t xml:space="preserve"> antitrust </w:t>
      </w:r>
      <w:r w:rsidRPr="005E428F">
        <w:rPr>
          <w:rStyle w:val="StyleUnderline"/>
          <w:highlight w:val="cyan"/>
        </w:rPr>
        <w:t xml:space="preserve">agencies </w:t>
      </w:r>
      <w:r w:rsidRPr="005E428F">
        <w:rPr>
          <w:rStyle w:val="Emphasis"/>
          <w:highlight w:val="cyan"/>
        </w:rPr>
        <w:t>rely heavily</w:t>
      </w:r>
      <w:r w:rsidRPr="006D1B35">
        <w:rPr>
          <w:rStyle w:val="StyleUnderline"/>
        </w:rPr>
        <w:t xml:space="preserve"> on them </w:t>
      </w:r>
      <w:r w:rsidRPr="005E428F">
        <w:rPr>
          <w:rStyle w:val="StyleUnderline"/>
          <w:highlight w:val="cyan"/>
        </w:rPr>
        <w:t xml:space="preserve">to </w:t>
      </w:r>
      <w:r w:rsidRPr="005E428F">
        <w:rPr>
          <w:rStyle w:val="Emphasis"/>
          <w:highlight w:val="cyan"/>
        </w:rPr>
        <w:t>detect</w:t>
      </w:r>
      <w:r w:rsidRPr="006D1B35">
        <w:rPr>
          <w:rStyle w:val="StyleUnderline"/>
        </w:rPr>
        <w:t xml:space="preserve"> collusive agreements</w:t>
      </w:r>
      <w:r w:rsidRPr="006D1B35">
        <w:rPr>
          <w:sz w:val="16"/>
        </w:rPr>
        <w:t xml:space="preserve">.75 According to the Organisation for Economic Co-operation and Development (OECD), the per- centage of cartel cases detected through leniency applications is reported in the survey to range between 45 and 55 percent for countries such as Canada, Chile, Germany, Korea and New Zealand, and over 85 percent for the European Union.76 </w:t>
      </w:r>
      <w:r w:rsidRPr="006D1B35">
        <w:rPr>
          <w:rStyle w:val="StyleUnderline"/>
        </w:rPr>
        <w:t xml:space="preserve">In the </w:t>
      </w:r>
      <w:r w:rsidRPr="006D1B35">
        <w:rPr>
          <w:rStyle w:val="Emphasis"/>
        </w:rPr>
        <w:t>U</w:t>
      </w:r>
      <w:r w:rsidRPr="006D1B35">
        <w:rPr>
          <w:sz w:val="16"/>
        </w:rPr>
        <w:t xml:space="preserve">nited </w:t>
      </w:r>
      <w:r w:rsidRPr="006D1B35">
        <w:rPr>
          <w:rStyle w:val="Emphasis"/>
        </w:rPr>
        <w:t>S</w:t>
      </w:r>
      <w:r w:rsidRPr="006D1B35">
        <w:rPr>
          <w:sz w:val="16"/>
        </w:rPr>
        <w:t xml:space="preserve">tates, more than </w:t>
      </w:r>
      <w:r w:rsidRPr="006D1B35">
        <w:rPr>
          <w:rStyle w:val="StyleUnderline"/>
        </w:rPr>
        <w:t>90 percent of the penalties</w:t>
      </w:r>
      <w:r w:rsidRPr="006D1B35">
        <w:rPr>
          <w:sz w:val="16"/>
        </w:rPr>
        <w:t xml:space="preserve"> imposed by the DOJ in recent years </w:t>
      </w:r>
      <w:r w:rsidRPr="006D1B35">
        <w:rPr>
          <w:rStyle w:val="StyleUnderline"/>
        </w:rPr>
        <w:t>are linked to investigations assisted by leniency applicants</w:t>
      </w:r>
      <w:r w:rsidRPr="006D1B35">
        <w:rPr>
          <w:sz w:val="16"/>
        </w:rPr>
        <w:t xml:space="preserve">.77 This report shows a reactive policy by antitrust agencies. It also signals to companies that a well-designed collusive agreement that frames and rectifies disagreements has a good chance of (extended) survival.78 </w:t>
      </w:r>
      <w:r w:rsidRPr="005E428F">
        <w:rPr>
          <w:rStyle w:val="StyleUnderline"/>
          <w:highlight w:val="cyan"/>
        </w:rPr>
        <w:t>By undermining leniency programs’</w:t>
      </w:r>
      <w:r w:rsidRPr="006D1B35">
        <w:rPr>
          <w:rStyle w:val="StyleUnderline"/>
        </w:rPr>
        <w:t xml:space="preserve"> effectiveness, </w:t>
      </w:r>
      <w:r w:rsidRPr="005E428F">
        <w:rPr>
          <w:rStyle w:val="StyleUnderline"/>
          <w:highlight w:val="cyan"/>
        </w:rPr>
        <w:t xml:space="preserve">blockchain will </w:t>
      </w:r>
      <w:r w:rsidRPr="005E428F">
        <w:rPr>
          <w:rStyle w:val="Emphasis"/>
          <w:sz w:val="24"/>
          <w:szCs w:val="26"/>
          <w:highlight w:val="cyan"/>
        </w:rPr>
        <w:t>force</w:t>
      </w:r>
      <w:r w:rsidRPr="006D1B35">
        <w:rPr>
          <w:rStyle w:val="Emphasis"/>
          <w:sz w:val="24"/>
          <w:szCs w:val="26"/>
        </w:rPr>
        <w:t xml:space="preserve"> competition </w:t>
      </w:r>
      <w:r w:rsidRPr="005E428F">
        <w:rPr>
          <w:rStyle w:val="Emphasis"/>
          <w:sz w:val="24"/>
          <w:szCs w:val="26"/>
          <w:highlight w:val="cyan"/>
        </w:rPr>
        <w:t>agencies to be</w:t>
      </w:r>
      <w:r w:rsidRPr="006D1B35">
        <w:rPr>
          <w:rStyle w:val="Emphasis"/>
          <w:sz w:val="24"/>
          <w:szCs w:val="26"/>
        </w:rPr>
        <w:t xml:space="preserve">come </w:t>
      </w:r>
      <w:r w:rsidRPr="005E428F">
        <w:rPr>
          <w:rStyle w:val="Emphasis"/>
          <w:sz w:val="24"/>
          <w:szCs w:val="26"/>
          <w:highlight w:val="cyan"/>
        </w:rPr>
        <w:t>proactive</w:t>
      </w:r>
      <w:r w:rsidRPr="006D1B35">
        <w:rPr>
          <w:rStyle w:val="Emphasis"/>
          <w:sz w:val="24"/>
          <w:szCs w:val="26"/>
        </w:rPr>
        <w:t xml:space="preserve"> again</w:t>
      </w:r>
      <w:r w:rsidRPr="006D1B35">
        <w:rPr>
          <w:sz w:val="16"/>
        </w:rPr>
        <w:t xml:space="preserve">, failing which companies will have a growing sense of impunity from antitrust and competition law. </w:t>
      </w:r>
      <w:r w:rsidRPr="006D1B35">
        <w:rPr>
          <w:rStyle w:val="Emphasis"/>
        </w:rPr>
        <w:t>Only</w:t>
      </w:r>
      <w:r w:rsidRPr="006D1B35">
        <w:rPr>
          <w:rStyle w:val="StyleUnderline"/>
        </w:rPr>
        <w:t xml:space="preserve"> a strengthening of </w:t>
      </w:r>
      <w:r w:rsidRPr="006D1B35">
        <w:rPr>
          <w:rStyle w:val="Emphasis"/>
        </w:rPr>
        <w:t>proactive detection</w:t>
      </w:r>
      <w:r w:rsidRPr="006D1B35">
        <w:rPr>
          <w:rStyle w:val="StyleUnderline"/>
        </w:rPr>
        <w:t xml:space="preserve"> will increase the risk of punishment and force companies to seek leniency again</w:t>
      </w:r>
      <w:r w:rsidRPr="006D1B35">
        <w:rPr>
          <w:sz w:val="16"/>
        </w:rPr>
        <w:t>.79</w:t>
      </w:r>
    </w:p>
    <w:p w14:paraId="7B49FBB3" w14:textId="77777777" w:rsidR="00F21B6E" w:rsidRPr="005E428F" w:rsidRDefault="00F21B6E" w:rsidP="00F21B6E">
      <w:pPr>
        <w:pStyle w:val="Heading4"/>
      </w:pPr>
      <w:r>
        <w:t xml:space="preserve">2. </w:t>
      </w:r>
      <w:r w:rsidRPr="005E428F">
        <w:rPr>
          <w:u w:val="single"/>
        </w:rPr>
        <w:t>CREDIBILITY</w:t>
      </w:r>
      <w:r>
        <w:t xml:space="preserve">. </w:t>
      </w:r>
      <w:r>
        <w:rPr>
          <w:u w:val="single"/>
        </w:rPr>
        <w:t>Funding</w:t>
      </w:r>
      <w:r>
        <w:t xml:space="preserve"> is at </w:t>
      </w:r>
      <w:proofErr w:type="gramStart"/>
      <w:r>
        <w:rPr>
          <w:u w:val="single"/>
        </w:rPr>
        <w:t>40 year</w:t>
      </w:r>
      <w:proofErr w:type="gramEnd"/>
      <w:r>
        <w:t xml:space="preserve"> lows AND they’re losing staff </w:t>
      </w:r>
      <w:r>
        <w:rPr>
          <w:u w:val="single"/>
        </w:rPr>
        <w:t>because</w:t>
      </w:r>
      <w:r>
        <w:t xml:space="preserve"> they </w:t>
      </w:r>
      <w:r>
        <w:rPr>
          <w:u w:val="single"/>
        </w:rPr>
        <w:t>can’t win</w:t>
      </w:r>
      <w:r>
        <w:t xml:space="preserve"> bold cases---that’s Rich.</w:t>
      </w:r>
    </w:p>
    <w:p w14:paraId="604A035A" w14:textId="77777777" w:rsidR="00F21B6E" w:rsidRDefault="00F21B6E" w:rsidP="00F21B6E"/>
    <w:p w14:paraId="126F8152" w14:textId="77777777" w:rsidR="00F21B6E" w:rsidRDefault="00F21B6E" w:rsidP="00F21B6E">
      <w:r>
        <w:t>[1AC RICH – FOR REFERENCE]</w:t>
      </w:r>
    </w:p>
    <w:p w14:paraId="5AC0D04C" w14:textId="77777777" w:rsidR="00F21B6E" w:rsidRPr="0067163B" w:rsidRDefault="00F21B6E" w:rsidP="00F21B6E">
      <w:pPr>
        <w:rPr>
          <w:sz w:val="16"/>
        </w:rPr>
      </w:pPr>
      <w:r w:rsidRPr="005E428F">
        <w:rPr>
          <w:rStyle w:val="StyleUnderline"/>
          <w:highlight w:val="lightGray"/>
        </w:rPr>
        <w:t>For years the</w:t>
      </w:r>
      <w:r w:rsidRPr="0067163B">
        <w:rPr>
          <w:rStyle w:val="StyleUnderline"/>
        </w:rPr>
        <w:t xml:space="preserve"> commission's </w:t>
      </w:r>
      <w:r w:rsidRPr="005E428F">
        <w:rPr>
          <w:rStyle w:val="Emphasis"/>
          <w:highlight w:val="lightGray"/>
        </w:rPr>
        <w:t>budget</w:t>
      </w:r>
      <w:r w:rsidRPr="005E428F">
        <w:rPr>
          <w:rStyle w:val="StyleUnderline"/>
          <w:highlight w:val="lightGray"/>
        </w:rPr>
        <w:t xml:space="preserve"> and </w:t>
      </w:r>
      <w:r w:rsidRPr="005E428F">
        <w:rPr>
          <w:rStyle w:val="Emphasis"/>
          <w:highlight w:val="lightGray"/>
        </w:rPr>
        <w:t>staffing</w:t>
      </w:r>
      <w:r w:rsidRPr="0067163B">
        <w:rPr>
          <w:rStyle w:val="StyleUnderline"/>
        </w:rPr>
        <w:t xml:space="preserve"> levels </w:t>
      </w:r>
      <w:r w:rsidRPr="005E428F">
        <w:rPr>
          <w:rStyle w:val="StyleUnderline"/>
          <w:highlight w:val="lightGray"/>
        </w:rPr>
        <w:t>have</w:t>
      </w:r>
      <w:r w:rsidRPr="0067163B">
        <w:rPr>
          <w:rStyle w:val="StyleUnderline"/>
        </w:rPr>
        <w:t xml:space="preserve"> been </w:t>
      </w:r>
      <w:r w:rsidRPr="005E428F">
        <w:rPr>
          <w:rStyle w:val="Emphasis"/>
          <w:highlight w:val="lightGray"/>
        </w:rPr>
        <w:t>chipped away</w:t>
      </w:r>
      <w:r w:rsidRPr="005E428F">
        <w:rPr>
          <w:rStyle w:val="StyleUnderline"/>
          <w:highlight w:val="lightGray"/>
        </w:rPr>
        <w:t>. It</w:t>
      </w:r>
      <w:r w:rsidRPr="0067163B">
        <w:rPr>
          <w:rStyle w:val="StyleUnderline"/>
        </w:rPr>
        <w:t xml:space="preserve"> now </w:t>
      </w:r>
      <w:r w:rsidRPr="005E428F">
        <w:rPr>
          <w:rStyle w:val="StyleUnderline"/>
          <w:highlight w:val="lightGray"/>
        </w:rPr>
        <w:t>has</w:t>
      </w:r>
      <w:r w:rsidRPr="0067163B">
        <w:rPr>
          <w:rStyle w:val="StyleUnderline"/>
        </w:rPr>
        <w:t xml:space="preserve"> roughly </w:t>
      </w:r>
      <w:r w:rsidRPr="005E428F">
        <w:rPr>
          <w:rStyle w:val="StyleUnderline"/>
          <w:highlight w:val="lightGray"/>
        </w:rPr>
        <w:t>50 per cent of</w:t>
      </w:r>
      <w:r w:rsidRPr="0067163B">
        <w:rPr>
          <w:rStyle w:val="StyleUnderline"/>
        </w:rPr>
        <w:t xml:space="preserve"> the staff it had in</w:t>
      </w:r>
      <w:r w:rsidRPr="0067163B">
        <w:rPr>
          <w:sz w:val="16"/>
        </w:rPr>
        <w:t xml:space="preserve"> </w:t>
      </w:r>
      <w:r w:rsidRPr="003F3BA4">
        <w:rPr>
          <w:sz w:val="16"/>
        </w:rPr>
        <w:t>19</w:t>
      </w:r>
      <w:r w:rsidRPr="005E428F">
        <w:rPr>
          <w:rStyle w:val="Emphasis"/>
          <w:highlight w:val="lightGray"/>
        </w:rPr>
        <w:t>80</w:t>
      </w:r>
      <w:r w:rsidRPr="005E428F">
        <w:rPr>
          <w:rStyle w:val="StyleUnderline"/>
          <w:highlight w:val="lightGray"/>
        </w:rPr>
        <w:t xml:space="preserve"> and is</w:t>
      </w:r>
      <w:r w:rsidRPr="0067163B">
        <w:rPr>
          <w:rStyle w:val="StyleUnderline"/>
        </w:rPr>
        <w:t xml:space="preserve"> currently </w:t>
      </w:r>
      <w:r w:rsidRPr="005E428F">
        <w:rPr>
          <w:rStyle w:val="StyleUnderline"/>
          <w:highlight w:val="lightGray"/>
        </w:rPr>
        <w:t>trying to review</w:t>
      </w:r>
      <w:r w:rsidRPr="0067163B">
        <w:rPr>
          <w:rStyle w:val="StyleUnderline"/>
        </w:rPr>
        <w:t xml:space="preserve"> a </w:t>
      </w:r>
      <w:r w:rsidRPr="005E428F">
        <w:rPr>
          <w:rStyle w:val="Emphasis"/>
          <w:highlight w:val="lightGray"/>
        </w:rPr>
        <w:t>record</w:t>
      </w:r>
      <w:r w:rsidRPr="0067163B">
        <w:rPr>
          <w:rStyle w:val="Emphasis"/>
        </w:rPr>
        <w:t xml:space="preserve"> number</w:t>
      </w:r>
      <w:r w:rsidRPr="0067163B">
        <w:rPr>
          <w:rStyle w:val="StyleUnderline"/>
        </w:rPr>
        <w:t xml:space="preserve"> of </w:t>
      </w:r>
      <w:r w:rsidRPr="005E428F">
        <w:rPr>
          <w:rStyle w:val="StyleUnderline"/>
          <w:highlight w:val="lightGray"/>
        </w:rPr>
        <w:t>mergers</w:t>
      </w:r>
      <w:r w:rsidRPr="0067163B">
        <w:rPr>
          <w:sz w:val="16"/>
        </w:rPr>
        <w:t>. In the first nine months of this fiscal year, the FTC received 2,573 notifications ahead of a large merger - already 50 per cent more than were received in the whole of last year.</w:t>
      </w:r>
    </w:p>
    <w:p w14:paraId="3203E594" w14:textId="77777777" w:rsidR="00F21B6E" w:rsidRPr="0067163B" w:rsidRDefault="00F21B6E" w:rsidP="00F21B6E">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5A8B1CCE" w14:textId="77777777" w:rsidR="00F21B6E" w:rsidRPr="0067163B" w:rsidRDefault="00F21B6E" w:rsidP="00F21B6E">
      <w:pPr>
        <w:rPr>
          <w:sz w:val="16"/>
        </w:rPr>
      </w:pPr>
      <w:r w:rsidRPr="0067163B">
        <w:rPr>
          <w:rStyle w:val="StyleUnderline"/>
        </w:rPr>
        <w:t xml:space="preserve">The </w:t>
      </w:r>
      <w:r w:rsidRPr="005E428F">
        <w:rPr>
          <w:rStyle w:val="StyleUnderline"/>
          <w:highlight w:val="lightGray"/>
        </w:rPr>
        <w:t>commission is</w:t>
      </w:r>
      <w:r w:rsidRPr="0067163B">
        <w:rPr>
          <w:sz w:val="16"/>
        </w:rPr>
        <w:t xml:space="preserve"> also </w:t>
      </w:r>
      <w:r w:rsidRPr="005E428F">
        <w:rPr>
          <w:rStyle w:val="StyleUnderline"/>
          <w:highlight w:val="lightGray"/>
        </w:rPr>
        <w:t xml:space="preserve">facing an </w:t>
      </w:r>
      <w:r w:rsidRPr="005E428F">
        <w:rPr>
          <w:rStyle w:val="Emphasis"/>
          <w:highlight w:val="lightGray"/>
        </w:rPr>
        <w:t>uphill battle</w:t>
      </w:r>
      <w:r w:rsidRPr="005E428F">
        <w:rPr>
          <w:rStyle w:val="StyleUnderline"/>
          <w:highlight w:val="lightGray"/>
        </w:rPr>
        <w:t xml:space="preserve"> to </w:t>
      </w:r>
      <w:r w:rsidRPr="005E428F">
        <w:rPr>
          <w:rStyle w:val="Emphasis"/>
          <w:highlight w:val="lightGray"/>
        </w:rPr>
        <w:t>retain</w:t>
      </w:r>
      <w:r w:rsidRPr="005E428F">
        <w:rPr>
          <w:rStyle w:val="StyleUnderline"/>
          <w:highlight w:val="lightGray"/>
        </w:rPr>
        <w:t xml:space="preserve"> staff</w:t>
      </w:r>
      <w:r w:rsidRPr="0067163B">
        <w:rPr>
          <w:sz w:val="16"/>
        </w:rPr>
        <w:t xml:space="preserve">. Some people say they feel demoralised by the pace of change and irritated they have not yet met their new chair - something Khan's allies say is an unfortunate result of the pandemic. </w:t>
      </w:r>
      <w:r w:rsidRPr="0067163B">
        <w:rPr>
          <w:sz w:val="16"/>
        </w:rPr>
        <w:lastRenderedPageBreak/>
        <w:t>"</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25DCF3F6" w14:textId="77777777" w:rsidR="00F21B6E" w:rsidRPr="00C274CC" w:rsidRDefault="00F21B6E" w:rsidP="00F21B6E">
      <w:pPr>
        <w:pStyle w:val="Heading4"/>
        <w:rPr>
          <w:u w:val="single"/>
        </w:rPr>
      </w:pPr>
      <w:r>
        <w:t xml:space="preserve">That </w:t>
      </w:r>
      <w:r>
        <w:rPr>
          <w:u w:val="single"/>
        </w:rPr>
        <w:t>saves</w:t>
      </w:r>
      <w:r>
        <w:t xml:space="preserve"> resources through </w:t>
      </w:r>
      <w:r>
        <w:rPr>
          <w:u w:val="single"/>
        </w:rPr>
        <w:t>deterrence</w:t>
      </w:r>
    </w:p>
    <w:p w14:paraId="2887F824" w14:textId="77777777" w:rsidR="00F21B6E" w:rsidRPr="00F74189" w:rsidRDefault="00F21B6E" w:rsidP="00F21B6E">
      <w:r w:rsidRPr="00DF7AD4">
        <w:t>Rebecca</w:t>
      </w:r>
      <w:r>
        <w:rPr>
          <w:rStyle w:val="Style13ptBold"/>
        </w:rPr>
        <w:t xml:space="preserve"> </w:t>
      </w:r>
      <w:r w:rsidRPr="00F74189">
        <w:rPr>
          <w:rStyle w:val="Style13ptBold"/>
        </w:rPr>
        <w:t>Slaughter 20</w:t>
      </w:r>
      <w:r>
        <w:t>, JD from Yale Law School, BA in Anthropology from Yale University, “Antitrust at a Precipice,” GRC, 11/17/2020, https://tinyurl.com/yckdf62n</w:t>
      </w:r>
    </w:p>
    <w:p w14:paraId="03473368" w14:textId="77777777" w:rsidR="00F21B6E" w:rsidRPr="00DF7AD4" w:rsidRDefault="00F21B6E" w:rsidP="00F21B6E">
      <w:pPr>
        <w:rPr>
          <w:sz w:val="14"/>
        </w:rPr>
      </w:pPr>
      <w:r w:rsidRPr="00DF7AD4">
        <w:rPr>
          <w:sz w:val="14"/>
        </w:rPr>
        <w:t xml:space="preserve">On top of that. I think the FTC’s win rate in court is a result of </w:t>
      </w:r>
      <w:r w:rsidRPr="00C274CC">
        <w:rPr>
          <w:rStyle w:val="StyleUnderline"/>
          <w:highlight w:val="cyan"/>
        </w:rPr>
        <w:t>jurisprudence</w:t>
      </w:r>
      <w:r w:rsidRPr="00DF7AD4">
        <w:rPr>
          <w:sz w:val="14"/>
        </w:rPr>
        <w:t xml:space="preserve"> that </w:t>
      </w:r>
      <w:r w:rsidRPr="00C274CC">
        <w:rPr>
          <w:rStyle w:val="StyleUnderline"/>
          <w:highlight w:val="cyan"/>
        </w:rPr>
        <w:t xml:space="preserve">is </w:t>
      </w:r>
      <w:r w:rsidRPr="00C274CC">
        <w:rPr>
          <w:rStyle w:val="Emphasis"/>
          <w:highlight w:val="cyan"/>
        </w:rPr>
        <w:t>so permissive</w:t>
      </w:r>
      <w:r w:rsidRPr="00DF7AD4">
        <w:rPr>
          <w:rStyle w:val="StyleUnderline"/>
        </w:rPr>
        <w:t xml:space="preserve"> that </w:t>
      </w:r>
      <w:r w:rsidRPr="00C274CC">
        <w:rPr>
          <w:rStyle w:val="StyleUnderline"/>
          <w:highlight w:val="cyan"/>
        </w:rPr>
        <w:t xml:space="preserve">it </w:t>
      </w:r>
      <w:r w:rsidRPr="00C274CC">
        <w:rPr>
          <w:rStyle w:val="Emphasis"/>
          <w:highlight w:val="cyan"/>
        </w:rPr>
        <w:t>incentivizes</w:t>
      </w:r>
      <w:r w:rsidRPr="00DF7AD4">
        <w:rPr>
          <w:rStyle w:val="StyleUnderline"/>
        </w:rPr>
        <w:t xml:space="preserve"> companies</w:t>
      </w:r>
      <w:r w:rsidRPr="00DF7AD4">
        <w:rPr>
          <w:sz w:val="14"/>
        </w:rPr>
        <w:t xml:space="preserve"> to take a chance by proposing anticompetitive mergers or </w:t>
      </w:r>
      <w:r w:rsidRPr="00DF7AD4">
        <w:rPr>
          <w:rStyle w:val="StyleUnderline"/>
        </w:rPr>
        <w:t xml:space="preserve">engaging in </w:t>
      </w:r>
      <w:r w:rsidRPr="00C274CC">
        <w:rPr>
          <w:rStyle w:val="Emphasis"/>
          <w:highlight w:val="cyan"/>
        </w:rPr>
        <w:t>anticompetitive conduct</w:t>
      </w:r>
      <w:r w:rsidRPr="00C274CC">
        <w:rPr>
          <w:rStyle w:val="StyleUnderline"/>
          <w:highlight w:val="cyan"/>
        </w:rPr>
        <w:t xml:space="preserve">. We are forced to file </w:t>
      </w:r>
      <w:r w:rsidRPr="00C274CC">
        <w:rPr>
          <w:rStyle w:val="Emphasis"/>
          <w:highlight w:val="cyan"/>
        </w:rPr>
        <w:t>too many cases</w:t>
      </w:r>
      <w:r w:rsidRPr="00C274CC">
        <w:rPr>
          <w:rStyle w:val="StyleUnderline"/>
          <w:highlight w:val="cyan"/>
        </w:rPr>
        <w:t xml:space="preserve"> against</w:t>
      </w:r>
      <w:r w:rsidRPr="00C274CC">
        <w:rPr>
          <w:rStyle w:val="StyleUnderline"/>
        </w:rPr>
        <w:t xml:space="preserve"> mergers and </w:t>
      </w:r>
      <w:r w:rsidRPr="00C274CC">
        <w:rPr>
          <w:rStyle w:val="StyleUnderline"/>
          <w:highlight w:val="cyan"/>
        </w:rPr>
        <w:t xml:space="preserve">conduct that should </w:t>
      </w:r>
      <w:r w:rsidRPr="00C274CC">
        <w:rPr>
          <w:rStyle w:val="Emphasis"/>
          <w:highlight w:val="cyan"/>
        </w:rPr>
        <w:t>never</w:t>
      </w:r>
      <w:r w:rsidRPr="00DF7AD4">
        <w:rPr>
          <w:rStyle w:val="Emphasis"/>
        </w:rPr>
        <w:t xml:space="preserve"> have </w:t>
      </w:r>
      <w:r w:rsidRPr="00C274CC">
        <w:rPr>
          <w:rStyle w:val="Emphasis"/>
          <w:highlight w:val="cyan"/>
        </w:rPr>
        <w:t>got</w:t>
      </w:r>
      <w:r w:rsidRPr="00DF7AD4">
        <w:rPr>
          <w:rStyle w:val="Emphasis"/>
        </w:rPr>
        <w:t xml:space="preserve">ten </w:t>
      </w:r>
      <w:r w:rsidRPr="00C274CC">
        <w:rPr>
          <w:rStyle w:val="Emphasis"/>
          <w:highlight w:val="cyan"/>
        </w:rPr>
        <w:t>out of the boardroom</w:t>
      </w:r>
      <w:r w:rsidRPr="00C274CC">
        <w:rPr>
          <w:rStyle w:val="StyleUnderline"/>
          <w:highlight w:val="cyan"/>
        </w:rPr>
        <w:t xml:space="preserve"> because firms</w:t>
      </w:r>
      <w:r w:rsidRPr="00C274CC">
        <w:rPr>
          <w:rStyle w:val="StyleUnderline"/>
        </w:rPr>
        <w:t xml:space="preserve"> are willing to </w:t>
      </w:r>
      <w:r w:rsidRPr="00C274CC">
        <w:rPr>
          <w:rStyle w:val="Emphasis"/>
          <w:highlight w:val="cyan"/>
        </w:rPr>
        <w:t>take a chance</w:t>
      </w:r>
      <w:r w:rsidRPr="00C274CC">
        <w:rPr>
          <w:rStyle w:val="StyleUnderline"/>
        </w:rPr>
        <w:t xml:space="preserve"> at engaging in anticompetitive or monopolistic conduct or proposing mergers that are so clearly anticompetitive</w:t>
      </w:r>
      <w:r w:rsidRPr="00DF7AD4">
        <w:rPr>
          <w:sz w:val="14"/>
        </w:rPr>
        <w:t>.</w:t>
      </w:r>
    </w:p>
    <w:p w14:paraId="5D8BC458" w14:textId="77777777" w:rsidR="00F21B6E" w:rsidRPr="00DF7AD4" w:rsidRDefault="00F21B6E" w:rsidP="00F21B6E">
      <w:pPr>
        <w:rPr>
          <w:rStyle w:val="StyleUnderline"/>
        </w:rPr>
      </w:pPr>
      <w:r w:rsidRPr="003930FE">
        <w:rPr>
          <w:rStyle w:val="StyleUnderline"/>
          <w:highlight w:val="cyan"/>
        </w:rPr>
        <w:t xml:space="preserve">We </w:t>
      </w:r>
      <w:r w:rsidRPr="003930FE">
        <w:rPr>
          <w:rStyle w:val="Emphasis"/>
          <w:highlight w:val="cyan"/>
        </w:rPr>
        <w:t>spend</w:t>
      </w:r>
      <w:r w:rsidRPr="00DF7AD4">
        <w:rPr>
          <w:rStyle w:val="Emphasis"/>
        </w:rPr>
        <w:t xml:space="preserve"> far too </w:t>
      </w:r>
      <w:r w:rsidRPr="003930FE">
        <w:rPr>
          <w:rStyle w:val="Emphasis"/>
          <w:highlight w:val="cyan"/>
        </w:rPr>
        <w:t>many</w:t>
      </w:r>
      <w:r w:rsidRPr="00DF7AD4">
        <w:rPr>
          <w:rStyle w:val="StyleUnderline"/>
        </w:rPr>
        <w:t xml:space="preserve"> of our </w:t>
      </w:r>
      <w:r w:rsidRPr="003930FE">
        <w:rPr>
          <w:rStyle w:val="Emphasis"/>
          <w:highlight w:val="cyan"/>
        </w:rPr>
        <w:t>enforcement dollars</w:t>
      </w:r>
      <w:r w:rsidRPr="003930FE">
        <w:rPr>
          <w:rStyle w:val="StyleUnderline"/>
          <w:highlight w:val="cyan"/>
        </w:rPr>
        <w:t xml:space="preserve"> on mergers</w:t>
      </w:r>
      <w:r w:rsidRPr="00DF7AD4">
        <w:rPr>
          <w:rStyle w:val="StyleUnderline"/>
        </w:rPr>
        <w:t xml:space="preserve"> that are </w:t>
      </w:r>
      <w:r w:rsidRPr="003930FE">
        <w:rPr>
          <w:rStyle w:val="StyleUnderline"/>
          <w:highlight w:val="cyan"/>
        </w:rPr>
        <w:t>clearly illegal</w:t>
      </w:r>
      <w:r w:rsidRPr="00DF7AD4">
        <w:rPr>
          <w:sz w:val="14"/>
        </w:rPr>
        <w:t xml:space="preserve">. For example, this past summer, our staff litigated and won a merger challenge in a clear merger-to-monopoly of coal producers in the Southern Powder River Basin.15 Earlier this year, the FTC challenged the acquisition by Illumina. a monopolist, of PacBio. one of the only other firms capable of competing to make next-generation DNA sequencing systems.16 We also had to litigate all the way through trial and appeal a clear merger to monopoly of two healthcare providers in North Dakota.17 </w:t>
      </w:r>
      <w:r w:rsidRPr="00DF7AD4">
        <w:rPr>
          <w:rStyle w:val="StyleUnderline"/>
        </w:rPr>
        <w:t>These mergers</w:t>
      </w:r>
      <w:r w:rsidRPr="00DF7AD4">
        <w:rPr>
          <w:sz w:val="14"/>
        </w:rPr>
        <w:t xml:space="preserve"> are only a few of the many data points that </w:t>
      </w:r>
      <w:r w:rsidRPr="00DF7AD4">
        <w:rPr>
          <w:rStyle w:val="StyleUnderline"/>
        </w:rPr>
        <w:t xml:space="preserve">suggest </w:t>
      </w:r>
      <w:r w:rsidRPr="003930FE">
        <w:rPr>
          <w:rStyle w:val="StyleUnderline"/>
          <w:highlight w:val="cyan"/>
        </w:rPr>
        <w:t xml:space="preserve">a </w:t>
      </w:r>
      <w:r w:rsidRPr="003930FE">
        <w:rPr>
          <w:rStyle w:val="Emphasis"/>
          <w:highlight w:val="cyan"/>
        </w:rPr>
        <w:t>breakdown in the deterrent effect</w:t>
      </w:r>
      <w:r w:rsidRPr="003930FE">
        <w:rPr>
          <w:rStyle w:val="StyleUnderline"/>
          <w:highlight w:val="cyan"/>
        </w:rPr>
        <w:t xml:space="preserve"> of antitrust</w:t>
      </w:r>
      <w:r w:rsidRPr="00DF7AD4">
        <w:rPr>
          <w:rStyle w:val="StyleUnderline"/>
        </w:rPr>
        <w:t xml:space="preserve"> enforcement.</w:t>
      </w:r>
    </w:p>
    <w:p w14:paraId="55F83A36" w14:textId="77777777" w:rsidR="00F21B6E" w:rsidRPr="00DF7AD4" w:rsidRDefault="00F21B6E" w:rsidP="00F21B6E">
      <w:pPr>
        <w:rPr>
          <w:sz w:val="14"/>
        </w:rPr>
      </w:pPr>
      <w:r w:rsidRPr="00DF7AD4">
        <w:rPr>
          <w:sz w:val="14"/>
        </w:rPr>
        <w:t>Firms may also calculate that they have little to lose by engaging in anticompetitive conduct. These cases are critical, but they tend to be fewer and farther between, more time-consuming, and very fact-specific: sporadic enforcement may limit the deterrent effect. The one exception to this may be the Commission's decades of effort devoted to stopping anticompetitive pay-for-delay settlement agreements.18 But, even in that area, it took a very long time get from the early challenges to a resolution. Knowing that, some firms may still determine it is worth the risk.</w:t>
      </w:r>
    </w:p>
    <w:p w14:paraId="2EDE1D15" w14:textId="77777777" w:rsidR="00F21B6E" w:rsidRPr="00DF7AD4" w:rsidRDefault="00F21B6E" w:rsidP="00F21B6E">
      <w:pPr>
        <w:rPr>
          <w:sz w:val="14"/>
        </w:rPr>
      </w:pPr>
      <w:r w:rsidRPr="00DF7AD4">
        <w:rPr>
          <w:sz w:val="14"/>
        </w:rPr>
        <w:t>Let me be clear: I am extraordinarily proud of the work the FTC has done to bring a record-breaking number of cases this past year. Our staff has been working non-stop, night and day, throughout the pandemic, conducting investigations and litigating both merger and conduct cases. I cannot give them enough credit for the way they have adapted to the circumstances and continued to focus on the work in front of them, even as many of them are juggling family and other challenges at the same time.</w:t>
      </w:r>
    </w:p>
    <w:p w14:paraId="1A0E84F3" w14:textId="77777777" w:rsidR="00F21B6E" w:rsidRDefault="00F21B6E" w:rsidP="00F21B6E">
      <w:pPr>
        <w:rPr>
          <w:sz w:val="14"/>
        </w:rPr>
      </w:pPr>
      <w:r w:rsidRPr="00DF7AD4">
        <w:rPr>
          <w:sz w:val="14"/>
        </w:rPr>
        <w:t xml:space="preserve">It is up the leadership of the agency to push forward and challenge underlying assumptions. I also think that where we are today, with </w:t>
      </w:r>
      <w:r w:rsidRPr="00DF7AD4">
        <w:rPr>
          <w:rStyle w:val="StyleUnderline"/>
        </w:rPr>
        <w:t xml:space="preserve">this breakdown in deterrence, is </w:t>
      </w:r>
      <w:r w:rsidRPr="003930FE">
        <w:rPr>
          <w:rStyle w:val="StyleUnderline"/>
          <w:highlight w:val="cyan"/>
        </w:rPr>
        <w:t>the result of</w:t>
      </w:r>
      <w:r w:rsidRPr="003930FE">
        <w:rPr>
          <w:rStyle w:val="StyleUnderline"/>
        </w:rPr>
        <w:t xml:space="preserve"> 40 years of courts' narrowing case law and periods of time where there the antitrust agencies intentionally took </w:t>
      </w:r>
      <w:r w:rsidRPr="003930FE">
        <w:rPr>
          <w:rStyle w:val="StyleUnderline"/>
          <w:highlight w:val="cyan"/>
        </w:rPr>
        <w:t xml:space="preserve">a </w:t>
      </w:r>
      <w:r w:rsidRPr="003930FE">
        <w:rPr>
          <w:rStyle w:val="Emphasis"/>
          <w:highlight w:val="cyan"/>
        </w:rPr>
        <w:t>hands-off</w:t>
      </w:r>
      <w:r w:rsidRPr="003930FE">
        <w:rPr>
          <w:rStyle w:val="StyleUnderline"/>
          <w:highlight w:val="cyan"/>
        </w:rPr>
        <w:t xml:space="preserve"> approach</w:t>
      </w:r>
      <w:r w:rsidRPr="003930FE">
        <w:rPr>
          <w:rStyle w:val="StyleUnderline"/>
        </w:rPr>
        <w:t xml:space="preserve"> to market concentration and market power</w:t>
      </w:r>
      <w:r w:rsidRPr="00DF7AD4">
        <w:rPr>
          <w:sz w:val="14"/>
        </w:rPr>
        <w:t>.</w:t>
      </w:r>
    </w:p>
    <w:p w14:paraId="3A0F1B58" w14:textId="77777777" w:rsidR="00F21B6E" w:rsidRDefault="00F21B6E" w:rsidP="00F21B6E">
      <w:pPr>
        <w:pStyle w:val="Heading4"/>
      </w:pPr>
      <w:r>
        <w:t xml:space="preserve">Funding is normal means AND boosts are coming </w:t>
      </w:r>
    </w:p>
    <w:p w14:paraId="7098DA3B" w14:textId="77777777" w:rsidR="00F21B6E" w:rsidRPr="00C70DD7" w:rsidRDefault="00F21B6E" w:rsidP="00F21B6E">
      <w:r w:rsidRPr="00C70DD7">
        <w:t xml:space="preserve">Dylan </w:t>
      </w:r>
      <w:r w:rsidRPr="00C70DD7">
        <w:rPr>
          <w:rStyle w:val="Style13ptBold"/>
        </w:rPr>
        <w:t>Byers 21</w:t>
      </w:r>
      <w:r w:rsidRPr="00C70DD7">
        <w:t>, Senior Media Reporter for NBC News; Internally Citing George Washington University Professor and Former FTC Chair William Kovacic; “Is Facebook Untouchable? It's Complicated,” NBC News, 7-1-2021, https://www.nbcnews.com/tech/tech-news/facebook-untouchable-complicated-rcna1323)</w:t>
      </w:r>
    </w:p>
    <w:p w14:paraId="32F8EC6A" w14:textId="77777777" w:rsidR="00F21B6E" w:rsidRPr="00126AE9" w:rsidRDefault="00F21B6E" w:rsidP="00F21B6E">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12927667" w14:textId="77777777" w:rsidR="00F21B6E" w:rsidRPr="00126AE9" w:rsidRDefault="00F21B6E" w:rsidP="00F21B6E">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17D5035E" w14:textId="77777777" w:rsidR="00F21B6E" w:rsidRPr="00126AE9" w:rsidRDefault="00F21B6E" w:rsidP="00F21B6E">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61EEFE98" w14:textId="77777777" w:rsidR="00F21B6E" w:rsidRDefault="00F21B6E" w:rsidP="00F21B6E">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28A9F811" w14:textId="77777777" w:rsidR="00F21B6E" w:rsidRPr="006D7984" w:rsidRDefault="00F21B6E" w:rsidP="00F21B6E">
      <w:pPr>
        <w:pStyle w:val="Heading4"/>
        <w:rPr>
          <w:u w:val="single"/>
        </w:rPr>
      </w:pPr>
      <w:r>
        <w:rPr>
          <w:u w:val="single"/>
        </w:rPr>
        <w:t>Monetary</w:t>
      </w:r>
      <w:r>
        <w:t xml:space="preserve"> penalties </w:t>
      </w:r>
      <w:r>
        <w:rPr>
          <w:u w:val="single"/>
        </w:rPr>
        <w:t>recirculate</w:t>
      </w:r>
      <w:r>
        <w:t xml:space="preserve"> and </w:t>
      </w:r>
      <w:r>
        <w:rPr>
          <w:u w:val="single"/>
        </w:rPr>
        <w:t>build the budget</w:t>
      </w:r>
    </w:p>
    <w:p w14:paraId="1B9E7EC4" w14:textId="77777777" w:rsidR="00F21B6E" w:rsidRPr="007A6DBA" w:rsidRDefault="00F21B6E" w:rsidP="00F21B6E">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w:t>
      </w:r>
      <w:r w:rsidRPr="007A6DBA">
        <w:lastRenderedPageBreak/>
        <w:t xml:space="preserve">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2A71EFD5" w14:textId="77777777" w:rsidR="00F21B6E" w:rsidRPr="00FF55B8" w:rsidRDefault="00F21B6E" w:rsidP="00F21B6E">
      <w:pPr>
        <w:rPr>
          <w:sz w:val="10"/>
          <w:szCs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FF55B8">
        <w:rPr>
          <w:sz w:val="10"/>
          <w:szCs w:val="16"/>
        </w:rPr>
        <w:t xml:space="preserve">. The prevalent fining methodology is to impose fines that are benchmarked to the relevant in-country turnover of the culprits.71 Given the nature of the present regulatory </w:t>
      </w:r>
      <w:proofErr w:type="gramStart"/>
      <w:r w:rsidRPr="00FF55B8">
        <w:rPr>
          <w:sz w:val="10"/>
          <w:szCs w:val="16"/>
        </w:rPr>
        <w:t>regime,</w:t>
      </w:r>
      <w:proofErr w:type="gramEnd"/>
      <w:r w:rsidRPr="00FF55B8">
        <w:rPr>
          <w:sz w:val="10"/>
          <w:szCs w:val="16"/>
        </w:rPr>
        <w:t xml:space="preserve"> this practice is friendly to cartelists. Assuming, for the sake of argument, that corporate fines and fine-setting methodology are both sufficient and just, an international cartel would face appropriate sanctions only if it were to be held responsible in each and every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taken into account.</w:t>
      </w:r>
    </w:p>
    <w:p w14:paraId="700A94EB" w14:textId="77777777" w:rsidR="00F21B6E" w:rsidRPr="00372018" w:rsidRDefault="00F21B6E" w:rsidP="00F21B6E">
      <w:pPr>
        <w:rPr>
          <w:sz w:val="16"/>
        </w:rPr>
      </w:pPr>
      <w:r w:rsidRPr="00FF55B8">
        <w:rPr>
          <w:sz w:val="10"/>
          <w:szCs w:val="16"/>
        </w:rPr>
        <w:t xml:space="preserve">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taking into account sanctions already imposed by other jurisdictions. </w:t>
      </w:r>
      <w:r w:rsidRPr="00372018">
        <w:rPr>
          <w:sz w:val="16"/>
        </w:rPr>
        <w:t>This practice should continue as a matter of comity, especially in cases involving non-financial sanctions.</w:t>
      </w:r>
    </w:p>
    <w:p w14:paraId="60FFF3B4" w14:textId="77777777" w:rsidR="00F21B6E" w:rsidRDefault="00F21B6E" w:rsidP="00F21B6E">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563535CD" w14:textId="77777777" w:rsidR="00F21B6E" w:rsidRPr="00A53DF2" w:rsidRDefault="00F21B6E" w:rsidP="00F21B6E">
      <w:pPr>
        <w:pStyle w:val="Heading4"/>
      </w:pPr>
      <w:r>
        <w:rPr>
          <w:u w:val="single"/>
        </w:rPr>
        <w:t>Tons</w:t>
      </w:r>
      <w:r>
        <w:t xml:space="preserve"> of antitrust now</w:t>
      </w:r>
    </w:p>
    <w:p w14:paraId="525DEB83" w14:textId="77777777" w:rsidR="00F21B6E" w:rsidRDefault="00F21B6E" w:rsidP="00F21B6E">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7820EBF5" w14:textId="77777777" w:rsidR="00F21B6E" w:rsidRPr="009679FF" w:rsidRDefault="00F21B6E" w:rsidP="00F21B6E">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scale never before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2209215F" w14:textId="77777777" w:rsidR="00F21B6E" w:rsidRPr="009679FF" w:rsidRDefault="00F21B6E" w:rsidP="00F21B6E">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53520DA8" w14:textId="77777777" w:rsidR="00F21B6E" w:rsidRPr="009679FF" w:rsidRDefault="00F21B6E" w:rsidP="00F21B6E">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0DE2BF33" w14:textId="77777777" w:rsidR="00F21B6E" w:rsidRPr="009679FF" w:rsidRDefault="00F21B6E" w:rsidP="00F21B6E">
      <w:pPr>
        <w:rPr>
          <w:sz w:val="16"/>
        </w:rPr>
      </w:pPr>
      <w:r w:rsidRPr="009679FF">
        <w:rPr>
          <w:sz w:val="16"/>
        </w:rPr>
        <w:t>Many investors have simply looked back on history and shrugged, according to one Silicon Valley venture capitalist.</w:t>
      </w:r>
    </w:p>
    <w:p w14:paraId="4ECDC0D9" w14:textId="77777777" w:rsidR="00F21B6E" w:rsidRPr="009679FF" w:rsidRDefault="00F21B6E" w:rsidP="00F21B6E">
      <w:pPr>
        <w:rPr>
          <w:sz w:val="16"/>
        </w:rPr>
      </w:pPr>
      <w:r w:rsidRPr="009679FF">
        <w:rPr>
          <w:sz w:val="16"/>
        </w:rPr>
        <w:t xml:space="preserve">“There is more antitrust </w:t>
      </w:r>
      <w:r w:rsidRPr="00F331AB">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466C1CF3" w14:textId="77777777" w:rsidR="00F21B6E" w:rsidRPr="009679FF" w:rsidRDefault="00F21B6E" w:rsidP="00F21B6E">
      <w:pPr>
        <w:rPr>
          <w:sz w:val="16"/>
        </w:rPr>
      </w:pPr>
      <w:r w:rsidRPr="009679FF">
        <w:rPr>
          <w:sz w:val="16"/>
        </w:rPr>
        <w:t>For more: Big Tech was built by the same type of antitrust actions that could now tear it down</w:t>
      </w:r>
    </w:p>
    <w:p w14:paraId="3C9F6122" w14:textId="77777777" w:rsidR="00F21B6E" w:rsidRPr="009679FF" w:rsidRDefault="00F21B6E" w:rsidP="00F21B6E">
      <w:pPr>
        <w:rPr>
          <w:sz w:val="16"/>
        </w:rPr>
      </w:pPr>
      <w:r w:rsidRPr="009679FF">
        <w:rPr>
          <w:sz w:val="16"/>
        </w:rPr>
        <w:t xml:space="preserve">NOW PLAYING: </w:t>
      </w:r>
    </w:p>
    <w:p w14:paraId="495E1A6F" w14:textId="77777777" w:rsidR="00F21B6E" w:rsidRPr="009679FF" w:rsidRDefault="00F21B6E" w:rsidP="00F21B6E">
      <w:pPr>
        <w:rPr>
          <w:sz w:val="16"/>
        </w:rPr>
      </w:pPr>
      <w:r w:rsidRPr="009679FF">
        <w:rPr>
          <w:sz w:val="16"/>
        </w:rPr>
        <w:t>‘Absolutely Devastating’: Colorado Wildfire Destroys Hundreds of Homes, Businesses</w:t>
      </w:r>
    </w:p>
    <w:p w14:paraId="3A29004C" w14:textId="77777777" w:rsidR="00F21B6E" w:rsidRPr="009679FF" w:rsidRDefault="00F21B6E" w:rsidP="00F21B6E">
      <w:pPr>
        <w:rPr>
          <w:sz w:val="16"/>
        </w:rPr>
      </w:pPr>
      <w:r w:rsidRPr="009679FF">
        <w:rPr>
          <w:sz w:val="16"/>
        </w:rPr>
        <w:t>Visit our Video Center</w:t>
      </w:r>
    </w:p>
    <w:p w14:paraId="51FD33A2" w14:textId="77777777" w:rsidR="00F21B6E" w:rsidRPr="009679FF" w:rsidRDefault="00F21B6E" w:rsidP="00F21B6E">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79B2A763" w14:textId="77777777" w:rsidR="00F21B6E" w:rsidRPr="009679FF" w:rsidRDefault="00F21B6E" w:rsidP="00F21B6E">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55CC837D" w14:textId="77777777" w:rsidR="00F21B6E" w:rsidRPr="009679FF" w:rsidRDefault="00F21B6E" w:rsidP="00F21B6E">
      <w:pPr>
        <w:rPr>
          <w:sz w:val="16"/>
        </w:rPr>
      </w:pPr>
      <w:r w:rsidRPr="009679FF">
        <w:rPr>
          <w:sz w:val="16"/>
        </w:rPr>
        <w:t>More on the antitrust challenges facing Big Tech in 2022</w:t>
      </w:r>
    </w:p>
    <w:p w14:paraId="21DD3C70" w14:textId="77777777" w:rsidR="00F21B6E" w:rsidRPr="009679FF" w:rsidRDefault="00F21B6E" w:rsidP="00F21B6E">
      <w:pPr>
        <w:rPr>
          <w:rStyle w:val="StyleUnderline"/>
        </w:rPr>
      </w:pPr>
      <w:r w:rsidRPr="00F331AB">
        <w:rPr>
          <w:rStyle w:val="Emphasis"/>
          <w:highlight w:val="cyan"/>
        </w:rPr>
        <w:lastRenderedPageBreak/>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3F6448FD" w14:textId="77777777" w:rsidR="00F21B6E" w:rsidRPr="009679FF" w:rsidRDefault="00F21B6E" w:rsidP="00F21B6E">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0550E383" w14:textId="77777777" w:rsidR="00F21B6E" w:rsidRPr="009679FF" w:rsidRDefault="00F21B6E" w:rsidP="00F21B6E">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0B34C4A7" w14:textId="77777777" w:rsidR="00F21B6E" w:rsidRPr="009679FF" w:rsidRDefault="00F21B6E" w:rsidP="00F21B6E">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0268E6A8" w14:textId="77777777" w:rsidR="00F21B6E" w:rsidRPr="009679FF" w:rsidRDefault="00F21B6E" w:rsidP="00F21B6E">
      <w:pPr>
        <w:rPr>
          <w:sz w:val="16"/>
        </w:rPr>
      </w:pPr>
      <w:r w:rsidRPr="009679FF">
        <w:rPr>
          <w:sz w:val="16"/>
        </w:rPr>
        <w:t>Microsoft has avoided U.S. antitrust scrutiny, but Europe is a different matter</w:t>
      </w:r>
    </w:p>
    <w:p w14:paraId="0D65600D" w14:textId="77777777" w:rsidR="00F21B6E" w:rsidRPr="009679FF" w:rsidRDefault="00F21B6E" w:rsidP="00F21B6E">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05227BDD" w14:textId="77777777" w:rsidR="00F21B6E" w:rsidRPr="009679FF" w:rsidRDefault="00F21B6E" w:rsidP="00F21B6E">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16F68D0D" w14:textId="77777777" w:rsidR="00F21B6E" w:rsidRPr="009679FF" w:rsidRDefault="00F21B6E" w:rsidP="00F21B6E">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0B8DF54E" w14:textId="77777777" w:rsidR="00F21B6E" w:rsidRPr="009679FF" w:rsidRDefault="00F21B6E" w:rsidP="00F21B6E">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6008730C" w14:textId="77777777" w:rsidR="00F21B6E" w:rsidRPr="009679FF" w:rsidRDefault="00F21B6E" w:rsidP="00F21B6E">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3F3278AA" w14:textId="77777777" w:rsidR="00F21B6E" w:rsidRPr="009679FF" w:rsidRDefault="00F21B6E" w:rsidP="00F21B6E">
      <w:pPr>
        <w:rPr>
          <w:sz w:val="16"/>
        </w:rPr>
      </w:pPr>
      <w:r w:rsidRPr="009679FF">
        <w:rPr>
          <w:sz w:val="16"/>
        </w:rPr>
        <w:t>Closer scrutiny of M&amp;A activity</w:t>
      </w:r>
    </w:p>
    <w:p w14:paraId="0E4BDB6A" w14:textId="77777777" w:rsidR="00F21B6E" w:rsidRPr="009679FF" w:rsidRDefault="00F21B6E" w:rsidP="00F21B6E">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0F2D3A31" w14:textId="77777777" w:rsidR="00F21B6E" w:rsidRPr="009679FF" w:rsidRDefault="00F21B6E" w:rsidP="00F21B6E">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551E249E" w14:textId="77777777" w:rsidR="00F21B6E" w:rsidRPr="009679FF" w:rsidRDefault="00F21B6E" w:rsidP="00F21B6E">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006FB1CC" w14:textId="77777777" w:rsidR="00F21B6E" w:rsidRPr="009679FF" w:rsidRDefault="00F21B6E" w:rsidP="00F21B6E">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58047DE7" w14:textId="77777777" w:rsidR="00F21B6E" w:rsidRPr="009679FF" w:rsidRDefault="00F21B6E" w:rsidP="00F21B6E">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3F5EF9DC" w14:textId="77777777" w:rsidR="00F21B6E" w:rsidRDefault="00F21B6E" w:rsidP="00F21B6E">
      <w:pPr>
        <w:rPr>
          <w:sz w:val="16"/>
        </w:rPr>
      </w:pPr>
      <w:r w:rsidRPr="009679FF">
        <w:rPr>
          <w:sz w:val="16"/>
        </w:rPr>
        <w:t xml:space="preserve">“Personnel </w:t>
      </w:r>
      <w:proofErr w:type="gramStart"/>
      <w:r w:rsidRPr="009679FF">
        <w:rPr>
          <w:sz w:val="16"/>
        </w:rPr>
        <w:t>is</w:t>
      </w:r>
      <w:proofErr w:type="gramEnd"/>
      <w:r w:rsidRPr="009679FF">
        <w:rPr>
          <w:sz w:val="16"/>
        </w:rPr>
        <w:t xml:space="preserve">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22C674EC" w14:textId="77777777" w:rsidR="00F21B6E" w:rsidRPr="00F21B6E" w:rsidRDefault="00F21B6E" w:rsidP="00F21B6E"/>
    <w:p w14:paraId="0A53782E" w14:textId="1086C137" w:rsidR="00E42E4C" w:rsidRDefault="00F21B6E" w:rsidP="00F21B6E">
      <w:pPr>
        <w:pStyle w:val="Heading2"/>
      </w:pPr>
      <w:r>
        <w:lastRenderedPageBreak/>
        <w:t>1AR</w:t>
      </w:r>
    </w:p>
    <w:p w14:paraId="65988C80" w14:textId="7F9C8FDF" w:rsidR="00F21B6E" w:rsidRPr="00F21B6E" w:rsidRDefault="00F21B6E" w:rsidP="00F21B6E">
      <w:pPr>
        <w:pStyle w:val="Heading3"/>
      </w:pPr>
      <w:r>
        <w:lastRenderedPageBreak/>
        <w:t>Agency Capital---1AR</w:t>
      </w:r>
    </w:p>
    <w:p w14:paraId="5C741B9B" w14:textId="77777777" w:rsidR="00F21B6E" w:rsidRDefault="00F21B6E" w:rsidP="00F21B6E">
      <w:pPr>
        <w:pStyle w:val="Heading4"/>
      </w:pPr>
      <w:r>
        <w:t xml:space="preserve">Winners win---strong enforcement </w:t>
      </w:r>
      <w:r>
        <w:rPr>
          <w:u w:val="single"/>
        </w:rPr>
        <w:t>builds</w:t>
      </w:r>
      <w:r>
        <w:t xml:space="preserve"> agency capital</w:t>
      </w:r>
    </w:p>
    <w:p w14:paraId="6D53DFC6" w14:textId="77777777" w:rsidR="00F21B6E" w:rsidRDefault="00F21B6E" w:rsidP="00F21B6E">
      <w:r>
        <w:t xml:space="preserve">William E. </w:t>
      </w:r>
      <w:r w:rsidRPr="00E97912">
        <w:rPr>
          <w:rStyle w:val="Style13ptBold"/>
        </w:rPr>
        <w:t>Kovacic 15</w:t>
      </w:r>
      <w:r>
        <w:t>, Global Competition Professor of Law and Policy, George Washington University Law School and Non-Executive Director of the United Kingdom Competition and Markets Authority, “Creating a Respected Brand: How Regulatory Agencies Signal Quality”, George Mason Law Review, 22 Geo. Mason L. Rev. 237, Winter 2015, Lexis</w:t>
      </w:r>
    </w:p>
    <w:p w14:paraId="45BCA04C" w14:textId="77777777" w:rsidR="00F21B6E" w:rsidRPr="00E97912" w:rsidRDefault="00F21B6E" w:rsidP="00F21B6E">
      <w:pPr>
        <w:rPr>
          <w:sz w:val="16"/>
        </w:rPr>
      </w:pPr>
      <w:r w:rsidRPr="00637DE4">
        <w:rPr>
          <w:rStyle w:val="StyleUnderline"/>
          <w:highlight w:val="cyan"/>
        </w:rPr>
        <w:t>The queue</w:t>
      </w:r>
      <w:r w:rsidRPr="00E97912">
        <w:rPr>
          <w:rStyle w:val="StyleUnderline"/>
        </w:rPr>
        <w:t xml:space="preserve"> of matters that comes </w:t>
      </w:r>
      <w:r w:rsidRPr="00637DE4">
        <w:rPr>
          <w:rStyle w:val="StyleUnderline"/>
          <w:highlight w:val="cyan"/>
        </w:rPr>
        <w:t>before an antitrust agency is</w:t>
      </w:r>
      <w:r w:rsidRPr="00E97912">
        <w:rPr>
          <w:rStyle w:val="StyleUnderline"/>
        </w:rPr>
        <w:t xml:space="preserve"> partly </w:t>
      </w:r>
      <w:r w:rsidRPr="00637DE4">
        <w:rPr>
          <w:rStyle w:val="StyleUnderline"/>
          <w:highlight w:val="cyan"/>
        </w:rPr>
        <w:t xml:space="preserve">determined </w:t>
      </w:r>
      <w:r w:rsidRPr="00637DE4">
        <w:rPr>
          <w:rStyle w:val="Emphasis"/>
          <w:highlight w:val="cyan"/>
        </w:rPr>
        <w:t>exogenously</w:t>
      </w:r>
      <w:r w:rsidRPr="00E97912">
        <w:rPr>
          <w:rStyle w:val="StyleUnderline"/>
        </w:rPr>
        <w:t xml:space="preserve"> and partly endogenously. </w:t>
      </w:r>
      <w:r w:rsidRPr="00E97912">
        <w:rPr>
          <w:rStyle w:val="Emphasis"/>
        </w:rPr>
        <w:t>Mergers</w:t>
      </w:r>
      <w:r w:rsidRPr="00E97912">
        <w:rPr>
          <w:rStyle w:val="StyleUnderline"/>
        </w:rPr>
        <w:t xml:space="preserve"> provide an </w:t>
      </w:r>
      <w:r w:rsidRPr="00E97912">
        <w:rPr>
          <w:rStyle w:val="Emphasis"/>
        </w:rPr>
        <w:t>illustration</w:t>
      </w:r>
      <w:r w:rsidRPr="00E97912">
        <w:rPr>
          <w:sz w:val="16"/>
        </w:rPr>
        <w:t>. From the perspective of the competition agency, a major cause of merger rates is the state of the economy. In periods of growth and ascending stock values, firms are more likely to undertake mergers than when economic conditions are bleak. 54 The decision to merge, however, also depends on an endogenous factor. The agency's enforcement record and its statements of enforcement intentions shape the perceptions of potential merging parties and their advisors about whether to proceed.</w:t>
      </w:r>
    </w:p>
    <w:p w14:paraId="705E56B4" w14:textId="77777777" w:rsidR="00F21B6E" w:rsidRPr="00E97912" w:rsidRDefault="00F21B6E" w:rsidP="00F21B6E">
      <w:pPr>
        <w:rPr>
          <w:sz w:val="16"/>
        </w:rPr>
      </w:pPr>
      <w:r w:rsidRPr="00E97912">
        <w:rPr>
          <w:sz w:val="16"/>
        </w:rPr>
        <w:t xml:space="preserve">The order in which specific matters come before the agency may affect what the agency decides to do. In the mid-1990s, under the leadership of Robert Pitofsky, the FTC achieved important litigation merger victories in transactions involving office supplies (FTC v. Staples, Inc.) 55 and pharmaceutical distribution systems (FTC v. Cardinal Health, Inc.). 56 Later in </w:t>
      </w:r>
      <w:proofErr w:type="gramStart"/>
      <w:r w:rsidRPr="00E97912">
        <w:rPr>
          <w:sz w:val="16"/>
        </w:rPr>
        <w:t>the  [</w:t>
      </w:r>
      <w:proofErr w:type="gramEnd"/>
      <w:r w:rsidRPr="00E97912">
        <w:rPr>
          <w:sz w:val="16"/>
        </w:rPr>
        <w:t>*249]  decade, the FTC allowed Boeing to purchase McDonnell Douglas without restrictions 57 and permitted several large mergers of petroleum companies (most notably, Exxon's purchase of Mobil) with some divestitures. 58</w:t>
      </w:r>
    </w:p>
    <w:p w14:paraId="6E312216" w14:textId="77777777" w:rsidR="00F21B6E" w:rsidRDefault="00F21B6E" w:rsidP="00F21B6E">
      <w:pPr>
        <w:rPr>
          <w:sz w:val="16"/>
        </w:rPr>
      </w:pPr>
      <w:r w:rsidRPr="00E97912">
        <w:rPr>
          <w:sz w:val="16"/>
        </w:rPr>
        <w:t xml:space="preserve">Let us consider how the FTC might have evaluated Boeing/McDonnell Douglas or Exxon/Mobil if one of these transactions had occurred earlier in Pitofsky's tenure. Would the FTC chairman, who had criticized enforcement policy under the Reagan administration as being too lax, 59 have allowed Boeing to purchase McDonnell Douglas if the deal had been the first major transaction to emerge in, say, 1995? One possible interpretation of FTC merger enforcement policy in the 1990s is that the </w:t>
      </w:r>
      <w:r w:rsidRPr="00637DE4">
        <w:rPr>
          <w:rStyle w:val="StyleUnderline"/>
          <w:highlight w:val="cyan"/>
        </w:rPr>
        <w:t>successful challenges</w:t>
      </w:r>
      <w:r w:rsidRPr="00E97912">
        <w:rPr>
          <w:rStyle w:val="StyleUnderline"/>
        </w:rPr>
        <w:t xml:space="preserve"> to</w:t>
      </w:r>
      <w:r w:rsidRPr="00E97912">
        <w:rPr>
          <w:sz w:val="16"/>
        </w:rPr>
        <w:t xml:space="preserve"> the Staples and Cardinal Health </w:t>
      </w:r>
      <w:r w:rsidRPr="00E97912">
        <w:rPr>
          <w:rStyle w:val="StyleUnderline"/>
        </w:rPr>
        <w:t xml:space="preserve">transactions </w:t>
      </w:r>
      <w:r w:rsidRPr="00637DE4">
        <w:rPr>
          <w:rStyle w:val="Emphasis"/>
          <w:highlight w:val="cyan"/>
        </w:rPr>
        <w:t>establish</w:t>
      </w:r>
      <w:r w:rsidRPr="00E97912">
        <w:rPr>
          <w:rStyle w:val="StyleUnderline"/>
        </w:rPr>
        <w:t xml:space="preserve">ed </w:t>
      </w:r>
      <w:r w:rsidRPr="00637DE4">
        <w:rPr>
          <w:rStyle w:val="StyleUnderline"/>
          <w:highlight w:val="cyan"/>
        </w:rPr>
        <w:t>the</w:t>
      </w:r>
      <w:r w:rsidRPr="00E97912">
        <w:rPr>
          <w:rStyle w:val="StyleUnderline"/>
        </w:rPr>
        <w:t xml:space="preserve"> agency's </w:t>
      </w:r>
      <w:r w:rsidRPr="00637DE4">
        <w:rPr>
          <w:rStyle w:val="Emphasis"/>
          <w:highlight w:val="cyan"/>
        </w:rPr>
        <w:t>reputation</w:t>
      </w:r>
      <w:r w:rsidRPr="00637DE4">
        <w:rPr>
          <w:rStyle w:val="StyleUnderline"/>
          <w:highlight w:val="cyan"/>
        </w:rPr>
        <w:t xml:space="preserve"> for </w:t>
      </w:r>
      <w:r w:rsidRPr="00637DE4">
        <w:rPr>
          <w:rStyle w:val="Emphasis"/>
          <w:highlight w:val="cyan"/>
        </w:rPr>
        <w:t>toughness</w:t>
      </w:r>
      <w:r w:rsidRPr="00E97912">
        <w:rPr>
          <w:rStyle w:val="StyleUnderline"/>
        </w:rPr>
        <w:t xml:space="preserve">. The Staples and Cardinal Health </w:t>
      </w:r>
      <w:r w:rsidRPr="00637DE4">
        <w:rPr>
          <w:rStyle w:val="StyleUnderline"/>
          <w:highlight w:val="cyan"/>
        </w:rPr>
        <w:t>decisions</w:t>
      </w:r>
      <w:r w:rsidRPr="00E97912">
        <w:rPr>
          <w:rStyle w:val="StyleUnderline"/>
        </w:rPr>
        <w:t xml:space="preserve">, in effect, </w:t>
      </w:r>
      <w:r w:rsidRPr="00637DE4">
        <w:rPr>
          <w:rStyle w:val="Emphasis"/>
          <w:highlight w:val="cyan"/>
        </w:rPr>
        <w:t>put</w:t>
      </w:r>
      <w:r w:rsidRPr="00E97912">
        <w:rPr>
          <w:rStyle w:val="Emphasis"/>
        </w:rPr>
        <w:t xml:space="preserve"> reputational and </w:t>
      </w:r>
      <w:r w:rsidRPr="00637DE4">
        <w:rPr>
          <w:rStyle w:val="Emphasis"/>
          <w:highlight w:val="cyan"/>
        </w:rPr>
        <w:t>p</w:t>
      </w:r>
      <w:r w:rsidRPr="00E97912">
        <w:rPr>
          <w:rStyle w:val="Emphasis"/>
        </w:rPr>
        <w:t xml:space="preserve">olitical </w:t>
      </w:r>
      <w:r w:rsidRPr="00637DE4">
        <w:rPr>
          <w:rStyle w:val="Emphasis"/>
          <w:highlight w:val="cyan"/>
        </w:rPr>
        <w:t>c</w:t>
      </w:r>
      <w:r w:rsidRPr="00E97912">
        <w:rPr>
          <w:rStyle w:val="Emphasis"/>
        </w:rPr>
        <w:t xml:space="preserve">apital </w:t>
      </w:r>
      <w:r w:rsidRPr="00637DE4">
        <w:rPr>
          <w:rStyle w:val="Emphasis"/>
          <w:highlight w:val="cyan"/>
        </w:rPr>
        <w:t>in the bank</w:t>
      </w:r>
      <w:r w:rsidRPr="00637DE4">
        <w:rPr>
          <w:rStyle w:val="StyleUnderline"/>
          <w:highlight w:val="cyan"/>
        </w:rPr>
        <w:t xml:space="preserve"> that</w:t>
      </w:r>
      <w:r w:rsidRPr="00E97912">
        <w:rPr>
          <w:rStyle w:val="StyleUnderline"/>
        </w:rPr>
        <w:t xml:space="preserve"> the </w:t>
      </w:r>
      <w:r w:rsidRPr="00637DE4">
        <w:rPr>
          <w:rStyle w:val="StyleUnderline"/>
          <w:highlight w:val="cyan"/>
        </w:rPr>
        <w:t xml:space="preserve">FTC could </w:t>
      </w:r>
      <w:r w:rsidRPr="00637DE4">
        <w:rPr>
          <w:rStyle w:val="Emphasis"/>
          <w:highlight w:val="cyan"/>
        </w:rPr>
        <w:t>spend</w:t>
      </w:r>
      <w:r w:rsidRPr="00637DE4">
        <w:rPr>
          <w:rStyle w:val="StyleUnderline"/>
          <w:highlight w:val="cyan"/>
        </w:rPr>
        <w:t xml:space="preserve"> on </w:t>
      </w:r>
      <w:r w:rsidRPr="00637DE4">
        <w:rPr>
          <w:rStyle w:val="Emphasis"/>
          <w:highlight w:val="cyan"/>
        </w:rPr>
        <w:t>future decisions</w:t>
      </w:r>
      <w:r w:rsidRPr="00E97912">
        <w:rPr>
          <w:rStyle w:val="StyleUnderline"/>
        </w:rPr>
        <w:t xml:space="preserve"> not to prosecute. These </w:t>
      </w:r>
      <w:r w:rsidRPr="00637DE4">
        <w:rPr>
          <w:rStyle w:val="Emphasis"/>
          <w:highlight w:val="cyan"/>
        </w:rPr>
        <w:t>litigation victories</w:t>
      </w:r>
      <w:r w:rsidRPr="00637DE4">
        <w:rPr>
          <w:rStyle w:val="StyleUnderline"/>
          <w:highlight w:val="cyan"/>
        </w:rPr>
        <w:t xml:space="preserve"> enabled</w:t>
      </w:r>
      <w:r w:rsidRPr="00E97912">
        <w:rPr>
          <w:rStyle w:val="StyleUnderline"/>
        </w:rPr>
        <w:t xml:space="preserve"> the </w:t>
      </w:r>
      <w:r w:rsidRPr="00637DE4">
        <w:rPr>
          <w:rStyle w:val="StyleUnderline"/>
          <w:highlight w:val="cyan"/>
        </w:rPr>
        <w:t>agency to say</w:t>
      </w:r>
      <w:r w:rsidRPr="00E97912">
        <w:rPr>
          <w:sz w:val="16"/>
        </w:rPr>
        <w:t xml:space="preserve">, when the Boeing merger and the petroleum deals came along, </w:t>
      </w:r>
      <w:r w:rsidRPr="00E97912">
        <w:rPr>
          <w:rStyle w:val="StyleUnderline"/>
        </w:rPr>
        <w:t xml:space="preserve">that </w:t>
      </w:r>
      <w:r w:rsidRPr="00637DE4">
        <w:rPr>
          <w:rStyle w:val="StyleUnderline"/>
          <w:highlight w:val="cyan"/>
        </w:rPr>
        <w:t xml:space="preserve">it was </w:t>
      </w:r>
      <w:r w:rsidRPr="00637DE4">
        <w:rPr>
          <w:rStyle w:val="Emphasis"/>
          <w:highlight w:val="cyan"/>
        </w:rPr>
        <w:t>willing to intervene when</w:t>
      </w:r>
      <w:r w:rsidRPr="00E97912">
        <w:rPr>
          <w:rStyle w:val="Emphasis"/>
        </w:rPr>
        <w:t xml:space="preserve"> the </w:t>
      </w:r>
      <w:r w:rsidRPr="00637DE4">
        <w:rPr>
          <w:rStyle w:val="Emphasis"/>
          <w:highlight w:val="cyan"/>
        </w:rPr>
        <w:t>facts</w:t>
      </w:r>
      <w:r w:rsidRPr="00E97912">
        <w:rPr>
          <w:rStyle w:val="Emphasis"/>
        </w:rPr>
        <w:t xml:space="preserve"> so </w:t>
      </w:r>
      <w:r w:rsidRPr="00637DE4">
        <w:rPr>
          <w:rStyle w:val="Emphasis"/>
          <w:highlight w:val="cyan"/>
        </w:rPr>
        <w:t>required</w:t>
      </w:r>
      <w:r w:rsidRPr="00E97912">
        <w:rPr>
          <w:rStyle w:val="StyleUnderline"/>
        </w:rPr>
        <w:t xml:space="preserve">, but sufficiently </w:t>
      </w:r>
      <w:r w:rsidRPr="00E97912">
        <w:rPr>
          <w:rStyle w:val="Emphasis"/>
        </w:rPr>
        <w:t>discerning</w:t>
      </w:r>
      <w:r w:rsidRPr="00E97912">
        <w:rPr>
          <w:sz w:val="16"/>
        </w:rPr>
        <w:t xml:space="preserve"> to stand down when the transaction was benign.</w:t>
      </w:r>
    </w:p>
    <w:p w14:paraId="6DF59901" w14:textId="77777777" w:rsidR="00F21B6E" w:rsidRDefault="00F21B6E" w:rsidP="00F21B6E">
      <w:pPr>
        <w:pStyle w:val="Heading4"/>
      </w:pPr>
      <w:r>
        <w:t xml:space="preserve">The Jones card---it justifies a new 1AR one---FTC capital is </w:t>
      </w:r>
      <w:r>
        <w:rPr>
          <w:u w:val="single"/>
        </w:rPr>
        <w:t>resilient</w:t>
      </w:r>
    </w:p>
    <w:p w14:paraId="01FBB4AD" w14:textId="77777777" w:rsidR="00F21B6E" w:rsidRPr="00DF0BC7" w:rsidRDefault="00F21B6E" w:rsidP="00F21B6E">
      <w:r>
        <w:t xml:space="preserve">William E. </w:t>
      </w:r>
      <w:r w:rsidRPr="00DF0BC7">
        <w:rPr>
          <w:rStyle w:val="Style13ptBold"/>
        </w:rPr>
        <w:t>Kovacic 16</w:t>
      </w:r>
      <w:r>
        <w:t>, Visiting Professor at King's College London and the Global Competition Professor of Law and Policy at George Washington University Law School, and Marianela Lopez-Galdos, Legal Consultant with the Inter-American Development Bank and the Director of the Global Competition Law Benchmarking Project at the Competition Law Center of the George Washington University Law School, “Explaining Variation in the Implementation of New Regimes”, Law and Contemporary Problems, 79 Law &amp; Contemp. Prob. 85, Lexis</w:t>
      </w:r>
    </w:p>
    <w:p w14:paraId="304F0752" w14:textId="77777777" w:rsidR="00F21B6E" w:rsidRDefault="00F21B6E" w:rsidP="00F21B6E">
      <w:pPr>
        <w:rPr>
          <w:sz w:val="16"/>
        </w:rPr>
      </w:pPr>
      <w:r w:rsidRPr="00E97912">
        <w:rPr>
          <w:sz w:val="16"/>
        </w:rPr>
        <w:t xml:space="preserve">For the most part, </w:t>
      </w:r>
      <w:r w:rsidRPr="00637DE4">
        <w:rPr>
          <w:rStyle w:val="StyleUnderline"/>
          <w:highlight w:val="cyan"/>
        </w:rPr>
        <w:t xml:space="preserve">an </w:t>
      </w:r>
      <w:r w:rsidRPr="00637DE4">
        <w:rPr>
          <w:rStyle w:val="Emphasis"/>
          <w:highlight w:val="cyan"/>
        </w:rPr>
        <w:t>old</w:t>
      </w:r>
      <w:r w:rsidRPr="00E97912">
        <w:rPr>
          <w:sz w:val="16"/>
        </w:rPr>
        <w:t>er, better-</w:t>
      </w:r>
      <w:r w:rsidRPr="00637DE4">
        <w:rPr>
          <w:rStyle w:val="Emphasis"/>
          <w:highlight w:val="cyan"/>
        </w:rPr>
        <w:t>established</w:t>
      </w:r>
      <w:r w:rsidRPr="00E97912">
        <w:rPr>
          <w:sz w:val="16"/>
        </w:rPr>
        <w:t xml:space="preserve">, and more experienced </w:t>
      </w:r>
      <w:r w:rsidRPr="00637DE4">
        <w:rPr>
          <w:rStyle w:val="StyleUnderline"/>
          <w:highlight w:val="cyan"/>
        </w:rPr>
        <w:t>agency is</w:t>
      </w:r>
      <w:r w:rsidRPr="00E97912">
        <w:rPr>
          <w:sz w:val="16"/>
        </w:rPr>
        <w:t xml:space="preserve"> more likely to be </w:t>
      </w:r>
      <w:r w:rsidRPr="00637DE4">
        <w:rPr>
          <w:rStyle w:val="StyleUnderline"/>
          <w:highlight w:val="cyan"/>
        </w:rPr>
        <w:t xml:space="preserve">in a </w:t>
      </w:r>
      <w:r w:rsidRPr="00637DE4">
        <w:rPr>
          <w:rStyle w:val="Emphasis"/>
          <w:highlight w:val="cyan"/>
        </w:rPr>
        <w:t>strong</w:t>
      </w:r>
      <w:r w:rsidRPr="00DF0BC7">
        <w:rPr>
          <w:rStyle w:val="StyleUnderline"/>
        </w:rPr>
        <w:t xml:space="preserve">er </w:t>
      </w:r>
      <w:r w:rsidRPr="00637DE4">
        <w:rPr>
          <w:rStyle w:val="StyleUnderline"/>
          <w:highlight w:val="cyan"/>
        </w:rPr>
        <w:t xml:space="preserve">position to </w:t>
      </w:r>
      <w:r w:rsidRPr="00637DE4">
        <w:rPr>
          <w:rStyle w:val="Emphasis"/>
          <w:highlight w:val="cyan"/>
        </w:rPr>
        <w:t>respond</w:t>
      </w:r>
      <w:r w:rsidRPr="00637DE4">
        <w:rPr>
          <w:rStyle w:val="StyleUnderline"/>
          <w:highlight w:val="cyan"/>
        </w:rPr>
        <w:t xml:space="preserve"> to</w:t>
      </w:r>
      <w:r w:rsidRPr="00DF0BC7">
        <w:rPr>
          <w:rStyle w:val="StyleUnderline"/>
        </w:rPr>
        <w:t xml:space="preserve"> such </w:t>
      </w:r>
      <w:r w:rsidRPr="00637DE4">
        <w:rPr>
          <w:rStyle w:val="Emphasis"/>
          <w:highlight w:val="cyan"/>
        </w:rPr>
        <w:t>blows</w:t>
      </w:r>
      <w:r w:rsidRPr="00637DE4">
        <w:rPr>
          <w:rStyle w:val="StyleUnderline"/>
          <w:highlight w:val="cyan"/>
        </w:rPr>
        <w:t xml:space="preserve"> and </w:t>
      </w:r>
      <w:r w:rsidRPr="00637DE4">
        <w:rPr>
          <w:rStyle w:val="Emphasis"/>
          <w:highlight w:val="cyan"/>
        </w:rPr>
        <w:t>recover</w:t>
      </w:r>
      <w:r w:rsidRPr="00E97912">
        <w:rPr>
          <w:sz w:val="16"/>
        </w:rPr>
        <w:t xml:space="preserve">. This is </w:t>
      </w:r>
      <w:r w:rsidRPr="00637DE4">
        <w:rPr>
          <w:rStyle w:val="StyleUnderline"/>
          <w:highlight w:val="cyan"/>
        </w:rPr>
        <w:t>because</w:t>
      </w:r>
      <w:r w:rsidRPr="00DF0BC7">
        <w:rPr>
          <w:rStyle w:val="StyleUnderline"/>
        </w:rPr>
        <w:t>: (a) a</w:t>
      </w:r>
      <w:r w:rsidRPr="00E97912">
        <w:rPr>
          <w:sz w:val="16"/>
        </w:rPr>
        <w:t xml:space="preserve"> better-established and more experienced </w:t>
      </w:r>
      <w:r w:rsidRPr="00DF0BC7">
        <w:rPr>
          <w:rStyle w:val="StyleUnderline"/>
        </w:rPr>
        <w:t>agency has had</w:t>
      </w:r>
      <w:r w:rsidRPr="00E97912">
        <w:rPr>
          <w:sz w:val="16"/>
        </w:rPr>
        <w:t xml:space="preserve"> more </w:t>
      </w:r>
      <w:r w:rsidRPr="00DF0BC7">
        <w:rPr>
          <w:rStyle w:val="StyleUnderline"/>
        </w:rPr>
        <w:t xml:space="preserve">time to build a </w:t>
      </w:r>
      <w:r w:rsidRPr="00637DE4">
        <w:rPr>
          <w:rStyle w:val="Emphasis"/>
          <w:highlight w:val="cyan"/>
        </w:rPr>
        <w:t>career staff</w:t>
      </w:r>
      <w:r w:rsidRPr="00DF0BC7">
        <w:rPr>
          <w:rStyle w:val="StyleUnderline"/>
        </w:rPr>
        <w:t xml:space="preserve"> that </w:t>
      </w:r>
      <w:r w:rsidRPr="00637DE4">
        <w:rPr>
          <w:rStyle w:val="Emphasis"/>
          <w:highlight w:val="cyan"/>
        </w:rPr>
        <w:t>provide</w:t>
      </w:r>
      <w:r w:rsidRPr="00DF0BC7">
        <w:rPr>
          <w:rStyle w:val="StyleUnderline"/>
        </w:rPr>
        <w:t xml:space="preserve">s </w:t>
      </w:r>
      <w:r w:rsidRPr="00637DE4">
        <w:rPr>
          <w:rStyle w:val="Emphasis"/>
          <w:highlight w:val="cyan"/>
        </w:rPr>
        <w:t>continuity</w:t>
      </w:r>
      <w:r w:rsidRPr="00DF0BC7">
        <w:rPr>
          <w:rStyle w:val="StyleUnderline"/>
        </w:rPr>
        <w:t xml:space="preserve"> and </w:t>
      </w:r>
      <w:r w:rsidRPr="00DF0BC7">
        <w:rPr>
          <w:rStyle w:val="Emphasis"/>
        </w:rPr>
        <w:t>stability</w:t>
      </w:r>
      <w:r w:rsidRPr="00E97912">
        <w:rPr>
          <w:sz w:val="16"/>
        </w:rPr>
        <w:t xml:space="preserve"> over time and is able to carry out the work of the agency </w:t>
      </w:r>
      <w:r w:rsidRPr="00637DE4">
        <w:rPr>
          <w:rStyle w:val="StyleUnderline"/>
          <w:highlight w:val="cyan"/>
        </w:rPr>
        <w:t>despite</w:t>
      </w:r>
      <w:r w:rsidRPr="00DF0BC7">
        <w:rPr>
          <w:rStyle w:val="StyleUnderline"/>
        </w:rPr>
        <w:t xml:space="preserve"> </w:t>
      </w:r>
      <w:r w:rsidRPr="00DF0BC7">
        <w:rPr>
          <w:rStyle w:val="Emphasis"/>
        </w:rPr>
        <w:t xml:space="preserve">significant </w:t>
      </w:r>
      <w:r w:rsidRPr="00637DE4">
        <w:rPr>
          <w:rStyle w:val="Emphasis"/>
          <w:highlight w:val="cyan"/>
        </w:rPr>
        <w:t>disruptions</w:t>
      </w:r>
      <w:r w:rsidRPr="00DF0BC7">
        <w:rPr>
          <w:rStyle w:val="StyleUnderline"/>
        </w:rPr>
        <w:t xml:space="preserve"> in leadership</w:t>
      </w:r>
      <w:r w:rsidRPr="00E97912">
        <w:rPr>
          <w:sz w:val="16"/>
        </w:rPr>
        <w:t xml:space="preserve">; 92 </w:t>
      </w:r>
      <w:r w:rsidRPr="00637DE4">
        <w:rPr>
          <w:rStyle w:val="StyleUnderline"/>
          <w:highlight w:val="cyan"/>
        </w:rPr>
        <w:t>and</w:t>
      </w:r>
      <w:r w:rsidRPr="00DF0BC7">
        <w:rPr>
          <w:rStyle w:val="StyleUnderline"/>
        </w:rPr>
        <w:t xml:space="preserve"> (b) such an </w:t>
      </w:r>
      <w:r w:rsidRPr="00637DE4">
        <w:rPr>
          <w:rStyle w:val="StyleUnderline"/>
          <w:highlight w:val="cyan"/>
        </w:rPr>
        <w:t>agency</w:t>
      </w:r>
      <w:r w:rsidRPr="00DF0BC7">
        <w:rPr>
          <w:rStyle w:val="StyleUnderline"/>
        </w:rPr>
        <w:t xml:space="preserve"> probably </w:t>
      </w:r>
      <w:r w:rsidRPr="00637DE4">
        <w:rPr>
          <w:rStyle w:val="StyleUnderline"/>
          <w:highlight w:val="cyan"/>
        </w:rPr>
        <w:t xml:space="preserve">has accumulated </w:t>
      </w:r>
      <w:r w:rsidRPr="00637DE4">
        <w:rPr>
          <w:rStyle w:val="Emphasis"/>
          <w:highlight w:val="cyan"/>
        </w:rPr>
        <w:t>reputational capital</w:t>
      </w:r>
      <w:r w:rsidRPr="00DF0BC7">
        <w:rPr>
          <w:rStyle w:val="StyleUnderline"/>
        </w:rPr>
        <w:t xml:space="preserve"> that </w:t>
      </w:r>
      <w:r w:rsidRPr="00637DE4">
        <w:rPr>
          <w:rStyle w:val="StyleUnderline"/>
          <w:highlight w:val="cyan"/>
        </w:rPr>
        <w:t xml:space="preserve">it can </w:t>
      </w:r>
      <w:r w:rsidRPr="00637DE4">
        <w:rPr>
          <w:rStyle w:val="Emphasis"/>
          <w:highlight w:val="cyan"/>
        </w:rPr>
        <w:t>"spend" in</w:t>
      </w:r>
      <w:r w:rsidRPr="00DF0BC7">
        <w:rPr>
          <w:rStyle w:val="Emphasis"/>
        </w:rPr>
        <w:t xml:space="preserve"> the time of </w:t>
      </w:r>
      <w:r w:rsidRPr="00637DE4">
        <w:rPr>
          <w:rStyle w:val="Emphasis"/>
          <w:highlight w:val="cyan"/>
        </w:rPr>
        <w:t>a crisis</w:t>
      </w:r>
      <w:r w:rsidRPr="00637DE4">
        <w:rPr>
          <w:rStyle w:val="StyleUnderline"/>
          <w:highlight w:val="cyan"/>
        </w:rPr>
        <w:t xml:space="preserve"> to </w:t>
      </w:r>
      <w:r w:rsidRPr="00637DE4">
        <w:rPr>
          <w:rStyle w:val="Emphasis"/>
          <w:highlight w:val="cyan"/>
        </w:rPr>
        <w:t>maintain</w:t>
      </w:r>
      <w:r w:rsidRPr="00DF0BC7">
        <w:rPr>
          <w:rStyle w:val="Emphasis"/>
        </w:rPr>
        <w:t xml:space="preserve"> its </w:t>
      </w:r>
      <w:r w:rsidRPr="00637DE4">
        <w:rPr>
          <w:rStyle w:val="Emphasis"/>
          <w:highlight w:val="cyan"/>
        </w:rPr>
        <w:t>standing</w:t>
      </w:r>
      <w:r w:rsidRPr="00DF0BC7">
        <w:rPr>
          <w:rStyle w:val="StyleUnderline"/>
        </w:rPr>
        <w:t xml:space="preserve"> in the eyes of external audiences</w:t>
      </w:r>
      <w:r w:rsidRPr="00E97912">
        <w:rPr>
          <w:sz w:val="16"/>
        </w:rPr>
        <w:t xml:space="preserve">. 93 [FOOTNOTE] 93 </w:t>
      </w:r>
      <w:r w:rsidRPr="00637DE4">
        <w:rPr>
          <w:rStyle w:val="StyleUnderline"/>
          <w:highlight w:val="cyan"/>
        </w:rPr>
        <w:t>See</w:t>
      </w:r>
      <w:r w:rsidRPr="00E97912">
        <w:rPr>
          <w:sz w:val="16"/>
        </w:rPr>
        <w:t xml:space="preserve"> William E. </w:t>
      </w:r>
      <w:r w:rsidRPr="00DF0BC7">
        <w:rPr>
          <w:rStyle w:val="StyleUnderline"/>
        </w:rPr>
        <w:t>Kovacic</w:t>
      </w:r>
      <w:r w:rsidRPr="00E97912">
        <w:rPr>
          <w:sz w:val="16"/>
        </w:rPr>
        <w:t xml:space="preserve"> &amp; Marc Winerman, </w:t>
      </w:r>
      <w:r w:rsidRPr="00637DE4">
        <w:rPr>
          <w:rStyle w:val="StyleUnderline"/>
          <w:highlight w:val="cyan"/>
        </w:rPr>
        <w:t xml:space="preserve">The </w:t>
      </w:r>
      <w:r w:rsidRPr="00637DE4">
        <w:rPr>
          <w:rStyle w:val="Emphasis"/>
          <w:highlight w:val="cyan"/>
        </w:rPr>
        <w:t>F</w:t>
      </w:r>
      <w:r w:rsidRPr="00E97912">
        <w:rPr>
          <w:sz w:val="16"/>
        </w:rPr>
        <w:t xml:space="preserve">ederal </w:t>
      </w:r>
      <w:r w:rsidRPr="00637DE4">
        <w:rPr>
          <w:rStyle w:val="Emphasis"/>
          <w:highlight w:val="cyan"/>
        </w:rPr>
        <w:t>T</w:t>
      </w:r>
      <w:r w:rsidRPr="00E97912">
        <w:rPr>
          <w:sz w:val="16"/>
        </w:rPr>
        <w:t xml:space="preserve">rade </w:t>
      </w:r>
      <w:r w:rsidRPr="00637DE4">
        <w:rPr>
          <w:rStyle w:val="Emphasis"/>
          <w:highlight w:val="cyan"/>
        </w:rPr>
        <w:t>C</w:t>
      </w:r>
      <w:r w:rsidRPr="00E97912">
        <w:rPr>
          <w:sz w:val="16"/>
        </w:rPr>
        <w:t>ommission as an Independent Agency: Autonomy, Legitimacy, and Effectiveness, 100 Iowa L. Rev. 2085, 2106-07 (2015) (discussing how competition agencies accumulate and spend political capital). [FOOTNOTE] A relatively newer agency, by contrast, may be more vulnerable to being swept aside or permanently diminished because it has not had the opportunity to build a staff of sufficient depth and experience or to build a reputation that can sustain it in difficult times.</w:t>
      </w:r>
    </w:p>
    <w:p w14:paraId="62D8B0A7" w14:textId="77777777" w:rsidR="00F21B6E" w:rsidRDefault="00F21B6E" w:rsidP="00F21B6E">
      <w:pPr>
        <w:pStyle w:val="Heading4"/>
      </w:pPr>
      <w:r>
        <w:t xml:space="preserve">Congress will do </w:t>
      </w:r>
      <w:r>
        <w:rPr>
          <w:u w:val="single"/>
        </w:rPr>
        <w:t>oversight</w:t>
      </w:r>
      <w:r>
        <w:t xml:space="preserve"> or </w:t>
      </w:r>
      <w:r>
        <w:rPr>
          <w:u w:val="single"/>
        </w:rPr>
        <w:t>hearings</w:t>
      </w:r>
      <w:r>
        <w:t xml:space="preserve">---not </w:t>
      </w:r>
      <w:r>
        <w:rPr>
          <w:u w:val="single"/>
        </w:rPr>
        <w:t>open</w:t>
      </w:r>
      <w:r>
        <w:t xml:space="preserve"> backlash</w:t>
      </w:r>
    </w:p>
    <w:p w14:paraId="2DFDDBAC" w14:textId="77777777" w:rsidR="00F21B6E" w:rsidRDefault="00F21B6E" w:rsidP="00F21B6E">
      <w:r>
        <w:t xml:space="preserve">William E. </w:t>
      </w:r>
      <w:r w:rsidRPr="00DF0BC7">
        <w:rPr>
          <w:rStyle w:val="Style13ptBold"/>
        </w:rPr>
        <w:t xml:space="preserve">Kovacic </w:t>
      </w:r>
      <w:r>
        <w:rPr>
          <w:rStyle w:val="Style13ptBold"/>
        </w:rPr>
        <w:t>15</w:t>
      </w:r>
      <w:r>
        <w:t xml:space="preserve">, Visiting Professor at King's College London and the Global Competition Professor of Law and Policy at George Washington University Law School, and Marc Winerman, Formerly of the Federal Trade Commission, where he Served for Over 31 Years as an Attorney </w:t>
      </w:r>
      <w:r>
        <w:lastRenderedPageBreak/>
        <w:t>Advisor to Kovacic and to FTC Commissioner Maureen Ohlhausen, and also in the Bureau of Consumer Protection, the Office of the General Counsel, and the Office of International Affairs, “The Federal Trade Commission as an Independent Agency: Autonomy, Legitimacy, and Effectiveness”, Iowa Law Review, 100 Iowa L. Rev. 2085, July 2015, Lexis</w:t>
      </w:r>
    </w:p>
    <w:p w14:paraId="7EE129A0" w14:textId="77777777" w:rsidR="00F21B6E" w:rsidRDefault="00F21B6E" w:rsidP="00F21B6E">
      <w:pPr>
        <w:rPr>
          <w:sz w:val="16"/>
        </w:rPr>
      </w:pPr>
      <w:r w:rsidRPr="00E52C28">
        <w:rPr>
          <w:rStyle w:val="StyleUnderline"/>
        </w:rPr>
        <w:t xml:space="preserve">There are a </w:t>
      </w:r>
      <w:r w:rsidRPr="00E52C28">
        <w:rPr>
          <w:rStyle w:val="Emphasis"/>
        </w:rPr>
        <w:t>variety of ways</w:t>
      </w:r>
      <w:r w:rsidRPr="00E52C28">
        <w:rPr>
          <w:rStyle w:val="StyleUnderline"/>
        </w:rPr>
        <w:t xml:space="preserve"> to ensure that the agency is accountable for its decisions without interfering in its decision to investigate, to prosecute, to punish, or to exercise other powers. A </w:t>
      </w:r>
      <w:r w:rsidRPr="00F1537C">
        <w:rPr>
          <w:rStyle w:val="StyleUnderline"/>
          <w:highlight w:val="cyan"/>
        </w:rPr>
        <w:t>legislature can hold</w:t>
      </w:r>
      <w:r w:rsidRPr="00E52C28">
        <w:rPr>
          <w:rStyle w:val="StyleUnderline"/>
        </w:rPr>
        <w:t xml:space="preserve"> </w:t>
      </w:r>
      <w:r w:rsidRPr="00E52C28">
        <w:rPr>
          <w:rStyle w:val="Emphasis"/>
        </w:rPr>
        <w:t xml:space="preserve">periodic </w:t>
      </w:r>
      <w:r w:rsidRPr="00F1537C">
        <w:rPr>
          <w:rStyle w:val="Emphasis"/>
          <w:highlight w:val="cyan"/>
        </w:rPr>
        <w:t>hearings</w:t>
      </w:r>
      <w:r w:rsidRPr="00E52C28">
        <w:rPr>
          <w:rStyle w:val="StyleUnderline"/>
        </w:rPr>
        <w:t xml:space="preserve"> at which legislators can </w:t>
      </w:r>
      <w:r w:rsidRPr="00F1537C">
        <w:rPr>
          <w:rStyle w:val="StyleUnderline"/>
          <w:highlight w:val="cyan"/>
        </w:rPr>
        <w:t>press</w:t>
      </w:r>
      <w:r w:rsidRPr="00E52C28">
        <w:rPr>
          <w:rStyle w:val="StyleUnderline"/>
        </w:rPr>
        <w:t xml:space="preserve"> the agency's </w:t>
      </w:r>
      <w:r w:rsidRPr="00F1537C">
        <w:rPr>
          <w:rStyle w:val="StyleUnderline"/>
          <w:highlight w:val="cyan"/>
        </w:rPr>
        <w:t xml:space="preserve">leadership to </w:t>
      </w:r>
      <w:r w:rsidRPr="00F1537C">
        <w:rPr>
          <w:rStyle w:val="Emphasis"/>
          <w:highlight w:val="cyan"/>
        </w:rPr>
        <w:t>explain</w:t>
      </w:r>
      <w:r w:rsidRPr="00E52C28">
        <w:rPr>
          <w:rStyle w:val="Emphasis"/>
        </w:rPr>
        <w:t xml:space="preserve"> its </w:t>
      </w:r>
      <w:r w:rsidRPr="00F1537C">
        <w:rPr>
          <w:rStyle w:val="Emphasis"/>
          <w:highlight w:val="cyan"/>
        </w:rPr>
        <w:t>action</w:t>
      </w:r>
      <w:r w:rsidRPr="00E52C28">
        <w:rPr>
          <w:rStyle w:val="StyleUnderline"/>
        </w:rPr>
        <w:t xml:space="preserve"> in completed matters and to discuss general trends in policy</w:t>
      </w:r>
      <w:r w:rsidRPr="00E97912">
        <w:rPr>
          <w:sz w:val="16"/>
        </w:rPr>
        <w:t xml:space="preserve">. The agency itself can issue statements explaining specific decisions to prosecute or not to prosecute. It can maintain and disclose data sets about its activities to permit informed external debate about its allocation of resources. </w:t>
      </w:r>
      <w:r w:rsidRPr="00E52C28">
        <w:rPr>
          <w:rStyle w:val="StyleUnderline"/>
        </w:rPr>
        <w:t xml:space="preserve">An </w:t>
      </w:r>
      <w:r w:rsidRPr="00F1537C">
        <w:rPr>
          <w:rStyle w:val="StyleUnderline"/>
          <w:highlight w:val="cyan"/>
        </w:rPr>
        <w:t>agency can</w:t>
      </w:r>
      <w:r w:rsidRPr="00E52C28">
        <w:rPr>
          <w:rStyle w:val="StyleUnderline"/>
        </w:rPr>
        <w:t xml:space="preserve"> also </w:t>
      </w:r>
      <w:r w:rsidRPr="00F1537C">
        <w:rPr>
          <w:rStyle w:val="StyleUnderline"/>
          <w:highlight w:val="cyan"/>
        </w:rPr>
        <w:t>implement</w:t>
      </w:r>
      <w:r w:rsidRPr="00E52C28">
        <w:rPr>
          <w:rStyle w:val="StyleUnderline"/>
        </w:rPr>
        <w:t xml:space="preserve"> a program of </w:t>
      </w:r>
      <w:r w:rsidRPr="00F1537C">
        <w:rPr>
          <w:rStyle w:val="StyleUnderline"/>
          <w:highlight w:val="cyan"/>
        </w:rPr>
        <w:t>ex post assessment</w:t>
      </w:r>
      <w:r w:rsidRPr="00E52C28">
        <w:rPr>
          <w:rStyle w:val="StyleUnderline"/>
        </w:rPr>
        <w:t xml:space="preserve"> by which the consequences of individual initiatives are measured</w:t>
      </w:r>
      <w:r w:rsidRPr="00E97912">
        <w:rPr>
          <w:sz w:val="16"/>
        </w:rPr>
        <w:t xml:space="preserve">. 58 </w:t>
      </w:r>
      <w:r w:rsidRPr="00E52C28">
        <w:rPr>
          <w:rStyle w:val="StyleUnderline"/>
        </w:rPr>
        <w:t xml:space="preserve">All of </w:t>
      </w:r>
      <w:r w:rsidRPr="00F1537C">
        <w:rPr>
          <w:rStyle w:val="StyleUnderline"/>
          <w:highlight w:val="cyan"/>
        </w:rPr>
        <w:t>these</w:t>
      </w:r>
      <w:r w:rsidRPr="00E52C28">
        <w:rPr>
          <w:rStyle w:val="StyleUnderline"/>
        </w:rPr>
        <w:t xml:space="preserve"> techniques </w:t>
      </w:r>
      <w:r w:rsidRPr="00F1537C">
        <w:rPr>
          <w:rStyle w:val="StyleUnderline"/>
          <w:highlight w:val="cyan"/>
        </w:rPr>
        <w:t>make</w:t>
      </w:r>
      <w:r w:rsidRPr="00E52C28">
        <w:rPr>
          <w:rStyle w:val="StyleUnderline"/>
        </w:rPr>
        <w:t xml:space="preserve"> the agency </w:t>
      </w:r>
      <w:r w:rsidRPr="00F1537C">
        <w:rPr>
          <w:rStyle w:val="StyleUnderline"/>
          <w:highlight w:val="cyan"/>
        </w:rPr>
        <w:t>accountable</w:t>
      </w:r>
      <w:r w:rsidRPr="00E52C28">
        <w:rPr>
          <w:rStyle w:val="StyleUnderline"/>
        </w:rPr>
        <w:t xml:space="preserve"> for its policy choices </w:t>
      </w:r>
      <w:r w:rsidRPr="00F1537C">
        <w:rPr>
          <w:rStyle w:val="Emphasis"/>
          <w:highlight w:val="cyan"/>
        </w:rPr>
        <w:t>without</w:t>
      </w:r>
      <w:r w:rsidRPr="00F1537C">
        <w:rPr>
          <w:rStyle w:val="StyleUnderline"/>
          <w:highlight w:val="cyan"/>
        </w:rPr>
        <w:t xml:space="preserve"> permitting</w:t>
      </w:r>
      <w:r w:rsidRPr="00E52C28">
        <w:rPr>
          <w:rStyle w:val="StyleUnderline"/>
        </w:rPr>
        <w:t xml:space="preserve"> the </w:t>
      </w:r>
      <w:r w:rsidRPr="00F1537C">
        <w:rPr>
          <w:rStyle w:val="StyleUnderline"/>
          <w:highlight w:val="cyan"/>
        </w:rPr>
        <w:t>political branches</w:t>
      </w:r>
      <w:r w:rsidRPr="00E52C28">
        <w:rPr>
          <w:rStyle w:val="StyleUnderline"/>
        </w:rPr>
        <w:t xml:space="preserve"> of government </w:t>
      </w:r>
      <w:r w:rsidRPr="00F1537C">
        <w:rPr>
          <w:rStyle w:val="StyleUnderline"/>
          <w:highlight w:val="cyan"/>
        </w:rPr>
        <w:t xml:space="preserve">to </w:t>
      </w:r>
      <w:r w:rsidRPr="00F1537C">
        <w:rPr>
          <w:rStyle w:val="Emphasis"/>
          <w:highlight w:val="cyan"/>
        </w:rPr>
        <w:t>determine how power will be exercised</w:t>
      </w:r>
      <w:r w:rsidRPr="00E52C28">
        <w:rPr>
          <w:rStyle w:val="StyleUnderline"/>
        </w:rPr>
        <w:t xml:space="preserve"> in specific matters</w:t>
      </w:r>
      <w:r w:rsidRPr="00E97912">
        <w:rPr>
          <w:sz w:val="16"/>
        </w:rPr>
        <w:t>.</w:t>
      </w:r>
    </w:p>
    <w:p w14:paraId="3241C2FF" w14:textId="1DB58EF2" w:rsidR="00F21B6E" w:rsidRDefault="00F21B6E" w:rsidP="00F21B6E">
      <w:pPr>
        <w:pStyle w:val="Heading3"/>
      </w:pPr>
      <w:r>
        <w:lastRenderedPageBreak/>
        <w:t>Thumpers</w:t>
      </w:r>
      <w:r>
        <w:t>---1AR</w:t>
      </w:r>
    </w:p>
    <w:p w14:paraId="1FE29079" w14:textId="77777777" w:rsidR="00F21B6E" w:rsidRDefault="00F21B6E" w:rsidP="00F21B6E">
      <w:pPr>
        <w:pStyle w:val="Heading4"/>
      </w:pPr>
      <w:r>
        <w:t xml:space="preserve">New </w:t>
      </w:r>
      <w:r>
        <w:rPr>
          <w:u w:val="single"/>
        </w:rPr>
        <w:t>rulemaking agenda</w:t>
      </w:r>
      <w:r>
        <w:t xml:space="preserve"> thumps</w:t>
      </w:r>
    </w:p>
    <w:p w14:paraId="51CD31A5" w14:textId="77777777" w:rsidR="00F21B6E" w:rsidRPr="00F953EF" w:rsidRDefault="00F21B6E" w:rsidP="00F21B6E">
      <w:r>
        <w:t xml:space="preserve">Kim </w:t>
      </w:r>
      <w:r w:rsidRPr="00F953EF">
        <w:rPr>
          <w:rStyle w:val="Style13ptBold"/>
        </w:rPr>
        <w:t>Phan 12-28</w:t>
      </w:r>
      <w:r>
        <w:t>, Partner at Ballard Spahr LLP, JD from George Mason University, BA in Political Science from the University of Pennsylvania, “FTC Announces Ambitious Rulemaking Agenda that Includes UDAP Rules”, JD Supra, 12/28/2021, https://www.jdsupra.com/legalnews/ftc-announces-ambitious-rulemaking-7448218/</w:t>
      </w:r>
    </w:p>
    <w:p w14:paraId="47F66FEA" w14:textId="77777777" w:rsidR="00F21B6E" w:rsidRPr="00F953EF" w:rsidRDefault="00F21B6E" w:rsidP="00F21B6E">
      <w:pPr>
        <w:rPr>
          <w:sz w:val="16"/>
        </w:rPr>
      </w:pPr>
      <w:r w:rsidRPr="00F953EF">
        <w:rPr>
          <w:sz w:val="16"/>
        </w:rPr>
        <w:t xml:space="preserve">The </w:t>
      </w:r>
      <w:r w:rsidRPr="00650C7E">
        <w:rPr>
          <w:rStyle w:val="StyleUnderline"/>
          <w:highlight w:val="cyan"/>
        </w:rPr>
        <w:t>FTC</w:t>
      </w:r>
      <w:r w:rsidRPr="00F953EF">
        <w:rPr>
          <w:sz w:val="16"/>
        </w:rPr>
        <w:t xml:space="preserve"> has </w:t>
      </w:r>
      <w:r w:rsidRPr="00650C7E">
        <w:rPr>
          <w:rStyle w:val="StyleUnderline"/>
          <w:highlight w:val="cyan"/>
        </w:rPr>
        <w:t>announced</w:t>
      </w:r>
      <w:r w:rsidRPr="00F953EF">
        <w:rPr>
          <w:sz w:val="16"/>
        </w:rPr>
        <w:t xml:space="preserve"> that it </w:t>
      </w:r>
      <w:r w:rsidRPr="00F953EF">
        <w:rPr>
          <w:rStyle w:val="StyleUnderline"/>
        </w:rPr>
        <w:t xml:space="preserve">plans to move forward on an </w:t>
      </w:r>
      <w:r w:rsidRPr="00650C7E">
        <w:rPr>
          <w:rStyle w:val="Emphasis"/>
          <w:highlight w:val="cyan"/>
        </w:rPr>
        <w:t>ambitious</w:t>
      </w:r>
      <w:r w:rsidRPr="00650C7E">
        <w:rPr>
          <w:rStyle w:val="StyleUnderline"/>
          <w:highlight w:val="cyan"/>
        </w:rPr>
        <w:t xml:space="preserve"> rulemaking</w:t>
      </w:r>
      <w:r w:rsidRPr="00F953EF">
        <w:rPr>
          <w:rStyle w:val="StyleUnderline"/>
        </w:rPr>
        <w:t xml:space="preserve"> agenda</w:t>
      </w:r>
      <w:r w:rsidRPr="00F953EF">
        <w:rPr>
          <w:sz w:val="16"/>
        </w:rPr>
        <w:t xml:space="preserve">.  In contrast to the CFPB’s Fall 2021 rulemaking agenda which offered no meaningful insights into the Bureau’s rulemaking plans in many key areas, </w:t>
      </w:r>
      <w:r w:rsidRPr="00F953EF">
        <w:rPr>
          <w:rStyle w:val="StyleUnderline"/>
        </w:rPr>
        <w:t xml:space="preserve">the FTC has provided </w:t>
      </w:r>
      <w:r w:rsidRPr="00650C7E">
        <w:rPr>
          <w:rStyle w:val="StyleUnderline"/>
          <w:highlight w:val="cyan"/>
        </w:rPr>
        <w:t xml:space="preserve">a </w:t>
      </w:r>
      <w:r w:rsidRPr="00650C7E">
        <w:rPr>
          <w:rStyle w:val="Emphasis"/>
          <w:highlight w:val="cyan"/>
        </w:rPr>
        <w:t>clear indication</w:t>
      </w:r>
      <w:r w:rsidRPr="00650C7E">
        <w:rPr>
          <w:rStyle w:val="StyleUnderline"/>
          <w:highlight w:val="cyan"/>
        </w:rPr>
        <w:t xml:space="preserve"> of the direction it </w:t>
      </w:r>
      <w:r w:rsidRPr="00650C7E">
        <w:rPr>
          <w:rStyle w:val="Emphasis"/>
          <w:highlight w:val="cyan"/>
        </w:rPr>
        <w:t>intends</w:t>
      </w:r>
      <w:r w:rsidRPr="00F953EF">
        <w:rPr>
          <w:rStyle w:val="StyleUnderline"/>
        </w:rPr>
        <w:t xml:space="preserve"> to take </w:t>
      </w:r>
      <w:r w:rsidRPr="00650C7E">
        <w:rPr>
          <w:rStyle w:val="StyleUnderline"/>
          <w:highlight w:val="cyan"/>
        </w:rPr>
        <w:t>in</w:t>
      </w:r>
      <w:r w:rsidRPr="00F953EF">
        <w:rPr>
          <w:rStyle w:val="StyleUnderline"/>
        </w:rPr>
        <w:t xml:space="preserve"> 20</w:t>
      </w:r>
      <w:r w:rsidRPr="00650C7E">
        <w:rPr>
          <w:rStyle w:val="Emphasis"/>
          <w:highlight w:val="cyan"/>
        </w:rPr>
        <w:t>22</w:t>
      </w:r>
      <w:r w:rsidRPr="00F953EF">
        <w:rPr>
          <w:sz w:val="16"/>
        </w:rPr>
        <w:t>.</w:t>
      </w:r>
    </w:p>
    <w:p w14:paraId="54305034" w14:textId="77777777" w:rsidR="00F21B6E" w:rsidRPr="00F953EF" w:rsidRDefault="00F21B6E" w:rsidP="00F21B6E">
      <w:pPr>
        <w:rPr>
          <w:sz w:val="16"/>
        </w:rPr>
      </w:pPr>
      <w:r w:rsidRPr="00F953EF">
        <w:rPr>
          <w:sz w:val="16"/>
        </w:rPr>
        <w:t>Before outlining the FTC’s rulemaking plans, it should be noted that the most significant information about the FTC’s rulemaking plans is not found in the agency’s rulemakings list.  Rather, it is found in a separate “Statement of Regulatory Priorities” filed by the FTC.  (Such statements were not filed by all agencies.)  Most of the rulemakings listed in the FTC’s agenda are rulemakings that the FTC is conducting as part of its systematic review of all of its regulations and guides on a rotating basis.</w:t>
      </w:r>
    </w:p>
    <w:p w14:paraId="5C81BFD1" w14:textId="77777777" w:rsidR="00F21B6E" w:rsidRPr="00F953EF" w:rsidRDefault="00F21B6E" w:rsidP="00F21B6E">
      <w:pPr>
        <w:rPr>
          <w:sz w:val="16"/>
        </w:rPr>
      </w:pPr>
      <w:r w:rsidRPr="00F953EF">
        <w:rPr>
          <w:sz w:val="16"/>
        </w:rPr>
        <w:t>The FTC began its Statement of Regulatory Priorities by describing the “changed circumstances” that have caused the FTC “to consider deploying new tools to advance its mission.”  These changes consist of:</w:t>
      </w:r>
    </w:p>
    <w:p w14:paraId="78A8A876" w14:textId="77777777" w:rsidR="00F21B6E" w:rsidRPr="00F953EF" w:rsidRDefault="00F21B6E" w:rsidP="00F21B6E">
      <w:pPr>
        <w:pStyle w:val="ListParagraph"/>
        <w:numPr>
          <w:ilvl w:val="0"/>
          <w:numId w:val="12"/>
        </w:numPr>
        <w:rPr>
          <w:sz w:val="16"/>
        </w:rPr>
      </w:pPr>
      <w:r w:rsidRPr="00F953EF">
        <w:rPr>
          <w:sz w:val="16"/>
        </w:rPr>
        <w:t>The U.S. Supreme Court’s April 2021 decision in AMG Capital Management which held that Section 13(b) of the FTC Act does not authorize the FTC to seek, and a court to award, monetary relief such as restitution or disgorgement</w:t>
      </w:r>
    </w:p>
    <w:p w14:paraId="7953BA83" w14:textId="77777777" w:rsidR="00F21B6E" w:rsidRPr="00F953EF" w:rsidRDefault="00F21B6E" w:rsidP="00F21B6E">
      <w:pPr>
        <w:pStyle w:val="ListParagraph"/>
        <w:numPr>
          <w:ilvl w:val="0"/>
          <w:numId w:val="12"/>
        </w:numPr>
        <w:rPr>
          <w:sz w:val="16"/>
        </w:rPr>
      </w:pPr>
      <w:r w:rsidRPr="00F953EF">
        <w:rPr>
          <w:sz w:val="16"/>
        </w:rPr>
        <w:t>Changes to the FTC’s rulemaking process adopted in July 2021</w:t>
      </w:r>
    </w:p>
    <w:p w14:paraId="1C273957" w14:textId="77777777" w:rsidR="00F21B6E" w:rsidRPr="00F953EF" w:rsidRDefault="00F21B6E" w:rsidP="00F21B6E">
      <w:pPr>
        <w:pStyle w:val="ListParagraph"/>
        <w:numPr>
          <w:ilvl w:val="0"/>
          <w:numId w:val="12"/>
        </w:numPr>
        <w:rPr>
          <w:sz w:val="16"/>
        </w:rPr>
      </w:pPr>
      <w:r w:rsidRPr="00F953EF">
        <w:rPr>
          <w:sz w:val="16"/>
        </w:rPr>
        <w:t>The FTC’s current view that “the case-by-case approach to promoting competition, while necessary, has proved insufficient, leaving behind a hyper-concentrated economy whose harms to American workers, consumers, and small businesses demand new approaches.”</w:t>
      </w:r>
    </w:p>
    <w:p w14:paraId="27CF7AED" w14:textId="77777777" w:rsidR="00F21B6E" w:rsidRPr="00F953EF" w:rsidRDefault="00F21B6E" w:rsidP="00F21B6E">
      <w:pPr>
        <w:rPr>
          <w:sz w:val="16"/>
        </w:rPr>
      </w:pPr>
      <w:r w:rsidRPr="00F953EF">
        <w:rPr>
          <w:sz w:val="16"/>
        </w:rPr>
        <w:t xml:space="preserve">The </w:t>
      </w:r>
      <w:r w:rsidRPr="00650C7E">
        <w:rPr>
          <w:rStyle w:val="StyleUnderline"/>
          <w:highlight w:val="cyan"/>
        </w:rPr>
        <w:t>FTC indicated</w:t>
      </w:r>
      <w:r w:rsidRPr="00F953EF">
        <w:rPr>
          <w:sz w:val="16"/>
        </w:rPr>
        <w:t xml:space="preserve"> that in light of these changes, </w:t>
      </w:r>
      <w:r w:rsidRPr="00F953EF">
        <w:rPr>
          <w:rStyle w:val="StyleUnderline"/>
        </w:rPr>
        <w:t xml:space="preserve">in 2022, </w:t>
      </w:r>
      <w:r w:rsidRPr="00650C7E">
        <w:rPr>
          <w:rStyle w:val="StyleUnderline"/>
          <w:highlight w:val="cyan"/>
        </w:rPr>
        <w:t>it “will</w:t>
      </w:r>
      <w:r w:rsidRPr="00F953EF">
        <w:rPr>
          <w:rStyle w:val="StyleUnderline"/>
        </w:rPr>
        <w:t xml:space="preserve"> consider </w:t>
      </w:r>
      <w:r w:rsidRPr="00650C7E">
        <w:rPr>
          <w:rStyle w:val="Emphasis"/>
          <w:highlight w:val="cyan"/>
        </w:rPr>
        <w:t>develop</w:t>
      </w:r>
      <w:r w:rsidRPr="00F953EF">
        <w:rPr>
          <w:rStyle w:val="StyleUnderline"/>
        </w:rPr>
        <w:t xml:space="preserve">ing both </w:t>
      </w:r>
      <w:r w:rsidRPr="00650C7E">
        <w:rPr>
          <w:rStyle w:val="Emphasis"/>
          <w:highlight w:val="cyan"/>
        </w:rPr>
        <w:t>u</w:t>
      </w:r>
      <w:r w:rsidRPr="00F953EF">
        <w:rPr>
          <w:rStyle w:val="StyleUnderline"/>
        </w:rPr>
        <w:t>nfair-</w:t>
      </w:r>
      <w:r w:rsidRPr="00650C7E">
        <w:rPr>
          <w:rStyle w:val="Emphasis"/>
          <w:highlight w:val="cyan"/>
        </w:rPr>
        <w:t>m</w:t>
      </w:r>
      <w:r w:rsidRPr="00F953EF">
        <w:rPr>
          <w:rStyle w:val="StyleUnderline"/>
        </w:rPr>
        <w:t>ethods-of-</w:t>
      </w:r>
      <w:r w:rsidRPr="00650C7E">
        <w:rPr>
          <w:rStyle w:val="Emphasis"/>
          <w:highlight w:val="cyan"/>
        </w:rPr>
        <w:t>c</w:t>
      </w:r>
      <w:r w:rsidRPr="00F953EF">
        <w:rPr>
          <w:rStyle w:val="StyleUnderline"/>
        </w:rPr>
        <w:t xml:space="preserve">ompetition </w:t>
      </w:r>
      <w:r w:rsidRPr="00650C7E">
        <w:rPr>
          <w:rStyle w:val="StyleUnderline"/>
          <w:highlight w:val="cyan"/>
        </w:rPr>
        <w:t>rulemakings</w:t>
      </w:r>
      <w:r w:rsidRPr="00F953EF">
        <w:rPr>
          <w:rStyle w:val="StyleUnderline"/>
        </w:rPr>
        <w:t xml:space="preserve"> as well as rulemaking to define with specificity unfair or deceptive acts or practices.”</w:t>
      </w:r>
      <w:r w:rsidRPr="00F953EF">
        <w:rPr>
          <w:sz w:val="16"/>
        </w:rPr>
        <w:t xml:space="preserve">  For violations of UDAP rules issued under Section 18 of the FTC Act, the FTC can file actions in federal district court seeking either consumer redress under Section 19 or civil penalties under Section 5(m)(1)(A) of the FTC Act.</w:t>
      </w:r>
    </w:p>
    <w:p w14:paraId="5DAB920A" w14:textId="77777777" w:rsidR="00F21B6E" w:rsidRPr="00F953EF" w:rsidRDefault="00F21B6E" w:rsidP="00F21B6E">
      <w:pPr>
        <w:rPr>
          <w:sz w:val="16"/>
        </w:rPr>
      </w:pPr>
      <w:r w:rsidRPr="00F953EF">
        <w:rPr>
          <w:sz w:val="16"/>
        </w:rPr>
        <w:t>In discussing the rulemakings under consideration, the FTC stated that it is “particularly focused on developing rules that allow the agency to recover redress for consumers who have been defrauded and seek penalties for firms that engage in data abuses.”  Commenting that “the abuses stemming from surveillance-based business models are particularly alarming,” the FTC indicated that it is considering whether rulemaking in the area would be effective in “ensuring that algorithmic decision-making does not result in unlawful discrimination.”</w:t>
      </w:r>
    </w:p>
    <w:p w14:paraId="1A0E6F77" w14:textId="77777777" w:rsidR="00F21B6E" w:rsidRPr="00F953EF" w:rsidRDefault="00F21B6E" w:rsidP="00F21B6E">
      <w:pPr>
        <w:rPr>
          <w:sz w:val="16"/>
        </w:rPr>
      </w:pPr>
      <w:r w:rsidRPr="00650C7E">
        <w:rPr>
          <w:rStyle w:val="StyleUnderline"/>
          <w:highlight w:val="cyan"/>
        </w:rPr>
        <w:t>The</w:t>
      </w:r>
      <w:r w:rsidRPr="00F953EF">
        <w:rPr>
          <w:sz w:val="16"/>
        </w:rPr>
        <w:t xml:space="preserve"> FTC’s </w:t>
      </w:r>
      <w:r w:rsidRPr="00650C7E">
        <w:rPr>
          <w:rStyle w:val="StyleUnderline"/>
          <w:highlight w:val="cyan"/>
        </w:rPr>
        <w:t xml:space="preserve">Statement drew a </w:t>
      </w:r>
      <w:r w:rsidRPr="00650C7E">
        <w:rPr>
          <w:rStyle w:val="Emphasis"/>
          <w:highlight w:val="cyan"/>
        </w:rPr>
        <w:t>strong dissent</w:t>
      </w:r>
      <w:r w:rsidRPr="00650C7E">
        <w:rPr>
          <w:rStyle w:val="StyleUnderline"/>
        </w:rPr>
        <w:t xml:space="preserve">ing statement </w:t>
      </w:r>
      <w:r w:rsidRPr="00650C7E">
        <w:rPr>
          <w:rStyle w:val="StyleUnderline"/>
          <w:highlight w:val="cyan"/>
        </w:rPr>
        <w:t>from Republican Commissioners</w:t>
      </w:r>
      <w:r w:rsidRPr="00F953EF">
        <w:rPr>
          <w:sz w:val="16"/>
        </w:rPr>
        <w:t xml:space="preserve"> Christine </w:t>
      </w:r>
      <w:r w:rsidRPr="00F953EF">
        <w:rPr>
          <w:rStyle w:val="StyleUnderline"/>
        </w:rPr>
        <w:t>Wilson and</w:t>
      </w:r>
      <w:r w:rsidRPr="00F953EF">
        <w:rPr>
          <w:sz w:val="16"/>
        </w:rPr>
        <w:t xml:space="preserve"> Noah </w:t>
      </w:r>
      <w:r w:rsidRPr="00F953EF">
        <w:rPr>
          <w:rStyle w:val="StyleUnderline"/>
        </w:rPr>
        <w:t xml:space="preserve">Phillips.  Commenting </w:t>
      </w:r>
      <w:r w:rsidRPr="00650C7E">
        <w:rPr>
          <w:rStyle w:val="StyleUnderline"/>
          <w:highlight w:val="cyan"/>
        </w:rPr>
        <w:t>that the</w:t>
      </w:r>
      <w:r w:rsidRPr="00F953EF">
        <w:rPr>
          <w:rStyle w:val="StyleUnderline"/>
        </w:rPr>
        <w:t xml:space="preserve"> FTC’s </w:t>
      </w:r>
      <w:r w:rsidRPr="00650C7E">
        <w:rPr>
          <w:rStyle w:val="StyleUnderline"/>
          <w:highlight w:val="cyan"/>
        </w:rPr>
        <w:t xml:space="preserve">plan “lays the foundation for an </w:t>
      </w:r>
      <w:r w:rsidRPr="00650C7E">
        <w:rPr>
          <w:rStyle w:val="Emphasis"/>
          <w:highlight w:val="cyan"/>
        </w:rPr>
        <w:t>avalanche</w:t>
      </w:r>
      <w:r w:rsidRPr="00650C7E">
        <w:rPr>
          <w:rStyle w:val="StyleUnderline"/>
          <w:highlight w:val="cyan"/>
        </w:rPr>
        <w:t xml:space="preserve"> of</w:t>
      </w:r>
      <w:r w:rsidRPr="00F953EF">
        <w:rPr>
          <w:rStyle w:val="StyleUnderline"/>
        </w:rPr>
        <w:t xml:space="preserve"> </w:t>
      </w:r>
      <w:r w:rsidRPr="00F953EF">
        <w:rPr>
          <w:rStyle w:val="Emphasis"/>
        </w:rPr>
        <w:t xml:space="preserve">problematic </w:t>
      </w:r>
      <w:r w:rsidRPr="00650C7E">
        <w:rPr>
          <w:rStyle w:val="Emphasis"/>
          <w:highlight w:val="cyan"/>
        </w:rPr>
        <w:t>rulemakings</w:t>
      </w:r>
      <w:r w:rsidRPr="00650C7E">
        <w:rPr>
          <w:rStyle w:val="StyleUnderline"/>
          <w:highlight w:val="cyan"/>
        </w:rPr>
        <w:t>,”</w:t>
      </w:r>
      <w:r w:rsidRPr="00F953EF">
        <w:rPr>
          <w:sz w:val="16"/>
        </w:rPr>
        <w:t xml:space="preserve"> Ms. Wilson stated that “my Democratic colleagues have long aspired to a more expansive rulemaking agenda for the agency” and that the July 2021 changes to the FTC’s rulemaking process “fast-track regulation at the expense of public input, objectivity, and a full evidentiary record.”  A substantial part of Commissioner Wilson’s statement is devoted to expressing her concern about “the negative impacts of rulemaking” and explaining the reasons for </w:t>
      </w:r>
      <w:proofErr w:type="gramStart"/>
      <w:r w:rsidRPr="00F953EF">
        <w:rPr>
          <w:sz w:val="16"/>
        </w:rPr>
        <w:t>her ”general</w:t>
      </w:r>
      <w:proofErr w:type="gramEnd"/>
      <w:r w:rsidRPr="00F953EF">
        <w:rPr>
          <w:sz w:val="16"/>
        </w:rPr>
        <w:t xml:space="preserve"> aversion to rulemaking.”</w:t>
      </w:r>
    </w:p>
    <w:p w14:paraId="36D6D5F0" w14:textId="77777777" w:rsidR="00F21B6E" w:rsidRPr="00F953EF" w:rsidRDefault="00F21B6E" w:rsidP="00F21B6E">
      <w:pPr>
        <w:rPr>
          <w:rStyle w:val="StyleUnderline"/>
        </w:rPr>
      </w:pPr>
      <w:r w:rsidRPr="00F953EF">
        <w:rPr>
          <w:sz w:val="16"/>
        </w:rPr>
        <w:t xml:space="preserve">Commissioner Phillips delivered a similar message.  He stated that the agency’s rulemaking plans “rel[y] on unsupported assumptions and baleful rhetoric to support imposing substantial and counterproductive regulatory burdens across the economy.”  </w:t>
      </w:r>
      <w:r w:rsidRPr="00F953EF">
        <w:rPr>
          <w:rStyle w:val="StyleUnderline"/>
        </w:rPr>
        <w:t>According to</w:t>
      </w:r>
      <w:r w:rsidRPr="00F953EF">
        <w:rPr>
          <w:sz w:val="16"/>
        </w:rPr>
        <w:t xml:space="preserve"> Mr. </w:t>
      </w:r>
      <w:r w:rsidRPr="00F953EF">
        <w:rPr>
          <w:rStyle w:val="StyleUnderline"/>
        </w:rPr>
        <w:t xml:space="preserve">Phillips, “[this] anti-growth scheme involves </w:t>
      </w:r>
      <w:r w:rsidRPr="00F953EF">
        <w:rPr>
          <w:rStyle w:val="Emphasis"/>
        </w:rPr>
        <w:t xml:space="preserve">regulation after </w:t>
      </w:r>
      <w:r w:rsidRPr="00AE08C6">
        <w:rPr>
          <w:rStyle w:val="Emphasis"/>
          <w:highlight w:val="cyan"/>
        </w:rPr>
        <w:t>regulation</w:t>
      </w:r>
      <w:r w:rsidRPr="00AE08C6">
        <w:rPr>
          <w:rStyle w:val="StyleUnderline"/>
          <w:highlight w:val="cyan"/>
        </w:rPr>
        <w:t xml:space="preserve"> that </w:t>
      </w:r>
      <w:r w:rsidRPr="00AE08C6">
        <w:rPr>
          <w:rStyle w:val="Emphasis"/>
          <w:highlight w:val="cyan"/>
        </w:rPr>
        <w:t>exceed</w:t>
      </w:r>
      <w:r w:rsidRPr="00F953EF">
        <w:rPr>
          <w:rStyle w:val="Emphasis"/>
        </w:rPr>
        <w:t xml:space="preserve"> our legal </w:t>
      </w:r>
      <w:r w:rsidRPr="00AE08C6">
        <w:rPr>
          <w:rStyle w:val="Emphasis"/>
          <w:highlight w:val="cyan"/>
        </w:rPr>
        <w:t>authority</w:t>
      </w:r>
      <w:r w:rsidRPr="00F953EF">
        <w:rPr>
          <w:rStyle w:val="StyleUnderline"/>
        </w:rPr>
        <w:t xml:space="preserve"> and </w:t>
      </w:r>
      <w:r w:rsidRPr="00AE08C6">
        <w:rPr>
          <w:rStyle w:val="StyleUnderline"/>
          <w:highlight w:val="cyan"/>
        </w:rPr>
        <w:t xml:space="preserve">would </w:t>
      </w:r>
      <w:r w:rsidRPr="00AE08C6">
        <w:rPr>
          <w:rStyle w:val="Emphasis"/>
          <w:highlight w:val="cyan"/>
        </w:rPr>
        <w:t>recast</w:t>
      </w:r>
      <w:r w:rsidRPr="00F953EF">
        <w:rPr>
          <w:rStyle w:val="StyleUnderline"/>
        </w:rPr>
        <w:t xml:space="preserve"> the </w:t>
      </w:r>
      <w:r w:rsidRPr="00AE08C6">
        <w:rPr>
          <w:rStyle w:val="StyleUnderline"/>
          <w:highlight w:val="cyan"/>
        </w:rPr>
        <w:t xml:space="preserve">FTC as a </w:t>
      </w:r>
      <w:r w:rsidRPr="00AE08C6">
        <w:rPr>
          <w:rStyle w:val="Emphasis"/>
          <w:highlight w:val="cyan"/>
        </w:rPr>
        <w:t>mini-Congress</w:t>
      </w:r>
      <w:r w:rsidRPr="00F953EF">
        <w:rPr>
          <w:rStyle w:val="StyleUnderline"/>
        </w:rPr>
        <w:t>, without any of the accountability that comes with it.”</w:t>
      </w:r>
    </w:p>
    <w:p w14:paraId="6ADA2A62" w14:textId="77777777" w:rsidR="00F21B6E" w:rsidRPr="006170EF" w:rsidRDefault="00F21B6E" w:rsidP="00F21B6E">
      <w:pPr>
        <w:pStyle w:val="Heading4"/>
        <w:rPr>
          <w:u w:val="single"/>
        </w:rPr>
      </w:pPr>
      <w:r w:rsidRPr="006170EF">
        <w:t xml:space="preserve">Controversial </w:t>
      </w:r>
      <w:r>
        <w:rPr>
          <w:u w:val="single"/>
        </w:rPr>
        <w:t>prior approval</w:t>
      </w:r>
      <w:r>
        <w:t xml:space="preserve"> rules just passed</w:t>
      </w:r>
    </w:p>
    <w:p w14:paraId="4E98D568" w14:textId="77777777" w:rsidR="00F21B6E" w:rsidRDefault="00F21B6E" w:rsidP="00F21B6E">
      <w:r>
        <w:t xml:space="preserve">Brent </w:t>
      </w:r>
      <w:r w:rsidRPr="00B374D9">
        <w:rPr>
          <w:rStyle w:val="Style13ptBold"/>
        </w:rPr>
        <w:t>Kendall 10-29</w:t>
      </w:r>
      <w:r>
        <w:t>, “New Policy Gives FTC Greater Control Over How Companies Do M&amp;A”, Wall Street Journal, 10/29/2021, https://www.wsj.com/articles/new-policy-gives-ftc-greater-control-over-how-companies-do-m-a-11635499802</w:t>
      </w:r>
    </w:p>
    <w:p w14:paraId="583FCE85" w14:textId="77777777" w:rsidR="00F21B6E" w:rsidRDefault="00F21B6E" w:rsidP="00F21B6E">
      <w:r w:rsidRPr="00B374D9">
        <w:rPr>
          <w:rStyle w:val="StyleUnderline"/>
        </w:rPr>
        <w:t xml:space="preserve">The </w:t>
      </w:r>
      <w:r w:rsidRPr="00B374D9">
        <w:rPr>
          <w:rStyle w:val="Emphasis"/>
          <w:highlight w:val="cyan"/>
        </w:rPr>
        <w:t>F</w:t>
      </w:r>
      <w:r>
        <w:t xml:space="preserve">ederal </w:t>
      </w:r>
      <w:r w:rsidRPr="00B374D9">
        <w:rPr>
          <w:rStyle w:val="Emphasis"/>
          <w:highlight w:val="cyan"/>
        </w:rPr>
        <w:t>T</w:t>
      </w:r>
      <w:r>
        <w:t xml:space="preserve">rade </w:t>
      </w:r>
      <w:r w:rsidRPr="00B374D9">
        <w:rPr>
          <w:rStyle w:val="Emphasis"/>
          <w:highlight w:val="cyan"/>
        </w:rPr>
        <w:t>C</w:t>
      </w:r>
      <w:r>
        <w:t xml:space="preserve">ommission, led by new Democratic Chairwoman Lina Khan, </w:t>
      </w:r>
      <w:r w:rsidRPr="00B374D9">
        <w:rPr>
          <w:rStyle w:val="StyleUnderline"/>
        </w:rPr>
        <w:t xml:space="preserve">has </w:t>
      </w:r>
      <w:r w:rsidRPr="00B374D9">
        <w:rPr>
          <w:rStyle w:val="StyleUnderline"/>
          <w:highlight w:val="cyan"/>
        </w:rPr>
        <w:t xml:space="preserve">adopted a </w:t>
      </w:r>
      <w:r w:rsidRPr="00B374D9">
        <w:rPr>
          <w:rStyle w:val="Emphasis"/>
          <w:highlight w:val="cyan"/>
        </w:rPr>
        <w:t>series</w:t>
      </w:r>
      <w:r w:rsidRPr="00B374D9">
        <w:rPr>
          <w:rStyle w:val="StyleUnderline"/>
          <w:highlight w:val="cyan"/>
        </w:rPr>
        <w:t xml:space="preserve"> of </w:t>
      </w:r>
      <w:r w:rsidRPr="00B374D9">
        <w:rPr>
          <w:rStyle w:val="Emphasis"/>
          <w:highlight w:val="cyan"/>
        </w:rPr>
        <w:t>policy changes</w:t>
      </w:r>
      <w:r w:rsidRPr="00B374D9">
        <w:rPr>
          <w:rStyle w:val="StyleUnderline"/>
        </w:rPr>
        <w:t xml:space="preserve"> aimed at </w:t>
      </w:r>
      <w:r w:rsidRPr="00B374D9">
        <w:rPr>
          <w:rStyle w:val="Emphasis"/>
          <w:highlight w:val="cyan"/>
        </w:rPr>
        <w:t>cracking down</w:t>
      </w:r>
      <w:r w:rsidRPr="00B374D9">
        <w:rPr>
          <w:rStyle w:val="StyleUnderline"/>
          <w:highlight w:val="cyan"/>
        </w:rPr>
        <w:t xml:space="preserve"> on</w:t>
      </w:r>
      <w:r w:rsidRPr="00B374D9">
        <w:rPr>
          <w:rStyle w:val="StyleUnderline"/>
        </w:rPr>
        <w:t xml:space="preserve"> corporate </w:t>
      </w:r>
      <w:r w:rsidRPr="00B374D9">
        <w:rPr>
          <w:rStyle w:val="StyleUnderline"/>
          <w:highlight w:val="cyan"/>
        </w:rPr>
        <w:t xml:space="preserve">mergers, sparking </w:t>
      </w:r>
      <w:r w:rsidRPr="00B374D9">
        <w:rPr>
          <w:rStyle w:val="Emphasis"/>
          <w:highlight w:val="cyan"/>
        </w:rPr>
        <w:t>deep</w:t>
      </w:r>
      <w:r w:rsidRPr="00B374D9">
        <w:rPr>
          <w:rStyle w:val="Emphasis"/>
        </w:rPr>
        <w:t xml:space="preserve"> partisan </w:t>
      </w:r>
      <w:r w:rsidRPr="00B374D9">
        <w:rPr>
          <w:rStyle w:val="Emphasis"/>
          <w:highlight w:val="cyan"/>
        </w:rPr>
        <w:t>disagreement</w:t>
      </w:r>
      <w:r w:rsidRPr="00B374D9">
        <w:rPr>
          <w:rStyle w:val="StyleUnderline"/>
        </w:rPr>
        <w:t xml:space="preserve"> at the agency</w:t>
      </w:r>
      <w:r>
        <w:t>.</w:t>
      </w:r>
    </w:p>
    <w:p w14:paraId="22E2B90F" w14:textId="77777777" w:rsidR="00F21B6E" w:rsidRDefault="00F21B6E" w:rsidP="00F21B6E">
      <w:r w:rsidRPr="00B374D9">
        <w:rPr>
          <w:rStyle w:val="StyleUnderline"/>
        </w:rPr>
        <w:t xml:space="preserve">The </w:t>
      </w:r>
      <w:r w:rsidRPr="00B374D9">
        <w:rPr>
          <w:rStyle w:val="StyleUnderline"/>
          <w:highlight w:val="cyan"/>
        </w:rPr>
        <w:t>latest</w:t>
      </w:r>
      <w:r w:rsidRPr="00B374D9">
        <w:rPr>
          <w:rStyle w:val="StyleUnderline"/>
        </w:rPr>
        <w:t xml:space="preserve"> initiative came </w:t>
      </w:r>
      <w:r w:rsidRPr="00B374D9">
        <w:rPr>
          <w:rStyle w:val="Emphasis"/>
          <w:highlight w:val="cyan"/>
        </w:rPr>
        <w:t>this week</w:t>
      </w:r>
      <w:r w:rsidRPr="00B374D9">
        <w:rPr>
          <w:rStyle w:val="StyleUnderline"/>
        </w:rPr>
        <w:t xml:space="preserve"> when</w:t>
      </w:r>
      <w:r>
        <w:t xml:space="preserve"> Democrats who control the five-member </w:t>
      </w:r>
      <w:r w:rsidRPr="00B374D9">
        <w:rPr>
          <w:rStyle w:val="StyleUnderline"/>
        </w:rPr>
        <w:t>FTC announced a policy that would give</w:t>
      </w:r>
      <w:r>
        <w:t xml:space="preserve"> the commission </w:t>
      </w:r>
      <w:r w:rsidRPr="00B374D9">
        <w:rPr>
          <w:rStyle w:val="StyleUnderline"/>
        </w:rPr>
        <w:t>veto power over</w:t>
      </w:r>
      <w:r>
        <w:t xml:space="preserve"> a company’s </w:t>
      </w:r>
      <w:r w:rsidRPr="00B374D9">
        <w:rPr>
          <w:rStyle w:val="StyleUnderline"/>
        </w:rPr>
        <w:t xml:space="preserve">future transactions once it attempts an allegedly anticompetitive </w:t>
      </w:r>
      <w:r w:rsidRPr="00B374D9">
        <w:rPr>
          <w:rStyle w:val="Emphasis"/>
        </w:rPr>
        <w:t>m</w:t>
      </w:r>
      <w:r w:rsidRPr="00B374D9">
        <w:t xml:space="preserve">erger </w:t>
      </w:r>
      <w:r w:rsidRPr="00B374D9">
        <w:rPr>
          <w:rStyle w:val="StyleUnderline"/>
        </w:rPr>
        <w:t xml:space="preserve">or </w:t>
      </w:r>
      <w:r w:rsidRPr="00B374D9">
        <w:rPr>
          <w:rStyle w:val="Emphasis"/>
        </w:rPr>
        <w:t>a</w:t>
      </w:r>
      <w:r w:rsidRPr="00B374D9">
        <w:t>cquisition</w:t>
      </w:r>
      <w:r>
        <w:t>.</w:t>
      </w:r>
    </w:p>
    <w:p w14:paraId="6EE227C6" w14:textId="77777777" w:rsidR="00F21B6E" w:rsidRDefault="00F21B6E" w:rsidP="00F21B6E">
      <w:r w:rsidRPr="00B374D9">
        <w:rPr>
          <w:rStyle w:val="StyleUnderline"/>
        </w:rPr>
        <w:lastRenderedPageBreak/>
        <w:t>The</w:t>
      </w:r>
      <w:r>
        <w:t xml:space="preserve"> new </w:t>
      </w:r>
      <w:r w:rsidRPr="00B374D9">
        <w:rPr>
          <w:rStyle w:val="Emphasis"/>
          <w:highlight w:val="cyan"/>
        </w:rPr>
        <w:t>prior-approval policy</w:t>
      </w:r>
      <w:r w:rsidRPr="00B374D9">
        <w:rPr>
          <w:rStyle w:val="StyleUnderline"/>
        </w:rPr>
        <w:t xml:space="preserve"> will be incorporated into legal settlements</w:t>
      </w:r>
      <w:r>
        <w:t xml:space="preserve"> in which merging companies make concessions to resolve FTC concerns that their tie-up would be anticompetitive. </w:t>
      </w:r>
      <w:r w:rsidRPr="00B374D9">
        <w:rPr>
          <w:rStyle w:val="StyleUnderline"/>
        </w:rPr>
        <w:t>The commission</w:t>
      </w:r>
      <w:r>
        <w:t xml:space="preserve"> in those agreements </w:t>
      </w:r>
      <w:r w:rsidRPr="00B374D9">
        <w:rPr>
          <w:rStyle w:val="StyleUnderline"/>
        </w:rPr>
        <w:t xml:space="preserve">plans </w:t>
      </w:r>
      <w:r w:rsidRPr="00B374D9">
        <w:rPr>
          <w:rStyle w:val="StyleUnderline"/>
          <w:highlight w:val="cyan"/>
        </w:rPr>
        <w:t xml:space="preserve">to </w:t>
      </w:r>
      <w:r w:rsidRPr="00B374D9">
        <w:rPr>
          <w:rStyle w:val="Emphasis"/>
          <w:highlight w:val="cyan"/>
        </w:rPr>
        <w:t>prohibit</w:t>
      </w:r>
      <w:r>
        <w:t xml:space="preserve"> companies from making </w:t>
      </w:r>
      <w:r w:rsidRPr="00B374D9">
        <w:rPr>
          <w:rStyle w:val="StyleUnderline"/>
          <w:highlight w:val="cyan"/>
        </w:rPr>
        <w:t>future acquisitions</w:t>
      </w:r>
      <w:r>
        <w:t xml:space="preserve"> in the same market—and possibly other markets—without its say-so. The FTC might also seek prior-approval rights when companies drop a proposed merger after an antitrust investigation, or if the FTC wins a merger challenge in court.</w:t>
      </w:r>
    </w:p>
    <w:p w14:paraId="751CC106" w14:textId="77777777" w:rsidR="00F21B6E" w:rsidRDefault="00F21B6E" w:rsidP="00F21B6E">
      <w:r>
        <w:t>Holly Vedova, tapped by Ms. Khan to lead the FTC’s bureau of competition, said in a statement the new policy restores a practice the FTC followed until the mid-1990s and “forces acquisitive firms to think twice before going on a buying binge because the FTC can simply say no.”</w:t>
      </w:r>
    </w:p>
    <w:p w14:paraId="6B260B2C" w14:textId="77777777" w:rsidR="00F21B6E" w:rsidRDefault="00F21B6E" w:rsidP="00F21B6E">
      <w:r w:rsidRPr="00B374D9">
        <w:rPr>
          <w:rStyle w:val="StyleUnderline"/>
        </w:rPr>
        <w:t xml:space="preserve">The </w:t>
      </w:r>
      <w:r w:rsidRPr="00B374D9">
        <w:rPr>
          <w:rStyle w:val="StyleUnderline"/>
          <w:highlight w:val="cyan"/>
        </w:rPr>
        <w:t xml:space="preserve">policy adds a </w:t>
      </w:r>
      <w:r w:rsidRPr="00B374D9">
        <w:rPr>
          <w:rStyle w:val="Emphasis"/>
          <w:highlight w:val="cyan"/>
        </w:rPr>
        <w:t>layer</w:t>
      </w:r>
      <w:r w:rsidRPr="00B374D9">
        <w:rPr>
          <w:rStyle w:val="StyleUnderline"/>
          <w:highlight w:val="cyan"/>
        </w:rPr>
        <w:t xml:space="preserve"> of enforcement </w:t>
      </w:r>
      <w:r w:rsidRPr="00B374D9">
        <w:rPr>
          <w:rStyle w:val="Emphasis"/>
          <w:highlight w:val="cyan"/>
        </w:rPr>
        <w:t>beyond standard</w:t>
      </w:r>
      <w:r w:rsidRPr="00B374D9">
        <w:rPr>
          <w:rStyle w:val="Emphasis"/>
        </w:rPr>
        <w:t xml:space="preserve"> U.S. </w:t>
      </w:r>
      <w:r w:rsidRPr="00B374D9">
        <w:rPr>
          <w:rStyle w:val="Emphasis"/>
          <w:highlight w:val="cyan"/>
        </w:rPr>
        <w:t>antitrust</w:t>
      </w:r>
      <w:r w:rsidRPr="00B374D9">
        <w:rPr>
          <w:rStyle w:val="Emphasis"/>
        </w:rPr>
        <w:t xml:space="preserve"> rules</w:t>
      </w:r>
      <w:r>
        <w:t>, which say companies doing sizable mergers must submit them for government review and can close their transaction after a waiting period, unless the FTC or Justice Department files a lawsuit and convinces a court to block the deal. The department hasn’t adopted a policy similar to the FTC’s new measure, raising questions about diverging approaches.</w:t>
      </w:r>
    </w:p>
    <w:p w14:paraId="2D878AE6" w14:textId="77777777" w:rsidR="00F21B6E" w:rsidRDefault="00F21B6E" w:rsidP="00F21B6E">
      <w:pPr>
        <w:pStyle w:val="Heading4"/>
      </w:pPr>
      <w:r>
        <w:t xml:space="preserve">HSR Act enforcement happened a </w:t>
      </w:r>
      <w:r>
        <w:rPr>
          <w:u w:val="single"/>
        </w:rPr>
        <w:t>week</w:t>
      </w:r>
      <w:r>
        <w:t xml:space="preserve"> ago</w:t>
      </w:r>
    </w:p>
    <w:p w14:paraId="43E87365" w14:textId="77777777" w:rsidR="00F21B6E" w:rsidRPr="000509CD" w:rsidRDefault="00F21B6E" w:rsidP="00F21B6E">
      <w:r>
        <w:t xml:space="preserve">Bruce D. </w:t>
      </w:r>
      <w:r w:rsidRPr="000509CD">
        <w:rPr>
          <w:rStyle w:val="Style13ptBold"/>
        </w:rPr>
        <w:t>Sokler 12-27</w:t>
      </w:r>
      <w:r>
        <w:t xml:space="preserve">, Member / Co-chair, Antitrust Practice at Mintz LLC, and Farrah Short, Special Counsel at Mintz, “FTC Issues Fines Totaling Nearly $2 Million For Failures </w:t>
      </w:r>
      <w:proofErr w:type="gramStart"/>
      <w:r>
        <w:t>To</w:t>
      </w:r>
      <w:proofErr w:type="gramEnd"/>
      <w:r>
        <w:t xml:space="preserve"> File HSR Notifications”, https://www.mintz.com/insights-center/viewpoints/2191/2021-12-27-ftc-issues-fines-totaling-nearly-2-million-failures-file</w:t>
      </w:r>
    </w:p>
    <w:p w14:paraId="479FBB5D" w14:textId="77777777" w:rsidR="00F21B6E" w:rsidRDefault="00F21B6E" w:rsidP="00F21B6E">
      <w:r w:rsidRPr="000509CD">
        <w:rPr>
          <w:rStyle w:val="StyleUnderline"/>
        </w:rPr>
        <w:t xml:space="preserve">The </w:t>
      </w:r>
      <w:r w:rsidRPr="000179B5">
        <w:rPr>
          <w:rStyle w:val="Emphasis"/>
          <w:highlight w:val="cyan"/>
        </w:rPr>
        <w:t>F</w:t>
      </w:r>
      <w:r>
        <w:t xml:space="preserve">ederal </w:t>
      </w:r>
      <w:r w:rsidRPr="000179B5">
        <w:rPr>
          <w:rStyle w:val="Emphasis"/>
          <w:highlight w:val="cyan"/>
        </w:rPr>
        <w:t>T</w:t>
      </w:r>
      <w:r>
        <w:t xml:space="preserve">rade </w:t>
      </w:r>
      <w:r w:rsidRPr="000179B5">
        <w:rPr>
          <w:rStyle w:val="Emphasis"/>
          <w:highlight w:val="cyan"/>
        </w:rPr>
        <w:t>C</w:t>
      </w:r>
      <w:r>
        <w:t xml:space="preserve">ommission </w:t>
      </w:r>
      <w:r w:rsidRPr="000179B5">
        <w:rPr>
          <w:rStyle w:val="StyleUnderline"/>
          <w:highlight w:val="cyan"/>
        </w:rPr>
        <w:t>is closing</w:t>
      </w:r>
      <w:r w:rsidRPr="000509CD">
        <w:rPr>
          <w:rStyle w:val="StyleUnderline"/>
        </w:rPr>
        <w:t xml:space="preserve"> out </w:t>
      </w:r>
      <w:r w:rsidRPr="000179B5">
        <w:rPr>
          <w:rStyle w:val="StyleUnderline"/>
          <w:highlight w:val="cyan"/>
        </w:rPr>
        <w:t xml:space="preserve">the year with </w:t>
      </w:r>
      <w:r w:rsidRPr="000179B5">
        <w:rPr>
          <w:rStyle w:val="Emphasis"/>
          <w:highlight w:val="cyan"/>
        </w:rPr>
        <w:t>vigorous enforcement</w:t>
      </w:r>
      <w:r w:rsidRPr="000179B5">
        <w:rPr>
          <w:rStyle w:val="StyleUnderline"/>
          <w:highlight w:val="cyan"/>
        </w:rPr>
        <w:t xml:space="preserve"> of</w:t>
      </w:r>
      <w:r w:rsidRPr="000509CD">
        <w:rPr>
          <w:rStyle w:val="StyleUnderline"/>
        </w:rPr>
        <w:t xml:space="preserve"> the</w:t>
      </w:r>
      <w:r>
        <w:t xml:space="preserve"> Hart Scott Rodino Antitrust Improvements Act of 1976 </w:t>
      </w:r>
      <w:r w:rsidRPr="000179B5">
        <w:rPr>
          <w:rStyle w:val="Emphasis"/>
          <w:highlight w:val="cyan"/>
        </w:rPr>
        <w:t>(“HSR Act”)</w:t>
      </w:r>
      <w:r w:rsidRPr="000509CD">
        <w:rPr>
          <w:rStyle w:val="StyleUnderline"/>
        </w:rPr>
        <w:t xml:space="preserve"> by </w:t>
      </w:r>
      <w:r w:rsidRPr="000179B5">
        <w:rPr>
          <w:rStyle w:val="StyleUnderline"/>
          <w:highlight w:val="cyan"/>
        </w:rPr>
        <w:t xml:space="preserve">imposing </w:t>
      </w:r>
      <w:r w:rsidRPr="000179B5">
        <w:rPr>
          <w:rStyle w:val="Emphasis"/>
          <w:highlight w:val="cyan"/>
        </w:rPr>
        <w:t>fines</w:t>
      </w:r>
      <w:r w:rsidRPr="000509CD">
        <w:rPr>
          <w:rStyle w:val="StyleUnderline"/>
        </w:rPr>
        <w:t xml:space="preserve"> totaling nearly </w:t>
      </w:r>
      <w:r w:rsidRPr="000509CD">
        <w:rPr>
          <w:rStyle w:val="Emphasis"/>
        </w:rPr>
        <w:t>$2 million</w:t>
      </w:r>
      <w:r w:rsidRPr="000509CD">
        <w:rPr>
          <w:rStyle w:val="StyleUnderline"/>
        </w:rPr>
        <w:t xml:space="preserve">.  </w:t>
      </w:r>
      <w:r w:rsidRPr="000179B5">
        <w:rPr>
          <w:rStyle w:val="StyleUnderline"/>
          <w:highlight w:val="cyan"/>
        </w:rPr>
        <w:t xml:space="preserve">On </w:t>
      </w:r>
      <w:r w:rsidRPr="000179B5">
        <w:rPr>
          <w:rStyle w:val="Emphasis"/>
          <w:highlight w:val="cyan"/>
        </w:rPr>
        <w:t>December 22</w:t>
      </w:r>
      <w:r>
        <w:t xml:space="preserve">, 2021, the </w:t>
      </w:r>
      <w:r w:rsidRPr="000179B5">
        <w:rPr>
          <w:rStyle w:val="StyleUnderline"/>
          <w:highlight w:val="cyan"/>
        </w:rPr>
        <w:t>FTC settled</w:t>
      </w:r>
      <w:r w:rsidRPr="000509CD">
        <w:rPr>
          <w:rStyle w:val="StyleUnderline"/>
        </w:rPr>
        <w:t xml:space="preserve"> charges </w:t>
      </w:r>
      <w:r w:rsidRPr="000179B5">
        <w:rPr>
          <w:rStyle w:val="StyleUnderline"/>
          <w:highlight w:val="cyan"/>
        </w:rPr>
        <w:t>in</w:t>
      </w:r>
      <w:r w:rsidRPr="000509CD">
        <w:rPr>
          <w:rStyle w:val="StyleUnderline"/>
        </w:rPr>
        <w:t xml:space="preserve"> two separate matters </w:t>
      </w:r>
      <w:r>
        <w:t xml:space="preserve">for repeated violations of the HSR Act.  </w:t>
      </w:r>
      <w:r w:rsidRPr="000509CD">
        <w:rPr>
          <w:rStyle w:val="StyleUnderline"/>
        </w:rPr>
        <w:t>In one</w:t>
      </w:r>
      <w:r>
        <w:t xml:space="preserve">, investment fund operator </w:t>
      </w:r>
      <w:r w:rsidRPr="000179B5">
        <w:rPr>
          <w:rStyle w:val="Emphasis"/>
          <w:highlight w:val="cyan"/>
        </w:rPr>
        <w:t>Biglari</w:t>
      </w:r>
      <w:r>
        <w:t xml:space="preserve"> Holdings Inc. will pay $1.4 million to settle charges that it failed to file the required HSR notification for stock acquisitions it made in 2020.  </w:t>
      </w:r>
      <w:r w:rsidRPr="000509CD">
        <w:rPr>
          <w:rStyle w:val="StyleUnderline"/>
        </w:rPr>
        <w:t>In the other</w:t>
      </w:r>
      <w:r>
        <w:t xml:space="preserve">, Clarence L. Werner, founder of </w:t>
      </w:r>
      <w:r w:rsidRPr="000179B5">
        <w:rPr>
          <w:rStyle w:val="Emphasis"/>
          <w:highlight w:val="cyan"/>
        </w:rPr>
        <w:t>Werner</w:t>
      </w:r>
      <w:r>
        <w:t xml:space="preserve"> Enterprises, Inc. will pay $486,900 to settle charges that he failed to file for acquisitions between May 2007 and February 2020 of his company’s stock.</w:t>
      </w:r>
    </w:p>
    <w:p w14:paraId="55E3B82C" w14:textId="77777777" w:rsidR="00F21B6E" w:rsidRDefault="00F21B6E" w:rsidP="00F21B6E">
      <w:r>
        <w:t xml:space="preserve">As discussed below, neither case involved an acquisition of stock that standing alone triggered a reporting requirement.  However, </w:t>
      </w:r>
      <w:r w:rsidRPr="000509CD">
        <w:rPr>
          <w:rStyle w:val="StyleUnderline"/>
        </w:rPr>
        <w:t xml:space="preserve">it underscores that the HSR notification standards are cumulative, and parties need to look back and determine whether an incremental acquisition puts them over the notification threshold.  In these cases, the acquisitions did, and the </w:t>
      </w:r>
      <w:r w:rsidRPr="000179B5">
        <w:rPr>
          <w:rStyle w:val="StyleUnderline"/>
          <w:highlight w:val="cyan"/>
        </w:rPr>
        <w:t xml:space="preserve">FTC is </w:t>
      </w:r>
      <w:r w:rsidRPr="000179B5">
        <w:rPr>
          <w:rStyle w:val="Emphasis"/>
          <w:highlight w:val="cyan"/>
        </w:rPr>
        <w:t>making</w:t>
      </w:r>
      <w:r w:rsidRPr="000509CD">
        <w:rPr>
          <w:rStyle w:val="StyleUnderline"/>
        </w:rPr>
        <w:t xml:space="preserve"> the </w:t>
      </w:r>
      <w:r w:rsidRPr="000179B5">
        <w:rPr>
          <w:rStyle w:val="StyleUnderline"/>
          <w:highlight w:val="cyan"/>
        </w:rPr>
        <w:t xml:space="preserve">parties </w:t>
      </w:r>
      <w:r w:rsidRPr="000179B5">
        <w:rPr>
          <w:rStyle w:val="Emphasis"/>
          <w:highlight w:val="cyan"/>
        </w:rPr>
        <w:t>pay the price</w:t>
      </w:r>
      <w:r w:rsidRPr="000179B5">
        <w:rPr>
          <w:rStyle w:val="StyleUnderline"/>
          <w:highlight w:val="cyan"/>
        </w:rPr>
        <w:t xml:space="preserve"> of</w:t>
      </w:r>
      <w:r w:rsidRPr="000509CD">
        <w:rPr>
          <w:rStyle w:val="StyleUnderline"/>
        </w:rPr>
        <w:t xml:space="preserve"> their </w:t>
      </w:r>
      <w:r w:rsidRPr="000179B5">
        <w:rPr>
          <w:rStyle w:val="StyleUnderline"/>
          <w:highlight w:val="cyan"/>
        </w:rPr>
        <w:t>failure</w:t>
      </w:r>
      <w:r w:rsidRPr="000509CD">
        <w:rPr>
          <w:rStyle w:val="StyleUnderline"/>
        </w:rPr>
        <w:t xml:space="preserve"> to file—even when no M&amp;A activity was involved</w:t>
      </w:r>
      <w:r>
        <w:t>.</w:t>
      </w:r>
    </w:p>
    <w:p w14:paraId="5F586052" w14:textId="10CAEB28" w:rsidR="00F21B6E" w:rsidRDefault="00F21B6E" w:rsidP="00F21B6E">
      <w:pPr>
        <w:pStyle w:val="Heading3"/>
      </w:pPr>
      <w:r>
        <w:lastRenderedPageBreak/>
        <w:t>Plan Popular---1AR</w:t>
      </w:r>
    </w:p>
    <w:p w14:paraId="57F5FD96" w14:textId="77777777" w:rsidR="00F21B6E" w:rsidRDefault="00F21B6E" w:rsidP="00F21B6E">
      <w:pPr>
        <w:pStyle w:val="Heading4"/>
      </w:pPr>
      <w:r>
        <w:t xml:space="preserve">Opposition is </w:t>
      </w:r>
      <w:r>
        <w:rPr>
          <w:u w:val="single"/>
        </w:rPr>
        <w:t>drowned</w:t>
      </w:r>
      <w:r>
        <w:t xml:space="preserve"> by </w:t>
      </w:r>
      <w:r>
        <w:rPr>
          <w:u w:val="single"/>
        </w:rPr>
        <w:t>political consensus</w:t>
      </w:r>
      <w:r>
        <w:t xml:space="preserve"> in support</w:t>
      </w:r>
    </w:p>
    <w:p w14:paraId="130E4161" w14:textId="77777777" w:rsidR="00F21B6E" w:rsidRDefault="00F21B6E" w:rsidP="00F21B6E">
      <w:r>
        <w:t xml:space="preserve">Craig </w:t>
      </w:r>
      <w:r w:rsidRPr="00C07EB1">
        <w:rPr>
          <w:rStyle w:val="Style13ptBold"/>
        </w:rPr>
        <w:t>Stevens 21</w:t>
      </w:r>
      <w:r>
        <w:t>, Partner at DCI Group, Previously Worked on Capitol Hill and in the George W. Bush Administration, Roll Call, 8/18/2021, https://www.rollcall.com/2021/08/18/congress-should-deliver-crypto-clarity-and-reassert-its-authority/</w:t>
      </w:r>
    </w:p>
    <w:p w14:paraId="24EEF092" w14:textId="77777777" w:rsidR="00F21B6E" w:rsidRPr="00C07EB1" w:rsidRDefault="00F21B6E" w:rsidP="00F21B6E">
      <w:r w:rsidRPr="004610D4">
        <w:rPr>
          <w:rStyle w:val="StyleUnderline"/>
          <w:highlight w:val="cyan"/>
        </w:rPr>
        <w:t>Despite</w:t>
      </w:r>
      <w:r w:rsidRPr="00C07EB1">
        <w:rPr>
          <w:rStyle w:val="StyleUnderline"/>
        </w:rPr>
        <w:t xml:space="preserve"> the </w:t>
      </w:r>
      <w:r w:rsidRPr="004610D4">
        <w:rPr>
          <w:rStyle w:val="StyleUnderline"/>
          <w:highlight w:val="cyan"/>
        </w:rPr>
        <w:t xml:space="preserve">apprehensions of </w:t>
      </w:r>
      <w:r w:rsidRPr="004610D4">
        <w:rPr>
          <w:rStyle w:val="Emphasis"/>
          <w:highlight w:val="cyan"/>
        </w:rPr>
        <w:t>some</w:t>
      </w:r>
      <w:r w:rsidRPr="00C07EB1">
        <w:rPr>
          <w:rStyle w:val="StyleUnderline"/>
        </w:rPr>
        <w:t xml:space="preserve"> congressional </w:t>
      </w:r>
      <w:r w:rsidRPr="004610D4">
        <w:rPr>
          <w:rStyle w:val="StyleUnderline"/>
          <w:highlight w:val="cyan"/>
        </w:rPr>
        <w:t xml:space="preserve">leaders, there is a </w:t>
      </w:r>
      <w:r w:rsidRPr="004610D4">
        <w:rPr>
          <w:rStyle w:val="Emphasis"/>
          <w:highlight w:val="cyan"/>
        </w:rPr>
        <w:t>growing</w:t>
      </w:r>
      <w:r w:rsidRPr="00C07EB1">
        <w:rPr>
          <w:rStyle w:val="Emphasis"/>
        </w:rPr>
        <w:t xml:space="preserve"> bipartisan </w:t>
      </w:r>
      <w:r w:rsidRPr="004610D4">
        <w:rPr>
          <w:rStyle w:val="Emphasis"/>
          <w:highlight w:val="cyan"/>
        </w:rPr>
        <w:t>consensus</w:t>
      </w:r>
      <w:r w:rsidRPr="004610D4">
        <w:rPr>
          <w:rStyle w:val="StyleUnderline"/>
          <w:highlight w:val="cyan"/>
        </w:rPr>
        <w:t xml:space="preserve"> that if regulators</w:t>
      </w:r>
      <w:r w:rsidRPr="00C07EB1">
        <w:rPr>
          <w:rStyle w:val="StyleUnderline"/>
        </w:rPr>
        <w:t xml:space="preserve"> and policymakers </w:t>
      </w:r>
      <w:r w:rsidRPr="004610D4">
        <w:rPr>
          <w:rStyle w:val="StyleUnderline"/>
          <w:highlight w:val="cyan"/>
        </w:rPr>
        <w:t>fail to enact</w:t>
      </w:r>
      <w:r w:rsidRPr="00C07EB1">
        <w:rPr>
          <w:rStyle w:val="StyleUnderline"/>
        </w:rPr>
        <w:t xml:space="preserve"> sound </w:t>
      </w:r>
      <w:r w:rsidRPr="004610D4">
        <w:rPr>
          <w:rStyle w:val="StyleUnderline"/>
          <w:highlight w:val="cyan"/>
        </w:rPr>
        <w:t>crypto policy</w:t>
      </w:r>
      <w:r w:rsidRPr="00C07EB1">
        <w:rPr>
          <w:rStyle w:val="StyleUnderline"/>
        </w:rPr>
        <w:t xml:space="preserve">, the </w:t>
      </w:r>
      <w:r w:rsidRPr="004610D4">
        <w:rPr>
          <w:rStyle w:val="Emphasis"/>
          <w:highlight w:val="cyan"/>
        </w:rPr>
        <w:t>U</w:t>
      </w:r>
      <w:r>
        <w:t xml:space="preserve">nited </w:t>
      </w:r>
      <w:r w:rsidRPr="004610D4">
        <w:rPr>
          <w:rStyle w:val="Emphasis"/>
          <w:highlight w:val="cyan"/>
        </w:rPr>
        <w:t>S</w:t>
      </w:r>
      <w:r>
        <w:t xml:space="preserve">tates </w:t>
      </w:r>
      <w:r w:rsidRPr="004610D4">
        <w:rPr>
          <w:rStyle w:val="StyleUnderline"/>
          <w:highlight w:val="cyan"/>
        </w:rPr>
        <w:t>risks losing</w:t>
      </w:r>
      <w:r w:rsidRPr="00C07EB1">
        <w:rPr>
          <w:rStyle w:val="StyleUnderline"/>
        </w:rPr>
        <w:t xml:space="preserve"> its </w:t>
      </w:r>
      <w:r w:rsidRPr="004610D4">
        <w:rPr>
          <w:rStyle w:val="StyleUnderline"/>
          <w:highlight w:val="cyan"/>
        </w:rPr>
        <w:t>global</w:t>
      </w:r>
      <w:r w:rsidRPr="00C07EB1">
        <w:rPr>
          <w:rStyle w:val="StyleUnderline"/>
        </w:rPr>
        <w:t xml:space="preserve"> financial </w:t>
      </w:r>
      <w:r w:rsidRPr="004610D4">
        <w:rPr>
          <w:rStyle w:val="StyleUnderline"/>
          <w:highlight w:val="cyan"/>
        </w:rPr>
        <w:t>supremacy</w:t>
      </w:r>
      <w:r>
        <w:t>. Simultaneously, there is increasing awareness that legislative deference to executive power and regulation deprives Americans of the power to shape policy in their interests.</w:t>
      </w:r>
    </w:p>
    <w:p w14:paraId="7D8FCBB4" w14:textId="77777777" w:rsidR="00F21B6E" w:rsidRPr="00F15C85" w:rsidRDefault="00F21B6E" w:rsidP="00F21B6E"/>
    <w:p w14:paraId="53AC0937" w14:textId="77777777" w:rsidR="00F21B6E" w:rsidRPr="00F21B6E" w:rsidRDefault="00F21B6E" w:rsidP="00F21B6E"/>
    <w:sectPr w:rsidR="00F21B6E" w:rsidRPr="00F21B6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altName w:val="Comic Sans MS"/>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703CF"/>
    <w:multiLevelType w:val="hybridMultilevel"/>
    <w:tmpl w:val="77A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2"/>
  </w:num>
  <w:num w:numId="13">
    <w:abstractNumId w:val="32"/>
  </w:num>
  <w:num w:numId="14">
    <w:abstractNumId w:val="38"/>
  </w:num>
  <w:num w:numId="15">
    <w:abstractNumId w:val="36"/>
  </w:num>
  <w:num w:numId="16">
    <w:abstractNumId w:val="31"/>
  </w:num>
  <w:num w:numId="17">
    <w:abstractNumId w:val="40"/>
  </w:num>
  <w:num w:numId="18">
    <w:abstractNumId w:val="18"/>
  </w:num>
  <w:num w:numId="19">
    <w:abstractNumId w:val="17"/>
  </w:num>
  <w:num w:numId="20">
    <w:abstractNumId w:val="23"/>
  </w:num>
  <w:num w:numId="21">
    <w:abstractNumId w:val="25"/>
  </w:num>
  <w:num w:numId="22">
    <w:abstractNumId w:val="33"/>
  </w:num>
  <w:num w:numId="23">
    <w:abstractNumId w:val="15"/>
  </w:num>
  <w:num w:numId="24">
    <w:abstractNumId w:val="16"/>
  </w:num>
  <w:num w:numId="25">
    <w:abstractNumId w:val="14"/>
  </w:num>
  <w:num w:numId="26">
    <w:abstractNumId w:val="24"/>
  </w:num>
  <w:num w:numId="27">
    <w:abstractNumId w:val="27"/>
  </w:num>
  <w:num w:numId="28">
    <w:abstractNumId w:val="26"/>
  </w:num>
  <w:num w:numId="29">
    <w:abstractNumId w:val="37"/>
  </w:num>
  <w:num w:numId="30">
    <w:abstractNumId w:val="20"/>
  </w:num>
  <w:num w:numId="31">
    <w:abstractNumId w:val="11"/>
  </w:num>
  <w:num w:numId="32">
    <w:abstractNumId w:val="41"/>
  </w:num>
  <w:num w:numId="33">
    <w:abstractNumId w:val="22"/>
  </w:num>
  <w:num w:numId="34">
    <w:abstractNumId w:val="13"/>
  </w:num>
  <w:num w:numId="35">
    <w:abstractNumId w:val="30"/>
  </w:num>
  <w:num w:numId="36">
    <w:abstractNumId w:val="21"/>
  </w:num>
  <w:num w:numId="37">
    <w:abstractNumId w:val="28"/>
  </w:num>
  <w:num w:numId="38">
    <w:abstractNumId w:val="19"/>
  </w:num>
  <w:num w:numId="39">
    <w:abstractNumId w:val="29"/>
  </w:num>
  <w:num w:numId="40">
    <w:abstractNumId w:val="35"/>
  </w:num>
  <w:num w:numId="41">
    <w:abstractNumId w:val="12"/>
  </w:num>
  <w:num w:numId="42">
    <w:abstractNumId w:val="34"/>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21B6E"/>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09A"/>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2AE"/>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B6E"/>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94DCF"/>
  <w14:defaultImageDpi w14:val="300"/>
  <w15:docId w15:val="{32BFE179-134A-EC46-9078-BAA0EE3C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21B6E"/>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F21B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F21B6E"/>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F21B6E"/>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T"/>
    <w:basedOn w:val="Normal"/>
    <w:next w:val="Normal"/>
    <w:link w:val="Heading4Char"/>
    <w:uiPriority w:val="9"/>
    <w:unhideWhenUsed/>
    <w:qFormat/>
    <w:rsid w:val="00F21B6E"/>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F21B6E"/>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F21B6E"/>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F21B6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21B6E"/>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21B6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F21B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1B6E"/>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F21B6E"/>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F21B6E"/>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F21B6E"/>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F21B6E"/>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F21B6E"/>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F21B6E"/>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20"/>
    <w:qFormat/>
    <w:rsid w:val="00F21B6E"/>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F21B6E"/>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F21B6E"/>
    <w:rPr>
      <w:color w:val="auto"/>
      <w:u w:val="none"/>
    </w:rPr>
  </w:style>
  <w:style w:type="paragraph" w:styleId="DocumentMap">
    <w:name w:val="Document Map"/>
    <w:basedOn w:val="Normal"/>
    <w:link w:val="DocumentMapChar"/>
    <w:uiPriority w:val="99"/>
    <w:unhideWhenUsed/>
    <w:rsid w:val="00F21B6E"/>
    <w:rPr>
      <w:rFonts w:ascii="Lucida Grande" w:hAnsi="Lucida Grande" w:cs="Lucida Grande"/>
      <w:sz w:val="24"/>
    </w:rPr>
  </w:style>
  <w:style w:type="character" w:customStyle="1" w:styleId="DocumentMapChar">
    <w:name w:val="Document Map Char"/>
    <w:basedOn w:val="DefaultParagraphFont"/>
    <w:link w:val="DocumentMap"/>
    <w:uiPriority w:val="99"/>
    <w:rsid w:val="00F21B6E"/>
    <w:rPr>
      <w:rFonts w:ascii="Lucida Grande" w:hAnsi="Lucida Grande" w:cs="Lucida Grande"/>
    </w:rPr>
  </w:style>
  <w:style w:type="paragraph" w:customStyle="1" w:styleId="Analytic">
    <w:name w:val="Analytic"/>
    <w:link w:val="AnalyticChar"/>
    <w:autoRedefine/>
    <w:uiPriority w:val="4"/>
    <w:qFormat/>
    <w:rsid w:val="00F21B6E"/>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F21B6E"/>
    <w:rPr>
      <w:rFonts w:cs="Times New Roman"/>
      <w:b/>
      <w:color w:val="1F497D" w:themeColor="text2"/>
      <w:sz w:val="26"/>
    </w:rPr>
  </w:style>
  <w:style w:type="paragraph" w:customStyle="1" w:styleId="textbold">
    <w:name w:val="text bold"/>
    <w:basedOn w:val="Normal"/>
    <w:link w:val="Emphasis"/>
    <w:autoRedefine/>
    <w:uiPriority w:val="20"/>
    <w:qFormat/>
    <w:rsid w:val="00F21B6E"/>
    <w:pPr>
      <w:ind w:left="720"/>
      <w:jc w:val="both"/>
    </w:pPr>
    <w:rPr>
      <w:b/>
      <w:iCs/>
      <w:u w:val="single"/>
    </w:rPr>
  </w:style>
  <w:style w:type="paragraph" w:styleId="ListParagraph">
    <w:name w:val="List Paragraph"/>
    <w:aliases w:val="6 font"/>
    <w:basedOn w:val="Normal"/>
    <w:uiPriority w:val="99"/>
    <w:unhideWhenUsed/>
    <w:qFormat/>
    <w:rsid w:val="00F21B6E"/>
    <w:pPr>
      <w:ind w:left="720"/>
      <w:contextualSpacing/>
    </w:pPr>
  </w:style>
  <w:style w:type="character" w:customStyle="1" w:styleId="Heading5Char">
    <w:name w:val="Heading 5 Char"/>
    <w:aliases w:val="Text Char,Blocks Char"/>
    <w:basedOn w:val="DefaultParagraphFont"/>
    <w:link w:val="Heading5"/>
    <w:rsid w:val="00F21B6E"/>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F21B6E"/>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F21B6E"/>
    <w:rPr>
      <w:rFonts w:ascii="Calibri" w:eastAsia="Times New Roman" w:hAnsi="Calibri" w:cs="Arial"/>
      <w:b/>
      <w:bCs/>
      <w:kern w:val="32"/>
    </w:rPr>
  </w:style>
  <w:style w:type="character" w:customStyle="1" w:styleId="Heading8Char">
    <w:name w:val="Heading 8 Char"/>
    <w:basedOn w:val="DefaultParagraphFont"/>
    <w:link w:val="Heading8"/>
    <w:rsid w:val="00F21B6E"/>
    <w:rPr>
      <w:rFonts w:ascii="Calibri" w:eastAsia="Times New Roman" w:hAnsi="Calibri" w:cs="Arial"/>
      <w:b/>
      <w:bCs/>
      <w:kern w:val="32"/>
      <w:u w:val="double"/>
    </w:rPr>
  </w:style>
  <w:style w:type="character" w:customStyle="1" w:styleId="Heading9Char">
    <w:name w:val="Heading 9 Char"/>
    <w:basedOn w:val="DefaultParagraphFont"/>
    <w:link w:val="Heading9"/>
    <w:rsid w:val="00F21B6E"/>
    <w:rPr>
      <w:rFonts w:ascii="Calibri" w:eastAsia="Times New Roman" w:hAnsi="Calibri" w:cs="Arial"/>
      <w:b/>
      <w:bCs/>
      <w:kern w:val="32"/>
      <w:sz w:val="32"/>
      <w:szCs w:val="32"/>
      <w:u w:val="single"/>
    </w:rPr>
  </w:style>
  <w:style w:type="character" w:styleId="UnresolvedMention">
    <w:name w:val="Unresolved Mention"/>
    <w:basedOn w:val="DefaultParagraphFont"/>
    <w:uiPriority w:val="99"/>
    <w:semiHidden/>
    <w:unhideWhenUsed/>
    <w:rsid w:val="00F21B6E"/>
    <w:rPr>
      <w:color w:val="605E5C"/>
      <w:shd w:val="clear" w:color="auto" w:fill="E1DFDD"/>
    </w:rPr>
  </w:style>
  <w:style w:type="paragraph" w:customStyle="1" w:styleId="Emphasize">
    <w:name w:val="Emphasize"/>
    <w:basedOn w:val="Normal"/>
    <w:uiPriority w:val="7"/>
    <w:qFormat/>
    <w:rsid w:val="00F21B6E"/>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F21B6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7"/>
    <w:qFormat/>
    <w:rsid w:val="00F21B6E"/>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F21B6E"/>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F21B6E"/>
    <w:rPr>
      <w:sz w:val="22"/>
      <w:u w:val="single"/>
    </w:rPr>
  </w:style>
  <w:style w:type="character" w:customStyle="1" w:styleId="Style4Char">
    <w:name w:val="Style4 Char"/>
    <w:basedOn w:val="DefaultParagraphFont"/>
    <w:link w:val="Style4"/>
    <w:rsid w:val="00F21B6E"/>
    <w:rPr>
      <w:rFonts w:ascii="Arial Narrow" w:hAnsi="Arial Narrow"/>
      <w:u w:val="single"/>
    </w:rPr>
  </w:style>
  <w:style w:type="paragraph" w:customStyle="1" w:styleId="Style4">
    <w:name w:val="Style4"/>
    <w:basedOn w:val="Normal"/>
    <w:link w:val="Style4Char"/>
    <w:qFormat/>
    <w:rsid w:val="00F21B6E"/>
    <w:rPr>
      <w:rFonts w:ascii="Arial Narrow" w:hAnsi="Arial Narrow" w:cstheme="minorBidi"/>
      <w:sz w:val="24"/>
      <w:u w:val="single"/>
    </w:rPr>
  </w:style>
  <w:style w:type="paragraph" w:customStyle="1" w:styleId="CiteSpacing">
    <w:name w:val="Cite Spacing"/>
    <w:basedOn w:val="Normal"/>
    <w:uiPriority w:val="4"/>
    <w:qFormat/>
    <w:rsid w:val="00F21B6E"/>
    <w:pPr>
      <w:spacing w:before="60" w:after="60"/>
    </w:pPr>
  </w:style>
  <w:style w:type="character" w:customStyle="1" w:styleId="pmterms1">
    <w:name w:val="pmterms1"/>
    <w:basedOn w:val="DefaultParagraphFont"/>
    <w:rsid w:val="00F21B6E"/>
  </w:style>
  <w:style w:type="character" w:customStyle="1" w:styleId="Style1Char">
    <w:name w:val="Style1 Char"/>
    <w:basedOn w:val="DefaultParagraphFont"/>
    <w:rsid w:val="00F21B6E"/>
    <w:rPr>
      <w:rFonts w:eastAsia="SimSun"/>
      <w:sz w:val="20"/>
      <w:szCs w:val="24"/>
      <w:u w:val="single"/>
      <w:lang w:val="en-US" w:eastAsia="zh-CN" w:bidi="ar-SA"/>
    </w:rPr>
  </w:style>
  <w:style w:type="paragraph" w:customStyle="1" w:styleId="UnderlinePara">
    <w:name w:val="Underline Para"/>
    <w:basedOn w:val="Normal"/>
    <w:uiPriority w:val="6"/>
    <w:qFormat/>
    <w:rsid w:val="00F21B6E"/>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
    <w:basedOn w:val="Heading1"/>
    <w:autoRedefine/>
    <w:uiPriority w:val="99"/>
    <w:qFormat/>
    <w:rsid w:val="00F21B6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F21B6E"/>
    <w:rPr>
      <w:rFonts w:ascii="Times New Roman" w:hAnsi="Times New Roman"/>
      <w:sz w:val="20"/>
      <w:u w:val="single"/>
    </w:rPr>
  </w:style>
  <w:style w:type="character" w:customStyle="1" w:styleId="qlabel">
    <w:name w:val="q_label"/>
    <w:basedOn w:val="DefaultParagraphFont"/>
    <w:rsid w:val="00F21B6E"/>
  </w:style>
  <w:style w:type="character" w:customStyle="1" w:styleId="alabel">
    <w:name w:val="a_label"/>
    <w:basedOn w:val="DefaultParagraphFont"/>
    <w:rsid w:val="00F21B6E"/>
  </w:style>
  <w:style w:type="character" w:customStyle="1" w:styleId="Style11pt">
    <w:name w:val="Style 11 pt"/>
    <w:basedOn w:val="DefaultParagraphFont"/>
    <w:rsid w:val="00F21B6E"/>
    <w:rPr>
      <w:sz w:val="20"/>
    </w:rPr>
  </w:style>
  <w:style w:type="character" w:customStyle="1" w:styleId="Style11ptUnderline">
    <w:name w:val="Style 11 pt Underline"/>
    <w:rsid w:val="00F21B6E"/>
    <w:rPr>
      <w:sz w:val="20"/>
      <w:u w:val="single"/>
    </w:rPr>
  </w:style>
  <w:style w:type="character" w:customStyle="1" w:styleId="StyleStyleUnderline411pt">
    <w:name w:val="Style Style Underline4 + 11 pt"/>
    <w:basedOn w:val="DefaultParagraphFont"/>
    <w:rsid w:val="00F21B6E"/>
    <w:rPr>
      <w:sz w:val="20"/>
      <w:u w:val="single"/>
    </w:rPr>
  </w:style>
  <w:style w:type="character" w:customStyle="1" w:styleId="StyleUnderline3">
    <w:name w:val="Style Underline3"/>
    <w:basedOn w:val="DefaultParagraphFont"/>
    <w:rsid w:val="00F21B6E"/>
    <w:rPr>
      <w:u w:val="single"/>
    </w:rPr>
  </w:style>
  <w:style w:type="character" w:customStyle="1" w:styleId="StyleStyleUnderline311pt">
    <w:name w:val="Style Style Underline3 + 11 pt"/>
    <w:basedOn w:val="DefaultParagraphFont"/>
    <w:rsid w:val="00F21B6E"/>
    <w:rPr>
      <w:sz w:val="20"/>
      <w:u w:val="single"/>
    </w:rPr>
  </w:style>
  <w:style w:type="character" w:customStyle="1" w:styleId="citation">
    <w:name w:val="citation"/>
    <w:basedOn w:val="DefaultParagraphFont"/>
    <w:rsid w:val="00F21B6E"/>
  </w:style>
  <w:style w:type="paragraph" w:styleId="BalloonText">
    <w:name w:val="Balloon Text"/>
    <w:basedOn w:val="Normal"/>
    <w:link w:val="BalloonTextChar"/>
    <w:uiPriority w:val="99"/>
    <w:unhideWhenUsed/>
    <w:rsid w:val="00F21B6E"/>
    <w:rPr>
      <w:rFonts w:ascii="Segoe UI" w:hAnsi="Segoe UI" w:cs="Segoe UI"/>
      <w:sz w:val="18"/>
      <w:szCs w:val="18"/>
    </w:rPr>
  </w:style>
  <w:style w:type="character" w:customStyle="1" w:styleId="BalloonTextChar">
    <w:name w:val="Balloon Text Char"/>
    <w:basedOn w:val="DefaultParagraphFont"/>
    <w:link w:val="BalloonText"/>
    <w:uiPriority w:val="99"/>
    <w:rsid w:val="00F21B6E"/>
    <w:rPr>
      <w:rFonts w:ascii="Segoe UI" w:hAnsi="Segoe UI" w:cs="Segoe UI"/>
      <w:sz w:val="18"/>
      <w:szCs w:val="18"/>
    </w:rPr>
  </w:style>
  <w:style w:type="paragraph" w:styleId="CommentText">
    <w:name w:val="annotation text"/>
    <w:basedOn w:val="Normal"/>
    <w:link w:val="CommentTextChar"/>
    <w:uiPriority w:val="99"/>
    <w:unhideWhenUsed/>
    <w:rsid w:val="00F21B6E"/>
    <w:rPr>
      <w:szCs w:val="20"/>
    </w:rPr>
  </w:style>
  <w:style w:type="character" w:customStyle="1" w:styleId="CommentTextChar">
    <w:name w:val="Comment Text Char"/>
    <w:basedOn w:val="DefaultParagraphFont"/>
    <w:link w:val="CommentText"/>
    <w:uiPriority w:val="99"/>
    <w:rsid w:val="00F21B6E"/>
    <w:rPr>
      <w:rFonts w:ascii="Calibri" w:hAnsi="Calibri" w:cs="Calibri"/>
      <w:sz w:val="22"/>
      <w:szCs w:val="20"/>
    </w:rPr>
  </w:style>
  <w:style w:type="character" w:customStyle="1" w:styleId="CommentSubjectChar">
    <w:name w:val="Comment Subject Char"/>
    <w:basedOn w:val="CommentTextChar"/>
    <w:link w:val="CommentSubject"/>
    <w:uiPriority w:val="99"/>
    <w:rsid w:val="00F21B6E"/>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F21B6E"/>
    <w:rPr>
      <w:rFonts w:ascii="Arial" w:hAnsi="Arial" w:cs="Arial"/>
      <w:b/>
      <w:bCs/>
    </w:rPr>
  </w:style>
  <w:style w:type="character" w:customStyle="1" w:styleId="CommentSubjectChar1">
    <w:name w:val="Comment Subject Char1"/>
    <w:basedOn w:val="CommentTextChar"/>
    <w:uiPriority w:val="99"/>
    <w:rsid w:val="00F21B6E"/>
    <w:rPr>
      <w:rFonts w:ascii="Calibri" w:hAnsi="Calibri" w:cs="Calibri"/>
      <w:b/>
      <w:bCs/>
      <w:sz w:val="22"/>
      <w:szCs w:val="20"/>
    </w:rPr>
  </w:style>
  <w:style w:type="character" w:styleId="CommentReference">
    <w:name w:val="annotation reference"/>
    <w:basedOn w:val="DefaultParagraphFont"/>
    <w:uiPriority w:val="99"/>
    <w:unhideWhenUsed/>
    <w:rsid w:val="00F21B6E"/>
    <w:rPr>
      <w:sz w:val="16"/>
      <w:szCs w:val="16"/>
    </w:rPr>
  </w:style>
  <w:style w:type="character" w:customStyle="1" w:styleId="a">
    <w:name w:val="a"/>
    <w:basedOn w:val="DefaultParagraphFont"/>
    <w:rsid w:val="00F21B6E"/>
  </w:style>
  <w:style w:type="paragraph" w:customStyle="1" w:styleId="BoldUnderline">
    <w:name w:val="BoldUnderline"/>
    <w:basedOn w:val="Normal"/>
    <w:link w:val="BoldUnderlineChar"/>
    <w:qFormat/>
    <w:rsid w:val="00F21B6E"/>
    <w:rPr>
      <w:rFonts w:eastAsia="Times New Roman"/>
      <w:b/>
      <w:u w:val="single"/>
    </w:rPr>
  </w:style>
  <w:style w:type="character" w:customStyle="1" w:styleId="BoldUnderlineChar">
    <w:name w:val="BoldUnderline Char"/>
    <w:basedOn w:val="DefaultParagraphFont"/>
    <w:link w:val="BoldUnderline"/>
    <w:rsid w:val="00F21B6E"/>
    <w:rPr>
      <w:rFonts w:ascii="Calibri" w:eastAsia="Times New Roman" w:hAnsi="Calibri" w:cs="Calibri"/>
      <w:b/>
      <w:sz w:val="22"/>
      <w:u w:val="single"/>
    </w:rPr>
  </w:style>
  <w:style w:type="character" w:customStyle="1" w:styleId="apple-converted-space">
    <w:name w:val="apple-converted-space"/>
    <w:basedOn w:val="DefaultParagraphFont"/>
    <w:rsid w:val="00F21B6E"/>
  </w:style>
  <w:style w:type="character" w:styleId="PlaceholderText">
    <w:name w:val="Placeholder Text"/>
    <w:basedOn w:val="DefaultParagraphFont"/>
    <w:uiPriority w:val="99"/>
    <w:unhideWhenUsed/>
    <w:rsid w:val="00F21B6E"/>
    <w:rPr>
      <w:color w:val="808080"/>
    </w:rPr>
  </w:style>
  <w:style w:type="character" w:customStyle="1" w:styleId="BalloonTextChar1">
    <w:name w:val="Balloon Text Char1"/>
    <w:basedOn w:val="DefaultParagraphFont"/>
    <w:uiPriority w:val="99"/>
    <w:rsid w:val="00F21B6E"/>
    <w:rPr>
      <w:rFonts w:ascii="Segoe UI" w:hAnsi="Segoe UI" w:cs="Segoe UI"/>
      <w:sz w:val="18"/>
      <w:szCs w:val="18"/>
    </w:rPr>
  </w:style>
  <w:style w:type="character" w:customStyle="1" w:styleId="CommentTextChar1">
    <w:name w:val="Comment Text Char1"/>
    <w:basedOn w:val="DefaultParagraphFont"/>
    <w:uiPriority w:val="99"/>
    <w:rsid w:val="00F21B6E"/>
    <w:rPr>
      <w:rFonts w:ascii="Arial Narrow" w:hAnsi="Arial Narrow"/>
      <w:sz w:val="20"/>
      <w:szCs w:val="20"/>
    </w:rPr>
  </w:style>
  <w:style w:type="character" w:customStyle="1" w:styleId="Heading3CharCharCharChar2">
    <w:name w:val="Heading 3 Char Char Char Char2"/>
    <w:basedOn w:val="DefaultParagraphFont"/>
    <w:rsid w:val="00F21B6E"/>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F21B6E"/>
    <w:rPr>
      <w:b/>
      <w:bCs/>
      <w:sz w:val="20"/>
      <w:u w:val="single"/>
    </w:rPr>
  </w:style>
  <w:style w:type="character" w:customStyle="1" w:styleId="StyleStyleUnderline311ptBold">
    <w:name w:val="Style Style Underline3 + 11 pt Bold"/>
    <w:basedOn w:val="DefaultParagraphFont"/>
    <w:rsid w:val="00F21B6E"/>
    <w:rPr>
      <w:b/>
      <w:bCs/>
      <w:sz w:val="20"/>
      <w:u w:val="single"/>
    </w:rPr>
  </w:style>
  <w:style w:type="paragraph" w:customStyle="1" w:styleId="StyleStyle411pt">
    <w:name w:val="Style Style4 + 11 pt"/>
    <w:basedOn w:val="Style4"/>
    <w:link w:val="StyleStyle411ptChar"/>
    <w:qFormat/>
    <w:rsid w:val="00F21B6E"/>
    <w:rPr>
      <w:rFonts w:ascii="Times New Roman" w:eastAsia="Times New Roman" w:hAnsi="Times New Roman" w:cs="Times New Roman"/>
    </w:rPr>
  </w:style>
  <w:style w:type="character" w:customStyle="1" w:styleId="StyleStyle411ptChar">
    <w:name w:val="Style Style4 + 11 pt Char"/>
    <w:basedOn w:val="Style4Char"/>
    <w:link w:val="StyleStyle411pt"/>
    <w:rsid w:val="00F21B6E"/>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F21B6E"/>
    <w:rPr>
      <w:rFonts w:ascii="Times New Roman" w:eastAsia="Times New Roman" w:hAnsi="Times New Roman" w:cs="Times New Roman"/>
      <w:b/>
      <w:bCs/>
    </w:rPr>
  </w:style>
  <w:style w:type="character" w:customStyle="1" w:styleId="StyleStyle411ptBoldChar">
    <w:name w:val="Style Style4 + 11 pt Bold Char"/>
    <w:link w:val="StyleStyle411ptBold"/>
    <w:rsid w:val="00F21B6E"/>
    <w:rPr>
      <w:rFonts w:ascii="Times New Roman" w:eastAsia="Times New Roman" w:hAnsi="Times New Roman" w:cs="Times New Roman"/>
      <w:b/>
      <w:bCs/>
      <w:u w:val="single"/>
    </w:rPr>
  </w:style>
  <w:style w:type="paragraph" w:customStyle="1" w:styleId="Analytics">
    <w:name w:val="Analytics"/>
    <w:link w:val="AnalyticsChar"/>
    <w:uiPriority w:val="4"/>
    <w:qFormat/>
    <w:rsid w:val="00F21B6E"/>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F21B6E"/>
    <w:rPr>
      <w:rFonts w:ascii="Calibri" w:eastAsiaTheme="majorEastAsia" w:hAnsi="Calibri" w:cstheme="majorBidi"/>
      <w:b/>
      <w:iCs/>
      <w:sz w:val="26"/>
      <w:szCs w:val="28"/>
    </w:rPr>
  </w:style>
  <w:style w:type="character" w:customStyle="1" w:styleId="Style1Char1">
    <w:name w:val="Style1 Char1"/>
    <w:basedOn w:val="DefaultParagraphFont"/>
    <w:rsid w:val="00F21B6E"/>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F21B6E"/>
  </w:style>
  <w:style w:type="character" w:customStyle="1" w:styleId="Emph">
    <w:name w:val="Emph"/>
    <w:uiPriority w:val="1"/>
    <w:qFormat/>
    <w:rsid w:val="00F21B6E"/>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F21B6E"/>
    <w:rPr>
      <w:sz w:val="20"/>
      <w:u w:val="single"/>
      <w:bdr w:val="single" w:sz="4" w:space="0" w:color="auto"/>
    </w:rPr>
  </w:style>
  <w:style w:type="paragraph" w:customStyle="1" w:styleId="StyleStyle112pt">
    <w:name w:val="Style Style1 + 12 pt"/>
    <w:basedOn w:val="Normal"/>
    <w:link w:val="StyleStyle112ptChar"/>
    <w:qFormat/>
    <w:rsid w:val="00F21B6E"/>
    <w:rPr>
      <w:rFonts w:eastAsia="SimSun"/>
      <w:u w:val="single"/>
      <w:lang w:eastAsia="zh-CN"/>
    </w:rPr>
  </w:style>
  <w:style w:type="character" w:customStyle="1" w:styleId="StyleStyle112ptChar">
    <w:name w:val="Style Style1 + 12 pt Char"/>
    <w:basedOn w:val="DefaultParagraphFont"/>
    <w:link w:val="StyleStyle112pt"/>
    <w:rsid w:val="00F21B6E"/>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F21B6E"/>
    <w:rPr>
      <w:color w:val="605E5C"/>
      <w:shd w:val="clear" w:color="auto" w:fill="E1DFDD"/>
    </w:rPr>
  </w:style>
  <w:style w:type="paragraph" w:customStyle="1" w:styleId="cardtext">
    <w:name w:val="card text"/>
    <w:basedOn w:val="Normal"/>
    <w:link w:val="cardtextChar"/>
    <w:qFormat/>
    <w:rsid w:val="00F21B6E"/>
    <w:pPr>
      <w:ind w:left="288" w:right="288"/>
    </w:pPr>
  </w:style>
  <w:style w:type="character" w:customStyle="1" w:styleId="cardtextChar">
    <w:name w:val="card text Char"/>
    <w:basedOn w:val="DefaultParagraphFont"/>
    <w:link w:val="cardtext"/>
    <w:rsid w:val="00F21B6E"/>
    <w:rPr>
      <w:rFonts w:ascii="Calibri" w:hAnsi="Calibri" w:cs="Calibri"/>
      <w:sz w:val="22"/>
    </w:rPr>
  </w:style>
  <w:style w:type="paragraph" w:customStyle="1" w:styleId="Nothing">
    <w:name w:val="Nothing"/>
    <w:link w:val="NothingChar"/>
    <w:uiPriority w:val="99"/>
    <w:qFormat/>
    <w:rsid w:val="00F21B6E"/>
    <w:pPr>
      <w:jc w:val="both"/>
    </w:pPr>
    <w:rPr>
      <w:rFonts w:ascii="Times New Roman" w:eastAsia="Calibri" w:hAnsi="Times New Roman" w:cs="Times New Roman"/>
      <w:sz w:val="20"/>
      <w:szCs w:val="20"/>
    </w:rPr>
  </w:style>
  <w:style w:type="paragraph" w:customStyle="1" w:styleId="Cards">
    <w:name w:val="Cards"/>
    <w:next w:val="Nothing"/>
    <w:link w:val="CardsChar"/>
    <w:qFormat/>
    <w:rsid w:val="00F21B6E"/>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F21B6E"/>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F21B6E"/>
    <w:rPr>
      <w:rFonts w:ascii="Times New Roman" w:eastAsia="Calibri" w:hAnsi="Times New Roman" w:cs="Times New Roman"/>
      <w:sz w:val="20"/>
      <w:szCs w:val="20"/>
    </w:rPr>
  </w:style>
  <w:style w:type="paragraph" w:customStyle="1" w:styleId="AuthorDate">
    <w:name w:val="AuthorDate"/>
    <w:next w:val="Nothing"/>
    <w:link w:val="AuthorDateChar"/>
    <w:qFormat/>
    <w:rsid w:val="00F21B6E"/>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F21B6E"/>
    <w:rPr>
      <w:rFonts w:ascii="Times New Roman" w:eastAsia="Calibri" w:hAnsi="Times New Roman" w:cs="Times New Roman"/>
      <w:b/>
      <w:szCs w:val="20"/>
      <w:u w:val="single"/>
    </w:rPr>
  </w:style>
  <w:style w:type="character" w:customStyle="1" w:styleId="CardsFont12pt">
    <w:name w:val="Cards + Font 12pt"/>
    <w:basedOn w:val="CardsChar"/>
    <w:uiPriority w:val="1"/>
    <w:rsid w:val="00F21B6E"/>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F21B6E"/>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F21B6E"/>
    <w:rPr>
      <w:rFonts w:ascii="Times New Roman" w:eastAsia="Calibri" w:hAnsi="Times New Roman" w:cs="Times New Roman"/>
      <w:szCs w:val="20"/>
      <w:u w:val="single"/>
    </w:rPr>
  </w:style>
  <w:style w:type="character" w:customStyle="1" w:styleId="FontStyle11">
    <w:name w:val="Font Style11"/>
    <w:basedOn w:val="DefaultParagraphFont"/>
    <w:uiPriority w:val="99"/>
    <w:rsid w:val="00F21B6E"/>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F21B6E"/>
    <w:rPr>
      <w:color w:val="605E5C"/>
      <w:shd w:val="clear" w:color="auto" w:fill="E1DFDD"/>
    </w:rPr>
  </w:style>
  <w:style w:type="character" w:customStyle="1" w:styleId="StyleBold">
    <w:name w:val="Style Bold"/>
    <w:uiPriority w:val="9"/>
    <w:semiHidden/>
    <w:rsid w:val="00F21B6E"/>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F21B6E"/>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F21B6E"/>
    <w:rPr>
      <w:rFonts w:ascii="Calibri" w:eastAsia="Calibri" w:hAnsi="Calibri" w:cs="Calibri"/>
      <w:sz w:val="22"/>
    </w:rPr>
  </w:style>
  <w:style w:type="paragraph" w:styleId="Footer">
    <w:name w:val="footer"/>
    <w:basedOn w:val="Normal"/>
    <w:link w:val="FooterChar"/>
    <w:uiPriority w:val="99"/>
    <w:rsid w:val="00F21B6E"/>
    <w:pPr>
      <w:tabs>
        <w:tab w:val="center" w:pos="4680"/>
        <w:tab w:val="right" w:pos="9360"/>
      </w:tabs>
    </w:pPr>
    <w:rPr>
      <w:rFonts w:eastAsia="Calibri"/>
    </w:rPr>
  </w:style>
  <w:style w:type="character" w:customStyle="1" w:styleId="FooterChar">
    <w:name w:val="Footer Char"/>
    <w:basedOn w:val="DefaultParagraphFont"/>
    <w:link w:val="Footer"/>
    <w:uiPriority w:val="99"/>
    <w:rsid w:val="00F21B6E"/>
    <w:rPr>
      <w:rFonts w:ascii="Calibri" w:eastAsia="Calibri" w:hAnsi="Calibri" w:cs="Calibri"/>
      <w:sz w:val="22"/>
    </w:rPr>
  </w:style>
  <w:style w:type="character" w:customStyle="1" w:styleId="Style8pt">
    <w:name w:val="Style 8 pt"/>
    <w:rsid w:val="00F21B6E"/>
    <w:rPr>
      <w:sz w:val="14"/>
    </w:rPr>
  </w:style>
  <w:style w:type="paragraph" w:styleId="Revision">
    <w:name w:val="Revision"/>
    <w:hidden/>
    <w:uiPriority w:val="99"/>
    <w:semiHidden/>
    <w:rsid w:val="00F21B6E"/>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21B6E"/>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F21B6E"/>
    <w:rPr>
      <w:rFonts w:eastAsia="MS Mincho"/>
      <w:b/>
      <w:sz w:val="24"/>
      <w:u w:val="single"/>
    </w:rPr>
  </w:style>
  <w:style w:type="paragraph" w:customStyle="1" w:styleId="TagText">
    <w:name w:val="TagText"/>
    <w:basedOn w:val="Normal"/>
    <w:uiPriority w:val="99"/>
    <w:qFormat/>
    <w:rsid w:val="00F21B6E"/>
    <w:pPr>
      <w:spacing w:before="200"/>
    </w:pPr>
    <w:rPr>
      <w:rFonts w:eastAsia="Times New Roman"/>
      <w:b/>
      <w:sz w:val="24"/>
    </w:rPr>
  </w:style>
  <w:style w:type="character" w:customStyle="1" w:styleId="UnderlineBold">
    <w:name w:val="Underline + Bold"/>
    <w:uiPriority w:val="1"/>
    <w:qFormat/>
    <w:rsid w:val="00F21B6E"/>
    <w:rPr>
      <w:b/>
      <w:bCs w:val="0"/>
      <w:sz w:val="20"/>
      <w:u w:val="single"/>
    </w:rPr>
  </w:style>
  <w:style w:type="character" w:customStyle="1" w:styleId="cardChar">
    <w:name w:val="card Char"/>
    <w:aliases w:val="Bold Cite Char Char,Speed Cite Char"/>
    <w:rsid w:val="00F21B6E"/>
    <w:rPr>
      <w:rFonts w:cs="Calibri"/>
      <w:u w:val="single"/>
    </w:rPr>
  </w:style>
  <w:style w:type="character" w:customStyle="1" w:styleId="BoldUnderlineChar0">
    <w:name w:val="Bold Underline Char"/>
    <w:rsid w:val="00F21B6E"/>
    <w:rPr>
      <w:rFonts w:ascii="Georgia" w:hAnsi="Georgia" w:cs="Times New Roman"/>
      <w:b/>
      <w:sz w:val="20"/>
      <w:u w:val="single"/>
    </w:rPr>
  </w:style>
  <w:style w:type="character" w:styleId="PageNumber">
    <w:name w:val="page number"/>
    <w:aliases w:val="card ununderlined"/>
    <w:uiPriority w:val="99"/>
    <w:rsid w:val="00F21B6E"/>
  </w:style>
  <w:style w:type="paragraph" w:customStyle="1" w:styleId="BlockTitle">
    <w:name w:val="Block Title"/>
    <w:basedOn w:val="Heading1"/>
    <w:next w:val="Normal"/>
    <w:uiPriority w:val="99"/>
    <w:qFormat/>
    <w:rsid w:val="00F21B6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F21B6E"/>
    <w:rPr>
      <w:rFonts w:eastAsia="Times New Roman"/>
      <w:szCs w:val="20"/>
    </w:rPr>
  </w:style>
  <w:style w:type="character" w:customStyle="1" w:styleId="citenon-boldChar">
    <w:name w:val="cite non-bold Char"/>
    <w:link w:val="citenon-bold"/>
    <w:rsid w:val="00F21B6E"/>
    <w:rPr>
      <w:rFonts w:ascii="Calibri" w:eastAsia="Times New Roman" w:hAnsi="Calibri" w:cs="Calibri"/>
      <w:sz w:val="22"/>
      <w:szCs w:val="20"/>
    </w:rPr>
  </w:style>
  <w:style w:type="character" w:customStyle="1" w:styleId="pnumber">
    <w:name w:val="pnumber"/>
    <w:rsid w:val="00F21B6E"/>
  </w:style>
  <w:style w:type="character" w:customStyle="1" w:styleId="ital">
    <w:name w:val="ital"/>
    <w:rsid w:val="00F21B6E"/>
  </w:style>
  <w:style w:type="character" w:customStyle="1" w:styleId="orgdiv">
    <w:name w:val="orgdiv"/>
    <w:rsid w:val="00F21B6E"/>
  </w:style>
  <w:style w:type="character" w:customStyle="1" w:styleId="orgname">
    <w:name w:val="orgname"/>
    <w:rsid w:val="00F21B6E"/>
  </w:style>
  <w:style w:type="character" w:customStyle="1" w:styleId="city">
    <w:name w:val="city"/>
    <w:rsid w:val="00F21B6E"/>
  </w:style>
  <w:style w:type="character" w:customStyle="1" w:styleId="state">
    <w:name w:val="state"/>
    <w:rsid w:val="00F21B6E"/>
  </w:style>
  <w:style w:type="character" w:customStyle="1" w:styleId="country">
    <w:name w:val="country"/>
    <w:rsid w:val="00F21B6E"/>
  </w:style>
  <w:style w:type="character" w:customStyle="1" w:styleId="il">
    <w:name w:val="il"/>
    <w:rsid w:val="00F21B6E"/>
  </w:style>
  <w:style w:type="character" w:customStyle="1" w:styleId="Style8pt1">
    <w:name w:val="Style 8 pt1"/>
    <w:rsid w:val="00F21B6E"/>
    <w:rPr>
      <w:rFonts w:ascii="Georgia" w:hAnsi="Georgia" w:hint="default"/>
      <w:sz w:val="16"/>
    </w:rPr>
  </w:style>
  <w:style w:type="character" w:styleId="Strong">
    <w:name w:val="Strong"/>
    <w:aliases w:val="8 pt font,Citation Char Char1 Char Char Char Char Char,Cut,Small 1"/>
    <w:uiPriority w:val="22"/>
    <w:qFormat/>
    <w:rsid w:val="00F21B6E"/>
    <w:rPr>
      <w:b/>
      <w:bCs/>
    </w:rPr>
  </w:style>
  <w:style w:type="numbering" w:customStyle="1" w:styleId="NoList1">
    <w:name w:val="No List1"/>
    <w:next w:val="NoList"/>
    <w:uiPriority w:val="99"/>
    <w:semiHidden/>
    <w:unhideWhenUsed/>
    <w:rsid w:val="00F21B6E"/>
  </w:style>
  <w:style w:type="paragraph" w:customStyle="1" w:styleId="2909F619802848F09E01365C32F34654">
    <w:name w:val="2909F619802848F09E01365C32F34654"/>
    <w:uiPriority w:val="99"/>
    <w:qFormat/>
    <w:rsid w:val="00F21B6E"/>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F21B6E"/>
    <w:pPr>
      <w:keepNext/>
      <w:keepLines/>
    </w:pPr>
    <w:rPr>
      <w:rFonts w:eastAsia="Calibri"/>
      <w:b/>
      <w:sz w:val="24"/>
    </w:rPr>
  </w:style>
  <w:style w:type="character" w:customStyle="1" w:styleId="TagtemplateChar">
    <w:name w:val="Tagtemplate Char"/>
    <w:link w:val="Tagtemplate"/>
    <w:rsid w:val="00F21B6E"/>
    <w:rPr>
      <w:rFonts w:ascii="Calibri" w:eastAsia="Calibri" w:hAnsi="Calibri" w:cs="Calibri"/>
      <w:b/>
    </w:rPr>
  </w:style>
  <w:style w:type="character" w:customStyle="1" w:styleId="apple-style-span">
    <w:name w:val="apple-style-span"/>
    <w:rsid w:val="00F21B6E"/>
  </w:style>
  <w:style w:type="paragraph" w:customStyle="1" w:styleId="Cite2">
    <w:name w:val="Cite 2"/>
    <w:basedOn w:val="Normal"/>
    <w:uiPriority w:val="99"/>
    <w:qFormat/>
    <w:rsid w:val="00F21B6E"/>
    <w:rPr>
      <w:rFonts w:eastAsia="MS Mincho"/>
      <w:b/>
      <w:sz w:val="24"/>
      <w:u w:val="single"/>
    </w:rPr>
  </w:style>
  <w:style w:type="character" w:customStyle="1" w:styleId="texto1">
    <w:name w:val="texto1"/>
    <w:rsid w:val="00F21B6E"/>
  </w:style>
  <w:style w:type="character" w:customStyle="1" w:styleId="EmphasizeThis">
    <w:name w:val="EmphasizeThis"/>
    <w:rsid w:val="00F21B6E"/>
    <w:rPr>
      <w:rFonts w:ascii="Georgia" w:hAnsi="Georgia"/>
      <w:b/>
      <w:iCs/>
      <w:sz w:val="24"/>
      <w:u w:val="thick"/>
    </w:rPr>
  </w:style>
  <w:style w:type="character" w:customStyle="1" w:styleId="DebateUnderline">
    <w:name w:val="Debate Underline"/>
    <w:qFormat/>
    <w:rsid w:val="00F21B6E"/>
    <w:rPr>
      <w:rFonts w:ascii="Times New Roman" w:hAnsi="Times New Roman"/>
      <w:sz w:val="20"/>
      <w:u w:val="thick"/>
    </w:rPr>
  </w:style>
  <w:style w:type="character" w:customStyle="1" w:styleId="Author-Date">
    <w:name w:val="Author-Date"/>
    <w:qFormat/>
    <w:rsid w:val="00F21B6E"/>
    <w:rPr>
      <w:rFonts w:ascii="Georgia" w:hAnsi="Georgia"/>
      <w:b/>
      <w:sz w:val="24"/>
    </w:rPr>
  </w:style>
  <w:style w:type="character" w:customStyle="1" w:styleId="CardsChar1">
    <w:name w:val="Cards Char1"/>
    <w:locked/>
    <w:rsid w:val="00F21B6E"/>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F21B6E"/>
    <w:rPr>
      <w:rFonts w:ascii="Arial Narrow" w:hAnsi="Arial Narrow"/>
      <w:szCs w:val="24"/>
      <w:u w:val="single"/>
      <w:lang w:val="en-US" w:eastAsia="en-US" w:bidi="ar-SA"/>
    </w:rPr>
  </w:style>
  <w:style w:type="character" w:customStyle="1" w:styleId="MicroTextChar">
    <w:name w:val="MicroText Char"/>
    <w:link w:val="MicroText"/>
    <w:rsid w:val="00F21B6E"/>
    <w:rPr>
      <w:rFonts w:ascii="Arial Narrow" w:hAnsi="Arial Narrow"/>
      <w:sz w:val="12"/>
    </w:rPr>
  </w:style>
  <w:style w:type="paragraph" w:customStyle="1" w:styleId="MicroText">
    <w:name w:val="MicroText"/>
    <w:basedOn w:val="Normal"/>
    <w:next w:val="Normal"/>
    <w:link w:val="MicroTextChar"/>
    <w:qFormat/>
    <w:rsid w:val="00F21B6E"/>
    <w:rPr>
      <w:rFonts w:ascii="Arial Narrow" w:hAnsi="Arial Narrow" w:cstheme="minorBidi"/>
      <w:sz w:val="12"/>
    </w:rPr>
  </w:style>
  <w:style w:type="paragraph" w:customStyle="1" w:styleId="UnderlineS">
    <w:name w:val="Underline S"/>
    <w:basedOn w:val="Normal"/>
    <w:link w:val="UnderlineSChar"/>
    <w:qFormat/>
    <w:rsid w:val="00F21B6E"/>
    <w:pPr>
      <w:spacing w:after="200"/>
    </w:pPr>
    <w:rPr>
      <w:rFonts w:eastAsia="Calibri"/>
      <w:u w:val="single"/>
      <w:lang w:val="x-none" w:eastAsia="zh-CN"/>
    </w:rPr>
  </w:style>
  <w:style w:type="character" w:customStyle="1" w:styleId="UnderlineSChar">
    <w:name w:val="Underline S Char"/>
    <w:link w:val="UnderlineS"/>
    <w:rsid w:val="00F21B6E"/>
    <w:rPr>
      <w:rFonts w:ascii="Calibri" w:eastAsia="Calibri" w:hAnsi="Calibri" w:cs="Calibri"/>
      <w:sz w:val="22"/>
      <w:u w:val="single"/>
      <w:lang w:val="x-none" w:eastAsia="zh-CN"/>
    </w:rPr>
  </w:style>
  <w:style w:type="character" w:customStyle="1" w:styleId="BoldUnderlineCharChar">
    <w:name w:val="BoldUnderline Char Char"/>
    <w:locked/>
    <w:rsid w:val="00F21B6E"/>
    <w:rPr>
      <w:rFonts w:ascii="Calibri" w:eastAsia="Times New Roman" w:hAnsi="Calibri" w:cs="Times New Roman"/>
      <w:b/>
      <w:sz w:val="20"/>
      <w:szCs w:val="24"/>
      <w:u w:val="single"/>
    </w:rPr>
  </w:style>
  <w:style w:type="character" w:customStyle="1" w:styleId="CardChar0">
    <w:name w:val="Card Char"/>
    <w:locked/>
    <w:rsid w:val="00F21B6E"/>
    <w:rPr>
      <w:rFonts w:ascii="Calibri" w:eastAsia="Times New Roman" w:hAnsi="Calibri" w:cs="Times New Roman"/>
      <w:sz w:val="20"/>
      <w:szCs w:val="20"/>
    </w:rPr>
  </w:style>
  <w:style w:type="paragraph" w:styleId="BodyTextIndent3">
    <w:name w:val="Body Text Indent 3"/>
    <w:basedOn w:val="Normal"/>
    <w:link w:val="BodyTextIndent3Char"/>
    <w:uiPriority w:val="99"/>
    <w:rsid w:val="00F21B6E"/>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F21B6E"/>
    <w:rPr>
      <w:rFonts w:ascii="Calibri" w:eastAsia="Calibri" w:hAnsi="Calibri" w:cs="Calibri"/>
      <w:sz w:val="16"/>
      <w:szCs w:val="16"/>
    </w:rPr>
  </w:style>
  <w:style w:type="character" w:customStyle="1" w:styleId="A5">
    <w:name w:val="A5"/>
    <w:uiPriority w:val="99"/>
    <w:rsid w:val="00F21B6E"/>
    <w:rPr>
      <w:rFonts w:ascii="Times New Roman" w:hAnsi="Times New Roman" w:cs="Times New Roman"/>
      <w:color w:val="000000"/>
      <w:sz w:val="13"/>
      <w:szCs w:val="13"/>
    </w:rPr>
  </w:style>
  <w:style w:type="paragraph" w:styleId="BodyText">
    <w:name w:val="Body Text"/>
    <w:aliases w:val="BT"/>
    <w:basedOn w:val="Normal"/>
    <w:link w:val="BodyTextChar"/>
    <w:qFormat/>
    <w:rsid w:val="00F21B6E"/>
    <w:rPr>
      <w:rFonts w:eastAsia="Times New Roman"/>
      <w:sz w:val="16"/>
      <w:szCs w:val="20"/>
    </w:rPr>
  </w:style>
  <w:style w:type="character" w:customStyle="1" w:styleId="BodyTextChar">
    <w:name w:val="Body Text Char"/>
    <w:aliases w:val="BT Char"/>
    <w:basedOn w:val="DefaultParagraphFont"/>
    <w:link w:val="BodyText"/>
    <w:rsid w:val="00F21B6E"/>
    <w:rPr>
      <w:rFonts w:ascii="Calibri" w:eastAsia="Times New Roman" w:hAnsi="Calibri" w:cs="Calibri"/>
      <w:sz w:val="16"/>
      <w:szCs w:val="20"/>
    </w:rPr>
  </w:style>
  <w:style w:type="paragraph" w:styleId="BodyText2">
    <w:name w:val="Body Text 2"/>
    <w:basedOn w:val="Normal"/>
    <w:link w:val="BodyText2Char"/>
    <w:rsid w:val="00F21B6E"/>
    <w:rPr>
      <w:rFonts w:eastAsia="Times New Roman"/>
      <w:sz w:val="18"/>
      <w:szCs w:val="20"/>
    </w:rPr>
  </w:style>
  <w:style w:type="character" w:customStyle="1" w:styleId="BodyText2Char">
    <w:name w:val="Body Text 2 Char"/>
    <w:basedOn w:val="DefaultParagraphFont"/>
    <w:link w:val="BodyText2"/>
    <w:rsid w:val="00F21B6E"/>
    <w:rPr>
      <w:rFonts w:ascii="Calibri" w:eastAsia="Times New Roman" w:hAnsi="Calibri" w:cs="Calibri"/>
      <w:sz w:val="18"/>
      <w:szCs w:val="20"/>
    </w:rPr>
  </w:style>
  <w:style w:type="character" w:customStyle="1" w:styleId="smallChar">
    <w:name w:val="small Char"/>
    <w:rsid w:val="00F21B6E"/>
    <w:rPr>
      <w:rFonts w:eastAsia="Calibri"/>
      <w:sz w:val="16"/>
      <w:szCs w:val="22"/>
      <w:lang w:val="en-US" w:eastAsia="en-US" w:bidi="ar-SA"/>
    </w:rPr>
  </w:style>
  <w:style w:type="character" w:customStyle="1" w:styleId="CardTextChar0">
    <w:name w:val="Card Text Char"/>
    <w:rsid w:val="00F21B6E"/>
    <w:rPr>
      <w:rFonts w:ascii="Georgia" w:hAnsi="Georgia" w:cs="Times New Roman"/>
      <w:sz w:val="24"/>
    </w:rPr>
  </w:style>
  <w:style w:type="character" w:customStyle="1" w:styleId="underline2">
    <w:name w:val="underline2"/>
    <w:rsid w:val="00F21B6E"/>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F21B6E"/>
    <w:rPr>
      <w:rFonts w:eastAsia="Times New Roman"/>
      <w:kern w:val="32"/>
      <w:szCs w:val="20"/>
    </w:rPr>
  </w:style>
  <w:style w:type="character" w:customStyle="1" w:styleId="StyleUnderlineBold">
    <w:name w:val="Style Underline + Bold"/>
    <w:rsid w:val="00F21B6E"/>
    <w:rPr>
      <w:b/>
      <w:bCs/>
      <w:u w:val="single"/>
    </w:rPr>
  </w:style>
  <w:style w:type="character" w:customStyle="1" w:styleId="st">
    <w:name w:val="st"/>
    <w:rsid w:val="00F21B6E"/>
  </w:style>
  <w:style w:type="character" w:customStyle="1" w:styleId="UnderliningChar">
    <w:name w:val="Underlining Char"/>
    <w:link w:val="Underlining"/>
    <w:uiPriority w:val="99"/>
    <w:locked/>
    <w:rsid w:val="00F21B6E"/>
    <w:rPr>
      <w:rFonts w:ascii="Arial Narrow" w:hAnsi="Arial Narrow"/>
      <w:u w:val="single"/>
    </w:rPr>
  </w:style>
  <w:style w:type="paragraph" w:customStyle="1" w:styleId="Underlining">
    <w:name w:val="Underlining"/>
    <w:basedOn w:val="Normal"/>
    <w:next w:val="Normal"/>
    <w:link w:val="UnderliningChar"/>
    <w:uiPriority w:val="99"/>
    <w:qFormat/>
    <w:rsid w:val="00F21B6E"/>
    <w:rPr>
      <w:rFonts w:ascii="Arial Narrow" w:hAnsi="Arial Narrow" w:cstheme="minorBidi"/>
      <w:sz w:val="24"/>
      <w:u w:val="single"/>
    </w:rPr>
  </w:style>
  <w:style w:type="paragraph" w:customStyle="1" w:styleId="Small">
    <w:name w:val="Small"/>
    <w:basedOn w:val="Normal"/>
    <w:next w:val="Normal"/>
    <w:uiPriority w:val="99"/>
    <w:qFormat/>
    <w:rsid w:val="00F21B6E"/>
    <w:pPr>
      <w:spacing w:after="200" w:line="276" w:lineRule="auto"/>
    </w:pPr>
    <w:rPr>
      <w:rFonts w:eastAsia="Calibri"/>
      <w:color w:val="000000"/>
      <w:sz w:val="16"/>
    </w:rPr>
  </w:style>
  <w:style w:type="character" w:customStyle="1" w:styleId="Underline-Highlighted">
    <w:name w:val="Underline-Highlighted"/>
    <w:uiPriority w:val="1"/>
    <w:qFormat/>
    <w:rsid w:val="00F21B6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21B6E"/>
    <w:rPr>
      <w:rFonts w:ascii="Arial Narrow" w:hAnsi="Arial Narrow"/>
      <w:b/>
      <w:sz w:val="26"/>
    </w:rPr>
  </w:style>
  <w:style w:type="character" w:customStyle="1" w:styleId="CardText1Char">
    <w:name w:val="Card Text 1 Char"/>
    <w:link w:val="CardText1"/>
    <w:rsid w:val="00F21B6E"/>
    <w:rPr>
      <w:rFonts w:ascii="Arial Narrow" w:hAnsi="Arial Narrow"/>
      <w:color w:val="000000"/>
      <w:u w:val="single"/>
    </w:rPr>
  </w:style>
  <w:style w:type="character" w:customStyle="1" w:styleId="CardText2Char">
    <w:name w:val="Card Text 2 Char"/>
    <w:link w:val="CardText2"/>
    <w:rsid w:val="00F21B6E"/>
    <w:rPr>
      <w:rFonts w:ascii="Arial Narrow" w:hAnsi="Arial Narrow"/>
      <w:b/>
      <w:color w:val="000000"/>
      <w:u w:val="single"/>
    </w:rPr>
  </w:style>
  <w:style w:type="character" w:customStyle="1" w:styleId="SmallText">
    <w:name w:val="SmallText"/>
    <w:rsid w:val="00F21B6E"/>
    <w:rPr>
      <w:color w:val="000000"/>
    </w:rPr>
  </w:style>
  <w:style w:type="character" w:customStyle="1" w:styleId="CitesChar1">
    <w:name w:val="Cites Char1"/>
    <w:rsid w:val="00F21B6E"/>
    <w:rPr>
      <w:b/>
      <w:szCs w:val="24"/>
      <w:u w:val="single"/>
      <w:lang w:val="en-US" w:eastAsia="en-US" w:bidi="ar-SA"/>
    </w:rPr>
  </w:style>
  <w:style w:type="character" w:customStyle="1" w:styleId="CardUnderlinedChar">
    <w:name w:val="Card Underlined Char"/>
    <w:rsid w:val="00F21B6E"/>
    <w:rPr>
      <w:rFonts w:ascii="Arial Narrow" w:hAnsi="Arial Narrow"/>
      <w:sz w:val="22"/>
      <w:szCs w:val="24"/>
      <w:u w:val="single"/>
      <w:lang w:val="en-US" w:eastAsia="en-US" w:bidi="ar-SA"/>
    </w:rPr>
  </w:style>
  <w:style w:type="paragraph" w:customStyle="1" w:styleId="TagCite">
    <w:name w:val="TagCite"/>
    <w:basedOn w:val="Normal"/>
    <w:uiPriority w:val="99"/>
    <w:qFormat/>
    <w:rsid w:val="00F21B6E"/>
    <w:rPr>
      <w:rFonts w:ascii="Garamond" w:eastAsia="Times New Roman" w:hAnsi="Garamond"/>
      <w:b/>
      <w:sz w:val="24"/>
    </w:rPr>
  </w:style>
  <w:style w:type="paragraph" w:customStyle="1" w:styleId="HeadingsBase">
    <w:name w:val="Headings Base"/>
    <w:basedOn w:val="Normal"/>
    <w:link w:val="HeadingsBaseChar"/>
    <w:qFormat/>
    <w:rsid w:val="00F21B6E"/>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F21B6E"/>
    <w:rPr>
      <w:rFonts w:ascii="Calibri" w:eastAsia="Times New Roman" w:hAnsi="Calibri" w:cs="Calibri"/>
      <w:b/>
      <w:kern w:val="32"/>
      <w:sz w:val="32"/>
      <w:szCs w:val="20"/>
    </w:rPr>
  </w:style>
  <w:style w:type="character" w:customStyle="1" w:styleId="underline3">
    <w:name w:val="underline3"/>
    <w:rsid w:val="00F21B6E"/>
    <w:rPr>
      <w:u w:val="single"/>
      <w:bdr w:val="none" w:sz="0" w:space="0" w:color="auto"/>
      <w:shd w:val="clear" w:color="auto" w:fill="FFFF00"/>
    </w:rPr>
  </w:style>
  <w:style w:type="paragraph" w:customStyle="1" w:styleId="HeadingFake">
    <w:name w:val="Heading Fake"/>
    <w:basedOn w:val="Heading3"/>
    <w:uiPriority w:val="99"/>
    <w:qFormat/>
    <w:rsid w:val="00F21B6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21B6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21B6E"/>
  </w:style>
  <w:style w:type="paragraph" w:customStyle="1" w:styleId="SchoolWorksCited">
    <w:name w:val="School Works Cited"/>
    <w:basedOn w:val="SchoolPaper"/>
    <w:uiPriority w:val="99"/>
    <w:qFormat/>
    <w:rsid w:val="00F21B6E"/>
  </w:style>
  <w:style w:type="paragraph" w:styleId="TOC2">
    <w:name w:val="toc 2"/>
    <w:basedOn w:val="Normal"/>
    <w:next w:val="Normal"/>
    <w:uiPriority w:val="39"/>
    <w:qFormat/>
    <w:rsid w:val="00F21B6E"/>
    <w:pPr>
      <w:ind w:left="200"/>
    </w:pPr>
    <w:rPr>
      <w:rFonts w:eastAsia="Times New Roman"/>
      <w:b/>
      <w:kern w:val="32"/>
      <w:szCs w:val="20"/>
    </w:rPr>
  </w:style>
  <w:style w:type="paragraph" w:customStyle="1" w:styleId="BlockQuote">
    <w:name w:val="Block Quote"/>
    <w:basedOn w:val="Normal"/>
    <w:uiPriority w:val="99"/>
    <w:qFormat/>
    <w:rsid w:val="00F21B6E"/>
    <w:pPr>
      <w:ind w:left="720" w:right="720"/>
    </w:pPr>
    <w:rPr>
      <w:rFonts w:eastAsia="Times New Roman"/>
      <w:kern w:val="32"/>
      <w:sz w:val="24"/>
      <w:szCs w:val="20"/>
    </w:rPr>
  </w:style>
  <w:style w:type="character" w:customStyle="1" w:styleId="menu">
    <w:name w:val="menu"/>
    <w:rsid w:val="00F21B6E"/>
  </w:style>
  <w:style w:type="paragraph" w:customStyle="1" w:styleId="PaperBody">
    <w:name w:val="Paper Body"/>
    <w:basedOn w:val="Normal"/>
    <w:uiPriority w:val="99"/>
    <w:qFormat/>
    <w:rsid w:val="00F21B6E"/>
    <w:pPr>
      <w:spacing w:line="480" w:lineRule="auto"/>
      <w:ind w:firstLine="720"/>
    </w:pPr>
    <w:rPr>
      <w:rFonts w:eastAsia="Times New Roman"/>
      <w:kern w:val="32"/>
    </w:rPr>
  </w:style>
  <w:style w:type="paragraph" w:customStyle="1" w:styleId="PaperCitation">
    <w:name w:val="Paper Citation"/>
    <w:basedOn w:val="Normal"/>
    <w:uiPriority w:val="99"/>
    <w:qFormat/>
    <w:rsid w:val="00F21B6E"/>
    <w:pPr>
      <w:spacing w:line="480" w:lineRule="auto"/>
      <w:ind w:left="720" w:hanging="720"/>
    </w:pPr>
    <w:rPr>
      <w:rFonts w:eastAsia="Times New Roman"/>
      <w:kern w:val="32"/>
      <w:szCs w:val="20"/>
    </w:rPr>
  </w:style>
  <w:style w:type="character" w:customStyle="1" w:styleId="Emphasis2">
    <w:name w:val="Emphasis2"/>
    <w:rsid w:val="00F21B6E"/>
    <w:rPr>
      <w:rFonts w:ascii="Franklin Gothic Heavy" w:hAnsi="Franklin Gothic Heavy"/>
      <w:u w:val="single"/>
    </w:rPr>
  </w:style>
  <w:style w:type="paragraph" w:customStyle="1" w:styleId="hat">
    <w:name w:val="hat"/>
    <w:basedOn w:val="Heading1"/>
    <w:link w:val="hatChar"/>
    <w:qFormat/>
    <w:rsid w:val="00F21B6E"/>
    <w:pPr>
      <w:suppressAutoHyphens/>
      <w:spacing w:before="6600" w:after="240"/>
    </w:pPr>
    <w:rPr>
      <w:rFonts w:eastAsia="Times New Roman" w:cs="Arial"/>
      <w:kern w:val="32"/>
    </w:rPr>
  </w:style>
  <w:style w:type="character" w:customStyle="1" w:styleId="hatChar">
    <w:name w:val="hat Char"/>
    <w:link w:val="hat"/>
    <w:rsid w:val="00F21B6E"/>
    <w:rPr>
      <w:rFonts w:ascii="Calibri" w:eastAsia="Times New Roman" w:hAnsi="Calibri" w:cs="Arial"/>
      <w:b/>
      <w:bCs/>
      <w:kern w:val="32"/>
      <w:sz w:val="52"/>
      <w:szCs w:val="32"/>
    </w:rPr>
  </w:style>
  <w:style w:type="character" w:customStyle="1" w:styleId="BoldUnderlining">
    <w:name w:val="Bold Underlining"/>
    <w:rsid w:val="00F21B6E"/>
    <w:rPr>
      <w:b/>
      <w:u w:val="single"/>
    </w:rPr>
  </w:style>
  <w:style w:type="paragraph" w:styleId="TOC4">
    <w:name w:val="toc 4"/>
    <w:basedOn w:val="Normal"/>
    <w:next w:val="Normal"/>
    <w:autoRedefine/>
    <w:uiPriority w:val="39"/>
    <w:rsid w:val="00F21B6E"/>
    <w:pPr>
      <w:spacing w:after="100"/>
      <w:ind w:left="600"/>
    </w:pPr>
    <w:rPr>
      <w:rFonts w:eastAsia="Times New Roman"/>
      <w:kern w:val="32"/>
      <w:szCs w:val="20"/>
    </w:rPr>
  </w:style>
  <w:style w:type="paragraph" w:styleId="TOC5">
    <w:name w:val="toc 5"/>
    <w:basedOn w:val="Normal"/>
    <w:next w:val="Normal"/>
    <w:autoRedefine/>
    <w:uiPriority w:val="39"/>
    <w:rsid w:val="00F21B6E"/>
    <w:pPr>
      <w:spacing w:after="100"/>
      <w:ind w:left="800"/>
    </w:pPr>
    <w:rPr>
      <w:rFonts w:eastAsia="Times New Roman"/>
      <w:kern w:val="32"/>
      <w:szCs w:val="20"/>
    </w:rPr>
  </w:style>
  <w:style w:type="paragraph" w:styleId="TOC6">
    <w:name w:val="toc 6"/>
    <w:basedOn w:val="Normal"/>
    <w:next w:val="Normal"/>
    <w:autoRedefine/>
    <w:uiPriority w:val="39"/>
    <w:rsid w:val="00F21B6E"/>
    <w:pPr>
      <w:spacing w:after="100"/>
      <w:ind w:left="1000"/>
    </w:pPr>
    <w:rPr>
      <w:rFonts w:eastAsia="Times New Roman"/>
      <w:kern w:val="32"/>
      <w:szCs w:val="20"/>
    </w:rPr>
  </w:style>
  <w:style w:type="paragraph" w:styleId="TOC7">
    <w:name w:val="toc 7"/>
    <w:basedOn w:val="Normal"/>
    <w:next w:val="Normal"/>
    <w:autoRedefine/>
    <w:uiPriority w:val="39"/>
    <w:rsid w:val="00F21B6E"/>
    <w:pPr>
      <w:spacing w:after="100"/>
      <w:ind w:left="1200"/>
    </w:pPr>
    <w:rPr>
      <w:rFonts w:eastAsia="Times New Roman"/>
      <w:kern w:val="32"/>
      <w:szCs w:val="20"/>
    </w:rPr>
  </w:style>
  <w:style w:type="paragraph" w:styleId="TOC8">
    <w:name w:val="toc 8"/>
    <w:basedOn w:val="Normal"/>
    <w:next w:val="Normal"/>
    <w:autoRedefine/>
    <w:uiPriority w:val="39"/>
    <w:rsid w:val="00F21B6E"/>
    <w:pPr>
      <w:spacing w:after="100"/>
      <w:ind w:left="1400"/>
    </w:pPr>
    <w:rPr>
      <w:rFonts w:eastAsia="Times New Roman"/>
      <w:kern w:val="32"/>
      <w:szCs w:val="20"/>
    </w:rPr>
  </w:style>
  <w:style w:type="paragraph" w:styleId="TOC9">
    <w:name w:val="toc 9"/>
    <w:basedOn w:val="Normal"/>
    <w:next w:val="Normal"/>
    <w:autoRedefine/>
    <w:uiPriority w:val="39"/>
    <w:rsid w:val="00F21B6E"/>
    <w:pPr>
      <w:spacing w:after="100"/>
      <w:ind w:left="1600"/>
    </w:pPr>
    <w:rPr>
      <w:rFonts w:eastAsia="Times New Roman"/>
      <w:kern w:val="32"/>
      <w:szCs w:val="20"/>
    </w:rPr>
  </w:style>
  <w:style w:type="paragraph" w:customStyle="1" w:styleId="WW-Default">
    <w:name w:val="WW-Default"/>
    <w:uiPriority w:val="99"/>
    <w:qFormat/>
    <w:rsid w:val="00F21B6E"/>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F21B6E"/>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F21B6E"/>
    <w:rPr>
      <w:rFonts w:ascii="Cambria" w:eastAsia="Times New Roman" w:hAnsi="Cambria" w:cs="Calibri"/>
      <w:i/>
      <w:iCs/>
      <w:color w:val="4F81BD"/>
      <w:spacing w:val="15"/>
    </w:rPr>
  </w:style>
  <w:style w:type="paragraph" w:styleId="TOC3">
    <w:name w:val="toc 3"/>
    <w:basedOn w:val="Normal"/>
    <w:next w:val="Normal"/>
    <w:uiPriority w:val="39"/>
    <w:qFormat/>
    <w:rsid w:val="00F21B6E"/>
    <w:pPr>
      <w:ind w:left="400"/>
    </w:pPr>
    <w:rPr>
      <w:rFonts w:eastAsia="Times New Roman"/>
      <w:kern w:val="32"/>
      <w:szCs w:val="20"/>
    </w:rPr>
  </w:style>
  <w:style w:type="table" w:styleId="TableGrid">
    <w:name w:val="Table Grid"/>
    <w:basedOn w:val="TableNormal"/>
    <w:rsid w:val="00F21B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F21B6E"/>
  </w:style>
  <w:style w:type="character" w:customStyle="1" w:styleId="storyby">
    <w:name w:val="storyby"/>
    <w:rsid w:val="00F21B6E"/>
  </w:style>
  <w:style w:type="character" w:customStyle="1" w:styleId="7TimesNewRoman">
    <w:name w:val="7 Times New Roman"/>
    <w:rsid w:val="00F21B6E"/>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F21B6E"/>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F21B6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F21B6E"/>
    <w:rPr>
      <w:kern w:val="32"/>
      <w:sz w:val="24"/>
    </w:rPr>
  </w:style>
  <w:style w:type="character" w:customStyle="1" w:styleId="CitesChar2">
    <w:name w:val="Cites Char2"/>
    <w:locked/>
    <w:rsid w:val="00F21B6E"/>
    <w:rPr>
      <w:rFonts w:ascii="Times New Roman" w:eastAsia="Times New Roman" w:hAnsi="Times New Roman"/>
      <w:b/>
      <w:bCs/>
    </w:rPr>
  </w:style>
  <w:style w:type="character" w:customStyle="1" w:styleId="itxtrst">
    <w:name w:val="itxtrst"/>
    <w:rsid w:val="00F21B6E"/>
  </w:style>
  <w:style w:type="character" w:customStyle="1" w:styleId="A-Underlining">
    <w:name w:val="A-Underlining"/>
    <w:rsid w:val="00F21B6E"/>
    <w:rPr>
      <w:rFonts w:ascii="Garamond" w:hAnsi="Garamond"/>
      <w:color w:val="auto"/>
      <w:sz w:val="24"/>
      <w:u w:val="single"/>
    </w:rPr>
  </w:style>
  <w:style w:type="paragraph" w:customStyle="1" w:styleId="B-TagCite">
    <w:name w:val="B-TagCite"/>
    <w:uiPriority w:val="99"/>
    <w:qFormat/>
    <w:rsid w:val="00F21B6E"/>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F21B6E"/>
    <w:rPr>
      <w:b/>
      <w:noProof w:val="0"/>
      <w:sz w:val="22"/>
      <w:lang w:val="en-US" w:eastAsia="en-US" w:bidi="ar-SA"/>
    </w:rPr>
  </w:style>
  <w:style w:type="character" w:customStyle="1" w:styleId="fn">
    <w:name w:val="fn"/>
    <w:rsid w:val="00F21B6E"/>
  </w:style>
  <w:style w:type="character" w:customStyle="1" w:styleId="newsmain">
    <w:name w:val="news_main"/>
    <w:rsid w:val="00F21B6E"/>
  </w:style>
  <w:style w:type="paragraph" w:customStyle="1" w:styleId="UnderlinedText">
    <w:name w:val="Underlined Text"/>
    <w:basedOn w:val="Normal"/>
    <w:autoRedefine/>
    <w:uiPriority w:val="99"/>
    <w:qFormat/>
    <w:rsid w:val="00F21B6E"/>
    <w:pPr>
      <w:jc w:val="both"/>
    </w:pPr>
    <w:rPr>
      <w:rFonts w:eastAsia="Calibri"/>
      <w:b/>
      <w:sz w:val="24"/>
    </w:rPr>
  </w:style>
  <w:style w:type="character" w:customStyle="1" w:styleId="verdana">
    <w:name w:val="verdana"/>
    <w:rsid w:val="00F21B6E"/>
  </w:style>
  <w:style w:type="character" w:customStyle="1" w:styleId="vitstoryheadline">
    <w:name w:val="vitstoryheadline"/>
    <w:rsid w:val="00F21B6E"/>
  </w:style>
  <w:style w:type="paragraph" w:customStyle="1" w:styleId="NormalText">
    <w:name w:val="Normal Text"/>
    <w:basedOn w:val="Normal"/>
    <w:link w:val="NormalTextChar"/>
    <w:autoRedefine/>
    <w:qFormat/>
    <w:rsid w:val="00F21B6E"/>
    <w:pPr>
      <w:jc w:val="both"/>
    </w:pPr>
    <w:rPr>
      <w:rFonts w:eastAsia="Times New Roman"/>
      <w:szCs w:val="26"/>
      <w:lang w:val="x-none" w:eastAsia="ja-JP"/>
    </w:rPr>
  </w:style>
  <w:style w:type="character" w:customStyle="1" w:styleId="NormalTextChar">
    <w:name w:val="Normal Text Char"/>
    <w:link w:val="NormalText"/>
    <w:rsid w:val="00F21B6E"/>
    <w:rPr>
      <w:rFonts w:ascii="Calibri" w:eastAsia="Times New Roman" w:hAnsi="Calibri" w:cs="Calibri"/>
      <w:sz w:val="22"/>
      <w:szCs w:val="26"/>
      <w:lang w:val="x-none" w:eastAsia="ja-JP"/>
    </w:rPr>
  </w:style>
  <w:style w:type="character" w:customStyle="1" w:styleId="AuthorDate0">
    <w:name w:val="Author Date"/>
    <w:rsid w:val="00F21B6E"/>
    <w:rPr>
      <w:b/>
      <w:sz w:val="24"/>
      <w:u w:val="thick"/>
    </w:rPr>
  </w:style>
  <w:style w:type="paragraph" w:customStyle="1" w:styleId="HotRoute">
    <w:name w:val="Hot Route!"/>
    <w:basedOn w:val="Normal"/>
    <w:link w:val="HotRouteChar"/>
    <w:uiPriority w:val="99"/>
    <w:qFormat/>
    <w:rsid w:val="00F21B6E"/>
    <w:pPr>
      <w:ind w:left="144"/>
    </w:pPr>
    <w:rPr>
      <w:rFonts w:eastAsia="Times New Roman"/>
    </w:rPr>
  </w:style>
  <w:style w:type="character" w:customStyle="1" w:styleId="UnderlinedTextCharChar">
    <w:name w:val="Underlined Text Char Char"/>
    <w:rsid w:val="00F21B6E"/>
    <w:rPr>
      <w:rFonts w:cs="Arial"/>
      <w:bCs/>
      <w:noProof w:val="0"/>
      <w:szCs w:val="26"/>
      <w:u w:val="single"/>
      <w:lang w:val="en-US" w:eastAsia="en-US" w:bidi="ar-SA"/>
    </w:rPr>
  </w:style>
  <w:style w:type="character" w:customStyle="1" w:styleId="DocumentMapChar1">
    <w:name w:val="Document Map Char1"/>
    <w:uiPriority w:val="99"/>
    <w:rsid w:val="00F21B6E"/>
    <w:rPr>
      <w:rFonts w:ascii="Tahoma" w:hAnsi="Tahoma" w:cs="Tahoma"/>
      <w:sz w:val="16"/>
      <w:szCs w:val="16"/>
    </w:rPr>
  </w:style>
  <w:style w:type="character" w:customStyle="1" w:styleId="Author">
    <w:name w:val="Author"/>
    <w:aliases w:val="Style Date"/>
    <w:qFormat/>
    <w:rsid w:val="00F21B6E"/>
    <w:rPr>
      <w:b/>
      <w:sz w:val="24"/>
    </w:rPr>
  </w:style>
  <w:style w:type="character" w:customStyle="1" w:styleId="author0">
    <w:name w:val="author"/>
    <w:rsid w:val="00F21B6E"/>
    <w:rPr>
      <w:rFonts w:ascii="Times New Roman" w:hAnsi="Times New Roman"/>
      <w:b/>
      <w:sz w:val="24"/>
    </w:rPr>
  </w:style>
  <w:style w:type="character" w:customStyle="1" w:styleId="articletitle">
    <w:name w:val="articletitle"/>
    <w:rsid w:val="00F21B6E"/>
    <w:rPr>
      <w:rFonts w:cs="Times New Roman"/>
    </w:rPr>
  </w:style>
  <w:style w:type="character" w:customStyle="1" w:styleId="6pointChar">
    <w:name w:val="6 point Char"/>
    <w:rsid w:val="00F21B6E"/>
    <w:rPr>
      <w:rFonts w:cs="Times New Roman"/>
      <w:sz w:val="12"/>
      <w:lang w:val="en-US" w:eastAsia="en-US"/>
    </w:rPr>
  </w:style>
  <w:style w:type="character" w:customStyle="1" w:styleId="term1">
    <w:name w:val="term1"/>
    <w:rsid w:val="00F21B6E"/>
    <w:rPr>
      <w:b/>
      <w:bCs/>
    </w:rPr>
  </w:style>
  <w:style w:type="paragraph" w:customStyle="1" w:styleId="Minimize">
    <w:name w:val="Minimize"/>
    <w:basedOn w:val="Normal"/>
    <w:next w:val="Normal"/>
    <w:qFormat/>
    <w:rsid w:val="00F21B6E"/>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F21B6E"/>
    <w:rPr>
      <w:sz w:val="12"/>
      <w:szCs w:val="24"/>
    </w:rPr>
  </w:style>
  <w:style w:type="character" w:customStyle="1" w:styleId="StyleThickunderline">
    <w:name w:val="Style Thick underline"/>
    <w:qFormat/>
    <w:rsid w:val="00F21B6E"/>
    <w:rPr>
      <w:u w:val="thick"/>
    </w:rPr>
  </w:style>
  <w:style w:type="character" w:customStyle="1" w:styleId="UnderlineTextChar">
    <w:name w:val="Underline Text Char"/>
    <w:link w:val="UnderlineText"/>
    <w:rsid w:val="00F21B6E"/>
    <w:rPr>
      <w:u w:val="single"/>
    </w:rPr>
  </w:style>
  <w:style w:type="numbering" w:customStyle="1" w:styleId="NoList2">
    <w:name w:val="No List2"/>
    <w:next w:val="NoList"/>
    <w:uiPriority w:val="99"/>
    <w:semiHidden/>
    <w:rsid w:val="00F21B6E"/>
  </w:style>
  <w:style w:type="paragraph" w:customStyle="1" w:styleId="underlined">
    <w:name w:val="underlined"/>
    <w:next w:val="Normal"/>
    <w:link w:val="underlinedChar"/>
    <w:autoRedefine/>
    <w:qFormat/>
    <w:rsid w:val="00F21B6E"/>
    <w:pPr>
      <w:contextualSpacing/>
    </w:pPr>
    <w:rPr>
      <w:rFonts w:ascii="Times New Roman" w:eastAsia="Malgun Gothic" w:hAnsi="Times New Roman" w:cs="Times New Roman"/>
      <w:u w:val="single"/>
    </w:rPr>
  </w:style>
  <w:style w:type="character" w:customStyle="1" w:styleId="underlinedChar">
    <w:name w:val="underlined Char"/>
    <w:link w:val="underlined"/>
    <w:rsid w:val="00F21B6E"/>
    <w:rPr>
      <w:rFonts w:ascii="Times New Roman" w:eastAsia="Malgun Gothic" w:hAnsi="Times New Roman" w:cs="Times New Roman"/>
      <w:u w:val="single"/>
    </w:rPr>
  </w:style>
  <w:style w:type="character" w:customStyle="1" w:styleId="Box">
    <w:name w:val="Box!"/>
    <w:uiPriority w:val="1"/>
    <w:rsid w:val="00F21B6E"/>
    <w:rPr>
      <w:rFonts w:ascii="Garamond" w:hAnsi="Garamond"/>
      <w:sz w:val="24"/>
      <w:u w:val="single"/>
      <w:bdr w:val="single" w:sz="4" w:space="0" w:color="auto"/>
    </w:rPr>
  </w:style>
  <w:style w:type="character" w:customStyle="1" w:styleId="citechar">
    <w:name w:val="citechar"/>
    <w:rsid w:val="00F21B6E"/>
  </w:style>
  <w:style w:type="character" w:customStyle="1" w:styleId="underlinechar">
    <w:name w:val="underlinechar"/>
    <w:rsid w:val="00F21B6E"/>
  </w:style>
  <w:style w:type="character" w:customStyle="1" w:styleId="CardUnderlineChar">
    <w:name w:val="Card Underline Char"/>
    <w:rsid w:val="00F21B6E"/>
    <w:rPr>
      <w:szCs w:val="24"/>
      <w:u w:val="single"/>
      <w:lang w:val="en-US" w:eastAsia="en-US" w:bidi="ar-SA"/>
    </w:rPr>
  </w:style>
  <w:style w:type="paragraph" w:customStyle="1" w:styleId="Default">
    <w:name w:val="Default"/>
    <w:uiPriority w:val="99"/>
    <w:qFormat/>
    <w:rsid w:val="00F21B6E"/>
    <w:pPr>
      <w:autoSpaceDE w:val="0"/>
      <w:autoSpaceDN w:val="0"/>
      <w:adjustRightInd w:val="0"/>
    </w:pPr>
    <w:rPr>
      <w:rFonts w:ascii="Times New Roman" w:eastAsia="Times New Roman" w:hAnsi="Times New Roman" w:cs="Times New Roman"/>
      <w:color w:val="000000"/>
    </w:rPr>
  </w:style>
  <w:style w:type="character" w:customStyle="1" w:styleId="blue">
    <w:name w:val="blue"/>
    <w:rsid w:val="00F21B6E"/>
  </w:style>
  <w:style w:type="character" w:customStyle="1" w:styleId="tagciteChar">
    <w:name w:val="tag/cite Char"/>
    <w:rsid w:val="00F21B6E"/>
    <w:rPr>
      <w:b/>
      <w:sz w:val="24"/>
      <w:lang w:val="en-US" w:eastAsia="en-US" w:bidi="ar-SA"/>
    </w:rPr>
  </w:style>
  <w:style w:type="character" w:customStyle="1" w:styleId="8pointChar">
    <w:name w:val="8 point Char"/>
    <w:rsid w:val="00F21B6E"/>
    <w:rPr>
      <w:sz w:val="16"/>
      <w:lang w:val="en-US" w:eastAsia="en-US" w:bidi="ar-SA"/>
    </w:rPr>
  </w:style>
  <w:style w:type="character" w:customStyle="1" w:styleId="BoldText12pt">
    <w:name w:val="Bold Text 12 pt"/>
    <w:rsid w:val="00F21B6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21B6E"/>
  </w:style>
  <w:style w:type="character" w:customStyle="1" w:styleId="person-name">
    <w:name w:val="person-name"/>
    <w:rsid w:val="00F21B6E"/>
  </w:style>
  <w:style w:type="paragraph" w:customStyle="1" w:styleId="CARD0">
    <w:name w:val="CARD"/>
    <w:basedOn w:val="Normal"/>
    <w:link w:val="CARDChar1"/>
    <w:qFormat/>
    <w:rsid w:val="00F21B6E"/>
    <w:rPr>
      <w:rFonts w:eastAsia="Times New Roman"/>
      <w:szCs w:val="20"/>
    </w:rPr>
  </w:style>
  <w:style w:type="character" w:customStyle="1" w:styleId="CARDChar1">
    <w:name w:val="CARD Char"/>
    <w:link w:val="CARD0"/>
    <w:rsid w:val="00F21B6E"/>
    <w:rPr>
      <w:rFonts w:ascii="Calibri" w:eastAsia="Times New Roman" w:hAnsi="Calibri" w:cs="Calibri"/>
      <w:sz w:val="22"/>
      <w:szCs w:val="20"/>
    </w:rPr>
  </w:style>
  <w:style w:type="paragraph" w:customStyle="1" w:styleId="Ununderlined">
    <w:name w:val="Ununderlined"/>
    <w:basedOn w:val="Normal"/>
    <w:link w:val="UnunderlinedChar"/>
    <w:qFormat/>
    <w:rsid w:val="00F21B6E"/>
    <w:pPr>
      <w:jc w:val="both"/>
    </w:pPr>
    <w:rPr>
      <w:rFonts w:eastAsia="SimSun"/>
      <w:sz w:val="12"/>
    </w:rPr>
  </w:style>
  <w:style w:type="character" w:customStyle="1" w:styleId="UnunderlinedChar">
    <w:name w:val="Ununderlined Char"/>
    <w:link w:val="Ununderlined"/>
    <w:rsid w:val="00F21B6E"/>
    <w:rPr>
      <w:rFonts w:ascii="Calibri" w:eastAsia="SimSun" w:hAnsi="Calibri" w:cs="Calibri"/>
      <w:sz w:val="12"/>
    </w:rPr>
  </w:style>
  <w:style w:type="paragraph" w:customStyle="1" w:styleId="Highlighting">
    <w:name w:val="Highlighting"/>
    <w:basedOn w:val="Normal"/>
    <w:link w:val="HighlightingChar"/>
    <w:autoRedefine/>
    <w:qFormat/>
    <w:rsid w:val="00F21B6E"/>
    <w:rPr>
      <w:rFonts w:eastAsia="SimSun"/>
      <w:sz w:val="24"/>
      <w:u w:val="thick"/>
    </w:rPr>
  </w:style>
  <w:style w:type="character" w:customStyle="1" w:styleId="HighlightingChar">
    <w:name w:val="Highlighting Char"/>
    <w:link w:val="Highlighting"/>
    <w:rsid w:val="00F21B6E"/>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F21B6E"/>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F21B6E"/>
    <w:rPr>
      <w:rFonts w:ascii="Calibri" w:eastAsia="Times New Roman" w:hAnsi="Calibri" w:cs="Calibri"/>
      <w:color w:val="000000"/>
      <w:sz w:val="16"/>
      <w:lang w:val="x-none" w:eastAsia="x-none"/>
    </w:rPr>
  </w:style>
  <w:style w:type="character" w:customStyle="1" w:styleId="highlight2">
    <w:name w:val="highlight2"/>
    <w:rsid w:val="00F21B6E"/>
    <w:rPr>
      <w:rFonts w:ascii="Arial" w:hAnsi="Arial"/>
      <w:b/>
      <w:sz w:val="19"/>
      <w:u w:val="thick"/>
      <w:bdr w:val="none" w:sz="0" w:space="0" w:color="auto"/>
      <w:shd w:val="clear" w:color="auto" w:fill="auto"/>
    </w:rPr>
  </w:style>
  <w:style w:type="character" w:customStyle="1" w:styleId="box0">
    <w:name w:val="box"/>
    <w:rsid w:val="00F21B6E"/>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F21B6E"/>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F21B6E"/>
    <w:rPr>
      <w:rFonts w:ascii="Calibri" w:eastAsia="Times New Roman" w:hAnsi="Calibri" w:cs="Arial"/>
      <w:bCs/>
      <w:iCs/>
      <w:smallCaps/>
      <w:sz w:val="20"/>
      <w:szCs w:val="20"/>
      <w:u w:val="double"/>
    </w:rPr>
  </w:style>
  <w:style w:type="character" w:customStyle="1" w:styleId="CharacterStyle1">
    <w:name w:val="Character Style 1"/>
    <w:rsid w:val="00F21B6E"/>
    <w:rPr>
      <w:rFonts w:ascii="Tahoma" w:hAnsi="Tahoma" w:cs="Tahoma" w:hint="default"/>
      <w:sz w:val="18"/>
      <w:szCs w:val="18"/>
    </w:rPr>
  </w:style>
  <w:style w:type="character" w:customStyle="1" w:styleId="UnderlineStyleChar7">
    <w:name w:val="Underline Style Char7"/>
    <w:rsid w:val="00F21B6E"/>
    <w:rPr>
      <w:rFonts w:ascii="Garamond" w:hAnsi="Garamond" w:hint="default"/>
      <w:sz w:val="22"/>
      <w:szCs w:val="24"/>
      <w:u w:val="single"/>
      <w:lang w:val="en-US" w:eastAsia="en-US" w:bidi="ar-SA"/>
    </w:rPr>
  </w:style>
  <w:style w:type="character" w:customStyle="1" w:styleId="StyleArial6ptBold">
    <w:name w:val="Style Arial 6 pt Bold"/>
    <w:rsid w:val="00F21B6E"/>
    <w:rPr>
      <w:rFonts w:ascii="Arial" w:hAnsi="Arial" w:cs="Arial" w:hint="default"/>
      <w:bCs/>
      <w:sz w:val="12"/>
    </w:rPr>
  </w:style>
  <w:style w:type="character" w:customStyle="1" w:styleId="Style11ptBoldUnderline">
    <w:name w:val="Style 11 pt Bold Underline"/>
    <w:rsid w:val="00F21B6E"/>
    <w:rPr>
      <w:b/>
      <w:bCs/>
      <w:sz w:val="20"/>
      <w:u w:val="single"/>
    </w:rPr>
  </w:style>
  <w:style w:type="paragraph" w:customStyle="1" w:styleId="teaserpermalink">
    <w:name w:val="teaser_permalink"/>
    <w:basedOn w:val="Normal"/>
    <w:uiPriority w:val="99"/>
    <w:qFormat/>
    <w:rsid w:val="00F21B6E"/>
    <w:pPr>
      <w:spacing w:before="100" w:beforeAutospacing="1" w:after="100" w:afterAutospacing="1"/>
    </w:pPr>
    <w:rPr>
      <w:rFonts w:eastAsia="Times New Roman"/>
      <w:sz w:val="24"/>
      <w:lang w:eastAsia="zh-CN"/>
    </w:rPr>
  </w:style>
  <w:style w:type="character" w:customStyle="1" w:styleId="Heading2Char5">
    <w:name w:val="Heading 2 Char5"/>
    <w:rsid w:val="00F21B6E"/>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F21B6E"/>
    <w:rPr>
      <w:rFonts w:eastAsia="Calibri"/>
      <w:sz w:val="14"/>
    </w:rPr>
  </w:style>
  <w:style w:type="character" w:customStyle="1" w:styleId="SmalltextChar">
    <w:name w:val="Small text Char"/>
    <w:aliases w:val="Quote Char,Quote1 Char1"/>
    <w:link w:val="Smalltext0"/>
    <w:rsid w:val="00F21B6E"/>
    <w:rPr>
      <w:rFonts w:ascii="Calibri" w:eastAsia="Calibri" w:hAnsi="Calibri" w:cs="Calibri"/>
      <w:sz w:val="14"/>
    </w:rPr>
  </w:style>
  <w:style w:type="character" w:customStyle="1" w:styleId="TagGreg">
    <w:name w:val="TagGreg"/>
    <w:uiPriority w:val="1"/>
    <w:qFormat/>
    <w:rsid w:val="00F21B6E"/>
    <w:rPr>
      <w:b/>
      <w:sz w:val="24"/>
    </w:rPr>
  </w:style>
  <w:style w:type="character" w:customStyle="1" w:styleId="SmallText-New">
    <w:name w:val="Small Text - New"/>
    <w:rsid w:val="00F21B6E"/>
    <w:rPr>
      <w:rFonts w:ascii="Arial Narrow" w:hAnsi="Arial Narrow"/>
      <w:sz w:val="14"/>
    </w:rPr>
  </w:style>
  <w:style w:type="character" w:customStyle="1" w:styleId="Underlined-New">
    <w:name w:val="Underlined - New"/>
    <w:rsid w:val="00F21B6E"/>
    <w:rPr>
      <w:rFonts w:ascii="Arial Narrow" w:hAnsi="Arial Narrow"/>
      <w:sz w:val="16"/>
      <w:u w:val="single"/>
    </w:rPr>
  </w:style>
  <w:style w:type="character" w:customStyle="1" w:styleId="Boxing-New">
    <w:name w:val="Boxing - New"/>
    <w:rsid w:val="00F21B6E"/>
    <w:rPr>
      <w:rFonts w:ascii="Arial Narrow" w:hAnsi="Arial Narrow"/>
      <w:sz w:val="16"/>
      <w:u w:val="none"/>
      <w:bdr w:val="single" w:sz="4" w:space="0" w:color="auto"/>
    </w:rPr>
  </w:style>
  <w:style w:type="character" w:customStyle="1" w:styleId="hilite1">
    <w:name w:val="hilite1"/>
    <w:rsid w:val="00F21B6E"/>
    <w:rPr>
      <w:rFonts w:ascii="Arial Narrow" w:hAnsi="Arial Narrow"/>
      <w:sz w:val="18"/>
      <w:u w:val="single"/>
      <w:bdr w:val="none" w:sz="0" w:space="0" w:color="auto"/>
      <w:shd w:val="clear" w:color="auto" w:fill="00FF00"/>
    </w:rPr>
  </w:style>
  <w:style w:type="character" w:customStyle="1" w:styleId="term">
    <w:name w:val="term"/>
    <w:rsid w:val="00F21B6E"/>
  </w:style>
  <w:style w:type="character" w:customStyle="1" w:styleId="f">
    <w:name w:val="f"/>
    <w:rsid w:val="00F21B6E"/>
  </w:style>
  <w:style w:type="paragraph" w:customStyle="1" w:styleId="StyleStyle49pt">
    <w:name w:val="Style Style4 + 9 pt"/>
    <w:basedOn w:val="Style4"/>
    <w:link w:val="StyleStyle49ptChar"/>
    <w:qFormat/>
    <w:rsid w:val="00F21B6E"/>
    <w:rPr>
      <w:rFonts w:ascii="Times New Roman" w:eastAsia="Times New Roman" w:hAnsi="Times New Roman" w:cs="Times New Roman"/>
    </w:rPr>
  </w:style>
  <w:style w:type="character" w:customStyle="1" w:styleId="StyleStyle49ptChar">
    <w:name w:val="Style Style4 + 9 pt Char"/>
    <w:link w:val="StyleStyle49pt"/>
    <w:rsid w:val="00F21B6E"/>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F21B6E"/>
    <w:rPr>
      <w:rFonts w:ascii="Times New Roman" w:eastAsia="Times New Roman" w:hAnsi="Times New Roman" w:cs="Times New Roman"/>
      <w:b/>
      <w:bCs/>
    </w:rPr>
  </w:style>
  <w:style w:type="character" w:customStyle="1" w:styleId="StyleStyle49ptBoldChar">
    <w:name w:val="Style Style4 + 9 pt Bold Char"/>
    <w:link w:val="StyleStyle49ptBold"/>
    <w:rsid w:val="00F21B6E"/>
    <w:rPr>
      <w:rFonts w:ascii="Times New Roman" w:eastAsia="Times New Roman" w:hAnsi="Times New Roman" w:cs="Times New Roman"/>
      <w:b/>
      <w:bCs/>
      <w:u w:val="single"/>
    </w:rPr>
  </w:style>
  <w:style w:type="character" w:customStyle="1" w:styleId="StyleDebateUnderline10pt">
    <w:name w:val="Style Debate Underline + 10 pt"/>
    <w:rsid w:val="00F21B6E"/>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F21B6E"/>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21B6E"/>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21B6E"/>
    <w:rPr>
      <w:rFonts w:ascii="Calibri" w:eastAsia="Times New Roman" w:hAnsi="Calibri" w:cs="Calibri"/>
    </w:rPr>
  </w:style>
  <w:style w:type="character" w:customStyle="1" w:styleId="ssl01">
    <w:name w:val="ss_l01"/>
    <w:rsid w:val="00F21B6E"/>
    <w:rPr>
      <w:color w:val="000000"/>
      <w:sz w:val="32"/>
      <w:szCs w:val="32"/>
    </w:rPr>
  </w:style>
  <w:style w:type="paragraph" w:customStyle="1" w:styleId="Normaltag">
    <w:name w:val="Normal tag"/>
    <w:basedOn w:val="Normal"/>
    <w:link w:val="NormaltagChar"/>
    <w:qFormat/>
    <w:rsid w:val="00F21B6E"/>
    <w:rPr>
      <w:rFonts w:eastAsia="Times New Roman"/>
      <w:b/>
      <w:sz w:val="24"/>
      <w:szCs w:val="20"/>
    </w:rPr>
  </w:style>
  <w:style w:type="character" w:customStyle="1" w:styleId="NormaltagChar">
    <w:name w:val="Normal tag Char"/>
    <w:link w:val="Normaltag"/>
    <w:rsid w:val="00F21B6E"/>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F21B6E"/>
    <w:rPr>
      <w:rFonts w:eastAsia="Times New Roman"/>
      <w:szCs w:val="20"/>
    </w:rPr>
  </w:style>
  <w:style w:type="character" w:customStyle="1" w:styleId="Cardnon-underlinedChar">
    <w:name w:val="Card non-underlined Char"/>
    <w:link w:val="Cardnon-underlined"/>
    <w:rsid w:val="00F21B6E"/>
    <w:rPr>
      <w:rFonts w:ascii="Calibri" w:eastAsia="Times New Roman" w:hAnsi="Calibri" w:cs="Calibri"/>
      <w:sz w:val="22"/>
      <w:szCs w:val="20"/>
    </w:rPr>
  </w:style>
  <w:style w:type="paragraph" w:customStyle="1" w:styleId="tiny">
    <w:name w:val="tiny"/>
    <w:next w:val="Normal"/>
    <w:link w:val="tinyChar"/>
    <w:autoRedefine/>
    <w:qFormat/>
    <w:rsid w:val="00F21B6E"/>
    <w:pPr>
      <w:contextualSpacing/>
    </w:pPr>
    <w:rPr>
      <w:rFonts w:ascii="Times New Roman" w:eastAsia="Malgun Gothic" w:hAnsi="Times New Roman" w:cs="Times New Roman"/>
      <w:sz w:val="20"/>
      <w:szCs w:val="20"/>
    </w:rPr>
  </w:style>
  <w:style w:type="character" w:customStyle="1" w:styleId="tinyChar">
    <w:name w:val="tiny Char"/>
    <w:link w:val="tiny"/>
    <w:rsid w:val="00F21B6E"/>
    <w:rPr>
      <w:rFonts w:ascii="Times New Roman" w:eastAsia="Malgun Gothic" w:hAnsi="Times New Roman" w:cs="Times New Roman"/>
      <w:sz w:val="20"/>
      <w:szCs w:val="20"/>
    </w:rPr>
  </w:style>
  <w:style w:type="character" w:customStyle="1" w:styleId="Style11Char">
    <w:name w:val="Style11 Char"/>
    <w:link w:val="Style11"/>
    <w:rsid w:val="00F21B6E"/>
    <w:rPr>
      <w:b/>
      <w:u w:val="thick"/>
    </w:rPr>
  </w:style>
  <w:style w:type="character" w:customStyle="1" w:styleId="Style12Char">
    <w:name w:val="Style12 Char"/>
    <w:link w:val="Style12"/>
    <w:rsid w:val="00F21B6E"/>
    <w:rPr>
      <w:b/>
      <w:u w:val="thick"/>
    </w:rPr>
  </w:style>
  <w:style w:type="character" w:customStyle="1" w:styleId="Heading4Char1">
    <w:name w:val="Heading 4 Char1"/>
    <w:rsid w:val="00F21B6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F21B6E"/>
    <w:pPr>
      <w:spacing w:after="240"/>
      <w:jc w:val="center"/>
    </w:pPr>
    <w:rPr>
      <w:rFonts w:eastAsia="Times New Roman"/>
      <w:b/>
      <w:sz w:val="32"/>
      <w:szCs w:val="20"/>
      <w:u w:val="single"/>
    </w:rPr>
  </w:style>
  <w:style w:type="paragraph" w:customStyle="1" w:styleId="TxBrp1">
    <w:name w:val="TxBr_p1"/>
    <w:basedOn w:val="Normal"/>
    <w:uiPriority w:val="99"/>
    <w:qFormat/>
    <w:rsid w:val="00F21B6E"/>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F21B6E"/>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F21B6E"/>
    <w:rPr>
      <w:color w:val="auto"/>
    </w:rPr>
  </w:style>
  <w:style w:type="character" w:customStyle="1" w:styleId="BodyTextIndentChar">
    <w:name w:val="Body Text Indent Char"/>
    <w:basedOn w:val="DefaultParagraphFont"/>
    <w:link w:val="BodyTextIndent"/>
    <w:uiPriority w:val="99"/>
    <w:rsid w:val="00F21B6E"/>
    <w:rPr>
      <w:rFonts w:ascii="Times New Roman" w:eastAsia="Times New Roman" w:hAnsi="Times New Roman" w:cs="Times New Roman"/>
    </w:rPr>
  </w:style>
  <w:style w:type="character" w:styleId="FootnoteReference">
    <w:name w:val="footnote reference"/>
    <w:uiPriority w:val="99"/>
    <w:rsid w:val="00F21B6E"/>
    <w:rPr>
      <w:color w:val="000000"/>
    </w:rPr>
  </w:style>
  <w:style w:type="character" w:customStyle="1" w:styleId="allocatoragentsleft">
    <w:name w:val="al_locatoragentsleft"/>
    <w:rsid w:val="00F21B6E"/>
  </w:style>
  <w:style w:type="character" w:customStyle="1" w:styleId="grey10">
    <w:name w:val="grey10"/>
    <w:rsid w:val="00F21B6E"/>
  </w:style>
  <w:style w:type="character" w:styleId="HTMLTypewriter">
    <w:name w:val="HTML Typewriter"/>
    <w:unhideWhenUsed/>
    <w:rsid w:val="00F21B6E"/>
    <w:rPr>
      <w:rFonts w:ascii="Courier New" w:eastAsia="Times New Roman" w:hAnsi="Courier New" w:cs="Courier New"/>
      <w:sz w:val="20"/>
      <w:szCs w:val="20"/>
    </w:rPr>
  </w:style>
  <w:style w:type="character" w:customStyle="1" w:styleId="caps">
    <w:name w:val="caps"/>
    <w:rsid w:val="00F21B6E"/>
  </w:style>
  <w:style w:type="paragraph" w:styleId="HTMLPreformatted">
    <w:name w:val="HTML Preformatted"/>
    <w:basedOn w:val="Normal"/>
    <w:link w:val="HTMLPreformattedChar"/>
    <w:uiPriority w:val="99"/>
    <w:unhideWhenUsed/>
    <w:rsid w:val="00F2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21B6E"/>
    <w:rPr>
      <w:rFonts w:ascii="Courier New" w:eastAsia="Times New Roman" w:hAnsi="Courier New" w:cs="Courier New"/>
      <w:sz w:val="22"/>
      <w:szCs w:val="20"/>
    </w:rPr>
  </w:style>
  <w:style w:type="character" w:customStyle="1" w:styleId="hit">
    <w:name w:val="hit"/>
    <w:rsid w:val="00F21B6E"/>
    <w:rPr>
      <w:rFonts w:cs="Times New Roman"/>
    </w:rPr>
  </w:style>
  <w:style w:type="character" w:customStyle="1" w:styleId="Style12ptBoldUnderline1">
    <w:name w:val="Style 12 pt Bold Underline1"/>
    <w:rsid w:val="00F21B6E"/>
    <w:rPr>
      <w:b/>
      <w:bCs/>
      <w:sz w:val="24"/>
      <w:u w:val="single"/>
    </w:rPr>
  </w:style>
  <w:style w:type="character" w:customStyle="1" w:styleId="UnderlinesCharChar">
    <w:name w:val="Underlines Char Char"/>
    <w:rsid w:val="00F21B6E"/>
    <w:rPr>
      <w:rFonts w:cs="Arial"/>
      <w:b/>
      <w:bCs/>
      <w:noProof w:val="0"/>
      <w:sz w:val="22"/>
      <w:szCs w:val="26"/>
      <w:u w:val="single"/>
      <w:lang w:val="en-US" w:eastAsia="en-US" w:bidi="ar-SA"/>
    </w:rPr>
  </w:style>
  <w:style w:type="paragraph" w:customStyle="1" w:styleId="Carding">
    <w:name w:val="Carding"/>
    <w:basedOn w:val="Normal"/>
    <w:uiPriority w:val="99"/>
    <w:qFormat/>
    <w:rsid w:val="00F21B6E"/>
    <w:rPr>
      <w:rFonts w:eastAsia="Times New Roman"/>
      <w:sz w:val="18"/>
    </w:rPr>
  </w:style>
  <w:style w:type="paragraph" w:customStyle="1" w:styleId="Style3">
    <w:name w:val="Style3"/>
    <w:basedOn w:val="Normal"/>
    <w:link w:val="Style3Char"/>
    <w:uiPriority w:val="99"/>
    <w:qFormat/>
    <w:rsid w:val="00F21B6E"/>
    <w:rPr>
      <w:rFonts w:eastAsia="Times New Roman"/>
      <w:b/>
    </w:rPr>
  </w:style>
  <w:style w:type="character" w:customStyle="1" w:styleId="Style3Char">
    <w:name w:val="Style3 Char"/>
    <w:link w:val="Style3"/>
    <w:uiPriority w:val="99"/>
    <w:rsid w:val="00F21B6E"/>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F21B6E"/>
    <w:rPr>
      <w:rFonts w:ascii="Arial Narrow" w:hAnsi="Arial Narrow"/>
      <w:b/>
      <w:noProof w:val="0"/>
      <w:sz w:val="22"/>
      <w:szCs w:val="60"/>
      <w:lang w:val="en-US" w:eastAsia="en-US" w:bidi="ar-SA"/>
    </w:rPr>
  </w:style>
  <w:style w:type="character" w:customStyle="1" w:styleId="aunderline">
    <w:name w:val="aunderline"/>
    <w:qFormat/>
    <w:rsid w:val="00F21B6E"/>
    <w:rPr>
      <w:rFonts w:ascii="Times New Roman" w:hAnsi="Times New Roman"/>
      <w:sz w:val="20"/>
      <w:szCs w:val="24"/>
      <w:u w:val="thick"/>
    </w:rPr>
  </w:style>
  <w:style w:type="character" w:customStyle="1" w:styleId="tagChar2">
    <w:name w:val="tag Char2"/>
    <w:uiPriority w:val="9"/>
    <w:qFormat/>
    <w:rsid w:val="00F21B6E"/>
    <w:rPr>
      <w:b/>
      <w:noProof w:val="0"/>
      <w:sz w:val="24"/>
      <w:lang w:val="en-US" w:eastAsia="en-US" w:bidi="ar-SA"/>
    </w:rPr>
  </w:style>
  <w:style w:type="character" w:customStyle="1" w:styleId="Taggin-New">
    <w:name w:val="Taggin - New"/>
    <w:rsid w:val="00F21B6E"/>
    <w:rPr>
      <w:rFonts w:ascii="Arial Narrow" w:hAnsi="Arial Narrow"/>
      <w:b/>
      <w:sz w:val="22"/>
    </w:rPr>
  </w:style>
  <w:style w:type="character" w:customStyle="1" w:styleId="27">
    <w:name w:val="27"/>
    <w:rsid w:val="00F21B6E"/>
    <w:rPr>
      <w:rFonts w:cs="Arial"/>
      <w:bCs/>
      <w:sz w:val="20"/>
      <w:u w:val="single"/>
      <w:lang w:val="en-US" w:eastAsia="en-US" w:bidi="ar-SA"/>
    </w:rPr>
  </w:style>
  <w:style w:type="character" w:customStyle="1" w:styleId="ilad">
    <w:name w:val="il_ad"/>
    <w:rsid w:val="00F21B6E"/>
  </w:style>
  <w:style w:type="paragraph" w:customStyle="1" w:styleId="CardsHighlighted">
    <w:name w:val="Cards Highlighted"/>
    <w:next w:val="Normal"/>
    <w:link w:val="CardsHighlightedChar"/>
    <w:qFormat/>
    <w:rsid w:val="00F21B6E"/>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F21B6E"/>
    <w:rPr>
      <w:rFonts w:ascii="Times New Roman" w:eastAsia="Calibri" w:hAnsi="Times New Roman" w:cs="Times New Roman"/>
      <w:szCs w:val="20"/>
      <w:u w:val="single"/>
      <w:shd w:val="clear" w:color="auto" w:fill="00FFFF"/>
    </w:rPr>
  </w:style>
  <w:style w:type="character" w:customStyle="1" w:styleId="CardUnderlined">
    <w:name w:val="Card Underlined"/>
    <w:rsid w:val="00F21B6E"/>
    <w:rPr>
      <w:rFonts w:ascii="Garamond" w:hAnsi="Garamond"/>
      <w:sz w:val="22"/>
      <w:szCs w:val="24"/>
      <w:u w:val="single"/>
      <w:lang w:val="en-US" w:eastAsia="en-US" w:bidi="ar-SA"/>
    </w:rPr>
  </w:style>
  <w:style w:type="paragraph" w:customStyle="1" w:styleId="Style2">
    <w:name w:val="Style2"/>
    <w:basedOn w:val="Heading4"/>
    <w:uiPriority w:val="99"/>
    <w:qFormat/>
    <w:rsid w:val="00F21B6E"/>
    <w:pPr>
      <w:spacing w:before="0"/>
    </w:pPr>
    <w:rPr>
      <w:rFonts w:eastAsia="Times New Roman" w:cs="Times New Roman"/>
      <w:caps/>
      <w:szCs w:val="20"/>
    </w:rPr>
  </w:style>
  <w:style w:type="character" w:customStyle="1" w:styleId="StyleStyle4CharTimesNewRoman11pt">
    <w:name w:val="Style Style4 Char + Times New Roman 11 pt"/>
    <w:rsid w:val="00F21B6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21B6E"/>
    <w:rPr>
      <w:rFonts w:ascii="Times New Roman" w:hAnsi="Times New Roman"/>
      <w:b/>
      <w:bCs/>
      <w:sz w:val="20"/>
      <w:szCs w:val="24"/>
      <w:u w:val="single"/>
      <w:lang w:val="en-US" w:eastAsia="en-US" w:bidi="ar-SA"/>
    </w:rPr>
  </w:style>
  <w:style w:type="character" w:customStyle="1" w:styleId="SmallFontChar">
    <w:name w:val="Small Font Char"/>
    <w:link w:val="SmallFont"/>
    <w:rsid w:val="00F21B6E"/>
    <w:rPr>
      <w:sz w:val="14"/>
      <w:szCs w:val="18"/>
    </w:rPr>
  </w:style>
  <w:style w:type="paragraph" w:customStyle="1" w:styleId="SmallFont">
    <w:name w:val="Small Font"/>
    <w:basedOn w:val="Normal"/>
    <w:link w:val="SmallFontChar"/>
    <w:qFormat/>
    <w:rsid w:val="00F21B6E"/>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F21B6E"/>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F21B6E"/>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F21B6E"/>
    <w:rPr>
      <w:b/>
      <w:sz w:val="22"/>
    </w:rPr>
  </w:style>
  <w:style w:type="character" w:customStyle="1" w:styleId="wikiexternallink">
    <w:name w:val="wikiexternallink"/>
    <w:rsid w:val="00F21B6E"/>
  </w:style>
  <w:style w:type="character" w:customStyle="1" w:styleId="senselabelstart">
    <w:name w:val="sense_label start"/>
    <w:rsid w:val="00F21B6E"/>
  </w:style>
  <w:style w:type="character" w:customStyle="1" w:styleId="sensecontent">
    <w:name w:val="sense_content"/>
    <w:rsid w:val="00F21B6E"/>
  </w:style>
  <w:style w:type="character" w:customStyle="1" w:styleId="vi">
    <w:name w:val="vi"/>
    <w:rsid w:val="00F21B6E"/>
  </w:style>
  <w:style w:type="character" w:customStyle="1" w:styleId="pagetitle">
    <w:name w:val="pagetitle"/>
    <w:rsid w:val="00F21B6E"/>
  </w:style>
  <w:style w:type="paragraph" w:customStyle="1" w:styleId="text">
    <w:name w:val="text"/>
    <w:basedOn w:val="Normal"/>
    <w:uiPriority w:val="99"/>
    <w:qFormat/>
    <w:rsid w:val="00F21B6E"/>
    <w:pPr>
      <w:spacing w:before="100" w:beforeAutospacing="1" w:after="100" w:afterAutospacing="1"/>
    </w:pPr>
    <w:rPr>
      <w:rFonts w:eastAsia="Times New Roman"/>
      <w:sz w:val="24"/>
    </w:rPr>
  </w:style>
  <w:style w:type="character" w:customStyle="1" w:styleId="wikigeneratedlinkcontent">
    <w:name w:val="wikigeneratedlinkcontent"/>
    <w:rsid w:val="00F21B6E"/>
  </w:style>
  <w:style w:type="character" w:customStyle="1" w:styleId="StyleUnderlineCharChar9ptBold1">
    <w:name w:val="Style Underline Char Char + 9 pt Bold1"/>
    <w:rsid w:val="00F21B6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21B6E"/>
    <w:rPr>
      <w:rFonts w:ascii="Times New Roman" w:hAnsi="Times New Roman"/>
      <w:sz w:val="20"/>
      <w:szCs w:val="24"/>
      <w:u w:val="single"/>
      <w:lang w:val="en-US" w:eastAsia="en-US" w:bidi="ar-SA"/>
    </w:rPr>
  </w:style>
  <w:style w:type="character" w:customStyle="1" w:styleId="StyleUnderlineChar9pt">
    <w:name w:val="Style Underline Char + 9 pt"/>
    <w:rsid w:val="00F21B6E"/>
    <w:rPr>
      <w:rFonts w:ascii="Times New Roman" w:hAnsi="Times New Roman"/>
      <w:sz w:val="20"/>
      <w:u w:val="single"/>
      <w:lang w:val="en-US" w:eastAsia="en-US" w:bidi="ar-SA"/>
    </w:rPr>
  </w:style>
  <w:style w:type="character" w:customStyle="1" w:styleId="Style9ptUnderline">
    <w:name w:val="Style 9 pt Underline"/>
    <w:rsid w:val="00F21B6E"/>
    <w:rPr>
      <w:sz w:val="20"/>
      <w:u w:val="single"/>
    </w:rPr>
  </w:style>
  <w:style w:type="character" w:customStyle="1" w:styleId="Style9ptBoldUnderline">
    <w:name w:val="Style 9 pt Bold Underline"/>
    <w:rsid w:val="00F21B6E"/>
    <w:rPr>
      <w:b/>
      <w:bCs/>
      <w:sz w:val="20"/>
      <w:u w:val="single"/>
    </w:rPr>
  </w:style>
  <w:style w:type="paragraph" w:customStyle="1" w:styleId="StyleUnderline9pt">
    <w:name w:val="Style Underline + 9 pt"/>
    <w:link w:val="StyleUnderline9ptChar"/>
    <w:qFormat/>
    <w:rsid w:val="00F21B6E"/>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F21B6E"/>
    <w:rPr>
      <w:rFonts w:ascii="Calibri" w:eastAsia="Times New Roman" w:hAnsi="Calibri" w:cs="Times New Roman"/>
      <w:sz w:val="22"/>
      <w:szCs w:val="20"/>
      <w:u w:val="single"/>
    </w:rPr>
  </w:style>
  <w:style w:type="character" w:customStyle="1" w:styleId="StyleUnderlineChar9ptBold">
    <w:name w:val="Style Underline Char + 9 pt Bold"/>
    <w:rsid w:val="00F21B6E"/>
    <w:rPr>
      <w:rFonts w:ascii="Times New Roman" w:hAnsi="Times New Roman"/>
      <w:b/>
      <w:bCs/>
      <w:sz w:val="20"/>
      <w:u w:val="single"/>
      <w:lang w:val="en-US" w:eastAsia="en-US" w:bidi="ar-SA"/>
    </w:rPr>
  </w:style>
  <w:style w:type="character" w:customStyle="1" w:styleId="UnderlineChar1">
    <w:name w:val="Underline Char1"/>
    <w:rsid w:val="00F21B6E"/>
    <w:rPr>
      <w:rFonts w:ascii="Times New Roman" w:hAnsi="Times New Roman"/>
      <w:sz w:val="20"/>
      <w:szCs w:val="24"/>
      <w:u w:val="single"/>
      <w:lang w:val="en-US" w:eastAsia="en-US" w:bidi="ar-SA"/>
    </w:rPr>
  </w:style>
  <w:style w:type="character" w:customStyle="1" w:styleId="StyleUnderlineChar1Bold">
    <w:name w:val="Style Underline Char1 + Bold"/>
    <w:rsid w:val="00F21B6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21B6E"/>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F21B6E"/>
    <w:rPr>
      <w:rFonts w:ascii="Arial Narrow" w:eastAsia="Times New Roman" w:hAnsi="Arial Narrow" w:cs="Calibri"/>
      <w:kern w:val="32"/>
      <w:sz w:val="22"/>
      <w:szCs w:val="20"/>
    </w:rPr>
  </w:style>
  <w:style w:type="paragraph" w:customStyle="1" w:styleId="TagsCharChar">
    <w:name w:val="Tags Char Char"/>
    <w:basedOn w:val="Normal"/>
    <w:uiPriority w:val="99"/>
    <w:qFormat/>
    <w:rsid w:val="00F21B6E"/>
    <w:rPr>
      <w:rFonts w:ascii="Times" w:eastAsia="Times" w:hAnsi="Times"/>
      <w:b/>
      <w:sz w:val="24"/>
    </w:rPr>
  </w:style>
  <w:style w:type="character" w:customStyle="1" w:styleId="TagsCharCharChar">
    <w:name w:val="Tags Char Char Char"/>
    <w:rsid w:val="00F21B6E"/>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21B6E"/>
    <w:pPr>
      <w:spacing w:before="100" w:beforeAutospacing="1" w:after="100" w:afterAutospacing="1"/>
    </w:pPr>
    <w:rPr>
      <w:rFonts w:eastAsia="Times New Roman"/>
      <w:sz w:val="18"/>
      <w:szCs w:val="18"/>
    </w:rPr>
  </w:style>
  <w:style w:type="character" w:customStyle="1" w:styleId="Style11ptBlackUnderline">
    <w:name w:val="Style 11 pt Black Underline"/>
    <w:rsid w:val="00F21B6E"/>
    <w:rPr>
      <w:color w:val="000000"/>
      <w:sz w:val="20"/>
      <w:u w:val="single"/>
    </w:rPr>
  </w:style>
  <w:style w:type="character" w:customStyle="1" w:styleId="Style11ptBlack">
    <w:name w:val="Style 11 pt Black"/>
    <w:rsid w:val="00F21B6E"/>
    <w:rPr>
      <w:color w:val="000000"/>
      <w:sz w:val="20"/>
    </w:rPr>
  </w:style>
  <w:style w:type="character" w:customStyle="1" w:styleId="Heading2Char1CharCharCharCharCharC">
    <w:name w:val="Heading 2 Char1 Char Char Char Char Char C"/>
    <w:rsid w:val="00F21B6E"/>
    <w:rPr>
      <w:rFonts w:cs="Arial"/>
      <w:b/>
      <w:bCs/>
      <w:iCs/>
      <w:sz w:val="24"/>
      <w:szCs w:val="28"/>
      <w:lang w:val="en-US" w:eastAsia="en-US" w:bidi="ar-SA"/>
    </w:rPr>
  </w:style>
  <w:style w:type="character" w:customStyle="1" w:styleId="StyleUnderlineCharTimesBold">
    <w:name w:val="Style Underline Char + Times Bold"/>
    <w:rsid w:val="00F21B6E"/>
    <w:rPr>
      <w:rFonts w:ascii="Times" w:hAnsi="Times"/>
      <w:b w:val="0"/>
      <w:bCs/>
      <w:sz w:val="20"/>
      <w:u w:val="single"/>
    </w:rPr>
  </w:style>
  <w:style w:type="character" w:customStyle="1" w:styleId="blubigktbiz">
    <w:name w:val="blubigktbiz"/>
    <w:rsid w:val="00F21B6E"/>
  </w:style>
  <w:style w:type="character" w:customStyle="1" w:styleId="evidencetextChar">
    <w:name w:val="evidence text Char"/>
    <w:rsid w:val="00F21B6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21B6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21B6E"/>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F21B6E"/>
    <w:rPr>
      <w:rFonts w:eastAsia="Times New Roman"/>
      <w:b/>
      <w:bCs/>
      <w:sz w:val="18"/>
      <w:szCs w:val="18"/>
      <w:lang w:bidi="en-US"/>
    </w:rPr>
  </w:style>
  <w:style w:type="character" w:customStyle="1" w:styleId="Style4CharChar">
    <w:name w:val="Style4 Char Char"/>
    <w:rsid w:val="00F21B6E"/>
    <w:rPr>
      <w:rFonts w:ascii="Arial Narrow" w:hAnsi="Arial Narrow"/>
      <w:noProof w:val="0"/>
      <w:szCs w:val="24"/>
      <w:u w:val="single"/>
      <w:lang w:val="en-US" w:eastAsia="en-US" w:bidi="ar-SA"/>
    </w:rPr>
  </w:style>
  <w:style w:type="character" w:customStyle="1" w:styleId="StyleUnderline4">
    <w:name w:val="Style Underline4"/>
    <w:rsid w:val="00F21B6E"/>
    <w:rPr>
      <w:u w:val="single"/>
    </w:rPr>
  </w:style>
  <w:style w:type="character" w:customStyle="1" w:styleId="BodyText3Char">
    <w:name w:val="Body Text 3 Char"/>
    <w:link w:val="BodyText3"/>
    <w:rsid w:val="00F21B6E"/>
    <w:rPr>
      <w:rFonts w:ascii="Arial Narrow" w:eastAsia="Times New Roman" w:hAnsi="Arial Narrow"/>
      <w:sz w:val="16"/>
      <w:szCs w:val="16"/>
    </w:rPr>
  </w:style>
  <w:style w:type="paragraph" w:styleId="BodyText3">
    <w:name w:val="Body Text 3"/>
    <w:basedOn w:val="Normal"/>
    <w:link w:val="BodyText3Char"/>
    <w:rsid w:val="00F21B6E"/>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F21B6E"/>
    <w:rPr>
      <w:rFonts w:ascii="Calibri" w:hAnsi="Calibri" w:cs="Calibri"/>
      <w:sz w:val="16"/>
      <w:szCs w:val="16"/>
    </w:rPr>
  </w:style>
  <w:style w:type="character" w:customStyle="1" w:styleId="StyleEmphasisArial12ptBold">
    <w:name w:val="Style Emphasis + Arial 12 pt Bold"/>
    <w:rsid w:val="00F21B6E"/>
    <w:rPr>
      <w:rFonts w:ascii="Arial" w:hAnsi="Arial"/>
      <w:b/>
      <w:bCs/>
      <w:i/>
      <w:iCs/>
      <w:sz w:val="24"/>
    </w:rPr>
  </w:style>
  <w:style w:type="character" w:customStyle="1" w:styleId="super">
    <w:name w:val="super"/>
    <w:rsid w:val="00F21B6E"/>
  </w:style>
  <w:style w:type="character" w:customStyle="1" w:styleId="text30">
    <w:name w:val="text30"/>
    <w:rsid w:val="00F21B6E"/>
  </w:style>
  <w:style w:type="character" w:customStyle="1" w:styleId="uppercase">
    <w:name w:val="uppercase"/>
    <w:rsid w:val="00F21B6E"/>
  </w:style>
  <w:style w:type="character" w:customStyle="1" w:styleId="bodytext0">
    <w:name w:val="bodytext"/>
    <w:rsid w:val="00F21B6E"/>
  </w:style>
  <w:style w:type="character" w:customStyle="1" w:styleId="entry-title">
    <w:name w:val="entry-title"/>
    <w:rsid w:val="00F21B6E"/>
  </w:style>
  <w:style w:type="character" w:customStyle="1" w:styleId="BodyTextIndentChar1">
    <w:name w:val="Body Text Indent Char1"/>
    <w:uiPriority w:val="99"/>
    <w:rsid w:val="00F21B6E"/>
    <w:rPr>
      <w:rFonts w:ascii="Times New Roman" w:hAnsi="Times New Roman" w:cs="Times New Roman"/>
      <w:sz w:val="20"/>
    </w:rPr>
  </w:style>
  <w:style w:type="character" w:customStyle="1" w:styleId="HTMLPreformattedChar1">
    <w:name w:val="HTML Preformatted Char1"/>
    <w:uiPriority w:val="99"/>
    <w:rsid w:val="00F21B6E"/>
    <w:rPr>
      <w:rFonts w:ascii="Consolas" w:hAnsi="Consolas" w:cs="Consolas"/>
      <w:sz w:val="20"/>
      <w:szCs w:val="20"/>
    </w:rPr>
  </w:style>
  <w:style w:type="character" w:customStyle="1" w:styleId="DebateHighlighted">
    <w:name w:val="Debate Highlighted"/>
    <w:qFormat/>
    <w:rsid w:val="00F21B6E"/>
    <w:rPr>
      <w:rFonts w:ascii="Times New Roman" w:hAnsi="Times New Roman"/>
      <w:sz w:val="20"/>
      <w:u w:val="thick"/>
      <w:bdr w:val="none" w:sz="0" w:space="0" w:color="auto"/>
      <w:shd w:val="clear" w:color="auto" w:fill="00FFFF"/>
    </w:rPr>
  </w:style>
  <w:style w:type="character" w:customStyle="1" w:styleId="Style6pt">
    <w:name w:val="Style 6 pt"/>
    <w:qFormat/>
    <w:rsid w:val="00F21B6E"/>
    <w:rPr>
      <w:sz w:val="12"/>
    </w:rPr>
  </w:style>
  <w:style w:type="character" w:customStyle="1" w:styleId="UnderlineCharCharChar">
    <w:name w:val="Underline Char Char Char"/>
    <w:rsid w:val="00F21B6E"/>
    <w:rPr>
      <w:noProof w:val="0"/>
      <w:sz w:val="22"/>
      <w:szCs w:val="24"/>
      <w:u w:val="single"/>
      <w:lang w:val="en-US" w:eastAsia="en-US" w:bidi="ar-SA"/>
    </w:rPr>
  </w:style>
  <w:style w:type="character" w:customStyle="1" w:styleId="CiteCharCharCharCharCharChar">
    <w:name w:val="Cite Char Char Char Char Char Char"/>
    <w:rsid w:val="00F21B6E"/>
    <w:rPr>
      <w:b/>
      <w:noProof w:val="0"/>
      <w:sz w:val="22"/>
      <w:szCs w:val="24"/>
      <w:u w:val="single"/>
      <w:lang w:val="en-US" w:eastAsia="en-US" w:bidi="ar-SA"/>
    </w:rPr>
  </w:style>
  <w:style w:type="character" w:customStyle="1" w:styleId="mainbody1">
    <w:name w:val="mainbody1"/>
    <w:rsid w:val="00F21B6E"/>
    <w:rPr>
      <w:rFonts w:ascii="Verdana" w:hAnsi="Verdana" w:hint="default"/>
      <w:color w:val="000000"/>
      <w:sz w:val="22"/>
      <w:szCs w:val="22"/>
    </w:rPr>
  </w:style>
  <w:style w:type="paragraph" w:customStyle="1" w:styleId="author-name">
    <w:name w:val="author-name"/>
    <w:basedOn w:val="Normal"/>
    <w:uiPriority w:val="99"/>
    <w:qFormat/>
    <w:rsid w:val="00F21B6E"/>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F21B6E"/>
    <w:pPr>
      <w:spacing w:before="100" w:beforeAutospacing="1" w:after="100" w:afterAutospacing="1"/>
    </w:pPr>
    <w:rPr>
      <w:rFonts w:eastAsia="Times New Roman"/>
      <w:sz w:val="24"/>
    </w:rPr>
  </w:style>
  <w:style w:type="paragraph" w:customStyle="1" w:styleId="Style23">
    <w:name w:val="Style23"/>
    <w:basedOn w:val="Normal"/>
    <w:uiPriority w:val="99"/>
    <w:qFormat/>
    <w:rsid w:val="00F21B6E"/>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F21B6E"/>
    <w:rPr>
      <w:u w:val="single"/>
    </w:rPr>
  </w:style>
  <w:style w:type="character" w:customStyle="1" w:styleId="StyleUnderlined11ptBoldChar">
    <w:name w:val="Style Underlined + 11 pt Bold Char"/>
    <w:link w:val="StyleUnderlined11ptBold"/>
    <w:locked/>
    <w:rsid w:val="00F21B6E"/>
    <w:rPr>
      <w:b/>
      <w:bCs/>
      <w:u w:val="single"/>
    </w:rPr>
  </w:style>
  <w:style w:type="paragraph" w:customStyle="1" w:styleId="StyleUnderlined11ptBold">
    <w:name w:val="Style Underlined + 11 pt Bold"/>
    <w:basedOn w:val="underlined"/>
    <w:link w:val="StyleUnderlined11ptBoldChar"/>
    <w:qFormat/>
    <w:rsid w:val="00F21B6E"/>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F21B6E"/>
    <w:rPr>
      <w:u w:val="single"/>
    </w:rPr>
  </w:style>
  <w:style w:type="paragraph" w:customStyle="1" w:styleId="StyleUnderlined11pt">
    <w:name w:val="Style Underlined + 11 pt"/>
    <w:basedOn w:val="underlined"/>
    <w:link w:val="StyleUnderlined11ptChar"/>
    <w:qFormat/>
    <w:rsid w:val="00F21B6E"/>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F21B6E"/>
    <w:rPr>
      <w:u w:val="single"/>
    </w:rPr>
  </w:style>
  <w:style w:type="paragraph" w:customStyle="1" w:styleId="StyleUnderlineChar11pt">
    <w:name w:val="Style Underline Char + 11 pt"/>
    <w:basedOn w:val="Normal"/>
    <w:link w:val="StyleUnderlineChar11ptChar"/>
    <w:qFormat/>
    <w:rsid w:val="00F21B6E"/>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F21B6E"/>
    <w:rPr>
      <w:b/>
      <w:bCs/>
      <w:u w:val="single"/>
    </w:rPr>
  </w:style>
  <w:style w:type="paragraph" w:customStyle="1" w:styleId="StyleUnderlineChar11ptBold">
    <w:name w:val="Style Underline Char + 11 pt Bold"/>
    <w:basedOn w:val="Normal"/>
    <w:link w:val="StyleUnderlineChar11ptBoldChar"/>
    <w:qFormat/>
    <w:rsid w:val="00F21B6E"/>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F21B6E"/>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F21B6E"/>
    <w:rPr>
      <w:u w:val="single"/>
      <w:shd w:val="clear" w:color="auto" w:fill="00FF00"/>
    </w:rPr>
  </w:style>
  <w:style w:type="character" w:customStyle="1" w:styleId="Heading3CharCharCharChar">
    <w:name w:val="Heading 3 Char Char Char Char"/>
    <w:rsid w:val="00F21B6E"/>
    <w:rPr>
      <w:rFonts w:ascii="Arial" w:hAnsi="Arial" w:cs="Arial" w:hint="default"/>
      <w:bCs/>
      <w:szCs w:val="26"/>
      <w:u w:val="single"/>
      <w:lang w:val="en-US" w:eastAsia="en-US" w:bidi="ar-SA"/>
    </w:rPr>
  </w:style>
  <w:style w:type="character" w:styleId="HTMLCite">
    <w:name w:val="HTML Cite"/>
    <w:unhideWhenUsed/>
    <w:rsid w:val="00F21B6E"/>
    <w:rPr>
      <w:i/>
      <w:iCs/>
    </w:rPr>
  </w:style>
  <w:style w:type="paragraph" w:customStyle="1" w:styleId="CardText0">
    <w:name w:val="CardText"/>
    <w:basedOn w:val="Normal"/>
    <w:link w:val="CardTextChar1"/>
    <w:qFormat/>
    <w:rsid w:val="00F21B6E"/>
    <w:pPr>
      <w:ind w:left="288"/>
    </w:pPr>
    <w:rPr>
      <w:rFonts w:eastAsia="Calibri"/>
    </w:rPr>
  </w:style>
  <w:style w:type="character" w:customStyle="1" w:styleId="CardTextChar1">
    <w:name w:val="CardText Char"/>
    <w:link w:val="CardText0"/>
    <w:rsid w:val="00F21B6E"/>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F21B6E"/>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F21B6E"/>
    <w:rPr>
      <w:rFonts w:ascii="Calibri" w:eastAsia="Calibri" w:hAnsi="Calibri" w:cs="Times New Roman"/>
      <w:sz w:val="22"/>
      <w:szCs w:val="22"/>
      <w:u w:val="single"/>
    </w:rPr>
  </w:style>
  <w:style w:type="paragraph" w:customStyle="1" w:styleId="Cards1">
    <w:name w:val="Cards1"/>
    <w:basedOn w:val="Normal"/>
    <w:link w:val="Cards1Char"/>
    <w:qFormat/>
    <w:rsid w:val="00F21B6E"/>
    <w:pPr>
      <w:ind w:left="288"/>
    </w:pPr>
    <w:rPr>
      <w:rFonts w:eastAsia="Times New Roman"/>
      <w:u w:val="single"/>
    </w:rPr>
  </w:style>
  <w:style w:type="character" w:customStyle="1" w:styleId="Cards1Char">
    <w:name w:val="Cards1 Char"/>
    <w:link w:val="Cards1"/>
    <w:rsid w:val="00F21B6E"/>
    <w:rPr>
      <w:rFonts w:ascii="Calibri" w:eastAsia="Times New Roman" w:hAnsi="Calibri" w:cs="Calibri"/>
      <w:sz w:val="22"/>
      <w:u w:val="single"/>
    </w:rPr>
  </w:style>
  <w:style w:type="paragraph" w:customStyle="1" w:styleId="StyleLeft02">
    <w:name w:val="Style Left:  0.2&quot;"/>
    <w:basedOn w:val="Normal"/>
    <w:uiPriority w:val="99"/>
    <w:qFormat/>
    <w:rsid w:val="00F21B6E"/>
    <w:rPr>
      <w:rFonts w:eastAsia="Calibri"/>
      <w:szCs w:val="20"/>
    </w:rPr>
  </w:style>
  <w:style w:type="paragraph" w:customStyle="1" w:styleId="Tag2">
    <w:name w:val="Tag2"/>
    <w:basedOn w:val="Normal"/>
    <w:uiPriority w:val="99"/>
    <w:qFormat/>
    <w:rsid w:val="00F21B6E"/>
    <w:rPr>
      <w:rFonts w:eastAsia="Calibri"/>
      <w:b/>
    </w:rPr>
  </w:style>
  <w:style w:type="paragraph" w:styleId="List">
    <w:name w:val="List"/>
    <w:basedOn w:val="Normal"/>
    <w:uiPriority w:val="99"/>
    <w:unhideWhenUsed/>
    <w:rsid w:val="00F21B6E"/>
    <w:pPr>
      <w:contextualSpacing/>
    </w:pPr>
    <w:rPr>
      <w:rFonts w:eastAsia="Calibri"/>
    </w:rPr>
  </w:style>
  <w:style w:type="paragraph" w:customStyle="1" w:styleId="PageHeaderLine1">
    <w:name w:val="PageHeaderLine1"/>
    <w:basedOn w:val="Normal"/>
    <w:uiPriority w:val="99"/>
    <w:qFormat/>
    <w:rsid w:val="00F21B6E"/>
    <w:pPr>
      <w:tabs>
        <w:tab w:val="right" w:pos="10800"/>
      </w:tabs>
    </w:pPr>
    <w:rPr>
      <w:rFonts w:eastAsia="Calibri"/>
      <w:b/>
      <w:sz w:val="28"/>
    </w:rPr>
  </w:style>
  <w:style w:type="paragraph" w:customStyle="1" w:styleId="PageHeaderLine2">
    <w:name w:val="PageHeaderLine2"/>
    <w:basedOn w:val="Normal"/>
    <w:next w:val="Normal"/>
    <w:link w:val="PageHeaderLine2Char"/>
    <w:qFormat/>
    <w:rsid w:val="00F21B6E"/>
    <w:pPr>
      <w:tabs>
        <w:tab w:val="right" w:pos="10800"/>
      </w:tabs>
      <w:spacing w:line="480" w:lineRule="auto"/>
    </w:pPr>
    <w:rPr>
      <w:rFonts w:eastAsia="Calibri"/>
      <w:b/>
    </w:rPr>
  </w:style>
  <w:style w:type="character" w:customStyle="1" w:styleId="EndnoteTextChar">
    <w:name w:val="Endnote Text Char"/>
    <w:link w:val="EndnoteText"/>
    <w:rsid w:val="00F21B6E"/>
    <w:rPr>
      <w:rFonts w:ascii="Arial" w:hAnsi="Arial" w:cs="Arial"/>
      <w:lang w:val="x-none" w:eastAsia="x-none"/>
    </w:rPr>
  </w:style>
  <w:style w:type="paragraph" w:styleId="EndnoteText">
    <w:name w:val="endnote text"/>
    <w:basedOn w:val="Normal"/>
    <w:link w:val="EndnoteTextChar"/>
    <w:unhideWhenUsed/>
    <w:rsid w:val="00F21B6E"/>
    <w:rPr>
      <w:rFonts w:ascii="Arial" w:hAnsi="Arial" w:cs="Arial"/>
      <w:sz w:val="24"/>
      <w:lang w:val="x-none" w:eastAsia="x-none"/>
    </w:rPr>
  </w:style>
  <w:style w:type="character" w:customStyle="1" w:styleId="EndnoteTextChar1">
    <w:name w:val="Endnote Text Char1"/>
    <w:basedOn w:val="DefaultParagraphFont"/>
    <w:rsid w:val="00F21B6E"/>
    <w:rPr>
      <w:rFonts w:ascii="Calibri" w:hAnsi="Calibri" w:cs="Calibri"/>
      <w:sz w:val="20"/>
      <w:szCs w:val="20"/>
    </w:rPr>
  </w:style>
  <w:style w:type="paragraph" w:customStyle="1" w:styleId="D345FF3D873148C5AE3FBF3267827368">
    <w:name w:val="D345FF3D873148C5AE3FBF3267827368"/>
    <w:uiPriority w:val="99"/>
    <w:qFormat/>
    <w:rsid w:val="00F21B6E"/>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F21B6E"/>
    <w:pPr>
      <w:ind w:left="432"/>
    </w:pPr>
    <w:rPr>
      <w:rFonts w:eastAsia="SimSun"/>
      <w:color w:val="000000"/>
      <w:sz w:val="16"/>
      <w:szCs w:val="20"/>
      <w:lang w:val="x-none" w:eastAsia="x-none"/>
    </w:rPr>
  </w:style>
  <w:style w:type="character" w:customStyle="1" w:styleId="NormaltextCharChar">
    <w:name w:val="Normal text Char Char"/>
    <w:link w:val="Normaltext0"/>
    <w:rsid w:val="00F21B6E"/>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F21B6E"/>
    <w:rPr>
      <w:b/>
      <w:sz w:val="28"/>
    </w:rPr>
  </w:style>
  <w:style w:type="character" w:customStyle="1" w:styleId="TagofCardChar">
    <w:name w:val="Tag of Card Char"/>
    <w:link w:val="TagofCard"/>
    <w:rsid w:val="00F21B6E"/>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F21B6E"/>
    <w:rPr>
      <w:b/>
      <w:bCs/>
      <w:sz w:val="20"/>
    </w:rPr>
  </w:style>
  <w:style w:type="character" w:customStyle="1" w:styleId="SourcenameChar">
    <w:name w:val="Source name Char"/>
    <w:link w:val="Sourcename"/>
    <w:rsid w:val="00F21B6E"/>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F21B6E"/>
    <w:rPr>
      <w:sz w:val="22"/>
      <w:u w:val="single"/>
    </w:rPr>
  </w:style>
  <w:style w:type="character" w:customStyle="1" w:styleId="underlinedcardChar">
    <w:name w:val="underlined card Char"/>
    <w:link w:val="underlinedcard"/>
    <w:rsid w:val="00F21B6E"/>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F21B6E"/>
    <w:rPr>
      <w:rFonts w:eastAsia="Times New Roman"/>
      <w:sz w:val="16"/>
    </w:rPr>
  </w:style>
  <w:style w:type="character" w:customStyle="1" w:styleId="SourceBold">
    <w:name w:val="Source Bold"/>
    <w:rsid w:val="00F21B6E"/>
    <w:rPr>
      <w:rFonts w:ascii="Arial Narrow" w:hAnsi="Arial Narrow"/>
      <w:b/>
      <w:sz w:val="24"/>
      <w:u w:val="none"/>
    </w:rPr>
  </w:style>
  <w:style w:type="paragraph" w:customStyle="1" w:styleId="TextUnderline">
    <w:name w:val="Text Underline"/>
    <w:basedOn w:val="Normal"/>
    <w:link w:val="TextUnderlineChar"/>
    <w:qFormat/>
    <w:rsid w:val="00F21B6E"/>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F21B6E"/>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F21B6E"/>
    <w:rPr>
      <w:rFonts w:ascii="Arial Narrow" w:hAnsi="Arial Narrow" w:cstheme="minorBidi"/>
      <w:b/>
      <w:sz w:val="26"/>
    </w:rPr>
  </w:style>
  <w:style w:type="paragraph" w:customStyle="1" w:styleId="CardText1">
    <w:name w:val="Card Text 1"/>
    <w:basedOn w:val="Normal"/>
    <w:link w:val="CardText1Char"/>
    <w:autoRedefine/>
    <w:qFormat/>
    <w:rsid w:val="00F21B6E"/>
    <w:rPr>
      <w:rFonts w:ascii="Arial Narrow" w:hAnsi="Arial Narrow" w:cstheme="minorBidi"/>
      <w:color w:val="000000"/>
      <w:sz w:val="24"/>
      <w:u w:val="single"/>
    </w:rPr>
  </w:style>
  <w:style w:type="paragraph" w:customStyle="1" w:styleId="CardText2">
    <w:name w:val="Card Text 2"/>
    <w:basedOn w:val="CardText1"/>
    <w:link w:val="CardText2Char"/>
    <w:qFormat/>
    <w:rsid w:val="00F21B6E"/>
    <w:rPr>
      <w:b/>
    </w:rPr>
  </w:style>
  <w:style w:type="character" w:customStyle="1" w:styleId="2xBoldUnderline">
    <w:name w:val="2x_Bold_Underline"/>
    <w:rsid w:val="00F21B6E"/>
    <w:rPr>
      <w:b/>
      <w:bCs/>
      <w:sz w:val="24"/>
      <w:u w:val="thick"/>
    </w:rPr>
  </w:style>
  <w:style w:type="character" w:customStyle="1" w:styleId="Dottedunderline">
    <w:name w:val="Dotted underline"/>
    <w:rsid w:val="00F21B6E"/>
    <w:rPr>
      <w:u w:val="dotted"/>
    </w:rPr>
  </w:style>
  <w:style w:type="character" w:customStyle="1" w:styleId="loose">
    <w:name w:val="loose"/>
    <w:rsid w:val="00F21B6E"/>
  </w:style>
  <w:style w:type="paragraph" w:customStyle="1" w:styleId="citeunread">
    <w:name w:val="cite unread"/>
    <w:basedOn w:val="Normal"/>
    <w:link w:val="citeunreadChar"/>
    <w:qFormat/>
    <w:rsid w:val="00F21B6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21B6E"/>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F21B6E"/>
    <w:rPr>
      <w:rFonts w:eastAsia="Times New Roman"/>
      <w:b/>
      <w:szCs w:val="20"/>
      <w:u w:val="single"/>
      <w:lang w:val="x-none" w:eastAsia="x-none"/>
    </w:rPr>
  </w:style>
  <w:style w:type="character" w:customStyle="1" w:styleId="readCharChar">
    <w:name w:val="read Char Char"/>
    <w:link w:val="read"/>
    <w:locked/>
    <w:rsid w:val="00F21B6E"/>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F21B6E"/>
    <w:pPr>
      <w:spacing w:before="240"/>
      <w:outlineLvl w:val="2"/>
    </w:pPr>
    <w:rPr>
      <w:rFonts w:eastAsia="Times New Roman"/>
      <w:b/>
    </w:rPr>
  </w:style>
  <w:style w:type="character" w:customStyle="1" w:styleId="readChar">
    <w:name w:val="read Char"/>
    <w:rsid w:val="00F21B6E"/>
    <w:rPr>
      <w:szCs w:val="22"/>
      <w:u w:val="single"/>
      <w:lang w:val="en-US" w:eastAsia="en-US" w:bidi="ar-SA"/>
    </w:rPr>
  </w:style>
  <w:style w:type="character" w:customStyle="1" w:styleId="underlining0">
    <w:name w:val="underlining"/>
    <w:rsid w:val="00F21B6E"/>
    <w:rPr>
      <w:u w:val="single"/>
    </w:rPr>
  </w:style>
  <w:style w:type="paragraph" w:styleId="BodyTextIndent2">
    <w:name w:val="Body Text Indent 2"/>
    <w:basedOn w:val="Normal"/>
    <w:link w:val="BodyTextIndent2Char"/>
    <w:rsid w:val="00F21B6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21B6E"/>
    <w:rPr>
      <w:rFonts w:ascii="HGSSoeiKakugothicUB" w:eastAsia="MS Mincho" w:hAnsi="Calibri" w:cs="Calibri"/>
      <w:sz w:val="22"/>
      <w:szCs w:val="20"/>
      <w:lang w:val="x-none" w:eastAsia="ja-JP"/>
    </w:rPr>
  </w:style>
  <w:style w:type="character" w:customStyle="1" w:styleId="A6">
    <w:name w:val="A6"/>
    <w:uiPriority w:val="99"/>
    <w:rsid w:val="00F21B6E"/>
    <w:rPr>
      <w:rFonts w:ascii="Times New Roman" w:hAnsi="Times New Roman"/>
      <w:color w:val="000000"/>
      <w:sz w:val="14"/>
      <w:szCs w:val="14"/>
    </w:rPr>
  </w:style>
  <w:style w:type="paragraph" w:customStyle="1" w:styleId="CiteCard">
    <w:name w:val="Cite_Card"/>
    <w:link w:val="CiteCardChar"/>
    <w:qFormat/>
    <w:rsid w:val="00F21B6E"/>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21B6E"/>
    <w:rPr>
      <w:rFonts w:ascii="Times New Roman" w:eastAsia="Times New Roman" w:hAnsi="Times New Roman" w:cs="Arial"/>
      <w:bCs/>
      <w:sz w:val="20"/>
      <w:szCs w:val="20"/>
    </w:rPr>
  </w:style>
  <w:style w:type="character" w:customStyle="1" w:styleId="btitle">
    <w:name w:val="btitle"/>
    <w:rsid w:val="00F21B6E"/>
  </w:style>
  <w:style w:type="character" w:customStyle="1" w:styleId="green">
    <w:name w:val="green"/>
    <w:rsid w:val="00F21B6E"/>
  </w:style>
  <w:style w:type="paragraph" w:customStyle="1" w:styleId="CM5">
    <w:name w:val="CM5"/>
    <w:basedOn w:val="Default"/>
    <w:next w:val="Default"/>
    <w:uiPriority w:val="99"/>
    <w:qFormat/>
    <w:rsid w:val="00F21B6E"/>
    <w:pPr>
      <w:widowControl w:val="0"/>
    </w:pPr>
    <w:rPr>
      <w:rFonts w:eastAsia="MS Mincho"/>
      <w:color w:val="auto"/>
    </w:rPr>
  </w:style>
  <w:style w:type="paragraph" w:customStyle="1" w:styleId="CM14">
    <w:name w:val="CM14"/>
    <w:basedOn w:val="Default"/>
    <w:next w:val="Default"/>
    <w:uiPriority w:val="99"/>
    <w:qFormat/>
    <w:rsid w:val="00F21B6E"/>
    <w:pPr>
      <w:widowControl w:val="0"/>
    </w:pPr>
    <w:rPr>
      <w:rFonts w:eastAsia="MS Mincho"/>
      <w:color w:val="auto"/>
    </w:rPr>
  </w:style>
  <w:style w:type="character" w:customStyle="1" w:styleId="BodyText1">
    <w:name w:val="Body Text1"/>
    <w:rsid w:val="00F21B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21B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F21B6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21B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21B6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21B6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21B6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21B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F21B6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21B6E"/>
    <w:rPr>
      <w:rFonts w:ascii="Sylfaen" w:hAnsi="Sylfaen" w:cs="Sylfaen"/>
      <w:i/>
      <w:iCs/>
      <w:sz w:val="19"/>
      <w:szCs w:val="19"/>
      <w:u w:val="none"/>
      <w:shd w:val="clear" w:color="auto" w:fill="FFFFFF"/>
    </w:rPr>
  </w:style>
  <w:style w:type="character" w:customStyle="1" w:styleId="AuthorYear">
    <w:name w:val="AuthorYear"/>
    <w:uiPriority w:val="1"/>
    <w:qFormat/>
    <w:rsid w:val="00F21B6E"/>
    <w:rPr>
      <w:rFonts w:ascii="Georgia" w:hAnsi="Georgia"/>
      <w:b/>
      <w:sz w:val="24"/>
    </w:rPr>
  </w:style>
  <w:style w:type="character" w:customStyle="1" w:styleId="ssl4">
    <w:name w:val="ss_l4"/>
    <w:rsid w:val="00F21B6E"/>
  </w:style>
  <w:style w:type="character" w:customStyle="1" w:styleId="italic">
    <w:name w:val="italic"/>
    <w:rsid w:val="00F21B6E"/>
  </w:style>
  <w:style w:type="character" w:customStyle="1" w:styleId="tl8wme">
    <w:name w:val="tl8wme"/>
    <w:basedOn w:val="DefaultParagraphFont"/>
    <w:rsid w:val="00F21B6E"/>
  </w:style>
  <w:style w:type="paragraph" w:customStyle="1" w:styleId="CardIndented">
    <w:name w:val="Card (Indented)"/>
    <w:basedOn w:val="Normal"/>
    <w:link w:val="CardIndentedChar"/>
    <w:qFormat/>
    <w:rsid w:val="00F21B6E"/>
    <w:pPr>
      <w:ind w:left="288"/>
    </w:pPr>
    <w:rPr>
      <w:rFonts w:eastAsia="Calibri"/>
    </w:rPr>
  </w:style>
  <w:style w:type="character" w:customStyle="1" w:styleId="CardIndentedChar">
    <w:name w:val="Card (Indented) Char"/>
    <w:link w:val="CardIndented"/>
    <w:rsid w:val="00F21B6E"/>
    <w:rPr>
      <w:rFonts w:ascii="Calibri" w:eastAsia="Calibri" w:hAnsi="Calibri" w:cs="Calibri"/>
      <w:sz w:val="22"/>
    </w:rPr>
  </w:style>
  <w:style w:type="character" w:customStyle="1" w:styleId="cardchar00">
    <w:name w:val="cardchar0"/>
    <w:basedOn w:val="DefaultParagraphFont"/>
    <w:rsid w:val="00F21B6E"/>
  </w:style>
  <w:style w:type="character" w:customStyle="1" w:styleId="UnderlineNon-bold">
    <w:name w:val="Underline Non - bold"/>
    <w:rsid w:val="00F21B6E"/>
    <w:rPr>
      <w:rFonts w:ascii="Times New Roman" w:hAnsi="Times New Roman"/>
      <w:iCs/>
      <w:sz w:val="22"/>
      <w:u w:val="single"/>
    </w:rPr>
  </w:style>
  <w:style w:type="character" w:customStyle="1" w:styleId="UnderlineBold0">
    <w:name w:val="Underline Bold"/>
    <w:qFormat/>
    <w:rsid w:val="00F21B6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21B6E"/>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F21B6E"/>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F21B6E"/>
    <w:rPr>
      <w:rFonts w:ascii="Bell MT" w:eastAsia="Times New Roman" w:hAnsi="Bell MT"/>
      <w:bCs/>
      <w:iCs/>
      <w:sz w:val="22"/>
      <w:u w:val="single"/>
    </w:rPr>
  </w:style>
  <w:style w:type="character" w:customStyle="1" w:styleId="Heading5Char2">
    <w:name w:val="Heading 5 Char2"/>
    <w:rsid w:val="00F21B6E"/>
    <w:rPr>
      <w:rFonts w:ascii="Bell MT" w:eastAsia="Times New Roman" w:hAnsi="Bell MT"/>
      <w:bCs/>
      <w:iCs/>
      <w:sz w:val="10"/>
      <w:szCs w:val="26"/>
    </w:rPr>
  </w:style>
  <w:style w:type="character" w:customStyle="1" w:styleId="Boxed">
    <w:name w:val="Boxed"/>
    <w:qFormat/>
    <w:rsid w:val="00F21B6E"/>
    <w:rPr>
      <w:rFonts w:ascii="Garamond" w:hAnsi="Garamond"/>
      <w:b/>
      <w:sz w:val="22"/>
      <w:bdr w:val="single" w:sz="6" w:space="0" w:color="auto"/>
    </w:rPr>
  </w:style>
  <w:style w:type="paragraph" w:customStyle="1" w:styleId="Heading2-NotBold">
    <w:name w:val="Heading 2 - Not Bold"/>
    <w:basedOn w:val="Heading2"/>
    <w:autoRedefine/>
    <w:uiPriority w:val="99"/>
    <w:qFormat/>
    <w:rsid w:val="00F21B6E"/>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F21B6E"/>
    <w:rPr>
      <w:rFonts w:ascii="Arial" w:hAnsi="Arial"/>
      <w:vanish/>
      <w:sz w:val="16"/>
      <w:szCs w:val="16"/>
    </w:rPr>
  </w:style>
  <w:style w:type="paragraph" w:styleId="z-TopofForm">
    <w:name w:val="HTML Top of Form"/>
    <w:basedOn w:val="Normal"/>
    <w:next w:val="Normal"/>
    <w:link w:val="z-TopofFormChar"/>
    <w:hidden/>
    <w:uiPriority w:val="99"/>
    <w:unhideWhenUsed/>
    <w:rsid w:val="00F21B6E"/>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F21B6E"/>
    <w:rPr>
      <w:rFonts w:ascii="Arial" w:hAnsi="Arial" w:cs="Arial"/>
      <w:vanish/>
      <w:sz w:val="16"/>
      <w:szCs w:val="16"/>
    </w:rPr>
  </w:style>
  <w:style w:type="character" w:customStyle="1" w:styleId="z-BottomofFormChar">
    <w:name w:val="z-Bottom of Form Char"/>
    <w:link w:val="z-BottomofForm"/>
    <w:uiPriority w:val="99"/>
    <w:rsid w:val="00F21B6E"/>
    <w:rPr>
      <w:rFonts w:ascii="Arial" w:hAnsi="Arial"/>
      <w:vanish/>
      <w:sz w:val="16"/>
      <w:szCs w:val="16"/>
    </w:rPr>
  </w:style>
  <w:style w:type="paragraph" w:styleId="z-BottomofForm">
    <w:name w:val="HTML Bottom of Form"/>
    <w:basedOn w:val="Normal"/>
    <w:next w:val="Normal"/>
    <w:link w:val="z-BottomofFormChar"/>
    <w:hidden/>
    <w:uiPriority w:val="99"/>
    <w:unhideWhenUsed/>
    <w:rsid w:val="00F21B6E"/>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F21B6E"/>
    <w:rPr>
      <w:rFonts w:ascii="Arial" w:hAnsi="Arial" w:cs="Arial"/>
      <w:vanish/>
      <w:sz w:val="16"/>
      <w:szCs w:val="16"/>
    </w:rPr>
  </w:style>
  <w:style w:type="paragraph" w:customStyle="1" w:styleId="Heading2-Bold">
    <w:name w:val="Heading 2 - Bold"/>
    <w:basedOn w:val="Normal"/>
    <w:autoRedefine/>
    <w:uiPriority w:val="99"/>
    <w:qFormat/>
    <w:rsid w:val="00F21B6E"/>
    <w:rPr>
      <w:rFonts w:ascii="Garamond" w:eastAsia="Calibri" w:hAnsi="Garamond"/>
      <w:b/>
    </w:rPr>
  </w:style>
  <w:style w:type="paragraph" w:customStyle="1" w:styleId="Microtext0">
    <w:name w:val="Microtext"/>
    <w:basedOn w:val="Normal"/>
    <w:next w:val="Normal"/>
    <w:link w:val="MicrotextChar0"/>
    <w:qFormat/>
    <w:rsid w:val="00F21B6E"/>
    <w:rPr>
      <w:rFonts w:eastAsia="Calibri"/>
      <w:sz w:val="12"/>
      <w:lang w:val="x-none" w:eastAsia="x-none"/>
    </w:rPr>
  </w:style>
  <w:style w:type="character" w:customStyle="1" w:styleId="MicrotextChar0">
    <w:name w:val="Microtext Char"/>
    <w:link w:val="Microtext0"/>
    <w:rsid w:val="00F21B6E"/>
    <w:rPr>
      <w:rFonts w:ascii="Calibri" w:eastAsia="Calibri" w:hAnsi="Calibri" w:cs="Calibri"/>
      <w:sz w:val="12"/>
      <w:lang w:val="x-none" w:eastAsia="x-none"/>
    </w:rPr>
  </w:style>
  <w:style w:type="character" w:customStyle="1" w:styleId="Style2CharChar">
    <w:name w:val="Style2 Char Char"/>
    <w:rsid w:val="00F21B6E"/>
    <w:rPr>
      <w:u w:val="thick"/>
      <w:lang w:val="en-US" w:eastAsia="en-US" w:bidi="ar-SA"/>
    </w:rPr>
  </w:style>
  <w:style w:type="character" w:customStyle="1" w:styleId="authordate1">
    <w:name w:val="authordate"/>
    <w:rsid w:val="00F21B6E"/>
  </w:style>
  <w:style w:type="paragraph" w:customStyle="1" w:styleId="tag">
    <w:name w:val="%tag"/>
    <w:basedOn w:val="Normal"/>
    <w:next w:val="Normal"/>
    <w:link w:val="tagChar"/>
    <w:uiPriority w:val="99"/>
    <w:qFormat/>
    <w:rsid w:val="00F21B6E"/>
    <w:rPr>
      <w:rFonts w:ascii="Garamond" w:eastAsia="Calibri" w:hAnsi="Garamond"/>
      <w:bCs/>
      <w:sz w:val="18"/>
    </w:rPr>
  </w:style>
  <w:style w:type="character" w:customStyle="1" w:styleId="underline0">
    <w:name w:val="%underline"/>
    <w:qFormat/>
    <w:rsid w:val="00F21B6E"/>
    <w:rPr>
      <w:rFonts w:ascii="Times New Roman" w:hAnsi="Times New Roman"/>
      <w:sz w:val="16"/>
      <w:u w:val="none"/>
    </w:rPr>
  </w:style>
  <w:style w:type="character" w:customStyle="1" w:styleId="AUNDERLINE0">
    <w:name w:val="AUNDERLINE"/>
    <w:qFormat/>
    <w:rsid w:val="00F21B6E"/>
    <w:rPr>
      <w:rFonts w:ascii="Times New Roman" w:hAnsi="Times New Roman"/>
      <w:sz w:val="20"/>
      <w:u w:val="single"/>
    </w:rPr>
  </w:style>
  <w:style w:type="paragraph" w:customStyle="1" w:styleId="Style20">
    <w:name w:val="Style 2"/>
    <w:basedOn w:val="Normal"/>
    <w:link w:val="Style2Char"/>
    <w:uiPriority w:val="99"/>
    <w:qFormat/>
    <w:rsid w:val="00F21B6E"/>
    <w:pPr>
      <w:ind w:left="432"/>
    </w:pPr>
    <w:rPr>
      <w:rFonts w:eastAsia="Times New Roman"/>
      <w:szCs w:val="20"/>
      <w:u w:val="single"/>
      <w:lang w:val="x-none" w:eastAsia="x-none"/>
    </w:rPr>
  </w:style>
  <w:style w:type="character" w:customStyle="1" w:styleId="Style2Char">
    <w:name w:val="Style 2 Char"/>
    <w:link w:val="Style20"/>
    <w:uiPriority w:val="99"/>
    <w:rsid w:val="00F21B6E"/>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F21B6E"/>
    <w:rPr>
      <w:rFonts w:ascii="Garamond" w:eastAsia="Times New Roman" w:hAnsi="Garamond"/>
      <w:szCs w:val="20"/>
      <w:u w:val="single"/>
      <w:lang w:val="x-none" w:eastAsia="x-none"/>
    </w:rPr>
  </w:style>
  <w:style w:type="character" w:customStyle="1" w:styleId="GAUnderlineChar">
    <w:name w:val="GA Underline Char"/>
    <w:link w:val="GAUnderline"/>
    <w:rsid w:val="00F21B6E"/>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F21B6E"/>
    <w:rPr>
      <w:rFonts w:eastAsia="Times New Roman"/>
      <w:sz w:val="18"/>
      <w:szCs w:val="20"/>
      <w:lang w:val="x-none" w:eastAsia="x-none"/>
    </w:rPr>
  </w:style>
  <w:style w:type="character" w:customStyle="1" w:styleId="textsmallChar">
    <w:name w:val="textsmall Char"/>
    <w:link w:val="textsmall"/>
    <w:rsid w:val="00F21B6E"/>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F21B6E"/>
    <w:rPr>
      <w:rFonts w:eastAsia="Times New Roman"/>
      <w:szCs w:val="20"/>
      <w:u w:val="single"/>
      <w:lang w:val="x-none" w:eastAsia="x-none"/>
    </w:rPr>
  </w:style>
  <w:style w:type="character" w:customStyle="1" w:styleId="cardtextChar2">
    <w:name w:val="cardtext Char"/>
    <w:link w:val="cardtext3"/>
    <w:rsid w:val="00F21B6E"/>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F21B6E"/>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F21B6E"/>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F21B6E"/>
    <w:rPr>
      <w:rFonts w:eastAsia="Times New Roman"/>
      <w:sz w:val="12"/>
    </w:rPr>
  </w:style>
  <w:style w:type="character" w:customStyle="1" w:styleId="MicroChar">
    <w:name w:val="Micro Char"/>
    <w:link w:val="Micro"/>
    <w:rsid w:val="00F21B6E"/>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F21B6E"/>
    <w:rPr>
      <w:rFonts w:ascii="Bell MT" w:eastAsia="Calibri" w:hAnsi="Bell MT"/>
      <w:szCs w:val="20"/>
    </w:rPr>
  </w:style>
  <w:style w:type="character" w:customStyle="1" w:styleId="UnderlinedCharChar0">
    <w:name w:val="Underlined Char Char"/>
    <w:rsid w:val="00F21B6E"/>
    <w:rPr>
      <w:rFonts w:ascii="Garamond" w:hAnsi="Garamond"/>
      <w:szCs w:val="28"/>
      <w:u w:val="single"/>
      <w:lang w:val="en-US" w:eastAsia="en-US" w:bidi="ar-SA"/>
    </w:rPr>
  </w:style>
  <w:style w:type="character" w:customStyle="1" w:styleId="ssl0">
    <w:name w:val="ss_l0"/>
    <w:basedOn w:val="DefaultParagraphFont"/>
    <w:rsid w:val="00F21B6E"/>
  </w:style>
  <w:style w:type="paragraph" w:customStyle="1" w:styleId="h-lead">
    <w:name w:val="h-lead"/>
    <w:basedOn w:val="Normal"/>
    <w:uiPriority w:val="99"/>
    <w:qFormat/>
    <w:rsid w:val="00F21B6E"/>
    <w:pPr>
      <w:spacing w:before="100" w:beforeAutospacing="1" w:after="100" w:afterAutospacing="1"/>
    </w:pPr>
    <w:rPr>
      <w:rFonts w:eastAsia="Times New Roman"/>
      <w:sz w:val="24"/>
    </w:rPr>
  </w:style>
  <w:style w:type="character" w:customStyle="1" w:styleId="slug-doi">
    <w:name w:val="slug-doi"/>
    <w:basedOn w:val="DefaultParagraphFont"/>
    <w:rsid w:val="00F21B6E"/>
  </w:style>
  <w:style w:type="character" w:customStyle="1" w:styleId="slug-pub-date">
    <w:name w:val="slug-pub-date"/>
    <w:basedOn w:val="DefaultParagraphFont"/>
    <w:rsid w:val="00F21B6E"/>
  </w:style>
  <w:style w:type="character" w:customStyle="1" w:styleId="slug-vol">
    <w:name w:val="slug-vol"/>
    <w:basedOn w:val="DefaultParagraphFont"/>
    <w:rsid w:val="00F21B6E"/>
  </w:style>
  <w:style w:type="character" w:customStyle="1" w:styleId="slug-issue">
    <w:name w:val="slug-issue"/>
    <w:basedOn w:val="DefaultParagraphFont"/>
    <w:rsid w:val="00F21B6E"/>
  </w:style>
  <w:style w:type="character" w:customStyle="1" w:styleId="slug-pages">
    <w:name w:val="slug-pages"/>
    <w:basedOn w:val="DefaultParagraphFont"/>
    <w:rsid w:val="00F21B6E"/>
  </w:style>
  <w:style w:type="paragraph" w:customStyle="1" w:styleId="intro">
    <w:name w:val="intro"/>
    <w:basedOn w:val="Normal"/>
    <w:uiPriority w:val="99"/>
    <w:qFormat/>
    <w:rsid w:val="00F21B6E"/>
    <w:pPr>
      <w:spacing w:before="100" w:beforeAutospacing="1" w:after="100" w:afterAutospacing="1"/>
    </w:pPr>
    <w:rPr>
      <w:rFonts w:eastAsia="Times New Roman"/>
      <w:sz w:val="24"/>
    </w:rPr>
  </w:style>
  <w:style w:type="character" w:customStyle="1" w:styleId="af">
    <w:name w:val="af"/>
    <w:basedOn w:val="DefaultParagraphFont"/>
    <w:rsid w:val="00F21B6E"/>
  </w:style>
  <w:style w:type="character" w:customStyle="1" w:styleId="ab">
    <w:name w:val="ab"/>
    <w:basedOn w:val="DefaultParagraphFont"/>
    <w:rsid w:val="00F21B6E"/>
  </w:style>
  <w:style w:type="character" w:customStyle="1" w:styleId="em">
    <w:name w:val="em"/>
    <w:basedOn w:val="DefaultParagraphFont"/>
    <w:rsid w:val="00F21B6E"/>
  </w:style>
  <w:style w:type="character" w:customStyle="1" w:styleId="au">
    <w:name w:val="au"/>
    <w:basedOn w:val="DefaultParagraphFont"/>
    <w:rsid w:val="00F21B6E"/>
  </w:style>
  <w:style w:type="character" w:customStyle="1" w:styleId="ti">
    <w:name w:val="ti"/>
    <w:basedOn w:val="DefaultParagraphFont"/>
    <w:rsid w:val="00F21B6E"/>
  </w:style>
  <w:style w:type="character" w:customStyle="1" w:styleId="subheadblue">
    <w:name w:val="subhead_blue"/>
    <w:basedOn w:val="DefaultParagraphFont"/>
    <w:rsid w:val="00F21B6E"/>
  </w:style>
  <w:style w:type="paragraph" w:customStyle="1" w:styleId="body-paragraph">
    <w:name w:val="body-paragraph"/>
    <w:basedOn w:val="Normal"/>
    <w:uiPriority w:val="99"/>
    <w:qFormat/>
    <w:rsid w:val="00F21B6E"/>
    <w:pPr>
      <w:spacing w:before="100" w:beforeAutospacing="1" w:after="100" w:afterAutospacing="1"/>
    </w:pPr>
    <w:rPr>
      <w:rFonts w:eastAsia="Times New Roman"/>
      <w:sz w:val="24"/>
    </w:rPr>
  </w:style>
  <w:style w:type="character" w:customStyle="1" w:styleId="affiliation">
    <w:name w:val="affiliation"/>
    <w:basedOn w:val="DefaultParagraphFont"/>
    <w:rsid w:val="00F21B6E"/>
  </w:style>
  <w:style w:type="character" w:customStyle="1" w:styleId="slug-doi-wrapper">
    <w:name w:val="slug-doi-wrapper"/>
    <w:basedOn w:val="DefaultParagraphFont"/>
    <w:rsid w:val="00F21B6E"/>
  </w:style>
  <w:style w:type="character" w:customStyle="1" w:styleId="slug-metadata-noteahead-of-print">
    <w:name w:val="slug-metadata-note ahead-of-print"/>
    <w:basedOn w:val="DefaultParagraphFont"/>
    <w:rsid w:val="00F21B6E"/>
  </w:style>
  <w:style w:type="character" w:customStyle="1" w:styleId="slug-ahead-of-print-date">
    <w:name w:val="slug-ahead-of-print-date"/>
    <w:basedOn w:val="DefaultParagraphFont"/>
    <w:rsid w:val="00F21B6E"/>
  </w:style>
  <w:style w:type="character" w:customStyle="1" w:styleId="medium-bold">
    <w:name w:val="medium-bold"/>
    <w:basedOn w:val="DefaultParagraphFont"/>
    <w:rsid w:val="00F21B6E"/>
  </w:style>
  <w:style w:type="character" w:customStyle="1" w:styleId="updated-short-citation">
    <w:name w:val="updated-short-citation"/>
    <w:basedOn w:val="DefaultParagraphFont"/>
    <w:rsid w:val="00F21B6E"/>
  </w:style>
  <w:style w:type="character" w:customStyle="1" w:styleId="goohl0">
    <w:name w:val="goohl0"/>
    <w:basedOn w:val="DefaultParagraphFont"/>
    <w:rsid w:val="00F21B6E"/>
  </w:style>
  <w:style w:type="character" w:customStyle="1" w:styleId="CharChar6">
    <w:name w:val="Char Char6"/>
    <w:rsid w:val="00F21B6E"/>
    <w:rPr>
      <w:rFonts w:cs="Arial"/>
      <w:bCs/>
      <w:sz w:val="16"/>
      <w:szCs w:val="26"/>
      <w:lang w:val="en-US" w:eastAsia="en-US" w:bidi="ar-SA"/>
    </w:rPr>
  </w:style>
  <w:style w:type="character" w:customStyle="1" w:styleId="CharChar3">
    <w:name w:val="Char Char3"/>
    <w:rsid w:val="00F21B6E"/>
    <w:rPr>
      <w:szCs w:val="24"/>
    </w:rPr>
  </w:style>
  <w:style w:type="character" w:customStyle="1" w:styleId="TagCharChar1">
    <w:name w:val="Tag Char Char1"/>
    <w:rsid w:val="00F21B6E"/>
    <w:rPr>
      <w:b/>
      <w:sz w:val="24"/>
      <w:szCs w:val="24"/>
      <w:lang w:val="en-US" w:eastAsia="en-US" w:bidi="ar-SA"/>
    </w:rPr>
  </w:style>
  <w:style w:type="numbering" w:customStyle="1" w:styleId="NoList3">
    <w:name w:val="No List3"/>
    <w:next w:val="NoList"/>
    <w:uiPriority w:val="99"/>
    <w:semiHidden/>
    <w:unhideWhenUsed/>
    <w:rsid w:val="00F21B6E"/>
  </w:style>
  <w:style w:type="numbering" w:customStyle="1" w:styleId="NoList4">
    <w:name w:val="No List4"/>
    <w:next w:val="NoList"/>
    <w:uiPriority w:val="99"/>
    <w:semiHidden/>
    <w:unhideWhenUsed/>
    <w:rsid w:val="00F21B6E"/>
  </w:style>
  <w:style w:type="character" w:customStyle="1" w:styleId="12TimesNewRoman">
    <w:name w:val="12 Times New Roman"/>
    <w:rsid w:val="00F21B6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21B6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F21B6E"/>
    <w:rPr>
      <w:rFonts w:ascii="Bell MT" w:eastAsia="Times New Roman" w:hAnsi="Bell MT" w:cs="Times New Roman"/>
      <w:b/>
      <w:bCs/>
      <w:sz w:val="22"/>
      <w:szCs w:val="28"/>
    </w:rPr>
  </w:style>
  <w:style w:type="paragraph" w:customStyle="1" w:styleId="F4-NormalText">
    <w:name w:val="F4 - Normal Text"/>
    <w:basedOn w:val="Normal"/>
    <w:uiPriority w:val="99"/>
    <w:qFormat/>
    <w:rsid w:val="00F21B6E"/>
    <w:rPr>
      <w:rFonts w:eastAsia="Calibri"/>
    </w:rPr>
  </w:style>
  <w:style w:type="character" w:customStyle="1" w:styleId="berief">
    <w:name w:val="berief"/>
    <w:rsid w:val="00F21B6E"/>
    <w:rPr>
      <w:rFonts w:ascii="Times New Roman" w:eastAsia="Times New Roman" w:hAnsi="Times New Roman" w:cs="Times New Roman"/>
      <w:sz w:val="20"/>
      <w:u w:val="none"/>
    </w:rPr>
  </w:style>
  <w:style w:type="numbering" w:customStyle="1" w:styleId="NoList5">
    <w:name w:val="No List5"/>
    <w:next w:val="NoList"/>
    <w:semiHidden/>
    <w:unhideWhenUsed/>
    <w:rsid w:val="00F21B6E"/>
  </w:style>
  <w:style w:type="character" w:customStyle="1" w:styleId="Brief-Smalltext">
    <w:name w:val="Brief - Small text"/>
    <w:rsid w:val="00F21B6E"/>
    <w:rPr>
      <w:rFonts w:ascii="Times New Roman" w:hAnsi="Times New Roman" w:cs="Times New Roman"/>
      <w:sz w:val="14"/>
      <w:u w:val="none"/>
    </w:rPr>
  </w:style>
  <w:style w:type="paragraph" w:customStyle="1" w:styleId="F3-TagAuthor">
    <w:name w:val="F3 - Tag/Author"/>
    <w:basedOn w:val="Normal"/>
    <w:uiPriority w:val="99"/>
    <w:qFormat/>
    <w:rsid w:val="00F21B6E"/>
    <w:rPr>
      <w:rFonts w:eastAsia="Times New Roman"/>
      <w:b/>
    </w:rPr>
  </w:style>
  <w:style w:type="paragraph" w:customStyle="1" w:styleId="F5-UnderlineNormal">
    <w:name w:val="F5 - Underline Normal"/>
    <w:basedOn w:val="Normal"/>
    <w:uiPriority w:val="99"/>
    <w:qFormat/>
    <w:rsid w:val="00F21B6E"/>
    <w:rPr>
      <w:rFonts w:eastAsia="Calibri"/>
      <w:u w:val="single"/>
    </w:rPr>
  </w:style>
  <w:style w:type="character" w:customStyle="1" w:styleId="F8-UnderlineBold">
    <w:name w:val="F8 - Underline/Bold"/>
    <w:rsid w:val="00F21B6E"/>
    <w:rPr>
      <w:rFonts w:ascii="Times New Roman" w:hAnsi="Times New Roman"/>
      <w:b/>
      <w:sz w:val="20"/>
      <w:u w:val="single"/>
    </w:rPr>
  </w:style>
  <w:style w:type="character" w:customStyle="1" w:styleId="F7-SmallFont">
    <w:name w:val="F7 - Small Font"/>
    <w:rsid w:val="00F21B6E"/>
    <w:rPr>
      <w:rFonts w:ascii="Times New Roman" w:hAnsi="Times New Roman"/>
      <w:sz w:val="14"/>
    </w:rPr>
  </w:style>
  <w:style w:type="paragraph" w:customStyle="1" w:styleId="Brief-PrimarySource">
    <w:name w:val="Brief - Primary Source"/>
    <w:basedOn w:val="Normal"/>
    <w:uiPriority w:val="99"/>
    <w:qFormat/>
    <w:rsid w:val="00F21B6E"/>
    <w:rPr>
      <w:rFonts w:eastAsia="Times New Roman"/>
      <w:b/>
      <w:sz w:val="24"/>
      <w:u w:val="single"/>
    </w:rPr>
  </w:style>
  <w:style w:type="paragraph" w:customStyle="1" w:styleId="Brief-Underline">
    <w:name w:val="Brief - Underline"/>
    <w:basedOn w:val="Normal"/>
    <w:uiPriority w:val="99"/>
    <w:qFormat/>
    <w:rsid w:val="00F21B6E"/>
    <w:rPr>
      <w:rFonts w:eastAsia="Times New Roman"/>
      <w:u w:val="single"/>
    </w:rPr>
  </w:style>
  <w:style w:type="character" w:customStyle="1" w:styleId="Brief-Bold">
    <w:name w:val="Brief - Bold"/>
    <w:rsid w:val="00F21B6E"/>
    <w:rPr>
      <w:rFonts w:cs="Times New Roman"/>
      <w:b/>
    </w:rPr>
  </w:style>
  <w:style w:type="character" w:customStyle="1" w:styleId="Card-Underline">
    <w:name w:val="Card - Underline"/>
    <w:rsid w:val="00F21B6E"/>
    <w:rPr>
      <w:rFonts w:cs="Times New Roman"/>
      <w:u w:val="single"/>
    </w:rPr>
  </w:style>
  <w:style w:type="character" w:customStyle="1" w:styleId="beriefunderline">
    <w:name w:val="berief = underline"/>
    <w:rsid w:val="00F21B6E"/>
    <w:rPr>
      <w:rFonts w:ascii="Times New Roman" w:eastAsia="Times New Roman" w:hAnsi="Times New Roman" w:cs="Times New Roman"/>
      <w:sz w:val="20"/>
      <w:u w:val="single"/>
    </w:rPr>
  </w:style>
  <w:style w:type="paragraph" w:customStyle="1" w:styleId="Brief">
    <w:name w:val="Brief"/>
    <w:basedOn w:val="Brief-PrimarySource"/>
    <w:uiPriority w:val="99"/>
    <w:qFormat/>
    <w:rsid w:val="00F21B6E"/>
    <w:rPr>
      <w:b w:val="0"/>
    </w:rPr>
  </w:style>
  <w:style w:type="character" w:customStyle="1" w:styleId="BoldText10pt">
    <w:name w:val="Bold Text 10 pt"/>
    <w:rsid w:val="00F21B6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21B6E"/>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21B6E"/>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21B6E"/>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21B6E"/>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21B6E"/>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21B6E"/>
    <w:pPr>
      <w:widowControl w:val="0"/>
      <w:spacing w:line="276" w:lineRule="atLeast"/>
    </w:pPr>
    <w:rPr>
      <w:color w:val="auto"/>
    </w:rPr>
  </w:style>
  <w:style w:type="paragraph" w:customStyle="1" w:styleId="CM34">
    <w:name w:val="CM34"/>
    <w:basedOn w:val="Default"/>
    <w:next w:val="Default"/>
    <w:uiPriority w:val="99"/>
    <w:qFormat/>
    <w:rsid w:val="00F21B6E"/>
    <w:pPr>
      <w:widowControl w:val="0"/>
    </w:pPr>
    <w:rPr>
      <w:color w:val="auto"/>
    </w:rPr>
  </w:style>
  <w:style w:type="paragraph" w:customStyle="1" w:styleId="CM56">
    <w:name w:val="CM56"/>
    <w:basedOn w:val="Default"/>
    <w:next w:val="Default"/>
    <w:uiPriority w:val="99"/>
    <w:qFormat/>
    <w:rsid w:val="00F21B6E"/>
    <w:pPr>
      <w:widowControl w:val="0"/>
    </w:pPr>
    <w:rPr>
      <w:rFonts w:eastAsia="Calibri"/>
      <w:color w:val="auto"/>
    </w:rPr>
  </w:style>
  <w:style w:type="paragraph" w:customStyle="1" w:styleId="CM58">
    <w:name w:val="CM58"/>
    <w:basedOn w:val="Default"/>
    <w:next w:val="Default"/>
    <w:uiPriority w:val="99"/>
    <w:qFormat/>
    <w:rsid w:val="00F21B6E"/>
    <w:pPr>
      <w:widowControl w:val="0"/>
    </w:pPr>
    <w:rPr>
      <w:rFonts w:eastAsia="Calibri"/>
      <w:color w:val="auto"/>
    </w:rPr>
  </w:style>
  <w:style w:type="paragraph" w:customStyle="1" w:styleId="CM57">
    <w:name w:val="CM57"/>
    <w:basedOn w:val="Default"/>
    <w:next w:val="Default"/>
    <w:uiPriority w:val="99"/>
    <w:qFormat/>
    <w:rsid w:val="00F21B6E"/>
    <w:pPr>
      <w:widowControl w:val="0"/>
    </w:pPr>
    <w:rPr>
      <w:rFonts w:eastAsia="Calibri"/>
      <w:color w:val="auto"/>
    </w:rPr>
  </w:style>
  <w:style w:type="paragraph" w:customStyle="1" w:styleId="CM1">
    <w:name w:val="CM1"/>
    <w:basedOn w:val="Default"/>
    <w:next w:val="Default"/>
    <w:uiPriority w:val="99"/>
    <w:qFormat/>
    <w:rsid w:val="00F21B6E"/>
    <w:pPr>
      <w:widowControl w:val="0"/>
    </w:pPr>
    <w:rPr>
      <w:rFonts w:eastAsia="Calibri"/>
      <w:color w:val="auto"/>
    </w:rPr>
  </w:style>
  <w:style w:type="paragraph" w:customStyle="1" w:styleId="CM49">
    <w:name w:val="CM49"/>
    <w:basedOn w:val="Default"/>
    <w:next w:val="Default"/>
    <w:uiPriority w:val="99"/>
    <w:qFormat/>
    <w:rsid w:val="00F21B6E"/>
    <w:pPr>
      <w:widowControl w:val="0"/>
    </w:pPr>
    <w:rPr>
      <w:rFonts w:eastAsia="Calibri"/>
      <w:color w:val="auto"/>
    </w:rPr>
  </w:style>
  <w:style w:type="paragraph" w:customStyle="1" w:styleId="CM41">
    <w:name w:val="CM41"/>
    <w:basedOn w:val="Default"/>
    <w:next w:val="Default"/>
    <w:uiPriority w:val="99"/>
    <w:qFormat/>
    <w:rsid w:val="00F21B6E"/>
    <w:pPr>
      <w:widowControl w:val="0"/>
    </w:pPr>
    <w:rPr>
      <w:rFonts w:eastAsia="Calibri"/>
      <w:color w:val="auto"/>
    </w:rPr>
  </w:style>
  <w:style w:type="paragraph" w:customStyle="1" w:styleId="3rdOrderPara">
    <w:name w:val="3rd Order Para"/>
    <w:basedOn w:val="Default"/>
    <w:next w:val="Default"/>
    <w:uiPriority w:val="99"/>
    <w:qFormat/>
    <w:rsid w:val="00F21B6E"/>
    <w:pPr>
      <w:widowControl w:val="0"/>
    </w:pPr>
    <w:rPr>
      <w:rFonts w:eastAsia="Calibri"/>
      <w:color w:val="auto"/>
    </w:rPr>
  </w:style>
  <w:style w:type="paragraph" w:customStyle="1" w:styleId="2ndOrderPara">
    <w:name w:val="2nd Order Para"/>
    <w:basedOn w:val="Default"/>
    <w:next w:val="Default"/>
    <w:uiPriority w:val="99"/>
    <w:qFormat/>
    <w:rsid w:val="00F21B6E"/>
    <w:pPr>
      <w:widowControl w:val="0"/>
    </w:pPr>
    <w:rPr>
      <w:rFonts w:eastAsia="Calibri"/>
      <w:color w:val="auto"/>
    </w:rPr>
  </w:style>
  <w:style w:type="paragraph" w:customStyle="1" w:styleId="Normal-SIGN2">
    <w:name w:val="Normal-SIGN2"/>
    <w:basedOn w:val="Default"/>
    <w:next w:val="Default"/>
    <w:uiPriority w:val="99"/>
    <w:qFormat/>
    <w:rsid w:val="00F21B6E"/>
    <w:pPr>
      <w:widowControl w:val="0"/>
    </w:pPr>
    <w:rPr>
      <w:rFonts w:eastAsia="Calibri"/>
      <w:color w:val="auto"/>
    </w:rPr>
  </w:style>
  <w:style w:type="paragraph" w:customStyle="1" w:styleId="Normal-SIGN1">
    <w:name w:val="Normal-SIGN1"/>
    <w:basedOn w:val="Default"/>
    <w:next w:val="Default"/>
    <w:uiPriority w:val="99"/>
    <w:qFormat/>
    <w:rsid w:val="00F21B6E"/>
    <w:pPr>
      <w:widowControl w:val="0"/>
    </w:pPr>
    <w:rPr>
      <w:rFonts w:eastAsia="Calibri"/>
      <w:color w:val="auto"/>
    </w:rPr>
  </w:style>
  <w:style w:type="paragraph" w:customStyle="1" w:styleId="CM3">
    <w:name w:val="CM3"/>
    <w:basedOn w:val="Default"/>
    <w:next w:val="Default"/>
    <w:uiPriority w:val="99"/>
    <w:qFormat/>
    <w:rsid w:val="00F21B6E"/>
    <w:pPr>
      <w:widowControl w:val="0"/>
      <w:spacing w:line="553" w:lineRule="atLeast"/>
    </w:pPr>
    <w:rPr>
      <w:rFonts w:eastAsia="Calibri"/>
      <w:color w:val="auto"/>
    </w:rPr>
  </w:style>
  <w:style w:type="paragraph" w:customStyle="1" w:styleId="CM33">
    <w:name w:val="CM33"/>
    <w:basedOn w:val="Default"/>
    <w:next w:val="Default"/>
    <w:uiPriority w:val="99"/>
    <w:qFormat/>
    <w:rsid w:val="00F21B6E"/>
    <w:pPr>
      <w:widowControl w:val="0"/>
    </w:pPr>
    <w:rPr>
      <w:rFonts w:eastAsia="Calibri"/>
      <w:color w:val="auto"/>
    </w:rPr>
  </w:style>
  <w:style w:type="paragraph" w:customStyle="1" w:styleId="CM37">
    <w:name w:val="CM37"/>
    <w:basedOn w:val="Default"/>
    <w:next w:val="Default"/>
    <w:uiPriority w:val="99"/>
    <w:qFormat/>
    <w:rsid w:val="00F21B6E"/>
    <w:pPr>
      <w:widowControl w:val="0"/>
    </w:pPr>
    <w:rPr>
      <w:rFonts w:eastAsia="Calibri"/>
      <w:color w:val="auto"/>
    </w:rPr>
  </w:style>
  <w:style w:type="paragraph" w:customStyle="1" w:styleId="CM7">
    <w:name w:val="CM7"/>
    <w:basedOn w:val="Default"/>
    <w:next w:val="Default"/>
    <w:uiPriority w:val="99"/>
    <w:qFormat/>
    <w:rsid w:val="00F21B6E"/>
    <w:pPr>
      <w:widowControl w:val="0"/>
      <w:spacing w:line="553" w:lineRule="atLeast"/>
    </w:pPr>
    <w:rPr>
      <w:rFonts w:eastAsia="Calibri"/>
      <w:color w:val="auto"/>
    </w:rPr>
  </w:style>
  <w:style w:type="paragraph" w:styleId="PlainText">
    <w:name w:val="Plain Text"/>
    <w:basedOn w:val="Normal"/>
    <w:next w:val="Normal"/>
    <w:link w:val="PlainTextChar"/>
    <w:rsid w:val="00F21B6E"/>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F21B6E"/>
    <w:rPr>
      <w:rFonts w:ascii="IJGCNM+Arial" w:eastAsia="Times New Roman" w:hAnsi="IJGCNM+Arial" w:cs="Calibri"/>
    </w:rPr>
  </w:style>
  <w:style w:type="paragraph" w:customStyle="1" w:styleId="Brief-SecondarySource">
    <w:name w:val="Brief - Secondary Source"/>
    <w:basedOn w:val="Normal"/>
    <w:uiPriority w:val="99"/>
    <w:qFormat/>
    <w:rsid w:val="00F21B6E"/>
    <w:rPr>
      <w:rFonts w:eastAsia="Times New Roman"/>
      <w:sz w:val="14"/>
      <w:szCs w:val="20"/>
    </w:rPr>
  </w:style>
  <w:style w:type="paragraph" w:customStyle="1" w:styleId="Brief-Card">
    <w:name w:val="Brief - Card"/>
    <w:basedOn w:val="Normal"/>
    <w:uiPriority w:val="99"/>
    <w:qFormat/>
    <w:rsid w:val="00F21B6E"/>
    <w:rPr>
      <w:rFonts w:eastAsia="Times New Roman"/>
    </w:rPr>
  </w:style>
  <w:style w:type="paragraph" w:customStyle="1" w:styleId="Pa2">
    <w:name w:val="Pa2"/>
    <w:basedOn w:val="Default"/>
    <w:next w:val="Default"/>
    <w:uiPriority w:val="99"/>
    <w:qFormat/>
    <w:rsid w:val="00F21B6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21B6E"/>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F21B6E"/>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21B6E"/>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21B6E"/>
    <w:pPr>
      <w:widowControl w:val="0"/>
    </w:pPr>
    <w:rPr>
      <w:rFonts w:ascii="Arial Black" w:hAnsi="Arial Black"/>
      <w:color w:val="auto"/>
    </w:rPr>
  </w:style>
  <w:style w:type="character" w:customStyle="1" w:styleId="eoeaheader">
    <w:name w:val="eoea_header"/>
    <w:basedOn w:val="DefaultParagraphFont"/>
    <w:rsid w:val="00F21B6E"/>
  </w:style>
  <w:style w:type="character" w:customStyle="1" w:styleId="SC4208902">
    <w:name w:val="SC.4.208902"/>
    <w:rsid w:val="00F21B6E"/>
    <w:rPr>
      <w:rFonts w:cs="Century"/>
      <w:color w:val="000000"/>
      <w:sz w:val="22"/>
      <w:szCs w:val="22"/>
    </w:rPr>
  </w:style>
  <w:style w:type="character" w:customStyle="1" w:styleId="SC4208915">
    <w:name w:val="SC.4.208915"/>
    <w:rsid w:val="00F21B6E"/>
    <w:rPr>
      <w:rFonts w:cs="Century"/>
      <w:color w:val="000000"/>
      <w:sz w:val="13"/>
      <w:szCs w:val="13"/>
    </w:rPr>
  </w:style>
  <w:style w:type="character" w:customStyle="1" w:styleId="SC273764">
    <w:name w:val="SC.2.73764"/>
    <w:rsid w:val="00F21B6E"/>
    <w:rPr>
      <w:rFonts w:cs="Century"/>
      <w:color w:val="000000"/>
      <w:sz w:val="72"/>
      <w:szCs w:val="72"/>
    </w:rPr>
  </w:style>
  <w:style w:type="character" w:customStyle="1" w:styleId="SC273779">
    <w:name w:val="SC.2.73779"/>
    <w:rsid w:val="00F21B6E"/>
    <w:rPr>
      <w:rFonts w:cs="Century"/>
      <w:color w:val="000000"/>
      <w:sz w:val="40"/>
      <w:szCs w:val="40"/>
    </w:rPr>
  </w:style>
  <w:style w:type="character" w:customStyle="1" w:styleId="SC273763">
    <w:name w:val="SC.2.73763"/>
    <w:rsid w:val="00F21B6E"/>
    <w:rPr>
      <w:rFonts w:cs="Century"/>
      <w:b/>
      <w:bCs/>
      <w:color w:val="000000"/>
    </w:rPr>
  </w:style>
  <w:style w:type="character" w:customStyle="1" w:styleId="SC4208910">
    <w:name w:val="SC.4.208910"/>
    <w:rsid w:val="00F21B6E"/>
    <w:rPr>
      <w:rFonts w:cs="Century"/>
      <w:color w:val="000000"/>
      <w:sz w:val="28"/>
      <w:szCs w:val="28"/>
    </w:rPr>
  </w:style>
  <w:style w:type="character" w:customStyle="1" w:styleId="SC4208911">
    <w:name w:val="SC.4.208911"/>
    <w:rsid w:val="00F21B6E"/>
    <w:rPr>
      <w:rFonts w:cs="Century"/>
      <w:color w:val="000000"/>
    </w:rPr>
  </w:style>
  <w:style w:type="paragraph" w:customStyle="1" w:styleId="Cover1">
    <w:name w:val="Cover 1"/>
    <w:basedOn w:val="Normal"/>
    <w:next w:val="Normal"/>
    <w:uiPriority w:val="99"/>
    <w:qFormat/>
    <w:rsid w:val="00F21B6E"/>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21B6E"/>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21B6E"/>
    <w:pPr>
      <w:widowControl w:val="0"/>
    </w:pPr>
    <w:rPr>
      <w:color w:val="auto"/>
    </w:rPr>
  </w:style>
  <w:style w:type="paragraph" w:customStyle="1" w:styleId="Pa11">
    <w:name w:val="Pa11"/>
    <w:basedOn w:val="Normal"/>
    <w:next w:val="Normal"/>
    <w:uiPriority w:val="99"/>
    <w:qFormat/>
    <w:rsid w:val="00F21B6E"/>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F21B6E"/>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F21B6E"/>
    <w:pPr>
      <w:widowControl w:val="0"/>
    </w:pPr>
    <w:rPr>
      <w:rFonts w:eastAsia="Calibri"/>
      <w:color w:val="auto"/>
    </w:rPr>
  </w:style>
  <w:style w:type="paragraph" w:customStyle="1" w:styleId="CM28">
    <w:name w:val="CM28"/>
    <w:basedOn w:val="Default"/>
    <w:next w:val="Default"/>
    <w:uiPriority w:val="99"/>
    <w:qFormat/>
    <w:rsid w:val="00F21B6E"/>
    <w:pPr>
      <w:widowControl w:val="0"/>
    </w:pPr>
    <w:rPr>
      <w:rFonts w:eastAsia="Calibri"/>
      <w:color w:val="auto"/>
    </w:rPr>
  </w:style>
  <w:style w:type="paragraph" w:customStyle="1" w:styleId="CM8">
    <w:name w:val="CM8"/>
    <w:basedOn w:val="Default"/>
    <w:next w:val="Default"/>
    <w:uiPriority w:val="99"/>
    <w:qFormat/>
    <w:rsid w:val="00F21B6E"/>
    <w:pPr>
      <w:widowControl w:val="0"/>
    </w:pPr>
    <w:rPr>
      <w:rFonts w:eastAsia="Calibri"/>
      <w:color w:val="auto"/>
    </w:rPr>
  </w:style>
  <w:style w:type="paragraph" w:customStyle="1" w:styleId="CM6">
    <w:name w:val="CM6"/>
    <w:basedOn w:val="Default"/>
    <w:next w:val="Default"/>
    <w:uiPriority w:val="99"/>
    <w:qFormat/>
    <w:rsid w:val="00F21B6E"/>
    <w:pPr>
      <w:widowControl w:val="0"/>
      <w:spacing w:line="553" w:lineRule="atLeast"/>
    </w:pPr>
    <w:rPr>
      <w:rFonts w:eastAsia="Calibri"/>
      <w:color w:val="auto"/>
    </w:rPr>
  </w:style>
  <w:style w:type="paragraph" w:customStyle="1" w:styleId="CM22">
    <w:name w:val="CM22"/>
    <w:basedOn w:val="Default"/>
    <w:next w:val="Default"/>
    <w:uiPriority w:val="99"/>
    <w:qFormat/>
    <w:rsid w:val="00F21B6E"/>
    <w:pPr>
      <w:widowControl w:val="0"/>
    </w:pPr>
    <w:rPr>
      <w:rFonts w:eastAsia="Calibri"/>
      <w:color w:val="auto"/>
    </w:rPr>
  </w:style>
  <w:style w:type="character" w:customStyle="1" w:styleId="articlesubtitle">
    <w:name w:val="article_sub_title"/>
    <w:basedOn w:val="DefaultParagraphFont"/>
    <w:rsid w:val="00F21B6E"/>
  </w:style>
  <w:style w:type="character" w:customStyle="1" w:styleId="newsdate2">
    <w:name w:val="news_date2"/>
    <w:basedOn w:val="DefaultParagraphFont"/>
    <w:rsid w:val="00F21B6E"/>
  </w:style>
  <w:style w:type="character" w:customStyle="1" w:styleId="readarticleheader">
    <w:name w:val="readarticleheader"/>
    <w:basedOn w:val="DefaultParagraphFont"/>
    <w:rsid w:val="00F21B6E"/>
  </w:style>
  <w:style w:type="paragraph" w:customStyle="1" w:styleId="DoubleUnderlined">
    <w:name w:val="Double Underlined"/>
    <w:basedOn w:val="Heading2"/>
    <w:autoRedefine/>
    <w:uiPriority w:val="99"/>
    <w:qFormat/>
    <w:rsid w:val="00F21B6E"/>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F21B6E"/>
    <w:rPr>
      <w:rFonts w:ascii="Trebuchet MS" w:hAnsi="Trebuchet MS"/>
      <w:u w:val="thick"/>
      <w:lang w:val="en-US" w:eastAsia="zh-CN" w:bidi="ar-SA"/>
    </w:rPr>
  </w:style>
  <w:style w:type="paragraph" w:customStyle="1" w:styleId="IndexFixer">
    <w:name w:val="Index Fixer"/>
    <w:basedOn w:val="Heading1"/>
    <w:uiPriority w:val="99"/>
    <w:qFormat/>
    <w:rsid w:val="00F21B6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F21B6E"/>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F21B6E"/>
    <w:rPr>
      <w:rFonts w:ascii="Arial Narrow" w:eastAsia="Times New Roman" w:hAnsi="Arial Narrow"/>
      <w:b/>
      <w:szCs w:val="24"/>
      <w:u w:val="single"/>
      <w:lang w:val="en-GB" w:eastAsia="en-US" w:bidi="ar-SA"/>
    </w:rPr>
  </w:style>
  <w:style w:type="character" w:customStyle="1" w:styleId="medium-normal1">
    <w:name w:val="medium-normal1"/>
    <w:rsid w:val="00F21B6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F21B6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21B6E"/>
    <w:pPr>
      <w:ind w:left="720" w:right="720"/>
    </w:pPr>
    <w:rPr>
      <w:rFonts w:ascii="Palatino Linotype" w:eastAsia="Times New Roman" w:hAnsi="Palatino Linotype"/>
      <w:szCs w:val="20"/>
      <w:u w:val="single"/>
    </w:rPr>
  </w:style>
  <w:style w:type="character" w:customStyle="1" w:styleId="UnderlinedCardChar0">
    <w:name w:val="Underlined Card Char"/>
    <w:rsid w:val="00F21B6E"/>
    <w:rPr>
      <w:rFonts w:ascii="Palatino Linotype" w:hAnsi="Palatino Linotype"/>
      <w:u w:val="single"/>
      <w:lang w:val="en-US" w:eastAsia="en-US" w:bidi="ar-SA"/>
    </w:rPr>
  </w:style>
  <w:style w:type="character" w:customStyle="1" w:styleId="Style10ptUnderline">
    <w:name w:val="Style 10 pt Underline"/>
    <w:rsid w:val="00F21B6E"/>
    <w:rPr>
      <w:sz w:val="20"/>
      <w:u w:val="single"/>
    </w:rPr>
  </w:style>
  <w:style w:type="character" w:customStyle="1" w:styleId="char">
    <w:name w:val="char"/>
    <w:basedOn w:val="DefaultParagraphFont"/>
    <w:rsid w:val="00F21B6E"/>
  </w:style>
  <w:style w:type="character" w:customStyle="1" w:styleId="UnderlineCharCharCharCharCharChar">
    <w:name w:val="Underline Char Char Char Char Char Char"/>
    <w:rsid w:val="00F21B6E"/>
    <w:rPr>
      <w:rFonts w:ascii="Arial Narrow" w:hAnsi="Arial Narrow"/>
      <w:szCs w:val="24"/>
      <w:u w:val="single"/>
      <w:lang w:val="en-US" w:eastAsia="en-US" w:bidi="ar-SA"/>
    </w:rPr>
  </w:style>
  <w:style w:type="paragraph" w:customStyle="1" w:styleId="PageHeader-Underline18pt">
    <w:name w:val="Page Header - Underline 18 pt"/>
    <w:uiPriority w:val="99"/>
    <w:qFormat/>
    <w:rsid w:val="00F21B6E"/>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21B6E"/>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F21B6E"/>
  </w:style>
  <w:style w:type="character" w:customStyle="1" w:styleId="hdr">
    <w:name w:val="hdr"/>
    <w:basedOn w:val="DefaultParagraphFont"/>
    <w:rsid w:val="00F21B6E"/>
  </w:style>
  <w:style w:type="paragraph" w:customStyle="1" w:styleId="subhead">
    <w:name w:val="subhead"/>
    <w:basedOn w:val="Normal"/>
    <w:uiPriority w:val="99"/>
    <w:qFormat/>
    <w:rsid w:val="00F21B6E"/>
    <w:pPr>
      <w:spacing w:after="120" w:line="225" w:lineRule="atLeast"/>
      <w:ind w:right="180"/>
    </w:pPr>
    <w:rPr>
      <w:rFonts w:eastAsia="Times New Roman"/>
      <w:color w:val="5177C5"/>
      <w:szCs w:val="20"/>
    </w:rPr>
  </w:style>
  <w:style w:type="character" w:customStyle="1" w:styleId="date1">
    <w:name w:val="date1"/>
    <w:basedOn w:val="DefaultParagraphFont"/>
    <w:rsid w:val="00F21B6E"/>
  </w:style>
  <w:style w:type="character" w:customStyle="1" w:styleId="bolding1">
    <w:name w:val="bolding1"/>
    <w:rsid w:val="00F21B6E"/>
    <w:rPr>
      <w:b/>
      <w:bCs/>
    </w:rPr>
  </w:style>
  <w:style w:type="character" w:customStyle="1" w:styleId="bookoptions1">
    <w:name w:val="book_options1"/>
    <w:rsid w:val="00F21B6E"/>
    <w:rPr>
      <w:b/>
      <w:bCs/>
      <w:color w:val="333366"/>
    </w:rPr>
  </w:style>
  <w:style w:type="character" w:customStyle="1" w:styleId="descriptionblock">
    <w:name w:val="description block"/>
    <w:basedOn w:val="DefaultParagraphFont"/>
    <w:rsid w:val="00F21B6E"/>
  </w:style>
  <w:style w:type="character" w:customStyle="1" w:styleId="detailsboxblock">
    <w:name w:val="detailsbox block"/>
    <w:basedOn w:val="DefaultParagraphFont"/>
    <w:rsid w:val="00F21B6E"/>
  </w:style>
  <w:style w:type="character" w:customStyle="1" w:styleId="Char3">
    <w:name w:val="Char3"/>
    <w:rsid w:val="00F21B6E"/>
    <w:rPr>
      <w:rFonts w:cs="Arial"/>
      <w:bCs/>
      <w:u w:val="thick"/>
      <w:lang w:val="en-US" w:eastAsia="en-US" w:bidi="ar-SA"/>
    </w:rPr>
  </w:style>
  <w:style w:type="paragraph" w:customStyle="1" w:styleId="StyleHeading110pt">
    <w:name w:val="Style Heading 1 + 10 pt"/>
    <w:basedOn w:val="Heading1"/>
    <w:uiPriority w:val="99"/>
    <w:qFormat/>
    <w:rsid w:val="00F21B6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21B6E"/>
  </w:style>
  <w:style w:type="paragraph" w:customStyle="1" w:styleId="StyleUnderliningTimesNewRomanBoldNounderlineKernat16">
    <w:name w:val="Style Underlining + Times New Roman Bold No underline Kern at 16..."/>
    <w:basedOn w:val="Normal"/>
    <w:uiPriority w:val="99"/>
    <w:qFormat/>
    <w:rsid w:val="00F21B6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21B6E"/>
    <w:rPr>
      <w:rFonts w:eastAsia="Times New Roman"/>
      <w:b/>
      <w:bCs/>
      <w:kern w:val="32"/>
      <w:sz w:val="32"/>
      <w:szCs w:val="32"/>
    </w:rPr>
  </w:style>
  <w:style w:type="paragraph" w:customStyle="1" w:styleId="StyleBoldUnderliningKernat16pt">
    <w:name w:val="Style Bold Underlining + Kern at 16 pt"/>
    <w:uiPriority w:val="99"/>
    <w:qFormat/>
    <w:rsid w:val="00F21B6E"/>
    <w:pPr>
      <w:spacing w:after="160" w:line="259" w:lineRule="auto"/>
    </w:pPr>
    <w:rPr>
      <w:rFonts w:eastAsiaTheme="minorHAnsi"/>
      <w:sz w:val="22"/>
      <w:szCs w:val="22"/>
    </w:rPr>
  </w:style>
  <w:style w:type="paragraph" w:customStyle="1" w:styleId="boldy">
    <w:name w:val="boldy"/>
    <w:basedOn w:val="Heading2"/>
    <w:uiPriority w:val="99"/>
    <w:qFormat/>
    <w:rsid w:val="00F21B6E"/>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F21B6E"/>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F21B6E"/>
    <w:rPr>
      <w:sz w:val="12"/>
      <w:szCs w:val="24"/>
      <w:lang w:val="en-US" w:eastAsia="en-US" w:bidi="ar-SA"/>
    </w:rPr>
  </w:style>
  <w:style w:type="paragraph" w:customStyle="1" w:styleId="TxBr6p1">
    <w:name w:val="TxBr_6p1"/>
    <w:basedOn w:val="Normal"/>
    <w:uiPriority w:val="99"/>
    <w:qFormat/>
    <w:rsid w:val="00F21B6E"/>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21B6E"/>
    <w:pPr>
      <w:ind w:left="400"/>
    </w:pPr>
    <w:rPr>
      <w:rFonts w:eastAsia="Times New Roman"/>
      <w:szCs w:val="20"/>
    </w:rPr>
  </w:style>
  <w:style w:type="character" w:customStyle="1" w:styleId="texto11">
    <w:name w:val="texto11"/>
    <w:rsid w:val="00F21B6E"/>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F21B6E"/>
    <w:rPr>
      <w:rFonts w:ascii="Arial Narrow" w:eastAsia="Times New Roman" w:hAnsi="Arial Narrow"/>
      <w:sz w:val="16"/>
      <w:szCs w:val="20"/>
      <w:lang w:val="x-none" w:eastAsia="x-none"/>
    </w:rPr>
  </w:style>
  <w:style w:type="character" w:customStyle="1" w:styleId="CardTagChar">
    <w:name w:val="Card Tag Char"/>
    <w:rsid w:val="00F21B6E"/>
    <w:rPr>
      <w:rFonts w:ascii="Arial Narrow" w:hAnsi="Arial Narrow"/>
      <w:b/>
      <w:sz w:val="24"/>
      <w:szCs w:val="24"/>
      <w:lang w:val="en-US" w:eastAsia="en-US" w:bidi="ar-SA"/>
    </w:rPr>
  </w:style>
  <w:style w:type="character" w:customStyle="1" w:styleId="CardtextChar3">
    <w:name w:val="Card text Char"/>
    <w:link w:val="Cardtext4"/>
    <w:rsid w:val="00F21B6E"/>
    <w:rPr>
      <w:rFonts w:ascii="Arial Narrow" w:hAnsi="Arial Narrow"/>
      <w:u w:val="single"/>
    </w:rPr>
  </w:style>
  <w:style w:type="paragraph" w:customStyle="1" w:styleId="UnderlineStyle">
    <w:name w:val="Underline Style"/>
    <w:basedOn w:val="Normal"/>
    <w:link w:val="UnderlineStyleChar"/>
    <w:qFormat/>
    <w:rsid w:val="00F21B6E"/>
    <w:rPr>
      <w:rFonts w:eastAsia="Times New Roman"/>
      <w:b/>
      <w:sz w:val="24"/>
      <w:u w:val="single"/>
    </w:rPr>
  </w:style>
  <w:style w:type="paragraph" w:customStyle="1" w:styleId="Normalization">
    <w:name w:val="Normalization"/>
    <w:basedOn w:val="Normal"/>
    <w:uiPriority w:val="99"/>
    <w:qFormat/>
    <w:rsid w:val="00F21B6E"/>
    <w:rPr>
      <w:rFonts w:eastAsia="Times New Roman"/>
      <w:sz w:val="18"/>
    </w:rPr>
  </w:style>
  <w:style w:type="paragraph" w:customStyle="1" w:styleId="BreifTitle">
    <w:name w:val="Breif Title"/>
    <w:basedOn w:val="Normal"/>
    <w:autoRedefine/>
    <w:uiPriority w:val="99"/>
    <w:qFormat/>
    <w:rsid w:val="00F21B6E"/>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F21B6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F21B6E"/>
    <w:rPr>
      <w:b/>
      <w:sz w:val="32"/>
      <w:szCs w:val="32"/>
      <w:lang w:val="en-US" w:eastAsia="en-US" w:bidi="ar-SA"/>
    </w:rPr>
  </w:style>
  <w:style w:type="paragraph" w:styleId="BodyTextFirstIndent">
    <w:name w:val="Body Text First Indent"/>
    <w:basedOn w:val="BodyText"/>
    <w:link w:val="BodyTextFirstIndentChar"/>
    <w:rsid w:val="00F21B6E"/>
    <w:pPr>
      <w:spacing w:after="120"/>
      <w:ind w:firstLine="210"/>
    </w:pPr>
    <w:rPr>
      <w:sz w:val="24"/>
      <w:szCs w:val="24"/>
    </w:rPr>
  </w:style>
  <w:style w:type="character" w:customStyle="1" w:styleId="BodyTextFirstIndentChar">
    <w:name w:val="Body Text First Indent Char"/>
    <w:basedOn w:val="BodyTextChar"/>
    <w:link w:val="BodyTextFirstIndent"/>
    <w:rsid w:val="00F21B6E"/>
    <w:rPr>
      <w:rFonts w:ascii="Calibri" w:eastAsia="Times New Roman" w:hAnsi="Calibri" w:cs="Calibri"/>
      <w:sz w:val="16"/>
      <w:szCs w:val="20"/>
    </w:rPr>
  </w:style>
  <w:style w:type="character" w:customStyle="1" w:styleId="TagChar3">
    <w:name w:val="Tag Char3"/>
    <w:rsid w:val="00F21B6E"/>
    <w:rPr>
      <w:rFonts w:ascii="Palatino Linotype" w:hAnsi="Palatino Linotype"/>
      <w:b/>
      <w:sz w:val="24"/>
      <w:szCs w:val="24"/>
      <w:lang w:val="en-US" w:eastAsia="en-US" w:bidi="ar-SA"/>
    </w:rPr>
  </w:style>
  <w:style w:type="paragraph" w:customStyle="1" w:styleId="TagCite0">
    <w:name w:val="Tag/Cite"/>
    <w:basedOn w:val="Normal"/>
    <w:uiPriority w:val="99"/>
    <w:qFormat/>
    <w:rsid w:val="00F21B6E"/>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F21B6E"/>
    <w:pPr>
      <w:jc w:val="center"/>
      <w:outlineLvl w:val="0"/>
    </w:pPr>
    <w:rPr>
      <w:b/>
      <w:kern w:val="0"/>
      <w:sz w:val="32"/>
      <w:szCs w:val="32"/>
      <w:u w:val="single"/>
    </w:rPr>
  </w:style>
  <w:style w:type="paragraph" w:customStyle="1" w:styleId="Tagandcite">
    <w:name w:val="Tag and cite"/>
    <w:basedOn w:val="Normal"/>
    <w:autoRedefine/>
    <w:uiPriority w:val="99"/>
    <w:qFormat/>
    <w:rsid w:val="00F21B6E"/>
    <w:rPr>
      <w:rFonts w:eastAsia="Times New Roman"/>
      <w:color w:val="333333"/>
    </w:rPr>
  </w:style>
  <w:style w:type="paragraph" w:customStyle="1" w:styleId="StyleTagandCiteFranklinGothicDemi">
    <w:name w:val="Style Tag and Cite + Franklin Gothic Demi"/>
    <w:basedOn w:val="Normal"/>
    <w:autoRedefine/>
    <w:uiPriority w:val="99"/>
    <w:qFormat/>
    <w:rsid w:val="00F21B6E"/>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F21B6E"/>
  </w:style>
  <w:style w:type="character" w:customStyle="1" w:styleId="Style10ptBold">
    <w:name w:val="Style 10 pt Bold"/>
    <w:rsid w:val="00F21B6E"/>
    <w:rPr>
      <w:b/>
      <w:bCs/>
      <w:sz w:val="20"/>
    </w:rPr>
  </w:style>
  <w:style w:type="paragraph" w:styleId="Date">
    <w:name w:val="Date"/>
    <w:aliases w:val="date"/>
    <w:basedOn w:val="Normal"/>
    <w:next w:val="Normal"/>
    <w:link w:val="DateChar"/>
    <w:uiPriority w:val="99"/>
    <w:qFormat/>
    <w:rsid w:val="00F21B6E"/>
    <w:rPr>
      <w:rFonts w:eastAsia="Times New Roman"/>
      <w:sz w:val="24"/>
    </w:rPr>
  </w:style>
  <w:style w:type="character" w:customStyle="1" w:styleId="DateChar">
    <w:name w:val="Date Char"/>
    <w:aliases w:val="date Char"/>
    <w:basedOn w:val="DefaultParagraphFont"/>
    <w:link w:val="Date"/>
    <w:uiPriority w:val="99"/>
    <w:rsid w:val="00F21B6E"/>
    <w:rPr>
      <w:rFonts w:ascii="Calibri" w:eastAsia="Times New Roman" w:hAnsi="Calibri" w:cs="Calibri"/>
    </w:rPr>
  </w:style>
  <w:style w:type="character" w:customStyle="1" w:styleId="text9">
    <w:name w:val="text9"/>
    <w:basedOn w:val="DefaultParagraphFont"/>
    <w:rsid w:val="00F21B6E"/>
  </w:style>
  <w:style w:type="character" w:customStyle="1" w:styleId="text21">
    <w:name w:val="text21"/>
    <w:basedOn w:val="DefaultParagraphFont"/>
    <w:rsid w:val="00F21B6E"/>
  </w:style>
  <w:style w:type="character" w:customStyle="1" w:styleId="text19">
    <w:name w:val="text19"/>
    <w:basedOn w:val="DefaultParagraphFont"/>
    <w:rsid w:val="00F21B6E"/>
  </w:style>
  <w:style w:type="paragraph" w:customStyle="1" w:styleId="CiteCard0">
    <w:name w:val="Cite/Card"/>
    <w:basedOn w:val="Normal"/>
    <w:uiPriority w:val="99"/>
    <w:qFormat/>
    <w:rsid w:val="00F21B6E"/>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F21B6E"/>
    <w:rPr>
      <w:b/>
      <w:bCs/>
      <w:i w:val="0"/>
      <w:iCs w:val="0"/>
      <w:color w:val="000000"/>
    </w:rPr>
  </w:style>
  <w:style w:type="paragraph" w:customStyle="1" w:styleId="tagCharCharCharCharCharCharChar">
    <w:name w:val="tag Char Char Char Char Char Char Char"/>
    <w:basedOn w:val="Normal"/>
    <w:uiPriority w:val="99"/>
    <w:qFormat/>
    <w:rsid w:val="00F21B6E"/>
    <w:rPr>
      <w:rFonts w:eastAsia="Times New Roman"/>
      <w:b/>
      <w:sz w:val="24"/>
      <w:szCs w:val="20"/>
    </w:rPr>
  </w:style>
  <w:style w:type="character" w:customStyle="1" w:styleId="term2">
    <w:name w:val="term2"/>
    <w:rsid w:val="00F21B6E"/>
    <w:rPr>
      <w:b/>
      <w:bCs/>
    </w:rPr>
  </w:style>
  <w:style w:type="paragraph" w:customStyle="1" w:styleId="title-bold-medium">
    <w:name w:val="title-bold-medium"/>
    <w:basedOn w:val="Normal"/>
    <w:uiPriority w:val="99"/>
    <w:qFormat/>
    <w:rsid w:val="00F21B6E"/>
    <w:pPr>
      <w:spacing w:before="100" w:beforeAutospacing="1" w:after="100" w:afterAutospacing="1"/>
    </w:pPr>
    <w:rPr>
      <w:rFonts w:eastAsia="Arial Unicode MS"/>
      <w:b/>
      <w:bCs/>
      <w:color w:val="000000"/>
      <w:szCs w:val="20"/>
    </w:rPr>
  </w:style>
  <w:style w:type="character" w:customStyle="1" w:styleId="pmterms12">
    <w:name w:val="pmterms12"/>
    <w:rsid w:val="00F21B6E"/>
    <w:rPr>
      <w:b/>
      <w:bCs/>
      <w:i w:val="0"/>
      <w:iCs w:val="0"/>
      <w:color w:val="000000"/>
    </w:rPr>
  </w:style>
  <w:style w:type="paragraph" w:customStyle="1" w:styleId="lact">
    <w:name w:val="lact"/>
    <w:basedOn w:val="Normal"/>
    <w:uiPriority w:val="99"/>
    <w:qFormat/>
    <w:rsid w:val="00F21B6E"/>
    <w:pPr>
      <w:spacing w:before="100" w:beforeAutospacing="1" w:after="100" w:afterAutospacing="1"/>
    </w:pPr>
    <w:rPr>
      <w:rFonts w:eastAsia="Arial Unicode MS"/>
      <w:b/>
      <w:bCs/>
      <w:color w:val="000000"/>
      <w:szCs w:val="20"/>
    </w:rPr>
  </w:style>
  <w:style w:type="paragraph" w:styleId="BlockText">
    <w:name w:val="Block Text"/>
    <w:basedOn w:val="Normal"/>
    <w:rsid w:val="00F21B6E"/>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F21B6E"/>
    <w:rPr>
      <w:rFonts w:eastAsia="Times New Roman"/>
      <w:b/>
      <w:sz w:val="24"/>
    </w:rPr>
  </w:style>
  <w:style w:type="paragraph" w:styleId="NormalIndent">
    <w:name w:val="Normal Indent"/>
    <w:basedOn w:val="Normal"/>
    <w:rsid w:val="00F21B6E"/>
    <w:pPr>
      <w:ind w:left="720"/>
    </w:pPr>
    <w:rPr>
      <w:rFonts w:eastAsia="Times New Roman"/>
      <w:szCs w:val="20"/>
    </w:rPr>
  </w:style>
  <w:style w:type="character" w:customStyle="1" w:styleId="ToReadChar">
    <w:name w:val="To Read Char"/>
    <w:rsid w:val="00F21B6E"/>
    <w:rPr>
      <w:rFonts w:ascii="Verdana" w:hAnsi="Verdana"/>
      <w:b/>
      <w:szCs w:val="24"/>
      <w:u w:val="single"/>
      <w:lang w:val="en-US" w:eastAsia="en-US" w:bidi="ar-SA"/>
    </w:rPr>
  </w:style>
  <w:style w:type="character" w:customStyle="1" w:styleId="ToReadCharChar">
    <w:name w:val="To Read Char Char"/>
    <w:rsid w:val="00F21B6E"/>
    <w:rPr>
      <w:rFonts w:ascii="Verdana" w:hAnsi="Verdana"/>
      <w:b/>
      <w:szCs w:val="24"/>
      <w:u w:val="single"/>
      <w:lang w:val="en-US" w:eastAsia="en-US" w:bidi="ar-SA"/>
    </w:rPr>
  </w:style>
  <w:style w:type="paragraph" w:customStyle="1" w:styleId="BLOCKTITLE0">
    <w:name w:val="BLOCK TITLE"/>
    <w:basedOn w:val="Heading1"/>
    <w:uiPriority w:val="99"/>
    <w:qFormat/>
    <w:rsid w:val="00F21B6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F21B6E"/>
    <w:rPr>
      <w:b/>
      <w:szCs w:val="24"/>
      <w:u w:val="single"/>
      <w:lang w:val="en-US" w:eastAsia="en-US" w:bidi="ar-SA"/>
    </w:rPr>
  </w:style>
  <w:style w:type="paragraph" w:styleId="EnvelopeReturn">
    <w:name w:val="envelope return"/>
    <w:basedOn w:val="Normal"/>
    <w:rsid w:val="00F21B6E"/>
    <w:rPr>
      <w:rFonts w:eastAsia="Times New Roman"/>
      <w:sz w:val="24"/>
      <w:szCs w:val="20"/>
    </w:rPr>
  </w:style>
  <w:style w:type="paragraph" w:styleId="EnvelopeAddress">
    <w:name w:val="envelope address"/>
    <w:basedOn w:val="Normal"/>
    <w:rsid w:val="00F21B6E"/>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F21B6E"/>
  </w:style>
  <w:style w:type="character" w:customStyle="1" w:styleId="bio">
    <w:name w:val="bio"/>
    <w:basedOn w:val="DefaultParagraphFont"/>
    <w:rsid w:val="00F21B6E"/>
  </w:style>
  <w:style w:type="character" w:customStyle="1" w:styleId="storytextstyle">
    <w:name w:val="storytextstyle"/>
    <w:basedOn w:val="DefaultParagraphFont"/>
    <w:rsid w:val="00F21B6E"/>
  </w:style>
  <w:style w:type="character" w:customStyle="1" w:styleId="cardunderlinedCharChar">
    <w:name w:val="card underlined Char Char"/>
    <w:rsid w:val="00F21B6E"/>
    <w:rPr>
      <w:rFonts w:ascii="Arial" w:hAnsi="Arial"/>
      <w:sz w:val="22"/>
      <w:szCs w:val="24"/>
      <w:u w:val="single"/>
      <w:lang w:val="en-US" w:eastAsia="en-US" w:bidi="ar-SA"/>
    </w:rPr>
  </w:style>
  <w:style w:type="character" w:customStyle="1" w:styleId="Style2Char0">
    <w:name w:val="Style2 Char"/>
    <w:rsid w:val="00F21B6E"/>
    <w:rPr>
      <w:rFonts w:ascii="Book Antiqua" w:hAnsi="Book Antiqua"/>
      <w:u w:val="thick"/>
      <w:lang w:val="en-US" w:eastAsia="en-US" w:bidi="ar-SA"/>
    </w:rPr>
  </w:style>
  <w:style w:type="character" w:customStyle="1" w:styleId="Style2Char1">
    <w:name w:val="Style2 Char1"/>
    <w:rsid w:val="00F21B6E"/>
    <w:rPr>
      <w:rFonts w:ascii="Book Antiqua" w:hAnsi="Book Antiqua"/>
      <w:szCs w:val="24"/>
      <w:u w:val="thick"/>
      <w:lang w:val="en-US" w:eastAsia="en-US" w:bidi="ar-SA"/>
    </w:rPr>
  </w:style>
  <w:style w:type="character" w:customStyle="1" w:styleId="articlehead21">
    <w:name w:val="articlehead21"/>
    <w:rsid w:val="00F21B6E"/>
    <w:rPr>
      <w:rFonts w:ascii="Arial" w:hAnsi="Arial" w:cs="Arial" w:hint="default"/>
      <w:b/>
      <w:bCs/>
      <w:color w:val="660000"/>
      <w:sz w:val="20"/>
      <w:szCs w:val="20"/>
    </w:rPr>
  </w:style>
  <w:style w:type="paragraph" w:customStyle="1" w:styleId="shellscontentions">
    <w:name w:val="shells/contentions"/>
    <w:basedOn w:val="TagCite0"/>
    <w:uiPriority w:val="99"/>
    <w:qFormat/>
    <w:rsid w:val="00F21B6E"/>
  </w:style>
  <w:style w:type="character" w:customStyle="1" w:styleId="BoldandUnderlineChar2Char1">
    <w:name w:val="Bold and Underline Char2 Char1"/>
    <w:rsid w:val="00F21B6E"/>
    <w:rPr>
      <w:b/>
      <w:szCs w:val="24"/>
      <w:u w:val="single"/>
      <w:lang w:val="en-US" w:eastAsia="en-US" w:bidi="ar-SA"/>
    </w:rPr>
  </w:style>
  <w:style w:type="character" w:customStyle="1" w:styleId="TagCiteChar1">
    <w:name w:val="Tag/Cite Char1"/>
    <w:rsid w:val="00F21B6E"/>
    <w:rPr>
      <w:b/>
      <w:lang w:val="en-US" w:eastAsia="en-US" w:bidi="ar-SA"/>
    </w:rPr>
  </w:style>
  <w:style w:type="character" w:customStyle="1" w:styleId="goohl2">
    <w:name w:val="goohl2"/>
    <w:basedOn w:val="DefaultParagraphFont"/>
    <w:rsid w:val="00F21B6E"/>
  </w:style>
  <w:style w:type="character" w:customStyle="1" w:styleId="Normal10">
    <w:name w:val="Normal1"/>
    <w:basedOn w:val="DefaultParagraphFont"/>
    <w:rsid w:val="00F21B6E"/>
  </w:style>
  <w:style w:type="paragraph" w:customStyle="1" w:styleId="BriefTitle1">
    <w:name w:val="Brief Title 1"/>
    <w:basedOn w:val="Normal"/>
    <w:uiPriority w:val="99"/>
    <w:qFormat/>
    <w:rsid w:val="00F21B6E"/>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F21B6E"/>
    <w:pPr>
      <w:widowControl w:val="0"/>
      <w:autoSpaceDE w:val="0"/>
      <w:autoSpaceDN w:val="0"/>
      <w:adjustRightInd w:val="0"/>
    </w:pPr>
    <w:rPr>
      <w:rFonts w:eastAsia="Times New Roman"/>
      <w:b/>
      <w:szCs w:val="20"/>
    </w:rPr>
  </w:style>
  <w:style w:type="character" w:customStyle="1" w:styleId="CardCharChar">
    <w:name w:val="Card Char Char"/>
    <w:rsid w:val="00F21B6E"/>
    <w:rPr>
      <w:lang w:val="en-US" w:eastAsia="en-US" w:bidi="ar-SA"/>
    </w:rPr>
  </w:style>
  <w:style w:type="character" w:customStyle="1" w:styleId="BriefTitle1Char">
    <w:name w:val="Brief Title 1 Char"/>
    <w:rsid w:val="00F21B6E"/>
    <w:rPr>
      <w:b/>
      <w:u w:val="single"/>
      <w:lang w:val="en-US" w:eastAsia="en-US" w:bidi="ar-SA"/>
    </w:rPr>
  </w:style>
  <w:style w:type="character" w:customStyle="1" w:styleId="TagCiteCharChar">
    <w:name w:val="Tag/Cite Char Char"/>
    <w:rsid w:val="00F21B6E"/>
    <w:rPr>
      <w:b/>
      <w:lang w:val="en-US" w:eastAsia="en-US" w:bidi="ar-SA"/>
    </w:rPr>
  </w:style>
  <w:style w:type="paragraph" w:customStyle="1" w:styleId="ShellTitles">
    <w:name w:val="ShellTitles"/>
    <w:basedOn w:val="Normal"/>
    <w:uiPriority w:val="99"/>
    <w:qFormat/>
    <w:rsid w:val="00F21B6E"/>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21B6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21B6E"/>
    <w:pPr>
      <w:spacing w:before="100" w:beforeAutospacing="1" w:after="100" w:afterAutospacing="1"/>
    </w:pPr>
    <w:rPr>
      <w:rFonts w:eastAsia="Times New Roman"/>
    </w:rPr>
  </w:style>
  <w:style w:type="character" w:customStyle="1" w:styleId="btx">
    <w:name w:val="btx"/>
    <w:basedOn w:val="DefaultParagraphFont"/>
    <w:rsid w:val="00F21B6E"/>
  </w:style>
  <w:style w:type="character" w:customStyle="1" w:styleId="CardChar10">
    <w:name w:val="Card Char1"/>
    <w:rsid w:val="00F21B6E"/>
    <w:rPr>
      <w:lang w:val="en-US" w:eastAsia="en-US" w:bidi="ar-SA"/>
    </w:rPr>
  </w:style>
  <w:style w:type="character" w:customStyle="1" w:styleId="prodgeneral1">
    <w:name w:val="prodgeneral1"/>
    <w:rsid w:val="00F21B6E"/>
    <w:rPr>
      <w:rFonts w:ascii="Verdana" w:hAnsi="Verdana" w:hint="default"/>
      <w:b w:val="0"/>
      <w:bCs w:val="0"/>
      <w:caps w:val="0"/>
      <w:color w:val="000000"/>
      <w:spacing w:val="0"/>
      <w:sz w:val="16"/>
      <w:szCs w:val="16"/>
    </w:rPr>
  </w:style>
  <w:style w:type="character" w:customStyle="1" w:styleId="summary1">
    <w:name w:val="summary1"/>
    <w:rsid w:val="00F21B6E"/>
    <w:rPr>
      <w:rFonts w:ascii="Arial" w:hAnsi="Arial" w:cs="Arial" w:hint="default"/>
      <w:sz w:val="18"/>
      <w:szCs w:val="18"/>
    </w:rPr>
  </w:style>
  <w:style w:type="paragraph" w:customStyle="1" w:styleId="ToRead">
    <w:name w:val="To Read"/>
    <w:basedOn w:val="Normal"/>
    <w:uiPriority w:val="99"/>
    <w:qFormat/>
    <w:rsid w:val="00F21B6E"/>
    <w:pPr>
      <w:ind w:left="720"/>
    </w:pPr>
    <w:rPr>
      <w:rFonts w:ascii="Verdana" w:eastAsia="Times New Roman" w:hAnsi="Verdana"/>
      <w:b/>
      <w:u w:val="single"/>
    </w:rPr>
  </w:style>
  <w:style w:type="character" w:customStyle="1" w:styleId="text3">
    <w:name w:val="text3"/>
    <w:basedOn w:val="DefaultParagraphFont"/>
    <w:rsid w:val="00F21B6E"/>
  </w:style>
  <w:style w:type="paragraph" w:customStyle="1" w:styleId="Style1">
    <w:name w:val="Style 1"/>
    <w:basedOn w:val="Normal"/>
    <w:uiPriority w:val="99"/>
    <w:qFormat/>
    <w:rsid w:val="00F21B6E"/>
    <w:pPr>
      <w:widowControl w:val="0"/>
      <w:ind w:firstLine="216"/>
    </w:pPr>
    <w:rPr>
      <w:rFonts w:eastAsia="Times New Roman"/>
      <w:noProof/>
      <w:color w:val="000000"/>
      <w:szCs w:val="20"/>
    </w:rPr>
  </w:style>
  <w:style w:type="paragraph" w:customStyle="1" w:styleId="Style40">
    <w:name w:val="Style 4"/>
    <w:basedOn w:val="Normal"/>
    <w:uiPriority w:val="99"/>
    <w:qFormat/>
    <w:rsid w:val="00F21B6E"/>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21B6E"/>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F21B6E"/>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F21B6E"/>
  </w:style>
  <w:style w:type="paragraph" w:customStyle="1" w:styleId="PageNumber1">
    <w:name w:val="Page Number1"/>
    <w:basedOn w:val="Normal"/>
    <w:next w:val="Normal"/>
    <w:uiPriority w:val="99"/>
    <w:qFormat/>
    <w:rsid w:val="00F21B6E"/>
    <w:rPr>
      <w:rFonts w:eastAsia="Times New Roman"/>
    </w:rPr>
  </w:style>
  <w:style w:type="paragraph" w:customStyle="1" w:styleId="Cite1">
    <w:name w:val="Cite1"/>
    <w:uiPriority w:val="99"/>
    <w:qFormat/>
    <w:rsid w:val="00F21B6E"/>
    <w:rPr>
      <w:rFonts w:ascii="Palatino Linotype" w:eastAsia="Times New Roman" w:hAnsi="Palatino Linotype" w:cs="Times New Roman"/>
      <w:bCs/>
      <w:sz w:val="20"/>
      <w:szCs w:val="20"/>
      <w:lang w:val="en-AU"/>
    </w:rPr>
  </w:style>
  <w:style w:type="paragraph" w:customStyle="1" w:styleId="Card1">
    <w:name w:val="Card1"/>
    <w:uiPriority w:val="99"/>
    <w:qFormat/>
    <w:rsid w:val="00F21B6E"/>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21B6E"/>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21B6E"/>
    <w:pPr>
      <w:ind w:left="288" w:right="288"/>
    </w:pPr>
    <w:rPr>
      <w:rFonts w:eastAsia="Times New Roman"/>
    </w:rPr>
  </w:style>
  <w:style w:type="paragraph" w:customStyle="1" w:styleId="cite21">
    <w:name w:val="cite2"/>
    <w:uiPriority w:val="99"/>
    <w:qFormat/>
    <w:rsid w:val="00F21B6E"/>
    <w:rPr>
      <w:rFonts w:ascii="Times New Roman" w:eastAsia="Times New Roman" w:hAnsi="Times New Roman" w:cs="Times New Roman"/>
      <w:color w:val="000000"/>
      <w:sz w:val="20"/>
    </w:rPr>
  </w:style>
  <w:style w:type="character" w:customStyle="1" w:styleId="underline1">
    <w:name w:val="underline1"/>
    <w:rsid w:val="00F21B6E"/>
    <w:rPr>
      <w:rFonts w:ascii="Times New Roman" w:hAnsi="Times New Roman"/>
      <w:sz w:val="20"/>
      <w:u w:val="single"/>
      <w:lang w:eastAsia="en-US"/>
    </w:rPr>
  </w:style>
  <w:style w:type="paragraph" w:customStyle="1" w:styleId="articletext">
    <w:name w:val="articletext"/>
    <w:basedOn w:val="Normal"/>
    <w:uiPriority w:val="99"/>
    <w:qFormat/>
    <w:rsid w:val="00F21B6E"/>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F21B6E"/>
    <w:rPr>
      <w:rFonts w:ascii="Arial Narrow" w:hAnsi="Arial Narrow"/>
      <w:sz w:val="24"/>
      <w:szCs w:val="24"/>
      <w:u w:val="single"/>
      <w:lang w:val="en-US" w:eastAsia="en-US" w:bidi="ar-SA"/>
    </w:rPr>
  </w:style>
  <w:style w:type="character" w:customStyle="1" w:styleId="cardtextsmallChar">
    <w:name w:val="card text small Char"/>
    <w:rsid w:val="00F21B6E"/>
    <w:rPr>
      <w:rFonts w:ascii="Arial Narrow" w:hAnsi="Arial Narrow"/>
      <w:sz w:val="16"/>
      <w:szCs w:val="24"/>
      <w:lang w:val="en-US" w:eastAsia="en-US" w:bidi="ar-SA"/>
    </w:rPr>
  </w:style>
  <w:style w:type="paragraph" w:customStyle="1" w:styleId="cardtextsmall">
    <w:name w:val="card text small"/>
    <w:basedOn w:val="Normal"/>
    <w:uiPriority w:val="99"/>
    <w:qFormat/>
    <w:rsid w:val="00F21B6E"/>
    <w:rPr>
      <w:rFonts w:eastAsia="Times New Roman"/>
      <w:sz w:val="16"/>
    </w:rPr>
  </w:style>
  <w:style w:type="paragraph" w:customStyle="1" w:styleId="CaseListNormal">
    <w:name w:val="Case List Normal"/>
    <w:basedOn w:val="Normal"/>
    <w:uiPriority w:val="99"/>
    <w:qFormat/>
    <w:rsid w:val="00F21B6E"/>
    <w:rPr>
      <w:rFonts w:ascii="Times" w:eastAsia="Times New Roman" w:hAnsi="Times"/>
      <w:szCs w:val="26"/>
    </w:rPr>
  </w:style>
  <w:style w:type="paragraph" w:customStyle="1" w:styleId="Body">
    <w:name w:val="Body"/>
    <w:basedOn w:val="Normal"/>
    <w:uiPriority w:val="99"/>
    <w:qFormat/>
    <w:rsid w:val="00F21B6E"/>
    <w:pPr>
      <w:outlineLvl w:val="3"/>
    </w:pPr>
    <w:rPr>
      <w:rFonts w:eastAsia="Times New Roman"/>
      <w:szCs w:val="20"/>
    </w:rPr>
  </w:style>
  <w:style w:type="paragraph" w:customStyle="1" w:styleId="3text">
    <w:name w:val="3text"/>
    <w:basedOn w:val="Normal"/>
    <w:uiPriority w:val="99"/>
    <w:qFormat/>
    <w:rsid w:val="00F21B6E"/>
    <w:pPr>
      <w:spacing w:before="100" w:beforeAutospacing="1" w:after="100" w:afterAutospacing="1"/>
    </w:pPr>
    <w:rPr>
      <w:rFonts w:eastAsia="Times New Roman"/>
      <w:sz w:val="24"/>
    </w:rPr>
  </w:style>
  <w:style w:type="character" w:customStyle="1" w:styleId="countrytitle1">
    <w:name w:val="countrytitle1"/>
    <w:rsid w:val="00F21B6E"/>
    <w:rPr>
      <w:rFonts w:ascii="Verdana" w:hAnsi="Verdana" w:hint="default"/>
      <w:b/>
      <w:bCs/>
      <w:color w:val="293643"/>
      <w:sz w:val="24"/>
      <w:szCs w:val="24"/>
    </w:rPr>
  </w:style>
  <w:style w:type="character" w:customStyle="1" w:styleId="storyheader1">
    <w:name w:val="storyheader1"/>
    <w:rsid w:val="00F21B6E"/>
    <w:rPr>
      <w:rFonts w:ascii="Verdana" w:hAnsi="Verdana" w:hint="default"/>
      <w:b/>
      <w:bCs/>
      <w:color w:val="000000"/>
      <w:sz w:val="21"/>
      <w:szCs w:val="21"/>
    </w:rPr>
  </w:style>
  <w:style w:type="paragraph" w:customStyle="1" w:styleId="TimesNewRoman12">
    <w:name w:val="TimesNewRoman12"/>
    <w:uiPriority w:val="99"/>
    <w:qFormat/>
    <w:rsid w:val="00F21B6E"/>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F21B6E"/>
    <w:pPr>
      <w:spacing w:before="100" w:beforeAutospacing="1" w:after="100" w:afterAutospacing="1"/>
    </w:pPr>
    <w:rPr>
      <w:rFonts w:eastAsia="Times New Roman"/>
      <w:sz w:val="24"/>
    </w:rPr>
  </w:style>
  <w:style w:type="character" w:customStyle="1" w:styleId="cardunderlinedChar0">
    <w:name w:val="card underlined Char"/>
    <w:rsid w:val="00F21B6E"/>
    <w:rPr>
      <w:rFonts w:ascii="Arial" w:hAnsi="Arial"/>
      <w:sz w:val="22"/>
      <w:szCs w:val="24"/>
      <w:u w:val="single"/>
      <w:lang w:val="en-US" w:eastAsia="en-US" w:bidi="ar-SA"/>
    </w:rPr>
  </w:style>
  <w:style w:type="paragraph" w:customStyle="1" w:styleId="medium-normal">
    <w:name w:val="medium-normal"/>
    <w:basedOn w:val="Normal"/>
    <w:uiPriority w:val="99"/>
    <w:qFormat/>
    <w:rsid w:val="00F21B6E"/>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F21B6E"/>
    <w:rPr>
      <w:rFonts w:eastAsia="Times New Roman"/>
      <w:color w:val="000000"/>
      <w:sz w:val="18"/>
    </w:rPr>
  </w:style>
  <w:style w:type="paragraph" w:customStyle="1" w:styleId="text1">
    <w:name w:val="text1"/>
    <w:basedOn w:val="Normal"/>
    <w:autoRedefine/>
    <w:uiPriority w:val="99"/>
    <w:qFormat/>
    <w:rsid w:val="00F21B6E"/>
    <w:rPr>
      <w:rFonts w:eastAsia="Times New Roman"/>
      <w:szCs w:val="20"/>
    </w:rPr>
  </w:style>
  <w:style w:type="character" w:customStyle="1" w:styleId="article1">
    <w:name w:val="article1"/>
    <w:rsid w:val="00F21B6E"/>
    <w:rPr>
      <w:rFonts w:ascii="Verdana" w:hAnsi="Verdana" w:hint="default"/>
      <w:color w:val="333333"/>
      <w:sz w:val="16"/>
      <w:szCs w:val="16"/>
    </w:rPr>
  </w:style>
  <w:style w:type="paragraph" w:customStyle="1" w:styleId="RepeatBlockHeading">
    <w:name w:val="Repeat Block Heading"/>
    <w:basedOn w:val="Normal"/>
    <w:autoRedefine/>
    <w:uiPriority w:val="99"/>
    <w:qFormat/>
    <w:rsid w:val="00F21B6E"/>
    <w:pPr>
      <w:jc w:val="center"/>
    </w:pPr>
    <w:rPr>
      <w:rFonts w:eastAsia="Times New Roman"/>
      <w:b/>
      <w:smallCaps/>
      <w:color w:val="000000"/>
      <w:sz w:val="24"/>
      <w:u w:val="thick"/>
    </w:rPr>
  </w:style>
  <w:style w:type="character" w:customStyle="1" w:styleId="Hyperlink6">
    <w:name w:val="Hyperlink6"/>
    <w:rsid w:val="00F21B6E"/>
    <w:rPr>
      <w:color w:val="3300CC"/>
      <w:u w:val="single"/>
    </w:rPr>
  </w:style>
  <w:style w:type="paragraph" w:customStyle="1" w:styleId="story-headline">
    <w:name w:val="story-headline"/>
    <w:basedOn w:val="Normal"/>
    <w:uiPriority w:val="99"/>
    <w:qFormat/>
    <w:rsid w:val="00F21B6E"/>
    <w:pPr>
      <w:spacing w:before="72" w:after="72"/>
    </w:pPr>
    <w:rPr>
      <w:rFonts w:eastAsia="Times New Roman"/>
      <w:b/>
      <w:bCs/>
      <w:sz w:val="26"/>
      <w:szCs w:val="26"/>
    </w:rPr>
  </w:style>
  <w:style w:type="paragraph" w:customStyle="1" w:styleId="story-body">
    <w:name w:val="story-body"/>
    <w:basedOn w:val="Normal"/>
    <w:uiPriority w:val="99"/>
    <w:qFormat/>
    <w:rsid w:val="00F21B6E"/>
    <w:pPr>
      <w:spacing w:before="100" w:beforeAutospacing="1" w:after="100" w:afterAutospacing="1"/>
    </w:pPr>
    <w:rPr>
      <w:rFonts w:eastAsia="Times New Roman"/>
    </w:rPr>
  </w:style>
  <w:style w:type="character" w:customStyle="1" w:styleId="story-posted-date1">
    <w:name w:val="story-posted-date1"/>
    <w:rsid w:val="00F21B6E"/>
    <w:rPr>
      <w:rFonts w:ascii="Arial" w:hAnsi="Arial" w:cs="Arial" w:hint="default"/>
      <w:b w:val="0"/>
      <w:bCs w:val="0"/>
      <w:sz w:val="19"/>
      <w:szCs w:val="19"/>
    </w:rPr>
  </w:style>
  <w:style w:type="paragraph" w:customStyle="1" w:styleId="story-dateline">
    <w:name w:val="story-dateline"/>
    <w:basedOn w:val="Normal"/>
    <w:uiPriority w:val="99"/>
    <w:qFormat/>
    <w:rsid w:val="00F21B6E"/>
    <w:rPr>
      <w:rFonts w:eastAsia="Times New Roman"/>
      <w:b/>
      <w:bCs/>
    </w:rPr>
  </w:style>
  <w:style w:type="paragraph" w:customStyle="1" w:styleId="TextofCards">
    <w:name w:val="Text of Cards"/>
    <w:basedOn w:val="Normal"/>
    <w:uiPriority w:val="99"/>
    <w:qFormat/>
    <w:rsid w:val="00F21B6E"/>
    <w:rPr>
      <w:rFonts w:eastAsia="Times New Roman"/>
      <w:color w:val="000000"/>
      <w:spacing w:val="6"/>
      <w:szCs w:val="23"/>
    </w:rPr>
  </w:style>
  <w:style w:type="paragraph" w:customStyle="1" w:styleId="Corpotesto">
    <w:name w:val="Corpo testo"/>
    <w:basedOn w:val="Normal"/>
    <w:uiPriority w:val="99"/>
    <w:qFormat/>
    <w:rsid w:val="00F21B6E"/>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21B6E"/>
    <w:rPr>
      <w:rFonts w:eastAsia="SimSun" w:cs="Arial"/>
      <w:b/>
      <w:bCs/>
      <w:iCs/>
      <w:sz w:val="24"/>
      <w:szCs w:val="28"/>
      <w:lang w:val="en-US" w:eastAsia="zh-CN" w:bidi="ar-SA"/>
    </w:rPr>
  </w:style>
  <w:style w:type="paragraph" w:customStyle="1" w:styleId="PageHeading">
    <w:name w:val="Page Heading"/>
    <w:basedOn w:val="Heading2"/>
    <w:uiPriority w:val="99"/>
    <w:qFormat/>
    <w:rsid w:val="00F21B6E"/>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F21B6E"/>
  </w:style>
  <w:style w:type="paragraph" w:customStyle="1" w:styleId="tagCharChar1Char">
    <w:name w:val="tag Char Char1 Char"/>
    <w:uiPriority w:val="99"/>
    <w:qFormat/>
    <w:rsid w:val="00F21B6E"/>
    <w:pPr>
      <w:spacing w:after="160" w:line="259" w:lineRule="auto"/>
    </w:pPr>
    <w:rPr>
      <w:rFonts w:eastAsia="Times New Roman"/>
      <w:b/>
      <w:bCs/>
    </w:rPr>
  </w:style>
  <w:style w:type="character" w:customStyle="1" w:styleId="textmedium">
    <w:name w:val="textmedium"/>
    <w:basedOn w:val="DefaultParagraphFont"/>
    <w:rsid w:val="00F21B6E"/>
  </w:style>
  <w:style w:type="character" w:customStyle="1" w:styleId="citation1">
    <w:name w:val="citation1"/>
    <w:rsid w:val="00F21B6E"/>
    <w:rPr>
      <w:rFonts w:ascii="Verdana" w:hAnsi="Verdana" w:hint="default"/>
      <w:sz w:val="17"/>
      <w:szCs w:val="17"/>
    </w:rPr>
  </w:style>
  <w:style w:type="character" w:customStyle="1" w:styleId="hithighlite">
    <w:name w:val="hithighlite"/>
    <w:basedOn w:val="DefaultParagraphFont"/>
    <w:rsid w:val="00F21B6E"/>
  </w:style>
  <w:style w:type="character" w:customStyle="1" w:styleId="articlecontent">
    <w:name w:val="articlecontent"/>
    <w:basedOn w:val="DefaultParagraphFont"/>
    <w:rsid w:val="00F21B6E"/>
  </w:style>
  <w:style w:type="paragraph" w:styleId="FootnoteText">
    <w:name w:val="footnote text"/>
    <w:basedOn w:val="Normal"/>
    <w:link w:val="FootnoteTextChar"/>
    <w:rsid w:val="00F21B6E"/>
    <w:rPr>
      <w:rFonts w:ascii="Times" w:eastAsia="Times" w:hAnsi="Times"/>
      <w:szCs w:val="20"/>
    </w:rPr>
  </w:style>
  <w:style w:type="character" w:customStyle="1" w:styleId="FootnoteTextChar">
    <w:name w:val="Footnote Text Char"/>
    <w:basedOn w:val="DefaultParagraphFont"/>
    <w:link w:val="FootnoteText"/>
    <w:rsid w:val="00F21B6E"/>
    <w:rPr>
      <w:rFonts w:ascii="Times" w:eastAsia="Times" w:hAnsi="Times" w:cs="Calibri"/>
      <w:sz w:val="22"/>
      <w:szCs w:val="20"/>
    </w:rPr>
  </w:style>
  <w:style w:type="paragraph" w:customStyle="1" w:styleId="inside-copy">
    <w:name w:val="inside-copy"/>
    <w:basedOn w:val="Normal"/>
    <w:uiPriority w:val="99"/>
    <w:qFormat/>
    <w:rsid w:val="00F21B6E"/>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F21B6E"/>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21B6E"/>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F21B6E"/>
  </w:style>
  <w:style w:type="paragraph" w:customStyle="1" w:styleId="ProjectTitleLine">
    <w:name w:val="Project Title Line"/>
    <w:basedOn w:val="Normal"/>
    <w:next w:val="Normal"/>
    <w:autoRedefine/>
    <w:uiPriority w:val="99"/>
    <w:qFormat/>
    <w:rsid w:val="00F21B6E"/>
    <w:pPr>
      <w:jc w:val="center"/>
    </w:pPr>
    <w:rPr>
      <w:rFonts w:eastAsia="Times New Roman"/>
      <w:caps/>
      <w:szCs w:val="20"/>
    </w:rPr>
  </w:style>
  <w:style w:type="character" w:customStyle="1" w:styleId="fource1">
    <w:name w:val="fource1"/>
    <w:rsid w:val="00F21B6E"/>
    <w:rPr>
      <w:sz w:val="34"/>
      <w:szCs w:val="34"/>
    </w:rPr>
  </w:style>
  <w:style w:type="paragraph" w:customStyle="1" w:styleId="LanguageStrike">
    <w:name w:val="Language Strike"/>
    <w:basedOn w:val="Normal"/>
    <w:next w:val="Normal"/>
    <w:uiPriority w:val="99"/>
    <w:qFormat/>
    <w:rsid w:val="00F21B6E"/>
    <w:rPr>
      <w:rFonts w:eastAsia="Times New Roman"/>
      <w:strike/>
    </w:rPr>
  </w:style>
  <w:style w:type="character" w:customStyle="1" w:styleId="LanguageStrikeChar">
    <w:name w:val="Language Strike Char"/>
    <w:rsid w:val="00F21B6E"/>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21B6E"/>
    <w:rPr>
      <w:rFonts w:eastAsia="Times New Roman"/>
      <w:szCs w:val="20"/>
      <w:u w:val="single"/>
    </w:rPr>
  </w:style>
  <w:style w:type="paragraph" w:customStyle="1" w:styleId="Normal10pt">
    <w:name w:val="Normal + 10 pt"/>
    <w:basedOn w:val="Normal"/>
    <w:uiPriority w:val="99"/>
    <w:qFormat/>
    <w:rsid w:val="00F21B6E"/>
    <w:rPr>
      <w:rFonts w:eastAsia="Times New Roman"/>
      <w:szCs w:val="20"/>
    </w:rPr>
  </w:style>
  <w:style w:type="paragraph" w:customStyle="1" w:styleId="cardChar1Char">
    <w:name w:val="card Char1 Char"/>
    <w:basedOn w:val="Normal"/>
    <w:uiPriority w:val="99"/>
    <w:qFormat/>
    <w:rsid w:val="00F21B6E"/>
    <w:pPr>
      <w:ind w:left="288" w:right="288"/>
    </w:pPr>
    <w:rPr>
      <w:rFonts w:eastAsia="Times New Roman"/>
      <w:szCs w:val="20"/>
    </w:rPr>
  </w:style>
  <w:style w:type="character" w:customStyle="1" w:styleId="normal11">
    <w:name w:val="normal1"/>
    <w:basedOn w:val="DefaultParagraphFont"/>
    <w:rsid w:val="00F21B6E"/>
  </w:style>
  <w:style w:type="character" w:customStyle="1" w:styleId="ds">
    <w:name w:val="ds"/>
    <w:basedOn w:val="DefaultParagraphFont"/>
    <w:rsid w:val="00F21B6E"/>
  </w:style>
  <w:style w:type="character" w:customStyle="1" w:styleId="UnderliningChar1">
    <w:name w:val="Underlining Char1"/>
    <w:rsid w:val="00F21B6E"/>
    <w:rPr>
      <w:rFonts w:ascii="Arial Narrow" w:hAnsi="Arial Narrow"/>
      <w:szCs w:val="24"/>
      <w:u w:val="single"/>
      <w:lang w:val="en-US" w:eastAsia="en-US" w:bidi="ar-SA"/>
    </w:rPr>
  </w:style>
  <w:style w:type="character" w:customStyle="1" w:styleId="UnderliningChar2">
    <w:name w:val="Underlining Char2"/>
    <w:rsid w:val="00F21B6E"/>
    <w:rPr>
      <w:rFonts w:ascii="Arial Narrow" w:hAnsi="Arial Narrow"/>
      <w:szCs w:val="24"/>
      <w:u w:val="single"/>
      <w:lang w:val="en-US" w:eastAsia="en-US" w:bidi="ar-SA"/>
    </w:rPr>
  </w:style>
  <w:style w:type="character" w:customStyle="1" w:styleId="MicroTextChar1">
    <w:name w:val="MicroText Char1"/>
    <w:rsid w:val="00F21B6E"/>
    <w:rPr>
      <w:rFonts w:ascii="Arial Narrow" w:hAnsi="Arial Narrow"/>
      <w:sz w:val="12"/>
      <w:szCs w:val="24"/>
      <w:lang w:val="en-US" w:eastAsia="en-US" w:bidi="ar-SA"/>
    </w:rPr>
  </w:style>
  <w:style w:type="paragraph" w:customStyle="1" w:styleId="CM12">
    <w:name w:val="CM12"/>
    <w:basedOn w:val="Default"/>
    <w:next w:val="Default"/>
    <w:uiPriority w:val="99"/>
    <w:qFormat/>
    <w:rsid w:val="00F21B6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21B6E"/>
    <w:pPr>
      <w:widowControl w:val="0"/>
      <w:spacing w:after="480"/>
    </w:pPr>
    <w:rPr>
      <w:rFonts w:ascii="Granjon LT Std" w:hAnsi="Granjon LT Std"/>
      <w:color w:val="auto"/>
    </w:rPr>
  </w:style>
  <w:style w:type="paragraph" w:customStyle="1" w:styleId="CM10">
    <w:name w:val="CM10"/>
    <w:basedOn w:val="Default"/>
    <w:next w:val="Default"/>
    <w:uiPriority w:val="99"/>
    <w:qFormat/>
    <w:rsid w:val="00F21B6E"/>
    <w:pPr>
      <w:widowControl w:val="0"/>
      <w:spacing w:line="320" w:lineRule="atLeast"/>
    </w:pPr>
    <w:rPr>
      <w:rFonts w:ascii="Granjon LT Std" w:hAnsi="Granjon LT Std"/>
      <w:color w:val="auto"/>
    </w:rPr>
  </w:style>
  <w:style w:type="character" w:styleId="EndnoteReference">
    <w:name w:val="endnote reference"/>
    <w:rsid w:val="00F21B6E"/>
    <w:rPr>
      <w:vertAlign w:val="baseline"/>
    </w:rPr>
  </w:style>
  <w:style w:type="paragraph" w:customStyle="1" w:styleId="bold">
    <w:name w:val="bold"/>
    <w:basedOn w:val="Normal"/>
    <w:uiPriority w:val="99"/>
    <w:qFormat/>
    <w:rsid w:val="00F21B6E"/>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F21B6E"/>
    <w:rPr>
      <w:rFonts w:eastAsia="Times New Roman"/>
      <w:strike/>
      <w:szCs w:val="20"/>
    </w:rPr>
  </w:style>
  <w:style w:type="paragraph" w:customStyle="1" w:styleId="textbodyblack">
    <w:name w:val="textbodyblack"/>
    <w:basedOn w:val="Normal"/>
    <w:uiPriority w:val="99"/>
    <w:qFormat/>
    <w:rsid w:val="00F21B6E"/>
    <w:pPr>
      <w:spacing w:before="100" w:beforeAutospacing="1" w:after="100" w:afterAutospacing="1"/>
    </w:pPr>
    <w:rPr>
      <w:rFonts w:eastAsia="Times New Roman"/>
      <w:sz w:val="24"/>
    </w:rPr>
  </w:style>
  <w:style w:type="character" w:customStyle="1" w:styleId="DefaultPara">
    <w:name w:val="Default Para"/>
    <w:rsid w:val="00F21B6E"/>
    <w:rPr>
      <w:sz w:val="20"/>
    </w:rPr>
  </w:style>
  <w:style w:type="character" w:customStyle="1" w:styleId="SYSHYPERTEXT">
    <w:name w:val="SYS_HYPERTEXT"/>
    <w:rsid w:val="00F21B6E"/>
    <w:rPr>
      <w:color w:val="0000FF"/>
      <w:u w:val="single"/>
    </w:rPr>
  </w:style>
  <w:style w:type="character" w:customStyle="1" w:styleId="Hyperlink1">
    <w:name w:val="Hyperlink1"/>
    <w:rsid w:val="00F21B6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21B6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21B6E"/>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F21B6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F21B6E"/>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F21B6E"/>
    <w:rPr>
      <w:b/>
      <w:sz w:val="24"/>
      <w:szCs w:val="24"/>
      <w:u w:val="single"/>
      <w:lang w:val="en-US" w:eastAsia="en-US" w:bidi="ar-SA"/>
    </w:rPr>
  </w:style>
  <w:style w:type="character" w:customStyle="1" w:styleId="StyleTagTimesNewRomanChar">
    <w:name w:val="Style Tag + Times New Roman Char"/>
    <w:rsid w:val="00F21B6E"/>
    <w:rPr>
      <w:b/>
      <w:bCs/>
      <w:noProof w:val="0"/>
      <w:sz w:val="24"/>
      <w:szCs w:val="24"/>
      <w:lang w:val="en-US" w:eastAsia="en-US" w:bidi="ar-SA"/>
    </w:rPr>
  </w:style>
  <w:style w:type="character" w:customStyle="1" w:styleId="ShrinkChar">
    <w:name w:val="Shrink Char"/>
    <w:link w:val="Shrink"/>
    <w:rsid w:val="00F21B6E"/>
    <w:rPr>
      <w:rFonts w:cs="Courier"/>
      <w:bCs/>
      <w:sz w:val="16"/>
      <w:szCs w:val="16"/>
    </w:rPr>
  </w:style>
  <w:style w:type="paragraph" w:customStyle="1" w:styleId="SmallCard">
    <w:name w:val="Small Card"/>
    <w:basedOn w:val="Normal"/>
    <w:uiPriority w:val="99"/>
    <w:qFormat/>
    <w:rsid w:val="00F21B6E"/>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21B6E"/>
    <w:rPr>
      <w:rFonts w:ascii="Arial Narrow" w:hAnsi="Arial Narrow" w:cs="Arial"/>
      <w:b/>
      <w:bCs/>
      <w:iCs/>
      <w:sz w:val="24"/>
      <w:szCs w:val="28"/>
      <w:lang w:val="en-US" w:eastAsia="en-US" w:bidi="ar-SA"/>
    </w:rPr>
  </w:style>
  <w:style w:type="character" w:customStyle="1" w:styleId="UnderliningCharChar">
    <w:name w:val="Underlining Char Char"/>
    <w:rsid w:val="00F21B6E"/>
    <w:rPr>
      <w:rFonts w:ascii="Arial Narrow" w:hAnsi="Arial Narrow"/>
      <w:szCs w:val="24"/>
      <w:u w:val="single"/>
      <w:lang w:val="en-US" w:eastAsia="en-US" w:bidi="ar-SA"/>
    </w:rPr>
  </w:style>
  <w:style w:type="character" w:customStyle="1" w:styleId="StyleArialNarrow12ptBold">
    <w:name w:val="Style Arial Narrow 12 pt Bold"/>
    <w:rsid w:val="00F21B6E"/>
    <w:rPr>
      <w:rFonts w:ascii="Arial Narrow" w:hAnsi="Arial Narrow"/>
      <w:b/>
      <w:bCs/>
      <w:sz w:val="24"/>
    </w:rPr>
  </w:style>
  <w:style w:type="character" w:customStyle="1" w:styleId="Style1CharChar">
    <w:name w:val="Style1 Char Char"/>
    <w:rsid w:val="00F21B6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F21B6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F21B6E"/>
    <w:rPr>
      <w:u w:val="single"/>
    </w:rPr>
  </w:style>
  <w:style w:type="character" w:customStyle="1" w:styleId="UnderlinedCharChar1">
    <w:name w:val="Underlined Char Char1"/>
    <w:rsid w:val="00F21B6E"/>
    <w:rPr>
      <w:rFonts w:ascii="Bell MT" w:eastAsia="Times New Roman" w:hAnsi="Bell MT"/>
      <w:bCs/>
      <w:iCs/>
      <w:sz w:val="22"/>
      <w:u w:val="single"/>
    </w:rPr>
  </w:style>
  <w:style w:type="character" w:customStyle="1" w:styleId="Heading2CharChar2">
    <w:name w:val="Heading 2 Char Char2"/>
    <w:rsid w:val="00F21B6E"/>
    <w:rPr>
      <w:rFonts w:cs="Arial"/>
      <w:b/>
      <w:bCs/>
      <w:iCs/>
      <w:sz w:val="22"/>
      <w:szCs w:val="28"/>
      <w:lang w:val="en-US" w:eastAsia="en-US" w:bidi="ar-SA"/>
    </w:rPr>
  </w:style>
  <w:style w:type="character" w:customStyle="1" w:styleId="doctitle">
    <w:name w:val="doctitle"/>
    <w:rsid w:val="00F21B6E"/>
  </w:style>
  <w:style w:type="character" w:customStyle="1" w:styleId="FooterChar1">
    <w:name w:val="Footer Char1"/>
    <w:uiPriority w:val="99"/>
    <w:semiHidden/>
    <w:rsid w:val="00F21B6E"/>
    <w:rPr>
      <w:rFonts w:ascii="Garamond" w:eastAsia="Calibri" w:hAnsi="Garamond" w:cs="Times New Roman"/>
      <w:szCs w:val="22"/>
    </w:rPr>
  </w:style>
  <w:style w:type="paragraph" w:customStyle="1" w:styleId="CiteCorrected">
    <w:name w:val="Cite Corrected"/>
    <w:basedOn w:val="Normal"/>
    <w:link w:val="CiteCorrectedChar"/>
    <w:qFormat/>
    <w:rsid w:val="00F21B6E"/>
    <w:rPr>
      <w:rFonts w:eastAsia="Times New Roman"/>
      <w:b/>
      <w:bCs/>
      <w:sz w:val="24"/>
      <w:szCs w:val="16"/>
      <w:u w:val="single"/>
    </w:rPr>
  </w:style>
  <w:style w:type="character" w:customStyle="1" w:styleId="CiteCorrectedChar">
    <w:name w:val="Cite Corrected Char"/>
    <w:link w:val="CiteCorrected"/>
    <w:rsid w:val="00F21B6E"/>
    <w:rPr>
      <w:rFonts w:ascii="Calibri" w:eastAsia="Times New Roman" w:hAnsi="Calibri" w:cs="Calibri"/>
      <w:b/>
      <w:bCs/>
      <w:szCs w:val="16"/>
      <w:u w:val="single"/>
    </w:rPr>
  </w:style>
  <w:style w:type="character" w:customStyle="1" w:styleId="cardtext-underlined">
    <w:name w:val="card text- underlined"/>
    <w:rsid w:val="00F21B6E"/>
    <w:rPr>
      <w:rFonts w:ascii="Garamond" w:hAnsi="Garamond"/>
      <w:u w:val="single"/>
    </w:rPr>
  </w:style>
  <w:style w:type="numbering" w:customStyle="1" w:styleId="NoList6">
    <w:name w:val="No List6"/>
    <w:next w:val="NoList"/>
    <w:uiPriority w:val="99"/>
    <w:semiHidden/>
    <w:unhideWhenUsed/>
    <w:rsid w:val="00F21B6E"/>
  </w:style>
  <w:style w:type="numbering" w:customStyle="1" w:styleId="NoList7">
    <w:name w:val="No List7"/>
    <w:next w:val="NoList"/>
    <w:semiHidden/>
    <w:unhideWhenUsed/>
    <w:rsid w:val="00F21B6E"/>
  </w:style>
  <w:style w:type="character" w:customStyle="1" w:styleId="stylestylebold12pt">
    <w:name w:val="stylestylebold12pt"/>
    <w:basedOn w:val="DefaultParagraphFont"/>
    <w:rsid w:val="00F21B6E"/>
  </w:style>
  <w:style w:type="character" w:customStyle="1" w:styleId="styleboldunderline">
    <w:name w:val="styleboldunderline"/>
    <w:basedOn w:val="DefaultParagraphFont"/>
    <w:rsid w:val="00F21B6E"/>
  </w:style>
  <w:style w:type="character" w:customStyle="1" w:styleId="Styleunderline11pt">
    <w:name w:val="Style underline + 11 pt"/>
    <w:rsid w:val="00F21B6E"/>
    <w:rPr>
      <w:rFonts w:ascii="Times New Roman" w:hAnsi="Times New Roman"/>
      <w:b w:val="0"/>
      <w:bCs w:val="0"/>
      <w:sz w:val="20"/>
      <w:u w:val="single"/>
    </w:rPr>
  </w:style>
  <w:style w:type="character" w:customStyle="1" w:styleId="Styleunderline11ptBold">
    <w:name w:val="Style underline + 11 pt Bold"/>
    <w:rsid w:val="00F21B6E"/>
    <w:rPr>
      <w:rFonts w:ascii="Times New Roman" w:hAnsi="Times New Roman"/>
      <w:b/>
      <w:bCs w:val="0"/>
      <w:sz w:val="20"/>
      <w:u w:val="single"/>
    </w:rPr>
  </w:style>
  <w:style w:type="paragraph" w:customStyle="1" w:styleId="story-body-text">
    <w:name w:val="story-body-text"/>
    <w:basedOn w:val="Normal"/>
    <w:uiPriority w:val="99"/>
    <w:qFormat/>
    <w:rsid w:val="00F21B6E"/>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F21B6E"/>
  </w:style>
  <w:style w:type="character" w:customStyle="1" w:styleId="BriefTitleChar">
    <w:name w:val="Brief Title Char"/>
    <w:basedOn w:val="DefaultParagraphFont"/>
    <w:rsid w:val="00F21B6E"/>
    <w:rPr>
      <w:b/>
      <w:sz w:val="24"/>
      <w:szCs w:val="24"/>
      <w:u w:val="single"/>
      <w:lang w:val="en-US" w:eastAsia="en-US" w:bidi="ar-SA"/>
    </w:rPr>
  </w:style>
  <w:style w:type="paragraph" w:customStyle="1" w:styleId="BriefTitle2">
    <w:name w:val="Brief Title 2"/>
    <w:basedOn w:val="Heading1"/>
    <w:uiPriority w:val="99"/>
    <w:qFormat/>
    <w:rsid w:val="00F21B6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F21B6E"/>
    <w:rPr>
      <w:b/>
      <w:sz w:val="24"/>
      <w:szCs w:val="24"/>
      <w:u w:val="single"/>
      <w:lang w:val="en-US" w:eastAsia="en-US" w:bidi="ar-SA"/>
    </w:rPr>
  </w:style>
  <w:style w:type="paragraph" w:customStyle="1" w:styleId="cards0">
    <w:name w:val="cards"/>
    <w:basedOn w:val="Normal"/>
    <w:uiPriority w:val="99"/>
    <w:qFormat/>
    <w:rsid w:val="00F21B6E"/>
    <w:rPr>
      <w:rFonts w:eastAsia="Calibri"/>
    </w:rPr>
  </w:style>
  <w:style w:type="character" w:customStyle="1" w:styleId="StyleStyle4CharTimesNewRoman11pt1">
    <w:name w:val="Style Style4 Char + Times New Roman 11 pt1"/>
    <w:basedOn w:val="DefaultParagraphFont"/>
    <w:rsid w:val="00F21B6E"/>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21B6E"/>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21B6E"/>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F21B6E"/>
    <w:rPr>
      <w:sz w:val="20"/>
      <w:u w:val="single"/>
    </w:rPr>
  </w:style>
  <w:style w:type="character" w:customStyle="1" w:styleId="FootnoteTextChar1">
    <w:name w:val="Footnote Text Char1"/>
    <w:basedOn w:val="DefaultParagraphFont"/>
    <w:uiPriority w:val="99"/>
    <w:rsid w:val="00F21B6E"/>
    <w:rPr>
      <w:rFonts w:ascii="Georgia" w:hAnsi="Georgia"/>
      <w:sz w:val="20"/>
      <w:szCs w:val="20"/>
    </w:rPr>
  </w:style>
  <w:style w:type="character" w:customStyle="1" w:styleId="SubtitleChar1">
    <w:name w:val="Subtitle Char1"/>
    <w:aliases w:val="Underlined card text Char1"/>
    <w:basedOn w:val="DefaultParagraphFont"/>
    <w:uiPriority w:val="11"/>
    <w:rsid w:val="00F21B6E"/>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F21B6E"/>
    <w:rPr>
      <w:rFonts w:ascii="Georgia" w:hAnsi="Georgia"/>
    </w:rPr>
  </w:style>
  <w:style w:type="character" w:customStyle="1" w:styleId="BodyText2Char1">
    <w:name w:val="Body Text 2 Char1"/>
    <w:basedOn w:val="DefaultParagraphFont"/>
    <w:uiPriority w:val="99"/>
    <w:rsid w:val="00F21B6E"/>
    <w:rPr>
      <w:rFonts w:ascii="Georgia" w:hAnsi="Georgia"/>
    </w:rPr>
  </w:style>
  <w:style w:type="character" w:customStyle="1" w:styleId="PlainTextChar1">
    <w:name w:val="Plain Text Char1"/>
    <w:basedOn w:val="DefaultParagraphFont"/>
    <w:rsid w:val="00F21B6E"/>
    <w:rPr>
      <w:rFonts w:ascii="Consolas" w:hAnsi="Consolas"/>
      <w:sz w:val="21"/>
      <w:szCs w:val="21"/>
    </w:rPr>
  </w:style>
  <w:style w:type="character" w:customStyle="1" w:styleId="StyleCardText11ptUnderlineChar">
    <w:name w:val="Style Card Text + 11 pt Underline Char"/>
    <w:link w:val="StyleCardText11ptUnderline"/>
    <w:locked/>
    <w:rsid w:val="00F21B6E"/>
    <w:rPr>
      <w:u w:val="single"/>
    </w:rPr>
  </w:style>
  <w:style w:type="paragraph" w:customStyle="1" w:styleId="StyleCardText11ptUnderline">
    <w:name w:val="Style Card Text + 11 pt Underline"/>
    <w:link w:val="StyleCardText11ptUnderlineChar"/>
    <w:qFormat/>
    <w:rsid w:val="00F21B6E"/>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F21B6E"/>
    <w:rPr>
      <w:rFonts w:ascii="Georgia" w:hAnsi="Georgia"/>
      <w:sz w:val="16"/>
    </w:rPr>
  </w:style>
  <w:style w:type="paragraph" w:customStyle="1" w:styleId="StyleMinimizedText11pt">
    <w:name w:val="Style Minimized Text + 11 pt"/>
    <w:basedOn w:val="Normal"/>
    <w:link w:val="StyleMinimizedText11ptChar"/>
    <w:qFormat/>
    <w:rsid w:val="00F21B6E"/>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F21B6E"/>
    <w:rPr>
      <w:rFonts w:ascii="Georgia" w:hAnsi="Georgia"/>
      <w:sz w:val="16"/>
    </w:rPr>
  </w:style>
  <w:style w:type="paragraph" w:customStyle="1" w:styleId="StyleMinimizedText11pt1">
    <w:name w:val="Style Minimized Text + 11 pt1"/>
    <w:basedOn w:val="Normal"/>
    <w:link w:val="StyleMinimizedText11pt1Char"/>
    <w:qFormat/>
    <w:rsid w:val="00F21B6E"/>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F21B6E"/>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F21B6E"/>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21B6E"/>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21B6E"/>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F21B6E"/>
    <w:rPr>
      <w:rFonts w:ascii="Arial Narrow" w:hAnsi="Arial Narrow"/>
      <w:sz w:val="16"/>
    </w:rPr>
  </w:style>
  <w:style w:type="paragraph" w:customStyle="1" w:styleId="Debate-CardSmalltextF2">
    <w:name w:val="Debate- Card Small text F2"/>
    <w:basedOn w:val="Normal"/>
    <w:next w:val="Normal"/>
    <w:link w:val="Debate-CardSmalltextF2Char"/>
    <w:qFormat/>
    <w:rsid w:val="00F21B6E"/>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F21B6E"/>
    <w:rPr>
      <w:rFonts w:ascii="Arial Narrow" w:hAnsi="Arial Narrow"/>
      <w:b/>
      <w:sz w:val="18"/>
      <w:u w:val="single"/>
    </w:rPr>
  </w:style>
  <w:style w:type="paragraph" w:customStyle="1" w:styleId="Debate-EmphasizedText-F5">
    <w:name w:val="Debate- Emphasized Text- F5"/>
    <w:basedOn w:val="Normal"/>
    <w:link w:val="Debate-EmphasizedText-F5Char"/>
    <w:qFormat/>
    <w:rsid w:val="00F21B6E"/>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F21B6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21B6E"/>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F21B6E"/>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F21B6E"/>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21B6E"/>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21B6E"/>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F21B6E"/>
    <w:rPr>
      <w:rFonts w:ascii="Georgia" w:eastAsia="Times New Roman" w:hAnsi="Georgia"/>
      <w:sz w:val="16"/>
    </w:rPr>
  </w:style>
  <w:style w:type="paragraph" w:customStyle="1" w:styleId="MinimizedText">
    <w:name w:val="Minimized Text"/>
    <w:basedOn w:val="Normal"/>
    <w:link w:val="MinimizedTextChar"/>
    <w:qFormat/>
    <w:rsid w:val="00F21B6E"/>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F21B6E"/>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F21B6E"/>
    <w:rPr>
      <w:sz w:val="20"/>
    </w:rPr>
  </w:style>
  <w:style w:type="character" w:customStyle="1" w:styleId="StyleUnderlineChar11ptBorderSinglesolidlineAutoChar">
    <w:name w:val="Style Underline Char + 11 pt Border: : (Single solid line Auto  ... Char"/>
    <w:link w:val="StyleUnderlineChar11ptBorderSinglesolidlineAuto"/>
    <w:locked/>
    <w:rsid w:val="00F21B6E"/>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21B6E"/>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F21B6E"/>
    <w:rPr>
      <w:rFonts w:ascii="Arial" w:eastAsia="Times New Roman" w:hAnsi="Arial" w:cs="Times New Roman"/>
      <w:u w:val="single"/>
    </w:rPr>
  </w:style>
  <w:style w:type="paragraph" w:customStyle="1" w:styleId="StyleStyle49pt3">
    <w:name w:val="Style Style4 + 9 pt3"/>
    <w:basedOn w:val="Style4"/>
    <w:link w:val="StyleStyle49pt3Char"/>
    <w:qFormat/>
    <w:rsid w:val="00F21B6E"/>
    <w:rPr>
      <w:rFonts w:ascii="Arial" w:eastAsia="Times New Roman" w:hAnsi="Arial" w:cs="Times New Roman"/>
    </w:rPr>
  </w:style>
  <w:style w:type="character" w:customStyle="1" w:styleId="StyleStyle4BoldChar">
    <w:name w:val="Style Style4 + Bold Char"/>
    <w:basedOn w:val="Style4Char"/>
    <w:link w:val="StyleStyle4Bold"/>
    <w:locked/>
    <w:rsid w:val="00F21B6E"/>
    <w:rPr>
      <w:rFonts w:ascii="Arial" w:eastAsia="Times New Roman" w:hAnsi="Arial" w:cs="Times New Roman"/>
      <w:u w:val="single"/>
    </w:rPr>
  </w:style>
  <w:style w:type="paragraph" w:customStyle="1" w:styleId="StyleStyle4Bold">
    <w:name w:val="Style Style4 + Bold"/>
    <w:basedOn w:val="Style4"/>
    <w:link w:val="StyleStyle4BoldChar"/>
    <w:qFormat/>
    <w:rsid w:val="00F21B6E"/>
    <w:rPr>
      <w:rFonts w:ascii="Arial" w:eastAsia="Times New Roman" w:hAnsi="Arial" w:cs="Times New Roman"/>
    </w:rPr>
  </w:style>
  <w:style w:type="character" w:customStyle="1" w:styleId="CircledChar">
    <w:name w:val="Circled Char"/>
    <w:basedOn w:val="CardTextChar0"/>
    <w:link w:val="Circled"/>
    <w:locked/>
    <w:rsid w:val="00F21B6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21B6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21B6E"/>
    <w:rPr>
      <w:rFonts w:ascii="Arial" w:eastAsia="Times New Roman" w:hAnsi="Arial" w:cs="Times New Roman"/>
      <w:u w:val="single"/>
    </w:rPr>
  </w:style>
  <w:style w:type="paragraph" w:customStyle="1" w:styleId="StyleStyle411pt1">
    <w:name w:val="Style Style4 + 11 pt1"/>
    <w:basedOn w:val="Style4"/>
    <w:link w:val="StyleStyle411pt1Char"/>
    <w:qFormat/>
    <w:rsid w:val="00F21B6E"/>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F21B6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21B6E"/>
    <w:rPr>
      <w:b/>
      <w:bCs w:val="0"/>
      <w:u w:val="single"/>
      <w:lang w:val="en-US" w:eastAsia="en-US" w:bidi="ar-SA"/>
    </w:rPr>
  </w:style>
  <w:style w:type="paragraph" w:customStyle="1" w:styleId="StyleBoldandUnderlineChar11pt">
    <w:name w:val="Style Bold and Underline Char + 11 pt"/>
    <w:link w:val="StyleBoldandUnderlineChar11ptChar"/>
    <w:qFormat/>
    <w:rsid w:val="00F21B6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21B6E"/>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F21B6E"/>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F21B6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21B6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21B6E"/>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F21B6E"/>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F21B6E"/>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F21B6E"/>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21B6E"/>
    <w:rPr>
      <w:rFonts w:ascii="Georgia" w:eastAsia="Times New Roman" w:hAnsi="Georgia"/>
      <w:szCs w:val="20"/>
    </w:rPr>
  </w:style>
  <w:style w:type="paragraph" w:customStyle="1" w:styleId="cardCharChar0">
    <w:name w:val="card Char Char"/>
    <w:basedOn w:val="Normal"/>
    <w:link w:val="cardCharCharChar"/>
    <w:qFormat/>
    <w:rsid w:val="00F21B6E"/>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F21B6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21B6E"/>
  </w:style>
  <w:style w:type="character" w:customStyle="1" w:styleId="StyleCardTextArialNarrow9ptChar">
    <w:name w:val="Style Card Text + Arial Narrow 9 pt Char"/>
    <w:basedOn w:val="CardTextChar10"/>
    <w:link w:val="StyleCardTextArialNarrow9pt"/>
    <w:locked/>
    <w:rsid w:val="00F21B6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21B6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21B6E"/>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F21B6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21B6E"/>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F21B6E"/>
    <w:rPr>
      <w:rFonts w:ascii="Georgia" w:eastAsia="Times New Roman" w:hAnsi="Georgia"/>
      <w:sz w:val="16"/>
    </w:rPr>
  </w:style>
  <w:style w:type="paragraph" w:customStyle="1" w:styleId="Textsmall0">
    <w:name w:val="Textsmall"/>
    <w:basedOn w:val="Normal"/>
    <w:next w:val="Normal"/>
    <w:link w:val="TextsmallChar0"/>
    <w:qFormat/>
    <w:rsid w:val="00F21B6E"/>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F21B6E"/>
    <w:rPr>
      <w:rFonts w:ascii="Arial" w:eastAsia="Times New Roman" w:hAnsi="Arial" w:cs="Times New Roman"/>
      <w:u w:val="single"/>
    </w:rPr>
  </w:style>
  <w:style w:type="paragraph" w:customStyle="1" w:styleId="StyleStyle49pt10">
    <w:name w:val="Style Style4 + 9 pt10"/>
    <w:basedOn w:val="Style4"/>
    <w:link w:val="StyleStyle49pt10Char"/>
    <w:qFormat/>
    <w:rsid w:val="00F21B6E"/>
    <w:rPr>
      <w:rFonts w:ascii="Arial" w:eastAsia="Times New Roman" w:hAnsi="Arial" w:cs="Times New Roman"/>
    </w:rPr>
  </w:style>
  <w:style w:type="character" w:customStyle="1" w:styleId="StyleStyle49ptBold7Char">
    <w:name w:val="Style Style4 + 9 pt Bold7 Char"/>
    <w:link w:val="StyleStyle49ptBold7"/>
    <w:locked/>
    <w:rsid w:val="00F21B6E"/>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F21B6E"/>
    <w:rPr>
      <w:rFonts w:ascii="Times New Roman" w:eastAsia="Times New Roman" w:hAnsi="Times New Roman" w:cs="Times New Roman"/>
      <w:b/>
      <w:bCs/>
    </w:rPr>
  </w:style>
  <w:style w:type="character" w:customStyle="1" w:styleId="NormalUnderlineChar">
    <w:name w:val="Normal Underline Char"/>
    <w:link w:val="NormalUnderline"/>
    <w:locked/>
    <w:rsid w:val="00F21B6E"/>
    <w:rPr>
      <w:rFonts w:ascii="Georgia" w:eastAsia="Times New Roman" w:hAnsi="Georgia"/>
      <w:u w:val="single"/>
    </w:rPr>
  </w:style>
  <w:style w:type="paragraph" w:customStyle="1" w:styleId="NormalUnderline">
    <w:name w:val="Normal Underline"/>
    <w:basedOn w:val="Normal"/>
    <w:link w:val="NormalUnderlineChar"/>
    <w:qFormat/>
    <w:rsid w:val="00F21B6E"/>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F21B6E"/>
    <w:rPr>
      <w:rFonts w:eastAsia="Times New Roman"/>
      <w:u w:val="single"/>
    </w:rPr>
  </w:style>
  <w:style w:type="paragraph" w:customStyle="1" w:styleId="WW-Default1">
    <w:name w:val="WW-Default1"/>
    <w:basedOn w:val="Normal"/>
    <w:uiPriority w:val="99"/>
    <w:qFormat/>
    <w:rsid w:val="00F21B6E"/>
    <w:pPr>
      <w:suppressAutoHyphens/>
    </w:pPr>
    <w:rPr>
      <w:rFonts w:eastAsia="Times New Roman"/>
      <w:b/>
      <w:bCs/>
      <w:szCs w:val="20"/>
      <w:lang w:eastAsia="ar-SA"/>
    </w:rPr>
  </w:style>
  <w:style w:type="paragraph" w:customStyle="1" w:styleId="CardStyle">
    <w:name w:val="Card Style"/>
    <w:basedOn w:val="Normal"/>
    <w:link w:val="CardStyleChar"/>
    <w:qFormat/>
    <w:rsid w:val="00F21B6E"/>
    <w:rPr>
      <w:rFonts w:eastAsia="Times New Roman"/>
    </w:rPr>
  </w:style>
  <w:style w:type="character" w:customStyle="1" w:styleId="Stylecard11ptChar">
    <w:name w:val="Style card + 11 pt Char"/>
    <w:link w:val="Stylecard11pt"/>
    <w:locked/>
    <w:rsid w:val="00F21B6E"/>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F21B6E"/>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F21B6E"/>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F21B6E"/>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21B6E"/>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21B6E"/>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F21B6E"/>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F21B6E"/>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F21B6E"/>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F21B6E"/>
    <w:rPr>
      <w:b/>
      <w:u w:val="single"/>
    </w:rPr>
  </w:style>
  <w:style w:type="paragraph" w:customStyle="1" w:styleId="BoldandUnderline">
    <w:name w:val="Bold and Underline"/>
    <w:basedOn w:val="Normal"/>
    <w:link w:val="BoldandUnderlineChar"/>
    <w:qFormat/>
    <w:rsid w:val="00F21B6E"/>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F21B6E"/>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F21B6E"/>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F21B6E"/>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F21B6E"/>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21B6E"/>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F21B6E"/>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F21B6E"/>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F21B6E"/>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F21B6E"/>
    <w:rPr>
      <w:rFonts w:cs="Calibri"/>
      <w:u w:val="single"/>
      <w:lang w:val="x-none" w:eastAsia="ar-SA"/>
    </w:rPr>
  </w:style>
  <w:style w:type="paragraph" w:customStyle="1" w:styleId="Stylecard8pt">
    <w:name w:val="Style card + 8 pt"/>
    <w:basedOn w:val="Normal"/>
    <w:link w:val="Stylecard8ptChar"/>
    <w:qFormat/>
    <w:rsid w:val="00F21B6E"/>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F21B6E"/>
    <w:pPr>
      <w:spacing w:before="100" w:beforeAutospacing="1" w:after="100" w:afterAutospacing="1"/>
    </w:pPr>
    <w:rPr>
      <w:rFonts w:eastAsia="Times New Roman"/>
      <w:sz w:val="24"/>
    </w:rPr>
  </w:style>
  <w:style w:type="paragraph" w:customStyle="1" w:styleId="emready">
    <w:name w:val="emready"/>
    <w:basedOn w:val="Normal"/>
    <w:uiPriority w:val="99"/>
    <w:qFormat/>
    <w:rsid w:val="00F21B6E"/>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F21B6E"/>
    <w:rPr>
      <w:rFonts w:ascii="Times New Roman" w:hAnsi="Times New Roman" w:cs="Times New Roman"/>
      <w:u w:val="single"/>
    </w:rPr>
  </w:style>
  <w:style w:type="paragraph" w:customStyle="1" w:styleId="UnderlinedCardText">
    <w:name w:val="Underlined Card Text"/>
    <w:basedOn w:val="Normal"/>
    <w:link w:val="UnderlinedCardTextChar"/>
    <w:qFormat/>
    <w:rsid w:val="00F21B6E"/>
    <w:pPr>
      <w:spacing w:after="200"/>
      <w:contextualSpacing/>
    </w:pPr>
    <w:rPr>
      <w:rFonts w:ascii="Times New Roman" w:hAnsi="Times New Roman" w:cs="Times New Roman"/>
      <w:sz w:val="24"/>
      <w:u w:val="single"/>
    </w:rPr>
  </w:style>
  <w:style w:type="paragraph" w:customStyle="1" w:styleId="Shrink">
    <w:name w:val="Shrink"/>
    <w:link w:val="ShrinkChar"/>
    <w:qFormat/>
    <w:rsid w:val="00F21B6E"/>
    <w:pPr>
      <w:ind w:left="288" w:right="288"/>
    </w:pPr>
    <w:rPr>
      <w:rFonts w:cs="Courier"/>
      <w:bCs/>
      <w:sz w:val="16"/>
      <w:szCs w:val="16"/>
    </w:rPr>
  </w:style>
  <w:style w:type="character" w:customStyle="1" w:styleId="UnderlineCharCharCharCharChar">
    <w:name w:val="Underline Char Char Char Char Char"/>
    <w:link w:val="UnderlineCharCharCharChar"/>
    <w:locked/>
    <w:rsid w:val="00F21B6E"/>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F21B6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21B6E"/>
    <w:rPr>
      <w:rFonts w:ascii="Georgia" w:eastAsia="Times New Roman" w:hAnsi="Georgia" w:cs="Times New Roman"/>
      <w:b/>
      <w:sz w:val="24"/>
      <w:u w:val="single"/>
    </w:rPr>
  </w:style>
  <w:style w:type="character" w:customStyle="1" w:styleId="CardHighlightChar">
    <w:name w:val="Card Highlight Char"/>
    <w:link w:val="CardHighlight"/>
    <w:locked/>
    <w:rsid w:val="00F21B6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21B6E"/>
    <w:pPr>
      <w:shd w:val="clear" w:color="auto" w:fill="66FFFF"/>
    </w:pPr>
    <w:rPr>
      <w:rFonts w:eastAsia="Calibri"/>
      <w:sz w:val="24"/>
      <w:u w:val="single"/>
    </w:rPr>
  </w:style>
  <w:style w:type="paragraph" w:customStyle="1" w:styleId="BlockHeaderHidden">
    <w:name w:val="Block Header Hidden"/>
    <w:link w:val="BlockHeaderHiddenChar"/>
    <w:qFormat/>
    <w:rsid w:val="00F21B6E"/>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F21B6E"/>
    <w:pPr>
      <w:spacing w:before="100" w:beforeAutospacing="1" w:after="100" w:afterAutospacing="1"/>
    </w:pPr>
    <w:rPr>
      <w:rFonts w:eastAsia="Times New Roman"/>
      <w:sz w:val="24"/>
    </w:rPr>
  </w:style>
  <w:style w:type="paragraph" w:customStyle="1" w:styleId="norma">
    <w:name w:val="norma"/>
    <w:basedOn w:val="Heading3"/>
    <w:uiPriority w:val="99"/>
    <w:qFormat/>
    <w:rsid w:val="00F21B6E"/>
    <w:rPr>
      <w:rFonts w:eastAsia="MS Gothic" w:cs="Arial"/>
      <w:sz w:val="24"/>
    </w:rPr>
  </w:style>
  <w:style w:type="character" w:customStyle="1" w:styleId="Emphasis20">
    <w:name w:val="Emphasis 2"/>
    <w:uiPriority w:val="1"/>
    <w:qFormat/>
    <w:rsid w:val="00F21B6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21B6E"/>
  </w:style>
  <w:style w:type="character" w:customStyle="1" w:styleId="CharacterStyle2">
    <w:name w:val="Character Style 2"/>
    <w:uiPriority w:val="99"/>
    <w:rsid w:val="00F21B6E"/>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F21B6E"/>
    <w:rPr>
      <w:rFonts w:ascii="Arial" w:hAnsi="Arial" w:cs="Arial" w:hint="default"/>
      <w:bCs/>
      <w:szCs w:val="26"/>
      <w:u w:val="single"/>
      <w:lang w:val="en-US" w:eastAsia="en-US" w:bidi="ar-SA"/>
    </w:rPr>
  </w:style>
  <w:style w:type="character" w:customStyle="1" w:styleId="Styleunderline9pt0">
    <w:name w:val="Style underline + 9 pt"/>
    <w:basedOn w:val="underline"/>
    <w:rsid w:val="00F21B6E"/>
    <w:rPr>
      <w:rFonts w:ascii="Times New Roman" w:hAnsi="Times New Roman"/>
      <w:sz w:val="20"/>
      <w:u w:val="single"/>
    </w:rPr>
  </w:style>
  <w:style w:type="character" w:customStyle="1" w:styleId="StyleTimesNewRoman9pt">
    <w:name w:val="Style Times New Roman 9 pt"/>
    <w:basedOn w:val="DefaultParagraphFont"/>
    <w:rsid w:val="00F21B6E"/>
    <w:rPr>
      <w:rFonts w:ascii="Times New Roman" w:hAnsi="Times New Roman" w:cs="Times New Roman" w:hint="default"/>
      <w:sz w:val="20"/>
    </w:rPr>
  </w:style>
  <w:style w:type="character" w:customStyle="1" w:styleId="Styleunderline9pt1">
    <w:name w:val="Style underline + 9 pt1"/>
    <w:basedOn w:val="underline"/>
    <w:rsid w:val="00F21B6E"/>
    <w:rPr>
      <w:rFonts w:ascii="Times New Roman" w:hAnsi="Times New Roman"/>
      <w:sz w:val="20"/>
      <w:u w:val="single"/>
    </w:rPr>
  </w:style>
  <w:style w:type="character" w:customStyle="1" w:styleId="Hyperlink23">
    <w:name w:val="Hyperlink23"/>
    <w:basedOn w:val="DefaultParagraphFont"/>
    <w:rsid w:val="00F21B6E"/>
    <w:rPr>
      <w:color w:val="3300CC"/>
      <w:u w:val="single"/>
    </w:rPr>
  </w:style>
  <w:style w:type="character" w:customStyle="1" w:styleId="body-text">
    <w:name w:val="body-text"/>
    <w:basedOn w:val="DefaultParagraphFont"/>
    <w:rsid w:val="00F21B6E"/>
  </w:style>
  <w:style w:type="character" w:customStyle="1" w:styleId="globalcontentbody">
    <w:name w:val="globalcontentbody"/>
    <w:basedOn w:val="DefaultParagraphFont"/>
    <w:rsid w:val="00F21B6E"/>
  </w:style>
  <w:style w:type="character" w:customStyle="1" w:styleId="Styleterm111ptUnderline">
    <w:name w:val="Style term1 + 11 pt Underline"/>
    <w:basedOn w:val="term1"/>
    <w:rsid w:val="00F21B6E"/>
    <w:rPr>
      <w:b/>
      <w:bCs/>
    </w:rPr>
  </w:style>
  <w:style w:type="character" w:customStyle="1" w:styleId="Style9pt">
    <w:name w:val="Style 9 pt"/>
    <w:basedOn w:val="DefaultParagraphFont"/>
    <w:rsid w:val="00F21B6E"/>
    <w:rPr>
      <w:rFonts w:ascii="Times New Roman" w:hAnsi="Times New Roman" w:cs="Times New Roman" w:hint="default"/>
      <w:sz w:val="20"/>
    </w:rPr>
  </w:style>
  <w:style w:type="character" w:customStyle="1" w:styleId="CharChar11">
    <w:name w:val="Char Char11"/>
    <w:basedOn w:val="DefaultParagraphFont"/>
    <w:rsid w:val="00F21B6E"/>
    <w:rPr>
      <w:rFonts w:ascii="Arial" w:hAnsi="Arial" w:cs="Arial" w:hint="default"/>
      <w:bCs/>
      <w:szCs w:val="26"/>
      <w:u w:val="single"/>
      <w:lang w:val="en-US" w:eastAsia="en-US" w:bidi="ar-SA"/>
    </w:rPr>
  </w:style>
  <w:style w:type="character" w:customStyle="1" w:styleId="authorbio">
    <w:name w:val="authorbio"/>
    <w:basedOn w:val="DefaultParagraphFont"/>
    <w:rsid w:val="00F21B6E"/>
  </w:style>
  <w:style w:type="character" w:customStyle="1" w:styleId="underlineChar0">
    <w:name w:val="underline Char"/>
    <w:basedOn w:val="DefaultParagraphFont"/>
    <w:rsid w:val="00F21B6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21B6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21B6E"/>
    <w:rPr>
      <w:sz w:val="20"/>
      <w:u w:val="single"/>
    </w:rPr>
  </w:style>
  <w:style w:type="character" w:customStyle="1" w:styleId="base">
    <w:name w:val="base"/>
    <w:basedOn w:val="DefaultParagraphFont"/>
    <w:rsid w:val="00F21B6E"/>
  </w:style>
  <w:style w:type="character" w:customStyle="1" w:styleId="part-of-speech">
    <w:name w:val="part-of-speech"/>
    <w:basedOn w:val="DefaultParagraphFont"/>
    <w:rsid w:val="00F21B6E"/>
  </w:style>
  <w:style w:type="character" w:customStyle="1" w:styleId="sep">
    <w:name w:val="sep"/>
    <w:basedOn w:val="DefaultParagraphFont"/>
    <w:rsid w:val="00F21B6E"/>
  </w:style>
  <w:style w:type="character" w:customStyle="1" w:styleId="pron">
    <w:name w:val="pron"/>
    <w:basedOn w:val="DefaultParagraphFont"/>
    <w:rsid w:val="00F21B6E"/>
  </w:style>
  <w:style w:type="character" w:customStyle="1" w:styleId="UnderlineCharChar1">
    <w:name w:val="Underline Char Char1"/>
    <w:basedOn w:val="DefaultParagraphFont"/>
    <w:rsid w:val="00F21B6E"/>
    <w:rPr>
      <w:u w:val="single"/>
      <w:lang w:val="en-US" w:eastAsia="en-US" w:bidi="ar-SA"/>
    </w:rPr>
  </w:style>
  <w:style w:type="character" w:customStyle="1" w:styleId="StyleUnderlineCharChar111pt">
    <w:name w:val="Style Underline Char Char1 + 11 pt"/>
    <w:basedOn w:val="UnderlineCharChar1"/>
    <w:rsid w:val="00F21B6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21B6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21B6E"/>
    <w:rPr>
      <w:b/>
      <w:bCs/>
      <w:noProof w:val="0"/>
      <w:sz w:val="20"/>
      <w:u w:val="single"/>
      <w:lang w:val="en-US" w:eastAsia="en-US" w:bidi="ar-SA"/>
    </w:rPr>
  </w:style>
  <w:style w:type="character" w:customStyle="1" w:styleId="StyleunderlineArialNarrow9ptBold">
    <w:name w:val="Style underline + Arial Narrow 9 pt Bold"/>
    <w:basedOn w:val="underline"/>
    <w:rsid w:val="00F21B6E"/>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F21B6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21B6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21B6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F21B6E"/>
    <w:rPr>
      <w:rFonts w:ascii="Arial" w:hAnsi="Arial" w:cs="Arial" w:hint="default"/>
      <w:color w:val="000000"/>
      <w:sz w:val="10"/>
      <w:szCs w:val="22"/>
    </w:rPr>
  </w:style>
  <w:style w:type="character" w:customStyle="1" w:styleId="CharChar111">
    <w:name w:val="Char Char111"/>
    <w:basedOn w:val="DefaultParagraphFont"/>
    <w:rsid w:val="00F21B6E"/>
    <w:rPr>
      <w:rFonts w:ascii="Arial" w:hAnsi="Arial" w:cs="Arial" w:hint="default"/>
      <w:bCs/>
      <w:szCs w:val="26"/>
      <w:u w:val="single"/>
      <w:lang w:val="en-US" w:eastAsia="en-US" w:bidi="ar-SA"/>
    </w:rPr>
  </w:style>
  <w:style w:type="character" w:customStyle="1" w:styleId="AUnterdline">
    <w:name w:val="AUnterdline"/>
    <w:qFormat/>
    <w:rsid w:val="00F21B6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21B6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21B6E"/>
  </w:style>
  <w:style w:type="character" w:customStyle="1" w:styleId="StyleUnderline1">
    <w:name w:val="Style Underline1"/>
    <w:basedOn w:val="DefaultParagraphFont"/>
    <w:rsid w:val="00F21B6E"/>
    <w:rPr>
      <w:rFonts w:ascii="Times New Roman" w:hAnsi="Times New Roman" w:cs="Times New Roman" w:hint="default"/>
      <w:sz w:val="20"/>
      <w:u w:val="single"/>
    </w:rPr>
  </w:style>
  <w:style w:type="character" w:customStyle="1" w:styleId="DontRead">
    <w:name w:val="Don't Read"/>
    <w:qFormat/>
    <w:rsid w:val="00F21B6E"/>
    <w:rPr>
      <w:rFonts w:ascii="Times New Roman" w:hAnsi="Times New Roman" w:cs="Times New Roman" w:hint="default"/>
      <w:sz w:val="16"/>
    </w:rPr>
  </w:style>
  <w:style w:type="character" w:customStyle="1" w:styleId="Style11ptUnderline3">
    <w:name w:val="Style 11 pt Underline3"/>
    <w:rsid w:val="00F21B6E"/>
    <w:rPr>
      <w:sz w:val="20"/>
      <w:u w:val="single"/>
    </w:rPr>
  </w:style>
  <w:style w:type="character" w:customStyle="1" w:styleId="2">
    <w:name w:val="2"/>
    <w:rsid w:val="00F21B6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21B6E"/>
    <w:rPr>
      <w:sz w:val="20"/>
      <w:u w:val="single"/>
    </w:rPr>
  </w:style>
  <w:style w:type="character" w:customStyle="1" w:styleId="Style9ptBoldUnderline5">
    <w:name w:val="Style 9 pt Bold Underline5"/>
    <w:basedOn w:val="DefaultParagraphFont"/>
    <w:rsid w:val="00F21B6E"/>
    <w:rPr>
      <w:b/>
      <w:bCs/>
      <w:sz w:val="20"/>
      <w:u w:val="single"/>
    </w:rPr>
  </w:style>
  <w:style w:type="character" w:customStyle="1" w:styleId="CharChar114">
    <w:name w:val="Char Char114"/>
    <w:basedOn w:val="DefaultParagraphFont"/>
    <w:rsid w:val="00F21B6E"/>
    <w:rPr>
      <w:rFonts w:ascii="Arial" w:hAnsi="Arial" w:cs="Arial" w:hint="default"/>
      <w:bCs/>
      <w:szCs w:val="26"/>
      <w:u w:val="single"/>
      <w:lang w:val="en-US" w:eastAsia="en-US" w:bidi="ar-SA"/>
    </w:rPr>
  </w:style>
  <w:style w:type="character" w:customStyle="1" w:styleId="CharChar113">
    <w:name w:val="Char Char113"/>
    <w:basedOn w:val="DefaultParagraphFont"/>
    <w:rsid w:val="00F21B6E"/>
    <w:rPr>
      <w:rFonts w:ascii="Arial" w:hAnsi="Arial" w:cs="Arial" w:hint="default"/>
      <w:bCs/>
      <w:szCs w:val="26"/>
      <w:u w:val="single"/>
      <w:lang w:val="en-US" w:eastAsia="en-US" w:bidi="ar-SA"/>
    </w:rPr>
  </w:style>
  <w:style w:type="character" w:customStyle="1" w:styleId="CharChar112">
    <w:name w:val="Char Char112"/>
    <w:basedOn w:val="DefaultParagraphFont"/>
    <w:rsid w:val="00F21B6E"/>
    <w:rPr>
      <w:rFonts w:ascii="Arial" w:hAnsi="Arial" w:cs="Arial" w:hint="default"/>
      <w:bCs/>
      <w:szCs w:val="26"/>
      <w:u w:val="single"/>
      <w:lang w:val="en-US" w:eastAsia="en-US" w:bidi="ar-SA"/>
    </w:rPr>
  </w:style>
  <w:style w:type="character" w:customStyle="1" w:styleId="zoomme">
    <w:name w:val="zoomme"/>
    <w:basedOn w:val="DefaultParagraphFont"/>
    <w:rsid w:val="00F21B6E"/>
  </w:style>
  <w:style w:type="character" w:customStyle="1" w:styleId="Date10">
    <w:name w:val="Date1"/>
    <w:basedOn w:val="DefaultParagraphFont"/>
    <w:rsid w:val="00F21B6E"/>
  </w:style>
  <w:style w:type="character" w:customStyle="1" w:styleId="classauthor">
    <w:name w:val="class=&quot;author&quot;"/>
    <w:basedOn w:val="DefaultParagraphFont"/>
    <w:rsid w:val="00F21B6E"/>
  </w:style>
  <w:style w:type="character" w:customStyle="1" w:styleId="CharCharChar">
    <w:name w:val="Char Char Char"/>
    <w:basedOn w:val="DefaultParagraphFont"/>
    <w:rsid w:val="00F21B6E"/>
    <w:rPr>
      <w:rFonts w:ascii="Arial" w:hAnsi="Arial" w:cs="Arial" w:hint="default"/>
      <w:bCs/>
      <w:szCs w:val="26"/>
      <w:u w:val="single"/>
      <w:lang w:val="en-US" w:eastAsia="en-US" w:bidi="ar-SA"/>
    </w:rPr>
  </w:style>
  <w:style w:type="character" w:customStyle="1" w:styleId="officialstitle-">
    <w:name w:val="official_s_title-"/>
    <w:basedOn w:val="DefaultParagraphFont"/>
    <w:rsid w:val="00F21B6E"/>
  </w:style>
  <w:style w:type="character" w:customStyle="1" w:styleId="officialsbureau">
    <w:name w:val="official_s_bureau"/>
    <w:basedOn w:val="DefaultParagraphFont"/>
    <w:rsid w:val="00F21B6E"/>
  </w:style>
  <w:style w:type="character" w:customStyle="1" w:styleId="gray">
    <w:name w:val="gray"/>
    <w:basedOn w:val="DefaultParagraphFont"/>
    <w:rsid w:val="00F21B6E"/>
  </w:style>
  <w:style w:type="character" w:customStyle="1" w:styleId="Styleunderline11ptBorderSinglesolidlineAuto05p">
    <w:name w:val="Style underline + 11 pt Border: : (Single solid line Auto  0.5 p..."/>
    <w:rsid w:val="00F21B6E"/>
    <w:rPr>
      <w:sz w:val="20"/>
      <w:u w:val="single"/>
      <w:bdr w:val="single" w:sz="4" w:space="0" w:color="auto" w:frame="1"/>
    </w:rPr>
  </w:style>
  <w:style w:type="character" w:customStyle="1" w:styleId="CardText-Underlined0">
    <w:name w:val="Card Text - Underlined"/>
    <w:rsid w:val="00F21B6E"/>
    <w:rPr>
      <w:b/>
      <w:bCs w:val="0"/>
      <w:sz w:val="20"/>
      <w:u w:val="single"/>
    </w:rPr>
  </w:style>
  <w:style w:type="character" w:customStyle="1" w:styleId="Style11ptItalicUnderline">
    <w:name w:val="Style 11 pt Italic Underline"/>
    <w:basedOn w:val="DefaultParagraphFont"/>
    <w:rsid w:val="00F21B6E"/>
    <w:rPr>
      <w:i/>
      <w:iCs/>
      <w:sz w:val="20"/>
      <w:u w:val="single"/>
    </w:rPr>
  </w:style>
  <w:style w:type="character" w:customStyle="1" w:styleId="Style11ptItalic">
    <w:name w:val="Style 11 pt Italic"/>
    <w:basedOn w:val="DefaultParagraphFont"/>
    <w:rsid w:val="00F21B6E"/>
    <w:rPr>
      <w:rFonts w:ascii="Times New Roman" w:hAnsi="Times New Roman" w:cs="Times New Roman" w:hint="default"/>
      <w:i/>
      <w:iCs/>
      <w:sz w:val="20"/>
    </w:rPr>
  </w:style>
  <w:style w:type="character" w:customStyle="1" w:styleId="Style9ptUnderline6">
    <w:name w:val="Style 9 pt Underline6"/>
    <w:basedOn w:val="DefaultParagraphFont"/>
    <w:rsid w:val="00F21B6E"/>
    <w:rPr>
      <w:sz w:val="20"/>
      <w:u w:val="single"/>
    </w:rPr>
  </w:style>
  <w:style w:type="character" w:customStyle="1" w:styleId="ct-with-fmlt">
    <w:name w:val="ct-with-fmlt"/>
    <w:basedOn w:val="DefaultParagraphFont"/>
    <w:rsid w:val="00F21B6E"/>
  </w:style>
  <w:style w:type="character" w:customStyle="1" w:styleId="ital-inline">
    <w:name w:val="ital-inline"/>
    <w:basedOn w:val="DefaultParagraphFont"/>
    <w:rsid w:val="00F21B6E"/>
  </w:style>
  <w:style w:type="character" w:customStyle="1" w:styleId="cross-head">
    <w:name w:val="cross-head"/>
    <w:rsid w:val="00F21B6E"/>
  </w:style>
  <w:style w:type="character" w:customStyle="1" w:styleId="dateline">
    <w:name w:val="dateline"/>
    <w:rsid w:val="00F21B6E"/>
  </w:style>
  <w:style w:type="character" w:customStyle="1" w:styleId="Subtitle1">
    <w:name w:val="Subtitle1"/>
    <w:rsid w:val="00F21B6E"/>
  </w:style>
  <w:style w:type="character" w:customStyle="1" w:styleId="metaorigin">
    <w:name w:val="meta_origin"/>
    <w:rsid w:val="00F21B6E"/>
  </w:style>
  <w:style w:type="character" w:customStyle="1" w:styleId="mandelbrotrefrag">
    <w:name w:val="mandelbrot_refrag"/>
    <w:rsid w:val="00F21B6E"/>
  </w:style>
  <w:style w:type="character" w:customStyle="1" w:styleId="eminfo">
    <w:name w:val="eminfo"/>
    <w:rsid w:val="00F21B6E"/>
  </w:style>
  <w:style w:type="character" w:customStyle="1" w:styleId="emhighlight">
    <w:name w:val="emhighlight"/>
    <w:rsid w:val="00F21B6E"/>
  </w:style>
  <w:style w:type="character" w:customStyle="1" w:styleId="at">
    <w:name w:val="at"/>
    <w:rsid w:val="00F21B6E"/>
  </w:style>
  <w:style w:type="character" w:customStyle="1" w:styleId="name">
    <w:name w:val="name"/>
    <w:rsid w:val="00F21B6E"/>
  </w:style>
  <w:style w:type="character" w:customStyle="1" w:styleId="tkrname">
    <w:name w:val="tkrname"/>
    <w:rsid w:val="00F21B6E"/>
  </w:style>
  <w:style w:type="character" w:customStyle="1" w:styleId="tkrchange">
    <w:name w:val="tkrchange"/>
    <w:rsid w:val="00F21B6E"/>
  </w:style>
  <w:style w:type="character" w:customStyle="1" w:styleId="source-org">
    <w:name w:val="source-org"/>
    <w:rsid w:val="00F21B6E"/>
  </w:style>
  <w:style w:type="character" w:customStyle="1" w:styleId="updated">
    <w:name w:val="updated"/>
    <w:rsid w:val="00F21B6E"/>
  </w:style>
  <w:style w:type="character" w:customStyle="1" w:styleId="last">
    <w:name w:val="last"/>
    <w:rsid w:val="00F21B6E"/>
  </w:style>
  <w:style w:type="character" w:customStyle="1" w:styleId="institution">
    <w:name w:val="institution"/>
    <w:rsid w:val="00F21B6E"/>
  </w:style>
  <w:style w:type="character" w:customStyle="1" w:styleId="CharChar5">
    <w:name w:val="Char Char5"/>
    <w:rsid w:val="00F21B6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21B6E"/>
  </w:style>
  <w:style w:type="character" w:customStyle="1" w:styleId="Style11ptBoldUnderline1">
    <w:name w:val="Style 11 pt Bold Underline1"/>
    <w:rsid w:val="00F21B6E"/>
    <w:rPr>
      <w:b/>
      <w:bCs/>
      <w:sz w:val="20"/>
      <w:u w:val="single"/>
    </w:rPr>
  </w:style>
  <w:style w:type="character" w:customStyle="1" w:styleId="StyleStyleunderlineBold11pt">
    <w:name w:val="Style Style underline + Bold + 11 pt"/>
    <w:rsid w:val="00F21B6E"/>
    <w:rPr>
      <w:bCs/>
      <w:sz w:val="20"/>
      <w:u w:val="single"/>
    </w:rPr>
  </w:style>
  <w:style w:type="character" w:customStyle="1" w:styleId="StyleunderlineAsianTimesNewRomanBold">
    <w:name w:val="Style underline + (Asian) Times New Roman Bold"/>
    <w:rsid w:val="00F21B6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21B6E"/>
    <w:rPr>
      <w:b/>
      <w:bCs/>
      <w:sz w:val="20"/>
      <w:u w:val="single"/>
      <w:bdr w:val="single" w:sz="4" w:space="0" w:color="auto" w:frame="1"/>
    </w:rPr>
  </w:style>
  <w:style w:type="character" w:customStyle="1" w:styleId="Style9ptBoldUnderline1">
    <w:name w:val="Style 9 pt Bold Underline1"/>
    <w:rsid w:val="00F21B6E"/>
    <w:rPr>
      <w:bCs/>
      <w:sz w:val="22"/>
      <w:u w:val="single"/>
    </w:rPr>
  </w:style>
  <w:style w:type="character" w:customStyle="1" w:styleId="Style11ptBoldUnderlineBorderSinglesolidlineAuto1">
    <w:name w:val="Style 11 pt Bold Underline Border: : (Single solid line Auto  ...1"/>
    <w:rsid w:val="00F21B6E"/>
    <w:rPr>
      <w:b/>
      <w:bCs/>
      <w:sz w:val="20"/>
      <w:u w:val="single"/>
      <w:bdr w:val="single" w:sz="4" w:space="0" w:color="auto" w:frame="1"/>
    </w:rPr>
  </w:style>
  <w:style w:type="character" w:customStyle="1" w:styleId="quotepeekbase">
    <w:name w:val="quotepeekbase"/>
    <w:rsid w:val="00F21B6E"/>
  </w:style>
  <w:style w:type="character" w:customStyle="1" w:styleId="cardChar11">
    <w:name w:val="card Char1"/>
    <w:rsid w:val="00F21B6E"/>
    <w:rPr>
      <w:rFonts w:ascii="Calibri" w:eastAsia="Calibri" w:hAnsi="Calibri" w:hint="default"/>
      <w:sz w:val="24"/>
      <w:szCs w:val="22"/>
      <w:lang w:val="x-none" w:eastAsia="x-none"/>
    </w:rPr>
  </w:style>
  <w:style w:type="character" w:customStyle="1" w:styleId="NormalCard">
    <w:name w:val="Normal Card"/>
    <w:uiPriority w:val="1"/>
    <w:qFormat/>
    <w:rsid w:val="00F21B6E"/>
    <w:rPr>
      <w:rFonts w:ascii="Times New Roman" w:hAnsi="Times New Roman" w:cs="Times New Roman" w:hint="default"/>
      <w:sz w:val="24"/>
    </w:rPr>
  </w:style>
  <w:style w:type="character" w:customStyle="1" w:styleId="HighlightedUnderline">
    <w:name w:val="Highlighted Underline"/>
    <w:uiPriority w:val="1"/>
    <w:qFormat/>
    <w:rsid w:val="00F21B6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21B6E"/>
    <w:rPr>
      <w:rFonts w:ascii="Times New Roman" w:hAnsi="Times New Roman" w:cs="Times New Roman" w:hint="default"/>
      <w:sz w:val="16"/>
      <w:szCs w:val="16"/>
    </w:rPr>
  </w:style>
  <w:style w:type="character" w:customStyle="1" w:styleId="timebox">
    <w:name w:val="timebox"/>
    <w:rsid w:val="00F21B6E"/>
  </w:style>
  <w:style w:type="character" w:customStyle="1" w:styleId="Heading2Subtext">
    <w:name w:val="Heading 2 Subtext"/>
    <w:rsid w:val="00F21B6E"/>
    <w:rPr>
      <w:rFonts w:ascii="Times New Roman" w:hAnsi="Times New Roman" w:cs="Times New Roman" w:hint="default"/>
      <w:sz w:val="16"/>
    </w:rPr>
  </w:style>
  <w:style w:type="character" w:customStyle="1" w:styleId="-SmallText-">
    <w:name w:val="-Small Text-"/>
    <w:rsid w:val="00F21B6E"/>
    <w:rPr>
      <w:rFonts w:ascii="Garamond" w:hAnsi="Garamond" w:hint="default"/>
      <w:sz w:val="16"/>
    </w:rPr>
  </w:style>
  <w:style w:type="character" w:customStyle="1" w:styleId="tagchar0">
    <w:name w:val="tagchar"/>
    <w:basedOn w:val="DefaultParagraphFont"/>
    <w:rsid w:val="00F21B6E"/>
  </w:style>
  <w:style w:type="character" w:customStyle="1" w:styleId="StyleBoldUnderline1">
    <w:name w:val="Style Bold Underline1"/>
    <w:basedOn w:val="DefaultParagraphFont"/>
    <w:rsid w:val="00F21B6E"/>
    <w:rPr>
      <w:b w:val="0"/>
      <w:bCs/>
      <w:u w:val="single"/>
    </w:rPr>
  </w:style>
  <w:style w:type="character" w:customStyle="1" w:styleId="label">
    <w:name w:val="label"/>
    <w:rsid w:val="00F21B6E"/>
  </w:style>
  <w:style w:type="paragraph" w:customStyle="1" w:styleId="nromal">
    <w:name w:val="nromal"/>
    <w:basedOn w:val="Normal"/>
    <w:uiPriority w:val="99"/>
    <w:qFormat/>
    <w:rsid w:val="00F21B6E"/>
    <w:pPr>
      <w:keepNext/>
      <w:keepLines/>
      <w:spacing w:before="200"/>
      <w:outlineLvl w:val="3"/>
    </w:pPr>
    <w:rPr>
      <w:rFonts w:eastAsia="Times New Roman" w:cs="Cambria"/>
      <w:b/>
      <w:iCs/>
    </w:rPr>
  </w:style>
  <w:style w:type="paragraph" w:customStyle="1" w:styleId="natural">
    <w:name w:val="natural"/>
    <w:basedOn w:val="Normal"/>
    <w:uiPriority w:val="99"/>
    <w:qFormat/>
    <w:rsid w:val="00F21B6E"/>
    <w:pPr>
      <w:keepNext/>
      <w:keepLines/>
      <w:spacing w:before="200"/>
      <w:outlineLvl w:val="3"/>
    </w:pPr>
    <w:rPr>
      <w:rFonts w:eastAsia="Times New Roman"/>
      <w:b/>
      <w:iCs/>
    </w:rPr>
  </w:style>
  <w:style w:type="paragraph" w:customStyle="1" w:styleId="nroaml">
    <w:name w:val="nroaml"/>
    <w:basedOn w:val="Normal"/>
    <w:uiPriority w:val="99"/>
    <w:qFormat/>
    <w:rsid w:val="00F21B6E"/>
    <w:pPr>
      <w:keepNext/>
      <w:keepLines/>
      <w:spacing w:before="200"/>
      <w:outlineLvl w:val="3"/>
    </w:pPr>
    <w:rPr>
      <w:rFonts w:eastAsia="Times New Roman"/>
      <w:b/>
      <w:iCs/>
    </w:rPr>
  </w:style>
  <w:style w:type="paragraph" w:customStyle="1" w:styleId="noraml">
    <w:name w:val="noraml"/>
    <w:basedOn w:val="Normal"/>
    <w:uiPriority w:val="99"/>
    <w:qFormat/>
    <w:rsid w:val="00F21B6E"/>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F21B6E"/>
    <w:pPr>
      <w:tabs>
        <w:tab w:val="num" w:pos="360"/>
      </w:tabs>
      <w:ind w:left="360" w:hanging="360"/>
      <w:contextualSpacing/>
    </w:pPr>
    <w:rPr>
      <w:rFonts w:eastAsia="Calibri"/>
    </w:rPr>
  </w:style>
  <w:style w:type="table" w:styleId="MediumGrid1">
    <w:name w:val="Medium Grid 1"/>
    <w:basedOn w:val="TableNormal"/>
    <w:uiPriority w:val="67"/>
    <w:rsid w:val="00F21B6E"/>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21B6E"/>
    <w:rPr>
      <w:rFonts w:eastAsia="Calibri"/>
      <w:sz w:val="16"/>
      <w:szCs w:val="16"/>
    </w:rPr>
  </w:style>
  <w:style w:type="character" w:customStyle="1" w:styleId="SmallSizeParagraphChar">
    <w:name w:val="Small Size Paragraph Char"/>
    <w:link w:val="SmallSizeParagraph"/>
    <w:rsid w:val="00F21B6E"/>
    <w:rPr>
      <w:rFonts w:ascii="Calibri" w:eastAsia="Calibri" w:hAnsi="Calibri" w:cs="Calibri"/>
      <w:sz w:val="16"/>
      <w:szCs w:val="16"/>
    </w:rPr>
  </w:style>
  <w:style w:type="character" w:customStyle="1" w:styleId="lede">
    <w:name w:val="lede"/>
    <w:basedOn w:val="DefaultParagraphFont"/>
    <w:rsid w:val="00F21B6E"/>
  </w:style>
  <w:style w:type="character" w:customStyle="1" w:styleId="Heading7Char1">
    <w:name w:val="Heading 7 Char1"/>
    <w:basedOn w:val="DefaultParagraphFont"/>
    <w:semiHidden/>
    <w:rsid w:val="00F21B6E"/>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F21B6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21B6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21B6E"/>
    <w:rPr>
      <w:rFonts w:eastAsia="MS Mincho"/>
      <w:szCs w:val="20"/>
      <w:u w:val="single"/>
    </w:rPr>
  </w:style>
  <w:style w:type="character" w:customStyle="1" w:styleId="UnderlineChar2CharCharChar">
    <w:name w:val="Underline Char2 Char Char Char"/>
    <w:link w:val="UnderlineChar2CharChar"/>
    <w:rsid w:val="00F21B6E"/>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F21B6E"/>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F21B6E"/>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F21B6E"/>
    <w:pPr>
      <w:spacing w:after="200"/>
      <w:contextualSpacing/>
    </w:pPr>
    <w:rPr>
      <w:rFonts w:eastAsia="Calibri"/>
    </w:rPr>
  </w:style>
  <w:style w:type="character" w:customStyle="1" w:styleId="StyleCardText9ptChar">
    <w:name w:val="Style Card Text + 9 pt Char"/>
    <w:basedOn w:val="DefaultParagraphFont"/>
    <w:link w:val="StyleCardText9pt"/>
    <w:rsid w:val="00F21B6E"/>
    <w:rPr>
      <w:rFonts w:ascii="Calibri" w:eastAsia="Calibri" w:hAnsi="Calibri" w:cs="Calibri"/>
      <w:sz w:val="22"/>
    </w:rPr>
  </w:style>
  <w:style w:type="paragraph" w:styleId="Quote">
    <w:name w:val="Quote"/>
    <w:basedOn w:val="Normal"/>
    <w:next w:val="Normal"/>
    <w:link w:val="QuoteChar1"/>
    <w:uiPriority w:val="29"/>
    <w:qFormat/>
    <w:rsid w:val="00F21B6E"/>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F21B6E"/>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21B6E"/>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21B6E"/>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F21B6E"/>
    <w:rPr>
      <w:rFonts w:ascii="Century Gothic" w:hAnsi="Century Gothic"/>
      <w:sz w:val="24"/>
      <w:u w:val="thick"/>
    </w:rPr>
  </w:style>
  <w:style w:type="character" w:customStyle="1" w:styleId="StyleTimesNewRoman12ptBold">
    <w:name w:val="Style Times New Roman 12 pt Bold"/>
    <w:rsid w:val="00F21B6E"/>
    <w:rPr>
      <w:b/>
      <w:bCs/>
      <w:sz w:val="24"/>
    </w:rPr>
  </w:style>
  <w:style w:type="character" w:customStyle="1" w:styleId="Intemphasis">
    <w:name w:val="Intemphasis"/>
    <w:uiPriority w:val="1"/>
    <w:qFormat/>
    <w:rsid w:val="00F21B6E"/>
    <w:rPr>
      <w:rFonts w:ascii="Cambria" w:hAnsi="Cambria"/>
      <w:b/>
      <w:sz w:val="20"/>
      <w:u w:val="single"/>
      <w:bdr w:val="single" w:sz="4" w:space="0" w:color="auto"/>
      <w:shd w:val="pct25" w:color="auto" w:fill="auto"/>
    </w:rPr>
  </w:style>
  <w:style w:type="character" w:customStyle="1" w:styleId="BoldUnderlineChar1">
    <w:name w:val="BoldUnderline Char1"/>
    <w:rsid w:val="00F21B6E"/>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F21B6E"/>
    <w:pPr>
      <w:contextualSpacing/>
    </w:pPr>
    <w:rPr>
      <w:rFonts w:eastAsia="Cambria"/>
      <w:b/>
      <w:sz w:val="24"/>
    </w:rPr>
  </w:style>
  <w:style w:type="paragraph" w:customStyle="1" w:styleId="Shrink8">
    <w:name w:val="Shrink8"/>
    <w:basedOn w:val="Normal"/>
    <w:uiPriority w:val="99"/>
    <w:qFormat/>
    <w:rsid w:val="00F21B6E"/>
    <w:rPr>
      <w:rFonts w:eastAsia="Cambria"/>
    </w:rPr>
  </w:style>
  <w:style w:type="paragraph" w:customStyle="1" w:styleId="UnderlineText">
    <w:name w:val="Underline Text"/>
    <w:basedOn w:val="Normal"/>
    <w:link w:val="UnderlineTextChar"/>
    <w:qFormat/>
    <w:rsid w:val="00F21B6E"/>
    <w:pPr>
      <w:ind w:left="288"/>
    </w:pPr>
    <w:rPr>
      <w:rFonts w:asciiTheme="minorHAnsi" w:hAnsiTheme="minorHAnsi" w:cstheme="minorBidi"/>
      <w:sz w:val="24"/>
      <w:u w:val="single"/>
    </w:rPr>
  </w:style>
  <w:style w:type="paragraph" w:customStyle="1" w:styleId="HotRoute0">
    <w:name w:val="Hot Route"/>
    <w:basedOn w:val="Normal"/>
    <w:link w:val="HotRouteChar0"/>
    <w:qFormat/>
    <w:rsid w:val="00F21B6E"/>
    <w:pPr>
      <w:ind w:left="288"/>
    </w:pPr>
    <w:rPr>
      <w:rFonts w:eastAsia="Cambria"/>
      <w:iCs/>
      <w:color w:val="000000"/>
      <w:sz w:val="18"/>
    </w:rPr>
  </w:style>
  <w:style w:type="character" w:customStyle="1" w:styleId="commentstext">
    <w:name w:val="comments_text"/>
    <w:uiPriority w:val="99"/>
    <w:rsid w:val="00F21B6E"/>
    <w:rPr>
      <w:rFonts w:cs="Times New Roman"/>
    </w:rPr>
  </w:style>
  <w:style w:type="paragraph" w:customStyle="1" w:styleId="Heading42">
    <w:name w:val="Heading 42"/>
    <w:basedOn w:val="Normal"/>
    <w:uiPriority w:val="99"/>
    <w:qFormat/>
    <w:rsid w:val="00F21B6E"/>
    <w:rPr>
      <w:rFonts w:eastAsia="Times New Roman"/>
    </w:rPr>
  </w:style>
  <w:style w:type="paragraph" w:customStyle="1" w:styleId="DebateNormal">
    <w:name w:val="DebateNormal"/>
    <w:basedOn w:val="Normal"/>
    <w:link w:val="DebateNormalChar"/>
    <w:qFormat/>
    <w:rsid w:val="00F21B6E"/>
    <w:pPr>
      <w:spacing w:line="276" w:lineRule="auto"/>
    </w:pPr>
    <w:rPr>
      <w:rFonts w:eastAsia="Calibri"/>
      <w:szCs w:val="20"/>
    </w:rPr>
  </w:style>
  <w:style w:type="character" w:customStyle="1" w:styleId="DebateNormalChar">
    <w:name w:val="DebateNormal Char"/>
    <w:basedOn w:val="DefaultParagraphFont"/>
    <w:link w:val="DebateNormal"/>
    <w:rsid w:val="00F21B6E"/>
    <w:rPr>
      <w:rFonts w:ascii="Calibri" w:eastAsia="Calibri" w:hAnsi="Calibri" w:cs="Calibri"/>
      <w:sz w:val="22"/>
      <w:szCs w:val="20"/>
    </w:rPr>
  </w:style>
  <w:style w:type="paragraph" w:customStyle="1" w:styleId="DebateEmphasis">
    <w:name w:val="DebateEmphasis"/>
    <w:basedOn w:val="Normal"/>
    <w:link w:val="DebateEmphasisChar"/>
    <w:qFormat/>
    <w:rsid w:val="00F21B6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21B6E"/>
    <w:rPr>
      <w:rFonts w:ascii="Calibri" w:eastAsia="Calibri" w:hAnsi="Calibri" w:cs="Calibri"/>
      <w:b/>
      <w:sz w:val="22"/>
      <w:szCs w:val="20"/>
      <w:u w:val="single"/>
    </w:rPr>
  </w:style>
  <w:style w:type="paragraph" w:customStyle="1" w:styleId="NormalCite">
    <w:name w:val="NormalCite"/>
    <w:link w:val="NormalCiteChar"/>
    <w:qFormat/>
    <w:rsid w:val="00F21B6E"/>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F21B6E"/>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F21B6E"/>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F21B6E"/>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F21B6E"/>
  </w:style>
  <w:style w:type="character" w:customStyle="1" w:styleId="StyleunderlineBold0">
    <w:name w:val="Style underline + Bold"/>
    <w:basedOn w:val="underline"/>
    <w:rsid w:val="00F21B6E"/>
    <w:rPr>
      <w:rFonts w:ascii="Times New Roman" w:hAnsi="Times New Roman"/>
      <w:sz w:val="20"/>
      <w:u w:val="single"/>
    </w:rPr>
  </w:style>
  <w:style w:type="character" w:customStyle="1" w:styleId="BodyTextIndent3Char1">
    <w:name w:val="Body Text Indent 3 Char1"/>
    <w:basedOn w:val="DefaultParagraphFont"/>
    <w:uiPriority w:val="99"/>
    <w:rsid w:val="00F21B6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F21B6E"/>
    <w:rPr>
      <w:b/>
      <w:bCs/>
      <w:strike w:val="0"/>
      <w:dstrike w:val="0"/>
      <w:sz w:val="24"/>
      <w:u w:val="none"/>
      <w:effect w:val="none"/>
    </w:rPr>
  </w:style>
  <w:style w:type="character" w:customStyle="1" w:styleId="UnderlineChar5Char">
    <w:name w:val="Underline Char5 Char"/>
    <w:basedOn w:val="DefaultParagraphFont"/>
    <w:rsid w:val="00F21B6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21B6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21B6E"/>
    <w:rPr>
      <w:szCs w:val="24"/>
      <w:u w:val="single"/>
      <w:lang w:val="en-US" w:eastAsia="en-US" w:bidi="ar-SA"/>
    </w:rPr>
  </w:style>
  <w:style w:type="character" w:customStyle="1" w:styleId="UnderlineChar4Char">
    <w:name w:val="Underline Char4 Char"/>
    <w:basedOn w:val="DefaultParagraphFont"/>
    <w:link w:val="UnderlineChar4"/>
    <w:rsid w:val="00F21B6E"/>
    <w:rPr>
      <w:u w:val="single"/>
    </w:rPr>
  </w:style>
  <w:style w:type="paragraph" w:customStyle="1" w:styleId="UnderlineChar4">
    <w:name w:val="Underline Char4"/>
    <w:basedOn w:val="Normal"/>
    <w:link w:val="UnderlineChar4Char"/>
    <w:qFormat/>
    <w:rsid w:val="00F21B6E"/>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F21B6E"/>
    <w:rPr>
      <w:b/>
      <w:u w:val="single"/>
    </w:rPr>
  </w:style>
  <w:style w:type="paragraph" w:customStyle="1" w:styleId="BoldandUnderlineChar3">
    <w:name w:val="Bold and Underline Char3"/>
    <w:basedOn w:val="Normal"/>
    <w:link w:val="BoldandUnderlineChar3Char2"/>
    <w:qFormat/>
    <w:rsid w:val="00F21B6E"/>
    <w:rPr>
      <w:rFonts w:asciiTheme="minorHAnsi" w:hAnsiTheme="minorHAnsi" w:cstheme="minorBidi"/>
      <w:b/>
      <w:sz w:val="24"/>
      <w:u w:val="single"/>
    </w:rPr>
  </w:style>
  <w:style w:type="paragraph" w:customStyle="1" w:styleId="Language">
    <w:name w:val="Language"/>
    <w:basedOn w:val="Normal"/>
    <w:link w:val="LanguageChar"/>
    <w:qFormat/>
    <w:rsid w:val="00F21B6E"/>
    <w:rPr>
      <w:rFonts w:eastAsia="Times New Roman"/>
      <w:strike/>
      <w:szCs w:val="20"/>
    </w:rPr>
  </w:style>
  <w:style w:type="character" w:customStyle="1" w:styleId="LanguageChar">
    <w:name w:val="Language Char"/>
    <w:basedOn w:val="DefaultParagraphFont"/>
    <w:link w:val="Language"/>
    <w:rsid w:val="00F21B6E"/>
    <w:rPr>
      <w:rFonts w:ascii="Calibri" w:eastAsia="Times New Roman" w:hAnsi="Calibri" w:cs="Calibri"/>
      <w:strike/>
      <w:sz w:val="22"/>
      <w:szCs w:val="20"/>
    </w:rPr>
  </w:style>
  <w:style w:type="paragraph" w:customStyle="1" w:styleId="UnderlineChar3">
    <w:name w:val="Underline Char3"/>
    <w:basedOn w:val="Normal"/>
    <w:link w:val="UnderlineChar3Char"/>
    <w:qFormat/>
    <w:rsid w:val="00F21B6E"/>
    <w:rPr>
      <w:rFonts w:eastAsia="Times New Roman"/>
      <w:u w:val="single"/>
    </w:rPr>
  </w:style>
  <w:style w:type="character" w:customStyle="1" w:styleId="UnderlineChar3Char">
    <w:name w:val="Underline Char3 Char"/>
    <w:basedOn w:val="DefaultParagraphFont"/>
    <w:link w:val="UnderlineChar3"/>
    <w:rsid w:val="00F21B6E"/>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F21B6E"/>
    <w:rPr>
      <w:rFonts w:eastAsia="Times New Roman"/>
      <w:b/>
      <w:u w:val="single"/>
    </w:rPr>
  </w:style>
  <w:style w:type="character" w:customStyle="1" w:styleId="BoldandUnderlineChar3CharChar">
    <w:name w:val="Bold and Underline Char3 Char Char"/>
    <w:basedOn w:val="DefaultParagraphFont"/>
    <w:link w:val="BoldandUnderlineChar3Char"/>
    <w:rsid w:val="00F21B6E"/>
    <w:rPr>
      <w:rFonts w:ascii="Calibri" w:eastAsia="Times New Roman" w:hAnsi="Calibri" w:cs="Calibri"/>
      <w:b/>
      <w:sz w:val="22"/>
      <w:u w:val="single"/>
    </w:rPr>
  </w:style>
  <w:style w:type="character" w:customStyle="1" w:styleId="FontStyle477">
    <w:name w:val="Font Style477"/>
    <w:basedOn w:val="DefaultParagraphFont"/>
    <w:uiPriority w:val="99"/>
    <w:rsid w:val="00F21B6E"/>
    <w:rPr>
      <w:rFonts w:ascii="Times New Roman" w:hAnsi="Times New Roman" w:cs="Times New Roman"/>
      <w:sz w:val="18"/>
      <w:szCs w:val="18"/>
    </w:rPr>
  </w:style>
  <w:style w:type="character" w:customStyle="1" w:styleId="FontStyle505">
    <w:name w:val="Font Style505"/>
    <w:basedOn w:val="DefaultParagraphFont"/>
    <w:uiPriority w:val="99"/>
    <w:rsid w:val="00F21B6E"/>
    <w:rPr>
      <w:rFonts w:ascii="Times New Roman" w:hAnsi="Times New Roman" w:cs="Times New Roman"/>
      <w:sz w:val="18"/>
      <w:szCs w:val="18"/>
    </w:rPr>
  </w:style>
  <w:style w:type="character" w:customStyle="1" w:styleId="FontStyle514">
    <w:name w:val="Font Style514"/>
    <w:basedOn w:val="DefaultParagraphFont"/>
    <w:uiPriority w:val="99"/>
    <w:rsid w:val="00F21B6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21B6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21B6E"/>
    <w:rPr>
      <w:rFonts w:ascii="Calibri" w:eastAsia="Times New Roman" w:hAnsi="Calibri" w:cs="Calibri"/>
      <w:b/>
      <w:bCs/>
      <w:i/>
      <w:iCs/>
      <w:sz w:val="22"/>
      <w:u w:val="single"/>
    </w:rPr>
  </w:style>
  <w:style w:type="character" w:customStyle="1" w:styleId="FontStyle500">
    <w:name w:val="Font Style500"/>
    <w:basedOn w:val="DefaultParagraphFont"/>
    <w:uiPriority w:val="99"/>
    <w:rsid w:val="00F21B6E"/>
    <w:rPr>
      <w:rFonts w:ascii="Times New Roman" w:hAnsi="Times New Roman" w:cs="Times New Roman"/>
      <w:b/>
      <w:bCs/>
      <w:sz w:val="16"/>
      <w:szCs w:val="16"/>
    </w:rPr>
  </w:style>
  <w:style w:type="character" w:customStyle="1" w:styleId="LanguageEditingChar">
    <w:name w:val="Language Editing Char"/>
    <w:link w:val="LanguageEditing"/>
    <w:locked/>
    <w:rsid w:val="00F21B6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21B6E"/>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F21B6E"/>
    <w:rPr>
      <w:rFonts w:ascii="Times New Roman" w:eastAsia="Times New Roman" w:hAnsi="Times New Roman" w:cs="Times New Roman"/>
      <w:b/>
      <w:szCs w:val="24"/>
      <w:u w:val="single"/>
    </w:rPr>
  </w:style>
  <w:style w:type="paragraph" w:customStyle="1" w:styleId="CardT1">
    <w:name w:val="CardT1"/>
    <w:basedOn w:val="Normal"/>
    <w:link w:val="CardT1Char"/>
    <w:qFormat/>
    <w:rsid w:val="00F21B6E"/>
    <w:rPr>
      <w:rFonts w:eastAsia="Calibri"/>
      <w:kern w:val="2"/>
      <w:sz w:val="14"/>
      <w:szCs w:val="14"/>
      <w:lang w:eastAsia="zh-TW"/>
    </w:rPr>
  </w:style>
  <w:style w:type="character" w:customStyle="1" w:styleId="CardT1Char">
    <w:name w:val="CardT1 Char"/>
    <w:link w:val="CardT1"/>
    <w:rsid w:val="00F21B6E"/>
    <w:rPr>
      <w:rFonts w:ascii="Calibri" w:eastAsia="Calibri" w:hAnsi="Calibri" w:cs="Calibri"/>
      <w:kern w:val="2"/>
      <w:sz w:val="14"/>
      <w:szCs w:val="14"/>
      <w:lang w:eastAsia="zh-TW"/>
    </w:rPr>
  </w:style>
  <w:style w:type="character" w:customStyle="1" w:styleId="CardCite1">
    <w:name w:val="CardCite1"/>
    <w:qFormat/>
    <w:rsid w:val="00F21B6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21B6E"/>
    <w:rPr>
      <w:rFonts w:ascii="Times New Roman" w:hAnsi="Times New Roman" w:cs="Times New Roman"/>
      <w:sz w:val="14"/>
      <w:szCs w:val="14"/>
    </w:rPr>
  </w:style>
  <w:style w:type="character" w:customStyle="1" w:styleId="FontStyle212">
    <w:name w:val="Font Style212"/>
    <w:basedOn w:val="DefaultParagraphFont"/>
    <w:uiPriority w:val="99"/>
    <w:rsid w:val="00F21B6E"/>
    <w:rPr>
      <w:rFonts w:ascii="Times New Roman" w:hAnsi="Times New Roman" w:cs="Times New Roman"/>
      <w:b/>
      <w:bCs/>
      <w:sz w:val="18"/>
      <w:szCs w:val="18"/>
    </w:rPr>
  </w:style>
  <w:style w:type="character" w:customStyle="1" w:styleId="FontStyle275">
    <w:name w:val="Font Style275"/>
    <w:basedOn w:val="DefaultParagraphFont"/>
    <w:uiPriority w:val="99"/>
    <w:rsid w:val="00F21B6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21B6E"/>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F21B6E"/>
    <w:rPr>
      <w:rFonts w:eastAsia="Times New Roman"/>
      <w:b/>
      <w:bCs/>
      <w:sz w:val="22"/>
      <w:u w:val="single"/>
    </w:rPr>
  </w:style>
  <w:style w:type="paragraph" w:customStyle="1" w:styleId="Underline20">
    <w:name w:val="Underline2"/>
    <w:basedOn w:val="Normal"/>
    <w:link w:val="Underline2Char"/>
    <w:uiPriority w:val="4"/>
    <w:qFormat/>
    <w:rsid w:val="00F21B6E"/>
    <w:rPr>
      <w:rFonts w:eastAsia="Calibri"/>
      <w:u w:val="single"/>
    </w:rPr>
  </w:style>
  <w:style w:type="character" w:customStyle="1" w:styleId="Underline2Char">
    <w:name w:val="Underline2 Char"/>
    <w:link w:val="Underline20"/>
    <w:uiPriority w:val="4"/>
    <w:rsid w:val="00F21B6E"/>
    <w:rPr>
      <w:rFonts w:ascii="Calibri" w:eastAsia="Calibri" w:hAnsi="Calibri" w:cs="Calibri"/>
      <w:sz w:val="22"/>
      <w:u w:val="single"/>
    </w:rPr>
  </w:style>
  <w:style w:type="character" w:customStyle="1" w:styleId="CharacterStyle3">
    <w:name w:val="Character Style 3"/>
    <w:uiPriority w:val="99"/>
    <w:rsid w:val="00F21B6E"/>
    <w:rPr>
      <w:rFonts w:ascii="Bookman Old Style" w:hAnsi="Bookman Old Style" w:cs="Bookman Old Style"/>
      <w:spacing w:val="-5"/>
      <w:sz w:val="18"/>
      <w:szCs w:val="18"/>
    </w:rPr>
  </w:style>
  <w:style w:type="paragraph" w:customStyle="1" w:styleId="p0">
    <w:name w:val="p0"/>
    <w:basedOn w:val="Normal"/>
    <w:uiPriority w:val="99"/>
    <w:qFormat/>
    <w:rsid w:val="00F21B6E"/>
    <w:pPr>
      <w:spacing w:before="100" w:beforeAutospacing="1" w:after="100" w:afterAutospacing="1"/>
    </w:pPr>
    <w:rPr>
      <w:rFonts w:eastAsia="Times New Roman"/>
      <w:sz w:val="24"/>
    </w:rPr>
  </w:style>
  <w:style w:type="character" w:customStyle="1" w:styleId="1">
    <w:name w:val="1"/>
    <w:rsid w:val="00F21B6E"/>
    <w:rPr>
      <w:rFonts w:cs="Arial"/>
      <w:bCs/>
      <w:sz w:val="20"/>
      <w:u w:val="single"/>
      <w:lang w:val="en-US" w:eastAsia="en-US" w:bidi="ar-SA"/>
    </w:rPr>
  </w:style>
  <w:style w:type="paragraph" w:customStyle="1" w:styleId="dropcap">
    <w:name w:val="dropcap"/>
    <w:basedOn w:val="Normal"/>
    <w:uiPriority w:val="99"/>
    <w:qFormat/>
    <w:rsid w:val="00F21B6E"/>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F21B6E"/>
    <w:rPr>
      <w:rFonts w:ascii="Georgia" w:hAnsi="Georgia"/>
    </w:rPr>
  </w:style>
  <w:style w:type="paragraph" w:customStyle="1" w:styleId="StyleStyle49pt6">
    <w:name w:val="Style Style4 + 9 pt6"/>
    <w:basedOn w:val="Style4"/>
    <w:link w:val="StyleStyle49pt6Char"/>
    <w:qFormat/>
    <w:rsid w:val="00F21B6E"/>
    <w:rPr>
      <w:rFonts w:ascii="Times New Roman" w:eastAsia="Times New Roman" w:hAnsi="Times New Roman" w:cs="Times New Roman"/>
    </w:rPr>
  </w:style>
  <w:style w:type="character" w:customStyle="1" w:styleId="StyleStyle49pt6Char">
    <w:name w:val="Style Style4 + 9 pt6 Char"/>
    <w:basedOn w:val="Style4Char"/>
    <w:link w:val="StyleStyle49pt6"/>
    <w:rsid w:val="00F21B6E"/>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F21B6E"/>
    <w:rPr>
      <w:rFonts w:ascii="Georgia" w:eastAsia="Times New Roman" w:hAnsi="Georgia" w:cs="Times New Roman"/>
      <w:sz w:val="24"/>
      <w:u w:val="single"/>
    </w:rPr>
  </w:style>
  <w:style w:type="character" w:customStyle="1" w:styleId="CharChar31">
    <w:name w:val="Char Char31"/>
    <w:rsid w:val="00F21B6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21B6E"/>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21B6E"/>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21B6E"/>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21B6E"/>
    <w:rPr>
      <w:rFonts w:ascii="Georgia" w:hAnsi="Georgia"/>
      <w:b/>
      <w:bCs/>
      <w:sz w:val="24"/>
      <w:u w:val="single"/>
    </w:rPr>
  </w:style>
  <w:style w:type="character" w:customStyle="1" w:styleId="Subtitle2">
    <w:name w:val="Subtitle2"/>
    <w:rsid w:val="00F21B6E"/>
  </w:style>
  <w:style w:type="character" w:customStyle="1" w:styleId="drop">
    <w:name w:val="drop"/>
    <w:rsid w:val="00F21B6E"/>
  </w:style>
  <w:style w:type="character" w:customStyle="1" w:styleId="bioline">
    <w:name w:val="bioline"/>
    <w:rsid w:val="00F21B6E"/>
  </w:style>
  <w:style w:type="character" w:customStyle="1" w:styleId="articletitle0">
    <w:name w:val="article_title"/>
    <w:rsid w:val="00F21B6E"/>
  </w:style>
  <w:style w:type="character" w:customStyle="1" w:styleId="A4">
    <w:name w:val="A4"/>
    <w:uiPriority w:val="99"/>
    <w:rsid w:val="00F21B6E"/>
    <w:rPr>
      <w:color w:val="000000"/>
    </w:rPr>
  </w:style>
  <w:style w:type="character" w:customStyle="1" w:styleId="DebatenoramlChar">
    <w:name w:val="Debatenoraml Char"/>
    <w:link w:val="Debatenoraml"/>
    <w:locked/>
    <w:rsid w:val="00F21B6E"/>
    <w:rPr>
      <w:rFonts w:ascii="Times New Roman" w:hAnsi="Times New Roman"/>
    </w:rPr>
  </w:style>
  <w:style w:type="paragraph" w:customStyle="1" w:styleId="Debatenoraml">
    <w:name w:val="Debatenoraml"/>
    <w:basedOn w:val="NoSpacing"/>
    <w:link w:val="DebatenoramlChar"/>
    <w:qFormat/>
    <w:rsid w:val="00F21B6E"/>
    <w:pPr>
      <w:spacing w:before="0" w:line="240" w:lineRule="auto"/>
    </w:pPr>
    <w:rPr>
      <w:rFonts w:ascii="Times New Roman" w:eastAsiaTheme="minorEastAsia" w:hAnsi="Times New Roman"/>
      <w:bCs w:val="0"/>
      <w:sz w:val="24"/>
      <w:szCs w:val="24"/>
    </w:rPr>
  </w:style>
  <w:style w:type="character" w:customStyle="1" w:styleId="s2">
    <w:name w:val="s2"/>
    <w:rsid w:val="00F21B6E"/>
  </w:style>
  <w:style w:type="character" w:customStyle="1" w:styleId="s4">
    <w:name w:val="s4"/>
    <w:rsid w:val="00F21B6E"/>
  </w:style>
  <w:style w:type="character" w:customStyle="1" w:styleId="s5">
    <w:name w:val="s5"/>
    <w:rsid w:val="00F21B6E"/>
  </w:style>
  <w:style w:type="paragraph" w:customStyle="1" w:styleId="SynergyTag">
    <w:name w:val="SynergyTag"/>
    <w:basedOn w:val="Normal"/>
    <w:uiPriority w:val="99"/>
    <w:qFormat/>
    <w:rsid w:val="00F21B6E"/>
    <w:rPr>
      <w:rFonts w:eastAsia="Calibri"/>
      <w:b/>
    </w:rPr>
  </w:style>
  <w:style w:type="paragraph" w:customStyle="1" w:styleId="Quals">
    <w:name w:val="Quals"/>
    <w:basedOn w:val="Normal"/>
    <w:link w:val="QualsChar"/>
    <w:qFormat/>
    <w:rsid w:val="00F21B6E"/>
    <w:rPr>
      <w:rFonts w:eastAsia="Calibri"/>
      <w:sz w:val="18"/>
    </w:rPr>
  </w:style>
  <w:style w:type="character" w:customStyle="1" w:styleId="QualsChar">
    <w:name w:val="Quals Char"/>
    <w:link w:val="Quals"/>
    <w:rsid w:val="00F21B6E"/>
    <w:rPr>
      <w:rFonts w:ascii="Calibri" w:eastAsia="Calibri" w:hAnsi="Calibri" w:cs="Calibri"/>
      <w:sz w:val="18"/>
    </w:rPr>
  </w:style>
  <w:style w:type="character" w:customStyle="1" w:styleId="cap">
    <w:name w:val="cap"/>
    <w:rsid w:val="00F21B6E"/>
  </w:style>
  <w:style w:type="character" w:customStyle="1" w:styleId="rightsnotice">
    <w:name w:val="rightsnotice"/>
    <w:rsid w:val="00F21B6E"/>
  </w:style>
  <w:style w:type="paragraph" w:customStyle="1" w:styleId="times">
    <w:name w:val="times"/>
    <w:basedOn w:val="Normal"/>
    <w:uiPriority w:val="99"/>
    <w:qFormat/>
    <w:rsid w:val="00F21B6E"/>
    <w:pPr>
      <w:spacing w:before="100" w:beforeAutospacing="1" w:after="100" w:afterAutospacing="1"/>
    </w:pPr>
    <w:rPr>
      <w:rFonts w:eastAsia="Times New Roman"/>
      <w:sz w:val="24"/>
    </w:rPr>
  </w:style>
  <w:style w:type="character" w:customStyle="1" w:styleId="Caption1">
    <w:name w:val="Caption1"/>
    <w:rsid w:val="00F21B6E"/>
  </w:style>
  <w:style w:type="character" w:customStyle="1" w:styleId="credit">
    <w:name w:val="credit"/>
    <w:rsid w:val="00F21B6E"/>
  </w:style>
  <w:style w:type="character" w:customStyle="1" w:styleId="scaps">
    <w:name w:val="scaps"/>
    <w:rsid w:val="00F21B6E"/>
  </w:style>
  <w:style w:type="character" w:customStyle="1" w:styleId="current-article">
    <w:name w:val="current-article"/>
    <w:rsid w:val="00F21B6E"/>
  </w:style>
  <w:style w:type="character" w:customStyle="1" w:styleId="related-current-indicator">
    <w:name w:val="related-current-indicator"/>
    <w:rsid w:val="00F21B6E"/>
  </w:style>
  <w:style w:type="character" w:customStyle="1" w:styleId="bylclear">
    <w:name w:val="bylclear"/>
    <w:rsid w:val="00F21B6E"/>
  </w:style>
  <w:style w:type="character" w:customStyle="1" w:styleId="timestamp">
    <w:name w:val="timestamp"/>
    <w:rsid w:val="00F21B6E"/>
  </w:style>
  <w:style w:type="character" w:customStyle="1" w:styleId="comments">
    <w:name w:val="comments"/>
    <w:rsid w:val="00F21B6E"/>
  </w:style>
  <w:style w:type="character" w:customStyle="1" w:styleId="essaytext">
    <w:name w:val="essaytext"/>
    <w:rsid w:val="00F21B6E"/>
  </w:style>
  <w:style w:type="character" w:customStyle="1" w:styleId="byline">
    <w:name w:val="byline"/>
    <w:rsid w:val="00F21B6E"/>
  </w:style>
  <w:style w:type="character" w:customStyle="1" w:styleId="username">
    <w:name w:val="username"/>
    <w:rsid w:val="00F21B6E"/>
  </w:style>
  <w:style w:type="character" w:customStyle="1" w:styleId="toplinks">
    <w:name w:val="toplinks"/>
    <w:rsid w:val="00F21B6E"/>
  </w:style>
  <w:style w:type="paragraph" w:customStyle="1" w:styleId="BodyA">
    <w:name w:val="Body A"/>
    <w:uiPriority w:val="99"/>
    <w:qFormat/>
    <w:rsid w:val="00F21B6E"/>
    <w:rPr>
      <w:rFonts w:ascii="Helvetica" w:eastAsia="ヒラギノ角ゴ Pro W3" w:hAnsi="Helvetica" w:cs="Times New Roman"/>
      <w:color w:val="000000"/>
      <w:szCs w:val="20"/>
    </w:rPr>
  </w:style>
  <w:style w:type="paragraph" w:customStyle="1" w:styleId="Starred">
    <w:name w:val="Starred"/>
    <w:basedOn w:val="Normal"/>
    <w:link w:val="StarredChar"/>
    <w:qFormat/>
    <w:rsid w:val="00F21B6E"/>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21B6E"/>
    <w:rPr>
      <w:rFonts w:ascii="Calibri" w:eastAsia="Times New Roman" w:hAnsi="Calibri" w:cs="Calibri"/>
      <w:b/>
      <w:caps/>
      <w:sz w:val="22"/>
      <w:szCs w:val="28"/>
      <w:u w:val="single"/>
    </w:rPr>
  </w:style>
  <w:style w:type="paragraph" w:customStyle="1" w:styleId="NotStarred">
    <w:name w:val="NotStarred"/>
    <w:basedOn w:val="Normal"/>
    <w:link w:val="NotStarredChar"/>
    <w:qFormat/>
    <w:rsid w:val="00F21B6E"/>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21B6E"/>
    <w:rPr>
      <w:rFonts w:ascii="Calibri" w:eastAsia="Times New Roman" w:hAnsi="Calibri" w:cs="Calibri"/>
      <w:b/>
      <w:caps/>
      <w:sz w:val="22"/>
      <w:szCs w:val="28"/>
      <w:u w:val="single"/>
    </w:rPr>
  </w:style>
  <w:style w:type="character" w:customStyle="1" w:styleId="A3">
    <w:name w:val="A3"/>
    <w:rsid w:val="00F21B6E"/>
    <w:rPr>
      <w:rFonts w:cs="Perpetua"/>
      <w:color w:val="000000"/>
      <w:sz w:val="15"/>
      <w:szCs w:val="15"/>
    </w:rPr>
  </w:style>
  <w:style w:type="character" w:customStyle="1" w:styleId="see">
    <w:name w:val="see"/>
    <w:rsid w:val="00F21B6E"/>
  </w:style>
  <w:style w:type="character" w:customStyle="1" w:styleId="first-letter">
    <w:name w:val="first-letter"/>
    <w:rsid w:val="00F21B6E"/>
  </w:style>
  <w:style w:type="character" w:customStyle="1" w:styleId="focusparagraph">
    <w:name w:val="focusparagraph"/>
    <w:rsid w:val="00F21B6E"/>
  </w:style>
  <w:style w:type="character" w:customStyle="1" w:styleId="lightblue">
    <w:name w:val="lightblue"/>
    <w:rsid w:val="00F21B6E"/>
  </w:style>
  <w:style w:type="character" w:customStyle="1" w:styleId="StyleUnderlineCharChar9pt">
    <w:name w:val="Style Underline Char Char + 9 pt"/>
    <w:rsid w:val="00F21B6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21B6E"/>
    <w:pPr>
      <w:spacing w:after="200" w:line="276" w:lineRule="auto"/>
    </w:pPr>
    <w:rPr>
      <w:rFonts w:eastAsia="Times New Roman"/>
      <w:b/>
      <w:sz w:val="24"/>
    </w:rPr>
  </w:style>
  <w:style w:type="character" w:customStyle="1" w:styleId="tagCharCharChar">
    <w:name w:val="tag Char Char Char"/>
    <w:link w:val="tagCharChar"/>
    <w:rsid w:val="00F21B6E"/>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F21B6E"/>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21B6E"/>
    <w:rPr>
      <w:rFonts w:ascii="Times New Roman" w:hAnsi="Times New Roman" w:cs="Times New Roman"/>
      <w:u w:val="single"/>
      <w:bdr w:val="single" w:sz="4" w:space="0" w:color="auto"/>
    </w:rPr>
  </w:style>
  <w:style w:type="character" w:customStyle="1" w:styleId="Header1">
    <w:name w:val="Header1"/>
    <w:rsid w:val="00F21B6E"/>
  </w:style>
  <w:style w:type="paragraph" w:customStyle="1" w:styleId="H4Tag">
    <w:name w:val="H4 (Tag)"/>
    <w:basedOn w:val="Normal"/>
    <w:link w:val="H4TagChar1"/>
    <w:qFormat/>
    <w:rsid w:val="00F21B6E"/>
    <w:rPr>
      <w:rFonts w:eastAsia="Calibri"/>
      <w:b/>
    </w:rPr>
  </w:style>
  <w:style w:type="character" w:customStyle="1" w:styleId="H4TagChar1">
    <w:name w:val="H4 (Tag) Char1"/>
    <w:link w:val="H4Tag"/>
    <w:rsid w:val="00F21B6E"/>
    <w:rPr>
      <w:rFonts w:ascii="Calibri" w:eastAsia="Calibri" w:hAnsi="Calibri" w:cs="Calibri"/>
      <w:b/>
      <w:sz w:val="22"/>
    </w:rPr>
  </w:style>
  <w:style w:type="character" w:customStyle="1" w:styleId="citationgenerated">
    <w:name w:val="citation generated"/>
    <w:rsid w:val="00F21B6E"/>
  </w:style>
  <w:style w:type="paragraph" w:customStyle="1" w:styleId="CM25">
    <w:name w:val="CM25"/>
    <w:basedOn w:val="Default"/>
    <w:next w:val="Default"/>
    <w:uiPriority w:val="99"/>
    <w:qFormat/>
    <w:rsid w:val="00F21B6E"/>
    <w:pPr>
      <w:spacing w:after="233" w:line="276" w:lineRule="auto"/>
    </w:pPr>
    <w:rPr>
      <w:rFonts w:ascii="Georgia" w:eastAsia="Calibri" w:hAnsi="Georgia"/>
      <w:color w:val="auto"/>
      <w:sz w:val="22"/>
    </w:rPr>
  </w:style>
  <w:style w:type="character" w:customStyle="1" w:styleId="Title10">
    <w:name w:val="Title1"/>
    <w:rsid w:val="00F21B6E"/>
  </w:style>
  <w:style w:type="character" w:customStyle="1" w:styleId="BoldandUnderlineCharCharCharChar">
    <w:name w:val="Bold and Underline Char Char Char Char"/>
    <w:rsid w:val="00F21B6E"/>
    <w:rPr>
      <w:b/>
      <w:noProof w:val="0"/>
      <w:u w:val="single"/>
      <w:lang w:val="en-US" w:eastAsia="en-US" w:bidi="ar-SA"/>
    </w:rPr>
  </w:style>
  <w:style w:type="character" w:customStyle="1" w:styleId="FontStyle29">
    <w:name w:val="Font Style29"/>
    <w:uiPriority w:val="99"/>
    <w:rsid w:val="00F21B6E"/>
    <w:rPr>
      <w:rFonts w:ascii="Arial" w:hAnsi="Arial" w:cs="Arial"/>
      <w:sz w:val="14"/>
      <w:szCs w:val="14"/>
    </w:rPr>
  </w:style>
  <w:style w:type="character" w:customStyle="1" w:styleId="Debate-CardTagandCite-F6Char">
    <w:name w:val="Debate- Card Tag and Cite- F6 Char"/>
    <w:link w:val="Debate-CardTagandCite-F6"/>
    <w:locked/>
    <w:rsid w:val="00F21B6E"/>
    <w:rPr>
      <w:rFonts w:ascii="Georgia" w:hAnsi="Georgia"/>
      <w:b/>
    </w:rPr>
  </w:style>
  <w:style w:type="paragraph" w:customStyle="1" w:styleId="Debate-CardTagandCite-F6">
    <w:name w:val="Debate- Card Tag and Cite- F6"/>
    <w:basedOn w:val="Normal"/>
    <w:link w:val="Debate-CardTagandCite-F6Char"/>
    <w:qFormat/>
    <w:rsid w:val="00F21B6E"/>
    <w:pPr>
      <w:contextualSpacing/>
    </w:pPr>
    <w:rPr>
      <w:rFonts w:ascii="Georgia" w:hAnsi="Georgia" w:cstheme="minorBidi"/>
      <w:b/>
      <w:sz w:val="24"/>
    </w:rPr>
  </w:style>
  <w:style w:type="paragraph" w:customStyle="1" w:styleId="Cardtext4">
    <w:name w:val="Card text"/>
    <w:link w:val="CardtextChar3"/>
    <w:qFormat/>
    <w:rsid w:val="00F21B6E"/>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F21B6E"/>
    <w:pPr>
      <w:spacing w:before="240" w:after="60"/>
    </w:pPr>
    <w:rPr>
      <w:rFonts w:eastAsia="Times New Roman"/>
      <w:b/>
      <w:szCs w:val="28"/>
      <w:u w:val="single"/>
    </w:rPr>
  </w:style>
  <w:style w:type="character" w:customStyle="1" w:styleId="NewHeading2Char">
    <w:name w:val="NewHeading2 Char"/>
    <w:link w:val="NewHeading2"/>
    <w:rsid w:val="00F21B6E"/>
    <w:rPr>
      <w:rFonts w:ascii="Calibri" w:eastAsia="Times New Roman" w:hAnsi="Calibri" w:cs="Calibri"/>
      <w:b/>
      <w:sz w:val="22"/>
      <w:szCs w:val="28"/>
      <w:u w:val="single"/>
    </w:rPr>
  </w:style>
  <w:style w:type="paragraph" w:customStyle="1" w:styleId="TagGA11">
    <w:name w:val="Tag GA 11"/>
    <w:basedOn w:val="TOC1"/>
    <w:uiPriority w:val="99"/>
    <w:qFormat/>
    <w:rsid w:val="00F21B6E"/>
    <w:rPr>
      <w:rFonts w:eastAsia="Calibri"/>
      <w:b/>
      <w:kern w:val="0"/>
    </w:rPr>
  </w:style>
  <w:style w:type="paragraph" w:customStyle="1" w:styleId="CM32">
    <w:name w:val="CM3+2"/>
    <w:basedOn w:val="Normal"/>
    <w:next w:val="Normal"/>
    <w:uiPriority w:val="99"/>
    <w:qFormat/>
    <w:rsid w:val="00F21B6E"/>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21B6E"/>
    <w:rPr>
      <w:rFonts w:eastAsia="Calibri"/>
    </w:rPr>
  </w:style>
  <w:style w:type="paragraph" w:customStyle="1" w:styleId="TagLine">
    <w:name w:val="Tag Line"/>
    <w:basedOn w:val="Normal"/>
    <w:next w:val="FullText"/>
    <w:uiPriority w:val="99"/>
    <w:qFormat/>
    <w:rsid w:val="00F21B6E"/>
    <w:rPr>
      <w:rFonts w:eastAsia="Times New Roman"/>
      <w:b/>
      <w:sz w:val="28"/>
    </w:rPr>
  </w:style>
  <w:style w:type="paragraph" w:customStyle="1" w:styleId="msolistparagraphcxspfirst">
    <w:name w:val="msolistparagraphcxspfirst"/>
    <w:basedOn w:val="Normal"/>
    <w:uiPriority w:val="99"/>
    <w:qFormat/>
    <w:rsid w:val="00F21B6E"/>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21B6E"/>
    <w:pPr>
      <w:spacing w:before="100" w:beforeAutospacing="1" w:after="100" w:afterAutospacing="1"/>
    </w:pPr>
    <w:rPr>
      <w:rFonts w:eastAsia="Times New Roman"/>
      <w:sz w:val="24"/>
    </w:rPr>
  </w:style>
  <w:style w:type="character" w:customStyle="1" w:styleId="CardsUnderlined">
    <w:name w:val="Cards Underlined"/>
    <w:qFormat/>
    <w:rsid w:val="00F21B6E"/>
    <w:rPr>
      <w:rFonts w:ascii="Helvetica" w:hAnsi="Helvetica" w:hint="default"/>
      <w:sz w:val="22"/>
      <w:szCs w:val="24"/>
      <w:u w:val="thick"/>
    </w:rPr>
  </w:style>
  <w:style w:type="paragraph" w:customStyle="1" w:styleId="Card6pt">
    <w:name w:val="Card 6pt"/>
    <w:basedOn w:val="Normal"/>
    <w:uiPriority w:val="99"/>
    <w:qFormat/>
    <w:rsid w:val="00F21B6E"/>
    <w:pPr>
      <w:ind w:left="288" w:right="288"/>
    </w:pPr>
    <w:rPr>
      <w:rFonts w:eastAsia="Calibri"/>
      <w:color w:val="000000"/>
      <w:sz w:val="12"/>
      <w:szCs w:val="20"/>
    </w:rPr>
  </w:style>
  <w:style w:type="paragraph" w:customStyle="1" w:styleId="FullCite">
    <w:name w:val="Full Cite"/>
    <w:basedOn w:val="Normal"/>
    <w:next w:val="Normal"/>
    <w:link w:val="FullCiteChar"/>
    <w:qFormat/>
    <w:rsid w:val="00F21B6E"/>
    <w:rPr>
      <w:rFonts w:ascii="Garamond" w:eastAsia="Calibri" w:hAnsi="Garamond"/>
    </w:rPr>
  </w:style>
  <w:style w:type="character" w:customStyle="1" w:styleId="FullCiteChar">
    <w:name w:val="Full Cite Char"/>
    <w:link w:val="FullCite"/>
    <w:rsid w:val="00F21B6E"/>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F21B6E"/>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F21B6E"/>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F21B6E"/>
    <w:rPr>
      <w:rFonts w:eastAsia="Times New Roman"/>
      <w:color w:val="000000"/>
      <w:u w:val="single"/>
    </w:rPr>
  </w:style>
  <w:style w:type="character" w:customStyle="1" w:styleId="StyleCardStyleBlackUnderlineChar">
    <w:name w:val="Style Card Style + Black Underline Char"/>
    <w:link w:val="StyleCardStyleBlackUnderline"/>
    <w:rsid w:val="00F21B6E"/>
    <w:rPr>
      <w:rFonts w:ascii="Calibri" w:eastAsia="Times New Roman" w:hAnsi="Calibri" w:cs="Calibri"/>
      <w:color w:val="000000"/>
      <w:sz w:val="22"/>
      <w:u w:val="single"/>
    </w:rPr>
  </w:style>
  <w:style w:type="character" w:customStyle="1" w:styleId="titles">
    <w:name w:val="titles"/>
    <w:rsid w:val="00F21B6E"/>
  </w:style>
  <w:style w:type="character" w:customStyle="1" w:styleId="articletext0">
    <w:name w:val="article_text"/>
    <w:rsid w:val="00F21B6E"/>
  </w:style>
  <w:style w:type="paragraph" w:customStyle="1" w:styleId="StyleHeading2LatinArialMT13pt">
    <w:name w:val="Style Heading 2 + (Latin) ArialMT 13 pt"/>
    <w:basedOn w:val="Heading2"/>
    <w:next w:val="Heading2"/>
    <w:uiPriority w:val="99"/>
    <w:qFormat/>
    <w:rsid w:val="00F21B6E"/>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F21B6E"/>
  </w:style>
  <w:style w:type="character" w:customStyle="1" w:styleId="subarticleheader">
    <w:name w:val="subarticleheader"/>
    <w:rsid w:val="00F21B6E"/>
  </w:style>
  <w:style w:type="paragraph" w:customStyle="1" w:styleId="NotUnderlined">
    <w:name w:val="Not Underlined"/>
    <w:basedOn w:val="Normal"/>
    <w:uiPriority w:val="99"/>
    <w:qFormat/>
    <w:rsid w:val="00F21B6E"/>
    <w:rPr>
      <w:rFonts w:ascii="Century Gothic" w:eastAsia="Times New Roman" w:hAnsi="Century Gothic"/>
      <w:sz w:val="16"/>
    </w:rPr>
  </w:style>
  <w:style w:type="character" w:customStyle="1" w:styleId="spelle">
    <w:name w:val="spelle"/>
    <w:rsid w:val="00F21B6E"/>
  </w:style>
  <w:style w:type="character" w:customStyle="1" w:styleId="grame">
    <w:name w:val="grame"/>
    <w:rsid w:val="00F21B6E"/>
  </w:style>
  <w:style w:type="character" w:customStyle="1" w:styleId="CardStyleChar">
    <w:name w:val="Card Style Char"/>
    <w:link w:val="CardStyle"/>
    <w:rsid w:val="00F21B6E"/>
    <w:rPr>
      <w:rFonts w:ascii="Calibri" w:eastAsia="Times New Roman" w:hAnsi="Calibri" w:cs="Calibri"/>
      <w:sz w:val="22"/>
    </w:rPr>
  </w:style>
  <w:style w:type="character" w:customStyle="1" w:styleId="newstitle1">
    <w:name w:val="newstitle1"/>
    <w:rsid w:val="00F21B6E"/>
  </w:style>
  <w:style w:type="character" w:customStyle="1" w:styleId="copy">
    <w:name w:val="copy"/>
    <w:rsid w:val="00F21B6E"/>
  </w:style>
  <w:style w:type="character" w:customStyle="1" w:styleId="topheadline">
    <w:name w:val="topheadline"/>
    <w:rsid w:val="00F21B6E"/>
  </w:style>
  <w:style w:type="paragraph" w:customStyle="1" w:styleId="StylecardThickunderline">
    <w:name w:val="Style card + Thick underline"/>
    <w:basedOn w:val="Normal"/>
    <w:link w:val="StylecardThickunderlineChar"/>
    <w:qFormat/>
    <w:rsid w:val="00F21B6E"/>
    <w:pPr>
      <w:ind w:left="288" w:right="288"/>
    </w:pPr>
    <w:rPr>
      <w:rFonts w:eastAsia="SimSun"/>
      <w:u w:val="single"/>
      <w:lang w:eastAsia="zh-CN"/>
    </w:rPr>
  </w:style>
  <w:style w:type="character" w:customStyle="1" w:styleId="StylecardThickunderlineChar">
    <w:name w:val="Style card + Thick underline Char"/>
    <w:link w:val="StylecardThickunderline"/>
    <w:rsid w:val="00F21B6E"/>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F21B6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21B6E"/>
    <w:rPr>
      <w:rFonts w:ascii="Calibri" w:eastAsia="SimSun" w:hAnsi="Calibri" w:cs="Calibri"/>
      <w:b/>
      <w:bCs/>
      <w:sz w:val="22"/>
      <w:u w:val="single"/>
      <w:lang w:eastAsia="zh-CN"/>
    </w:rPr>
  </w:style>
  <w:style w:type="character" w:customStyle="1" w:styleId="headline">
    <w:name w:val="headline"/>
    <w:rsid w:val="00F21B6E"/>
  </w:style>
  <w:style w:type="character" w:customStyle="1" w:styleId="Stylereduce27pt">
    <w:name w:val="Style reduce2 + 7 pt"/>
    <w:rsid w:val="00F21B6E"/>
    <w:rPr>
      <w:rFonts w:ascii="Times New Roman" w:hAnsi="Times New Roman" w:cs="Arial"/>
      <w:color w:val="000000"/>
      <w:sz w:val="14"/>
      <w:szCs w:val="22"/>
    </w:rPr>
  </w:style>
  <w:style w:type="paragraph" w:customStyle="1" w:styleId="BlockHeadings">
    <w:name w:val="Block Headings"/>
    <w:next w:val="Normal"/>
    <w:link w:val="BlockHeadingsChar"/>
    <w:qFormat/>
    <w:rsid w:val="00F21B6E"/>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F21B6E"/>
  </w:style>
  <w:style w:type="character" w:customStyle="1" w:styleId="st1">
    <w:name w:val="st1"/>
    <w:rsid w:val="00F21B6E"/>
  </w:style>
  <w:style w:type="paragraph" w:customStyle="1" w:styleId="CM27">
    <w:name w:val="CM27"/>
    <w:basedOn w:val="Default"/>
    <w:next w:val="Default"/>
    <w:uiPriority w:val="99"/>
    <w:qFormat/>
    <w:rsid w:val="00F21B6E"/>
    <w:pPr>
      <w:spacing w:after="200" w:line="276" w:lineRule="auto"/>
    </w:pPr>
    <w:rPr>
      <w:rFonts w:eastAsia="Calibri"/>
      <w:color w:val="auto"/>
      <w:sz w:val="22"/>
    </w:rPr>
  </w:style>
  <w:style w:type="character" w:customStyle="1" w:styleId="caps-label">
    <w:name w:val="caps-label"/>
    <w:rsid w:val="00F21B6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21B6E"/>
    <w:rPr>
      <w:rFonts w:ascii="Garamond" w:hAnsi="Garamond" w:cs="Times New Roman"/>
      <w:sz w:val="20"/>
    </w:rPr>
  </w:style>
  <w:style w:type="character" w:customStyle="1" w:styleId="quotechar">
    <w:name w:val="quotechar"/>
    <w:rsid w:val="00F21B6E"/>
  </w:style>
  <w:style w:type="character" w:customStyle="1" w:styleId="boldunderline0">
    <w:name w:val="boldunderline"/>
    <w:rsid w:val="00F21B6E"/>
  </w:style>
  <w:style w:type="paragraph" w:customStyle="1" w:styleId="font-null">
    <w:name w:val="font-null"/>
    <w:basedOn w:val="Normal"/>
    <w:uiPriority w:val="99"/>
    <w:qFormat/>
    <w:rsid w:val="00F21B6E"/>
    <w:pPr>
      <w:spacing w:before="100" w:beforeAutospacing="1" w:after="100" w:afterAutospacing="1"/>
    </w:pPr>
    <w:rPr>
      <w:rFonts w:eastAsia="Times New Roman"/>
      <w:sz w:val="24"/>
    </w:rPr>
  </w:style>
  <w:style w:type="paragraph" w:customStyle="1" w:styleId="rteindent1">
    <w:name w:val="rteindent1"/>
    <w:basedOn w:val="Normal"/>
    <w:uiPriority w:val="99"/>
    <w:qFormat/>
    <w:rsid w:val="00F21B6E"/>
    <w:pPr>
      <w:spacing w:before="100" w:beforeAutospacing="1" w:after="100" w:afterAutospacing="1"/>
    </w:pPr>
    <w:rPr>
      <w:rFonts w:eastAsia="Times New Roman"/>
      <w:sz w:val="24"/>
    </w:rPr>
  </w:style>
  <w:style w:type="character" w:customStyle="1" w:styleId="A8">
    <w:name w:val="A8"/>
    <w:rsid w:val="00F21B6E"/>
    <w:rPr>
      <w:rFonts w:cs="Scala"/>
      <w:color w:val="000000"/>
      <w:sz w:val="15"/>
      <w:szCs w:val="15"/>
    </w:rPr>
  </w:style>
  <w:style w:type="paragraph" w:customStyle="1" w:styleId="Pa12">
    <w:name w:val="Pa12"/>
    <w:basedOn w:val="Default"/>
    <w:next w:val="Default"/>
    <w:uiPriority w:val="99"/>
    <w:qFormat/>
    <w:rsid w:val="00F21B6E"/>
    <w:pPr>
      <w:spacing w:after="200" w:line="191" w:lineRule="atLeast"/>
    </w:pPr>
    <w:rPr>
      <w:rFonts w:ascii="Scala" w:eastAsia="Calibri" w:hAnsi="Scala"/>
      <w:color w:val="auto"/>
      <w:sz w:val="22"/>
    </w:rPr>
  </w:style>
  <w:style w:type="character" w:customStyle="1" w:styleId="A0">
    <w:name w:val="A0"/>
    <w:uiPriority w:val="99"/>
    <w:rsid w:val="00F21B6E"/>
    <w:rPr>
      <w:rFonts w:cs="Scala"/>
      <w:color w:val="000000"/>
      <w:sz w:val="16"/>
      <w:szCs w:val="16"/>
    </w:rPr>
  </w:style>
  <w:style w:type="character" w:customStyle="1" w:styleId="Date11">
    <w:name w:val="Date11"/>
    <w:rsid w:val="00F21B6E"/>
  </w:style>
  <w:style w:type="paragraph" w:customStyle="1" w:styleId="introduction">
    <w:name w:val="introduction"/>
    <w:basedOn w:val="Normal"/>
    <w:uiPriority w:val="99"/>
    <w:qFormat/>
    <w:rsid w:val="00F21B6E"/>
    <w:pPr>
      <w:spacing w:before="100" w:beforeAutospacing="1" w:after="100" w:afterAutospacing="1"/>
    </w:pPr>
    <w:rPr>
      <w:rFonts w:eastAsia="Times New Roman"/>
      <w:sz w:val="24"/>
    </w:rPr>
  </w:style>
  <w:style w:type="character" w:customStyle="1" w:styleId="Boxout">
    <w:name w:val="Box out"/>
    <w:uiPriority w:val="1"/>
    <w:qFormat/>
    <w:rsid w:val="00F21B6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21B6E"/>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F21B6E"/>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21B6E"/>
    <w:pPr>
      <w:spacing w:before="100" w:beforeAutospacing="1" w:after="100" w:afterAutospacing="1"/>
    </w:pPr>
    <w:rPr>
      <w:rFonts w:eastAsia="Times New Roman"/>
      <w:sz w:val="24"/>
    </w:rPr>
  </w:style>
  <w:style w:type="character" w:customStyle="1" w:styleId="metad">
    <w:name w:val="metad"/>
    <w:rsid w:val="00F21B6E"/>
  </w:style>
  <w:style w:type="paragraph" w:customStyle="1" w:styleId="class">
    <w:name w:val="class"/>
    <w:basedOn w:val="Normal"/>
    <w:uiPriority w:val="99"/>
    <w:qFormat/>
    <w:rsid w:val="00F21B6E"/>
    <w:pPr>
      <w:spacing w:before="100" w:beforeAutospacing="1" w:after="100" w:afterAutospacing="1"/>
    </w:pPr>
    <w:rPr>
      <w:rFonts w:eastAsia="Times New Roman"/>
      <w:sz w:val="24"/>
    </w:rPr>
  </w:style>
  <w:style w:type="character" w:customStyle="1" w:styleId="sifr-alternate">
    <w:name w:val="sifr-alternate"/>
    <w:rsid w:val="00F21B6E"/>
  </w:style>
  <w:style w:type="character" w:customStyle="1" w:styleId="justify1">
    <w:name w:val="justify1"/>
    <w:rsid w:val="00F21B6E"/>
  </w:style>
  <w:style w:type="character" w:customStyle="1" w:styleId="artbody1">
    <w:name w:val="art_body1"/>
    <w:rsid w:val="00F21B6E"/>
    <w:rPr>
      <w:rFonts w:ascii="Arial" w:hAnsi="Arial" w:cs="Arial" w:hint="default"/>
    </w:rPr>
  </w:style>
  <w:style w:type="character" w:customStyle="1" w:styleId="A1">
    <w:name w:val="A1"/>
    <w:uiPriority w:val="99"/>
    <w:rsid w:val="00F21B6E"/>
    <w:rPr>
      <w:rFonts w:cs="Book Antiqua"/>
      <w:color w:val="221E1F"/>
      <w:sz w:val="22"/>
      <w:szCs w:val="22"/>
    </w:rPr>
  </w:style>
  <w:style w:type="character" w:customStyle="1" w:styleId="UnderlineStyleChar">
    <w:name w:val="Underline Style Char"/>
    <w:link w:val="UnderlineStyle"/>
    <w:rsid w:val="00F21B6E"/>
    <w:rPr>
      <w:rFonts w:ascii="Calibri" w:eastAsia="Times New Roman" w:hAnsi="Calibri" w:cs="Calibri"/>
      <w:b/>
      <w:u w:val="single"/>
    </w:rPr>
  </w:style>
  <w:style w:type="paragraph" w:customStyle="1" w:styleId="blocktitle1">
    <w:name w:val="block title"/>
    <w:basedOn w:val="Normal"/>
    <w:link w:val="blocktitleChar"/>
    <w:qFormat/>
    <w:rsid w:val="00F21B6E"/>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F21B6E"/>
    <w:rPr>
      <w:rFonts w:ascii="Garamond" w:eastAsia="Calibri" w:hAnsi="Garamond" w:cs="Calibri"/>
      <w:b/>
      <w:caps/>
      <w:sz w:val="28"/>
      <w:lang w:val="x-none" w:eastAsia="x-none"/>
    </w:rPr>
  </w:style>
  <w:style w:type="character" w:customStyle="1" w:styleId="reality">
    <w:name w:val="reality"/>
    <w:rsid w:val="00F21B6E"/>
  </w:style>
  <w:style w:type="paragraph" w:customStyle="1" w:styleId="Pa6">
    <w:name w:val="Pa6"/>
    <w:basedOn w:val="Normal"/>
    <w:next w:val="Normal"/>
    <w:uiPriority w:val="99"/>
    <w:qFormat/>
    <w:rsid w:val="00F21B6E"/>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F21B6E"/>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F21B6E"/>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F21B6E"/>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F21B6E"/>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F21B6E"/>
    <w:pPr>
      <w:spacing w:before="100" w:beforeAutospacing="1" w:after="100" w:afterAutospacing="1"/>
    </w:pPr>
    <w:rPr>
      <w:rFonts w:eastAsia="Times New Roman"/>
      <w:sz w:val="24"/>
    </w:rPr>
  </w:style>
  <w:style w:type="character" w:customStyle="1" w:styleId="text2">
    <w:name w:val="text2"/>
    <w:rsid w:val="00F21B6E"/>
  </w:style>
  <w:style w:type="character" w:customStyle="1" w:styleId="StyleUnderlineChar2CharChar11pt">
    <w:name w:val="Style Underline Char2 Char Char + 11 pt"/>
    <w:rsid w:val="00F21B6E"/>
    <w:rPr>
      <w:rFonts w:ascii="Times New Roman" w:hAnsi="Times New Roman"/>
      <w:sz w:val="20"/>
      <w:u w:val="single"/>
    </w:rPr>
  </w:style>
  <w:style w:type="character" w:customStyle="1" w:styleId="StyleStyleBoldUnderline11pt">
    <w:name w:val="Style Style Bold Underline + 11 pt"/>
    <w:rsid w:val="00F21B6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21B6E"/>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F21B6E"/>
    <w:rPr>
      <w:rFonts w:ascii="Times New Roman" w:eastAsia="SimSun" w:hAnsi="Times New Roman" w:cs="Times New Roman"/>
      <w:b/>
      <w:bCs/>
      <w:u w:val="single"/>
    </w:rPr>
  </w:style>
  <w:style w:type="character" w:customStyle="1" w:styleId="articlehead2">
    <w:name w:val="articlehead2"/>
    <w:rsid w:val="00F21B6E"/>
  </w:style>
  <w:style w:type="character" w:customStyle="1" w:styleId="pronset">
    <w:name w:val="pronset"/>
    <w:rsid w:val="00F21B6E"/>
  </w:style>
  <w:style w:type="character" w:customStyle="1" w:styleId="prondelim">
    <w:name w:val="prondelim"/>
    <w:rsid w:val="00F21B6E"/>
  </w:style>
  <w:style w:type="character" w:customStyle="1" w:styleId="prontoggle">
    <w:name w:val="pron_toggle"/>
    <w:rsid w:val="00F21B6E"/>
  </w:style>
  <w:style w:type="character" w:customStyle="1" w:styleId="boldface">
    <w:name w:val="boldface"/>
    <w:rsid w:val="00F21B6E"/>
  </w:style>
  <w:style w:type="character" w:customStyle="1" w:styleId="secondary-bf">
    <w:name w:val="secondary-bf"/>
    <w:rsid w:val="00F21B6E"/>
  </w:style>
  <w:style w:type="character" w:customStyle="1" w:styleId="ColorfulGrid-Accent1Char">
    <w:name w:val="Colorful Grid - Accent 1 Char"/>
    <w:aliases w:val="quote Char"/>
    <w:link w:val="ColorfulGrid-Accent1"/>
    <w:uiPriority w:val="29"/>
    <w:rsid w:val="00F21B6E"/>
    <w:rPr>
      <w:rFonts w:ascii="Times New Roman" w:hAnsi="Times New Roman"/>
      <w:iCs/>
      <w:color w:val="000000"/>
      <w:sz w:val="16"/>
    </w:rPr>
  </w:style>
  <w:style w:type="table" w:styleId="ColorfulGrid-Accent1">
    <w:name w:val="Colorful Grid Accent 1"/>
    <w:basedOn w:val="TableNormal"/>
    <w:link w:val="ColorfulGrid-Accent1Char"/>
    <w:uiPriority w:val="29"/>
    <w:rsid w:val="00F21B6E"/>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21B6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21B6E"/>
  </w:style>
  <w:style w:type="character" w:customStyle="1" w:styleId="pg">
    <w:name w:val="pg"/>
    <w:rsid w:val="00F21B6E"/>
  </w:style>
  <w:style w:type="character" w:customStyle="1" w:styleId="detailtitle">
    <w:name w:val="detailtitle"/>
    <w:rsid w:val="00F21B6E"/>
  </w:style>
  <w:style w:type="character" w:customStyle="1" w:styleId="storydate">
    <w:name w:val="storydate"/>
    <w:rsid w:val="00F21B6E"/>
  </w:style>
  <w:style w:type="character" w:customStyle="1" w:styleId="preloadwrap">
    <w:name w:val="preloadwrap"/>
    <w:rsid w:val="00F21B6E"/>
  </w:style>
  <w:style w:type="paragraph" w:customStyle="1" w:styleId="summary">
    <w:name w:val="summary"/>
    <w:basedOn w:val="Normal"/>
    <w:uiPriority w:val="99"/>
    <w:qFormat/>
    <w:rsid w:val="00F21B6E"/>
    <w:pPr>
      <w:spacing w:before="100" w:beforeAutospacing="1" w:after="100" w:afterAutospacing="1"/>
    </w:pPr>
    <w:rPr>
      <w:rFonts w:eastAsia="Times New Roman"/>
      <w:sz w:val="24"/>
    </w:rPr>
  </w:style>
  <w:style w:type="paragraph" w:customStyle="1" w:styleId="Caption2">
    <w:name w:val="Caption2"/>
    <w:basedOn w:val="Normal"/>
    <w:uiPriority w:val="99"/>
    <w:qFormat/>
    <w:rsid w:val="00F21B6E"/>
    <w:pPr>
      <w:spacing w:before="100" w:beforeAutospacing="1" w:after="100" w:afterAutospacing="1"/>
    </w:pPr>
    <w:rPr>
      <w:rFonts w:eastAsia="Times New Roman"/>
      <w:sz w:val="24"/>
    </w:rPr>
  </w:style>
  <w:style w:type="character" w:customStyle="1" w:styleId="creditwrap">
    <w:name w:val="creditwrap"/>
    <w:rsid w:val="00F21B6E"/>
  </w:style>
  <w:style w:type="character" w:customStyle="1" w:styleId="DefaultChar1">
    <w:name w:val="Default Char1"/>
    <w:rsid w:val="00F21B6E"/>
    <w:rPr>
      <w:noProof w:val="0"/>
      <w:color w:val="000000"/>
      <w:lang w:val="en-US" w:eastAsia="en-US" w:bidi="ar-SA"/>
    </w:rPr>
  </w:style>
  <w:style w:type="paragraph" w:customStyle="1" w:styleId="MTDisplayEquation">
    <w:name w:val="MTDisplayEquation"/>
    <w:basedOn w:val="Normal"/>
    <w:next w:val="Normal"/>
    <w:link w:val="MTDisplayEquationChar"/>
    <w:qFormat/>
    <w:rsid w:val="00F21B6E"/>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21B6E"/>
    <w:rPr>
      <w:rFonts w:ascii="Calibri" w:eastAsia="Times New Roman" w:hAnsi="Calibri" w:cs="Calibri"/>
      <w:bCs/>
      <w:sz w:val="22"/>
      <w:lang w:bidi="he-IL"/>
    </w:rPr>
  </w:style>
  <w:style w:type="character" w:customStyle="1" w:styleId="textunderlineChar0">
    <w:name w:val="text underline Char"/>
    <w:rsid w:val="00F21B6E"/>
    <w:rPr>
      <w:sz w:val="24"/>
      <w:szCs w:val="22"/>
      <w:u w:val="thick"/>
      <w:lang w:val="en-US" w:eastAsia="en-US" w:bidi="ar-SA"/>
    </w:rPr>
  </w:style>
  <w:style w:type="character" w:customStyle="1" w:styleId="BoldChar">
    <w:name w:val="Bold Char"/>
    <w:rsid w:val="00F21B6E"/>
    <w:rPr>
      <w:rFonts w:ascii="Times New Roman" w:eastAsia="Times New Roman" w:hAnsi="Times New Roman"/>
      <w:b/>
      <w:szCs w:val="24"/>
    </w:rPr>
  </w:style>
  <w:style w:type="character" w:customStyle="1" w:styleId="pmterms31">
    <w:name w:val="pmterms31"/>
    <w:rsid w:val="00F21B6E"/>
    <w:rPr>
      <w:b/>
      <w:bCs/>
      <w:i w:val="0"/>
      <w:iCs w:val="0"/>
      <w:color w:val="000000"/>
    </w:rPr>
  </w:style>
  <w:style w:type="character" w:customStyle="1" w:styleId="copyrightdescription">
    <w:name w:val="copyrightdescription"/>
    <w:rsid w:val="00F21B6E"/>
  </w:style>
  <w:style w:type="paragraph" w:customStyle="1" w:styleId="DebateFile">
    <w:name w:val="Debate File"/>
    <w:basedOn w:val="Normal"/>
    <w:uiPriority w:val="99"/>
    <w:qFormat/>
    <w:rsid w:val="00F21B6E"/>
    <w:pPr>
      <w:jc w:val="center"/>
    </w:pPr>
    <w:rPr>
      <w:rFonts w:ascii="Book Antiqua" w:eastAsia="Times New Roman" w:hAnsi="Book Antiqua"/>
      <w:b/>
      <w:sz w:val="28"/>
    </w:rPr>
  </w:style>
  <w:style w:type="character" w:customStyle="1" w:styleId="ft01">
    <w:name w:val="ft01"/>
    <w:rsid w:val="00F21B6E"/>
    <w:rPr>
      <w:rFonts w:ascii="Times" w:hAnsi="Times" w:cs="Times" w:hint="default"/>
      <w:color w:val="000000"/>
      <w:sz w:val="14"/>
      <w:szCs w:val="14"/>
    </w:rPr>
  </w:style>
  <w:style w:type="character" w:customStyle="1" w:styleId="ft11">
    <w:name w:val="ft11"/>
    <w:rsid w:val="00F21B6E"/>
    <w:rPr>
      <w:rFonts w:ascii="Times" w:hAnsi="Times" w:cs="Times" w:hint="default"/>
      <w:color w:val="000000"/>
      <w:sz w:val="17"/>
      <w:szCs w:val="17"/>
    </w:rPr>
  </w:style>
  <w:style w:type="character" w:customStyle="1" w:styleId="ft21">
    <w:name w:val="ft21"/>
    <w:rsid w:val="00F21B6E"/>
    <w:rPr>
      <w:rFonts w:ascii="Times" w:hAnsi="Times" w:cs="Times" w:hint="default"/>
      <w:color w:val="000000"/>
      <w:sz w:val="15"/>
      <w:szCs w:val="15"/>
    </w:rPr>
  </w:style>
  <w:style w:type="character" w:customStyle="1" w:styleId="ft31">
    <w:name w:val="ft31"/>
    <w:rsid w:val="00F21B6E"/>
    <w:rPr>
      <w:rFonts w:ascii="Times" w:hAnsi="Times" w:cs="Times" w:hint="default"/>
      <w:color w:val="000000"/>
      <w:sz w:val="15"/>
      <w:szCs w:val="15"/>
    </w:rPr>
  </w:style>
  <w:style w:type="paragraph" w:customStyle="1" w:styleId="Little">
    <w:name w:val="Little"/>
    <w:basedOn w:val="Normal"/>
    <w:next w:val="Normal"/>
    <w:uiPriority w:val="99"/>
    <w:qFormat/>
    <w:rsid w:val="00F21B6E"/>
    <w:pPr>
      <w:ind w:left="288"/>
    </w:pPr>
    <w:rPr>
      <w:rFonts w:ascii="Garamond" w:eastAsia="Times New Roman" w:hAnsi="Garamond"/>
      <w:sz w:val="16"/>
    </w:rPr>
  </w:style>
  <w:style w:type="paragraph" w:customStyle="1" w:styleId="AAAcard">
    <w:name w:val="AAAcard"/>
    <w:basedOn w:val="Normal"/>
    <w:link w:val="AAAcardChar"/>
    <w:uiPriority w:val="99"/>
    <w:qFormat/>
    <w:rsid w:val="00F21B6E"/>
    <w:pPr>
      <w:ind w:left="288" w:right="288"/>
    </w:pPr>
    <w:rPr>
      <w:rFonts w:eastAsia="Times New Roman"/>
    </w:rPr>
  </w:style>
  <w:style w:type="character" w:customStyle="1" w:styleId="dquo">
    <w:name w:val="dquo"/>
    <w:rsid w:val="00F21B6E"/>
  </w:style>
  <w:style w:type="character" w:customStyle="1" w:styleId="caps2">
    <w:name w:val="caps2"/>
    <w:rsid w:val="00F21B6E"/>
  </w:style>
  <w:style w:type="character" w:customStyle="1" w:styleId="inside-head">
    <w:name w:val="inside-head"/>
    <w:rsid w:val="00F21B6E"/>
  </w:style>
  <w:style w:type="character" w:customStyle="1" w:styleId="CardsFont12ptCharCharCharChar">
    <w:name w:val="Cards + Font: 12 pt Char Char Char Char"/>
    <w:rsid w:val="00F21B6E"/>
    <w:rPr>
      <w:sz w:val="24"/>
      <w:szCs w:val="24"/>
      <w:u w:val="thick"/>
      <w:lang w:val="en-US" w:eastAsia="en-US" w:bidi="ar-SA"/>
    </w:rPr>
  </w:style>
  <w:style w:type="character" w:customStyle="1" w:styleId="ccs">
    <w:name w:val="c cs"/>
    <w:rsid w:val="00F21B6E"/>
  </w:style>
  <w:style w:type="character" w:customStyle="1" w:styleId="UnderlinedEvChar">
    <w:name w:val="Underlined Ev Char"/>
    <w:link w:val="UnderlinedEv"/>
    <w:rsid w:val="00F21B6E"/>
    <w:rPr>
      <w:rFonts w:ascii="Times New Roman" w:eastAsia="Times New Roman" w:hAnsi="Times New Roman"/>
      <w:u w:val="single"/>
    </w:rPr>
  </w:style>
  <w:style w:type="character" w:customStyle="1" w:styleId="dropshadow">
    <w:name w:val="dropshadow"/>
    <w:rsid w:val="00F21B6E"/>
  </w:style>
  <w:style w:type="character" w:customStyle="1" w:styleId="d05ws">
    <w:name w:val="d05ws"/>
    <w:rsid w:val="00F21B6E"/>
  </w:style>
  <w:style w:type="character" w:customStyle="1" w:styleId="rzibod">
    <w:name w:val="rzibod"/>
    <w:rsid w:val="00F21B6E"/>
  </w:style>
  <w:style w:type="paragraph" w:customStyle="1" w:styleId="Caption3">
    <w:name w:val="Caption3"/>
    <w:basedOn w:val="Normal"/>
    <w:uiPriority w:val="99"/>
    <w:qFormat/>
    <w:rsid w:val="00F21B6E"/>
    <w:pPr>
      <w:spacing w:before="100" w:beforeAutospacing="1" w:after="100" w:afterAutospacing="1"/>
    </w:pPr>
    <w:rPr>
      <w:rFonts w:eastAsia="Times New Roman"/>
      <w:sz w:val="24"/>
    </w:rPr>
  </w:style>
  <w:style w:type="character" w:customStyle="1" w:styleId="StyleBold1">
    <w:name w:val="Style Bold1"/>
    <w:rsid w:val="00F21B6E"/>
    <w:rPr>
      <w:rFonts w:ascii="Georgia" w:hAnsi="Georgia"/>
      <w:b/>
      <w:bCs/>
      <w:sz w:val="22"/>
    </w:rPr>
  </w:style>
  <w:style w:type="character" w:customStyle="1" w:styleId="headertext">
    <w:name w:val="headertext"/>
    <w:rsid w:val="00F21B6E"/>
  </w:style>
  <w:style w:type="paragraph" w:customStyle="1" w:styleId="body-12-5">
    <w:name w:val="body-12-5"/>
    <w:basedOn w:val="Normal"/>
    <w:uiPriority w:val="99"/>
    <w:qFormat/>
    <w:rsid w:val="00F21B6E"/>
    <w:pPr>
      <w:spacing w:before="100" w:beforeAutospacing="1" w:after="100" w:afterAutospacing="1"/>
    </w:pPr>
    <w:rPr>
      <w:rFonts w:eastAsia="Times New Roman"/>
      <w:sz w:val="24"/>
    </w:rPr>
  </w:style>
  <w:style w:type="character" w:customStyle="1" w:styleId="endnote-reference">
    <w:name w:val="endnote-reference"/>
    <w:rsid w:val="00F21B6E"/>
  </w:style>
  <w:style w:type="character" w:customStyle="1" w:styleId="officialsname">
    <w:name w:val="official_s_name"/>
    <w:rsid w:val="00F21B6E"/>
  </w:style>
  <w:style w:type="character" w:customStyle="1" w:styleId="audience">
    <w:name w:val="audience"/>
    <w:rsid w:val="00F21B6E"/>
  </w:style>
  <w:style w:type="character" w:customStyle="1" w:styleId="A7">
    <w:name w:val="A7"/>
    <w:uiPriority w:val="99"/>
    <w:rsid w:val="00F21B6E"/>
    <w:rPr>
      <w:rFonts w:cs="Myriad Pro"/>
      <w:color w:val="0066B1"/>
      <w:sz w:val="22"/>
      <w:szCs w:val="22"/>
    </w:rPr>
  </w:style>
  <w:style w:type="character" w:customStyle="1" w:styleId="BlockHeadingsChar">
    <w:name w:val="Block Headings Char"/>
    <w:link w:val="BlockHeadings"/>
    <w:rsid w:val="00F21B6E"/>
    <w:rPr>
      <w:rFonts w:ascii="Times New Roman" w:eastAsia="Times New Roman" w:hAnsi="Times New Roman" w:cs="Times New Roman"/>
      <w:b/>
      <w:sz w:val="36"/>
      <w:u w:val="single"/>
    </w:rPr>
  </w:style>
  <w:style w:type="character" w:customStyle="1" w:styleId="normalchar">
    <w:name w:val="normal__char"/>
    <w:rsid w:val="00F21B6E"/>
  </w:style>
  <w:style w:type="character" w:customStyle="1" w:styleId="hyperlink002cheading0020100200028block0020title0029char">
    <w:name w:val="hyperlink_002cheading_00201_0020_0028block_0020title_0029__char"/>
    <w:rsid w:val="00F21B6E"/>
  </w:style>
  <w:style w:type="character" w:customStyle="1" w:styleId="underline002cstyle0020bold0020underlinechar">
    <w:name w:val="underline_002cstyle_0020bold_0020underline__char"/>
    <w:rsid w:val="00F21B6E"/>
  </w:style>
  <w:style w:type="character" w:customStyle="1" w:styleId="copyboldblack">
    <w:name w:val="copyboldblack"/>
    <w:rsid w:val="00F21B6E"/>
  </w:style>
  <w:style w:type="character" w:customStyle="1" w:styleId="copybold">
    <w:name w:val="copybold"/>
    <w:rsid w:val="00F21B6E"/>
  </w:style>
  <w:style w:type="character" w:customStyle="1" w:styleId="author-date0">
    <w:name w:val="author-date"/>
    <w:rsid w:val="00F21B6E"/>
  </w:style>
  <w:style w:type="paragraph" w:customStyle="1" w:styleId="infuse">
    <w:name w:val="infuse"/>
    <w:basedOn w:val="Normal"/>
    <w:uiPriority w:val="99"/>
    <w:qFormat/>
    <w:rsid w:val="00F21B6E"/>
    <w:pPr>
      <w:spacing w:before="100" w:beforeAutospacing="1" w:after="100" w:afterAutospacing="1"/>
    </w:pPr>
    <w:rPr>
      <w:rFonts w:eastAsia="Times New Roman"/>
      <w:sz w:val="24"/>
    </w:rPr>
  </w:style>
  <w:style w:type="paragraph" w:customStyle="1" w:styleId="fontreg">
    <w:name w:val="font_reg"/>
    <w:basedOn w:val="Normal"/>
    <w:uiPriority w:val="99"/>
    <w:qFormat/>
    <w:rsid w:val="00F21B6E"/>
    <w:pPr>
      <w:spacing w:before="100" w:beforeAutospacing="1" w:after="100" w:afterAutospacing="1"/>
    </w:pPr>
    <w:rPr>
      <w:rFonts w:eastAsia="Times New Roman"/>
      <w:sz w:val="24"/>
    </w:rPr>
  </w:style>
  <w:style w:type="character" w:customStyle="1" w:styleId="yshortcuts">
    <w:name w:val="yshortcuts"/>
    <w:rsid w:val="00F21B6E"/>
  </w:style>
  <w:style w:type="character" w:customStyle="1" w:styleId="hidden">
    <w:name w:val="hidden"/>
    <w:rsid w:val="00F21B6E"/>
  </w:style>
  <w:style w:type="character" w:customStyle="1" w:styleId="articlebegin">
    <w:name w:val="articlebegin"/>
    <w:rsid w:val="00F21B6E"/>
  </w:style>
  <w:style w:type="character" w:customStyle="1" w:styleId="mediaoverlay">
    <w:name w:val="mediaoverlay"/>
    <w:rsid w:val="00F21B6E"/>
  </w:style>
  <w:style w:type="paragraph" w:customStyle="1" w:styleId="CITEF3">
    <w:name w:val="CITE F3"/>
    <w:uiPriority w:val="99"/>
    <w:qFormat/>
    <w:rsid w:val="00F21B6E"/>
    <w:rPr>
      <w:rFonts w:ascii="Georgia" w:eastAsia="SimSun" w:hAnsi="Georgia" w:cs="Times New Roman"/>
      <w:b/>
      <w:lang w:eastAsia="zh-CN"/>
    </w:rPr>
  </w:style>
  <w:style w:type="character" w:customStyle="1" w:styleId="blogcaption">
    <w:name w:val="blog_caption"/>
    <w:rsid w:val="00F21B6E"/>
  </w:style>
  <w:style w:type="paragraph" w:customStyle="1" w:styleId="StyleBoldUnderlineTimesNewRoman">
    <w:name w:val="Style Bold Underline + Times New Roman"/>
    <w:link w:val="StyleBoldUnderlineTimesNewRomanChar"/>
    <w:qFormat/>
    <w:rsid w:val="00F21B6E"/>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F21B6E"/>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F21B6E"/>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21B6E"/>
    <w:rPr>
      <w:rFonts w:ascii="Calibri" w:eastAsia="Calibri" w:hAnsi="Calibri" w:cs="Times New Roman"/>
      <w:sz w:val="20"/>
      <w:szCs w:val="20"/>
      <w:u w:val="single"/>
    </w:rPr>
  </w:style>
  <w:style w:type="character" w:customStyle="1" w:styleId="commnet-abuzz">
    <w:name w:val="commnet-abuzz"/>
    <w:rsid w:val="00F21B6E"/>
  </w:style>
  <w:style w:type="character" w:customStyle="1" w:styleId="fbconnectbuttontext">
    <w:name w:val="fbconnectbutton_text"/>
    <w:rsid w:val="00F21B6E"/>
  </w:style>
  <w:style w:type="character" w:customStyle="1" w:styleId="fbsharecountinner">
    <w:name w:val="fb_share_count_inner"/>
    <w:rsid w:val="00F21B6E"/>
  </w:style>
  <w:style w:type="character" w:customStyle="1" w:styleId="stbuttontext">
    <w:name w:val="stbuttontext"/>
    <w:rsid w:val="00F21B6E"/>
  </w:style>
  <w:style w:type="paragraph" w:customStyle="1" w:styleId="hotroute1">
    <w:name w:val="hot route!"/>
    <w:basedOn w:val="Normal"/>
    <w:uiPriority w:val="99"/>
    <w:qFormat/>
    <w:rsid w:val="00F21B6E"/>
    <w:pPr>
      <w:ind w:left="144"/>
    </w:pPr>
    <w:rPr>
      <w:rFonts w:ascii="Cambria" w:eastAsia="Calibri" w:hAnsi="Cambria"/>
      <w:sz w:val="24"/>
    </w:rPr>
  </w:style>
  <w:style w:type="character" w:customStyle="1" w:styleId="Highlightedunderline0">
    <w:name w:val="Highlighted underline"/>
    <w:qFormat/>
    <w:rsid w:val="00F21B6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21B6E"/>
  </w:style>
  <w:style w:type="character" w:customStyle="1" w:styleId="Normal2">
    <w:name w:val="Normal2"/>
    <w:rsid w:val="00F21B6E"/>
  </w:style>
  <w:style w:type="character" w:customStyle="1" w:styleId="pubdate">
    <w:name w:val="pubdate"/>
    <w:rsid w:val="00F21B6E"/>
  </w:style>
  <w:style w:type="numbering" w:customStyle="1" w:styleId="NoList11">
    <w:name w:val="No List11"/>
    <w:next w:val="NoList"/>
    <w:uiPriority w:val="99"/>
    <w:semiHidden/>
    <w:unhideWhenUsed/>
    <w:rsid w:val="00F21B6E"/>
  </w:style>
  <w:style w:type="numbering" w:customStyle="1" w:styleId="NoList111">
    <w:name w:val="No List111"/>
    <w:next w:val="NoList"/>
    <w:uiPriority w:val="99"/>
    <w:semiHidden/>
    <w:unhideWhenUsed/>
    <w:rsid w:val="00F21B6E"/>
  </w:style>
  <w:style w:type="numbering" w:customStyle="1" w:styleId="NoList1111">
    <w:name w:val="No List1111"/>
    <w:next w:val="NoList"/>
    <w:uiPriority w:val="99"/>
    <w:semiHidden/>
    <w:unhideWhenUsed/>
    <w:rsid w:val="00F21B6E"/>
  </w:style>
  <w:style w:type="numbering" w:customStyle="1" w:styleId="NoList11111">
    <w:name w:val="No List11111"/>
    <w:next w:val="NoList"/>
    <w:uiPriority w:val="99"/>
    <w:semiHidden/>
    <w:unhideWhenUsed/>
    <w:rsid w:val="00F21B6E"/>
  </w:style>
  <w:style w:type="numbering" w:customStyle="1" w:styleId="NoList111111">
    <w:name w:val="No List111111"/>
    <w:next w:val="NoList"/>
    <w:uiPriority w:val="99"/>
    <w:semiHidden/>
    <w:unhideWhenUsed/>
    <w:rsid w:val="00F21B6E"/>
  </w:style>
  <w:style w:type="numbering" w:customStyle="1" w:styleId="NoList1111111">
    <w:name w:val="No List1111111"/>
    <w:next w:val="NoList"/>
    <w:uiPriority w:val="99"/>
    <w:semiHidden/>
    <w:unhideWhenUsed/>
    <w:rsid w:val="00F21B6E"/>
  </w:style>
  <w:style w:type="numbering" w:customStyle="1" w:styleId="NoList11111111">
    <w:name w:val="No List11111111"/>
    <w:next w:val="NoList"/>
    <w:uiPriority w:val="99"/>
    <w:semiHidden/>
    <w:unhideWhenUsed/>
    <w:rsid w:val="00F21B6E"/>
  </w:style>
  <w:style w:type="numbering" w:customStyle="1" w:styleId="NoList111111111">
    <w:name w:val="No List111111111"/>
    <w:next w:val="NoList"/>
    <w:uiPriority w:val="99"/>
    <w:semiHidden/>
    <w:unhideWhenUsed/>
    <w:rsid w:val="00F21B6E"/>
  </w:style>
  <w:style w:type="numbering" w:customStyle="1" w:styleId="NoList1111111111">
    <w:name w:val="No List1111111111"/>
    <w:next w:val="NoList"/>
    <w:uiPriority w:val="99"/>
    <w:semiHidden/>
    <w:unhideWhenUsed/>
    <w:rsid w:val="00F21B6E"/>
  </w:style>
  <w:style w:type="numbering" w:customStyle="1" w:styleId="NoList11111111111">
    <w:name w:val="No List11111111111"/>
    <w:next w:val="NoList"/>
    <w:uiPriority w:val="99"/>
    <w:semiHidden/>
    <w:unhideWhenUsed/>
    <w:rsid w:val="00F21B6E"/>
  </w:style>
  <w:style w:type="numbering" w:customStyle="1" w:styleId="NoList111111111111">
    <w:name w:val="No List111111111111"/>
    <w:next w:val="NoList"/>
    <w:uiPriority w:val="99"/>
    <w:semiHidden/>
    <w:unhideWhenUsed/>
    <w:rsid w:val="00F21B6E"/>
  </w:style>
  <w:style w:type="numbering" w:customStyle="1" w:styleId="NoList1111111111111">
    <w:name w:val="No List1111111111111"/>
    <w:next w:val="NoList"/>
    <w:uiPriority w:val="99"/>
    <w:semiHidden/>
    <w:unhideWhenUsed/>
    <w:rsid w:val="00F21B6E"/>
  </w:style>
  <w:style w:type="numbering" w:customStyle="1" w:styleId="NoList11111111111111">
    <w:name w:val="No List11111111111111"/>
    <w:next w:val="NoList"/>
    <w:uiPriority w:val="99"/>
    <w:semiHidden/>
    <w:unhideWhenUsed/>
    <w:rsid w:val="00F21B6E"/>
  </w:style>
  <w:style w:type="numbering" w:customStyle="1" w:styleId="NoList111111111111111">
    <w:name w:val="No List111111111111111"/>
    <w:next w:val="NoList"/>
    <w:uiPriority w:val="99"/>
    <w:semiHidden/>
    <w:unhideWhenUsed/>
    <w:rsid w:val="00F21B6E"/>
  </w:style>
  <w:style w:type="numbering" w:customStyle="1" w:styleId="NoList1111111111111111">
    <w:name w:val="No List1111111111111111"/>
    <w:next w:val="NoList"/>
    <w:uiPriority w:val="99"/>
    <w:semiHidden/>
    <w:unhideWhenUsed/>
    <w:rsid w:val="00F21B6E"/>
  </w:style>
  <w:style w:type="numbering" w:customStyle="1" w:styleId="NoList11111111111111111">
    <w:name w:val="No List11111111111111111"/>
    <w:next w:val="NoList"/>
    <w:uiPriority w:val="99"/>
    <w:semiHidden/>
    <w:unhideWhenUsed/>
    <w:rsid w:val="00F21B6E"/>
  </w:style>
  <w:style w:type="paragraph" w:customStyle="1" w:styleId="FreeFormA">
    <w:name w:val="Free Form A"/>
    <w:autoRedefine/>
    <w:uiPriority w:val="99"/>
    <w:qFormat/>
    <w:rsid w:val="00F21B6E"/>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F21B6E"/>
  </w:style>
  <w:style w:type="character" w:customStyle="1" w:styleId="postby">
    <w:name w:val="post_by"/>
    <w:rsid w:val="00F21B6E"/>
  </w:style>
  <w:style w:type="character" w:customStyle="1" w:styleId="postdate">
    <w:name w:val="post_date"/>
    <w:rsid w:val="00F21B6E"/>
  </w:style>
  <w:style w:type="character" w:customStyle="1" w:styleId="bdx">
    <w:name w:val="bdx"/>
    <w:rsid w:val="00F21B6E"/>
  </w:style>
  <w:style w:type="character" w:customStyle="1" w:styleId="bdl">
    <w:name w:val="bdl"/>
    <w:rsid w:val="00F21B6E"/>
  </w:style>
  <w:style w:type="character" w:customStyle="1" w:styleId="bhl">
    <w:name w:val="bhl"/>
    <w:rsid w:val="00F21B6E"/>
  </w:style>
  <w:style w:type="character" w:customStyle="1" w:styleId="CardNotUnderlinedChar1">
    <w:name w:val="Card Not Underlined Char1"/>
    <w:link w:val="CardNotUnderlined"/>
    <w:rsid w:val="00F21B6E"/>
    <w:rPr>
      <w:rFonts w:ascii="Bell MT" w:eastAsia="Calibri" w:hAnsi="Bell MT" w:cs="Calibri"/>
      <w:sz w:val="22"/>
      <w:szCs w:val="20"/>
    </w:rPr>
  </w:style>
  <w:style w:type="character" w:customStyle="1" w:styleId="breadcrumbitemcurrent">
    <w:name w:val="breadcrumbitemcurrent"/>
    <w:rsid w:val="00F21B6E"/>
  </w:style>
  <w:style w:type="character" w:customStyle="1" w:styleId="bbl">
    <w:name w:val="bbl"/>
    <w:rsid w:val="00F21B6E"/>
  </w:style>
  <w:style w:type="character" w:customStyle="1" w:styleId="Date2">
    <w:name w:val="Date2"/>
    <w:rsid w:val="00F21B6E"/>
  </w:style>
  <w:style w:type="character" w:customStyle="1" w:styleId="company">
    <w:name w:val="company"/>
    <w:rsid w:val="00F21B6E"/>
  </w:style>
  <w:style w:type="character" w:customStyle="1" w:styleId="itxtnewhookspan">
    <w:name w:val="itxtnewhookspan"/>
    <w:rsid w:val="00F21B6E"/>
  </w:style>
  <w:style w:type="character" w:customStyle="1" w:styleId="gstxthlt">
    <w:name w:val="gstxt_hlt"/>
    <w:rsid w:val="00F21B6E"/>
  </w:style>
  <w:style w:type="paragraph" w:customStyle="1" w:styleId="bodytextfp">
    <w:name w:val="bodytextfp"/>
    <w:basedOn w:val="Normal"/>
    <w:uiPriority w:val="99"/>
    <w:qFormat/>
    <w:rsid w:val="00F21B6E"/>
    <w:pPr>
      <w:spacing w:before="100" w:beforeAutospacing="1" w:after="100" w:afterAutospacing="1"/>
    </w:pPr>
    <w:rPr>
      <w:rFonts w:eastAsia="Times New Roman"/>
      <w:sz w:val="24"/>
    </w:rPr>
  </w:style>
  <w:style w:type="character" w:styleId="SubtleEmphasis">
    <w:name w:val="Subtle Emphasis"/>
    <w:uiPriority w:val="19"/>
    <w:qFormat/>
    <w:rsid w:val="00F21B6E"/>
    <w:rPr>
      <w:rFonts w:ascii="Georgia" w:hAnsi="Georgia"/>
      <w:i/>
      <w:iCs/>
      <w:color w:val="808080"/>
    </w:rPr>
  </w:style>
  <w:style w:type="character" w:customStyle="1" w:styleId="HotRouteChar0">
    <w:name w:val="Hot Route Char"/>
    <w:link w:val="HotRoute0"/>
    <w:locked/>
    <w:rsid w:val="00F21B6E"/>
    <w:rPr>
      <w:rFonts w:ascii="Calibri" w:eastAsia="Cambria" w:hAnsi="Calibri" w:cs="Calibri"/>
      <w:iCs/>
      <w:color w:val="000000"/>
      <w:sz w:val="18"/>
    </w:rPr>
  </w:style>
  <w:style w:type="character" w:customStyle="1" w:styleId="ReallyfuckingsmallChar">
    <w:name w:val="Really fucking small Char"/>
    <w:link w:val="Reallyfuckingsmall"/>
    <w:locked/>
    <w:rsid w:val="00F21B6E"/>
    <w:rPr>
      <w:rFonts w:ascii="Times New Roman" w:eastAsia="Times New Roman" w:hAnsi="Times New Roman"/>
      <w:sz w:val="10"/>
    </w:rPr>
  </w:style>
  <w:style w:type="paragraph" w:customStyle="1" w:styleId="Reallyfuckingsmall">
    <w:name w:val="Really fucking small"/>
    <w:basedOn w:val="Normal"/>
    <w:link w:val="ReallyfuckingsmallChar"/>
    <w:qFormat/>
    <w:rsid w:val="00F21B6E"/>
    <w:rPr>
      <w:rFonts w:ascii="Times New Roman" w:eastAsia="Times New Roman" w:hAnsi="Times New Roman" w:cstheme="minorBidi"/>
      <w:sz w:val="10"/>
    </w:rPr>
  </w:style>
  <w:style w:type="paragraph" w:customStyle="1" w:styleId="subheader">
    <w:name w:val="subheader"/>
    <w:basedOn w:val="Normal"/>
    <w:uiPriority w:val="99"/>
    <w:qFormat/>
    <w:rsid w:val="00F21B6E"/>
    <w:pPr>
      <w:spacing w:before="100" w:beforeAutospacing="1" w:after="100" w:afterAutospacing="1"/>
    </w:pPr>
    <w:rPr>
      <w:rFonts w:eastAsia="Times New Roman"/>
      <w:sz w:val="24"/>
    </w:rPr>
  </w:style>
  <w:style w:type="character" w:customStyle="1" w:styleId="SubtleEmphasis1">
    <w:name w:val="Subtle Emphasis1"/>
    <w:uiPriority w:val="19"/>
    <w:qFormat/>
    <w:rsid w:val="00F21B6E"/>
    <w:rPr>
      <w:rFonts w:ascii="Times New Roman" w:hAnsi="Times New Roman"/>
      <w:b/>
      <w:iCs/>
      <w:color w:val="auto"/>
      <w:sz w:val="22"/>
    </w:rPr>
  </w:style>
  <w:style w:type="character" w:customStyle="1" w:styleId="StyleBoldRed">
    <w:name w:val="Style Bold Red"/>
    <w:rsid w:val="00F21B6E"/>
    <w:rPr>
      <w:b/>
      <w:bCs/>
      <w:color w:val="auto"/>
    </w:rPr>
  </w:style>
  <w:style w:type="character" w:customStyle="1" w:styleId="StyleTimesNewRoman8pt">
    <w:name w:val="Style Times New Roman 8 pt"/>
    <w:rsid w:val="00F21B6E"/>
    <w:rPr>
      <w:rFonts w:ascii="Georgia" w:hAnsi="Georgia"/>
      <w:sz w:val="16"/>
    </w:rPr>
  </w:style>
  <w:style w:type="character" w:customStyle="1" w:styleId="StyleStyle7pt8pt">
    <w:name w:val="Style Style 7 pt + 8 pt"/>
    <w:rsid w:val="00F21B6E"/>
    <w:rPr>
      <w:sz w:val="16"/>
    </w:rPr>
  </w:style>
  <w:style w:type="character" w:customStyle="1" w:styleId="StyleStyleThickunderlineBold1">
    <w:name w:val="Style Style Thick underline + Bold1"/>
    <w:rsid w:val="00F21B6E"/>
    <w:rPr>
      <w:b/>
      <w:bCs/>
      <w:u w:val="thick"/>
    </w:rPr>
  </w:style>
  <w:style w:type="character" w:customStyle="1" w:styleId="StyleUnderline2">
    <w:name w:val="Style Underline2"/>
    <w:rsid w:val="00F21B6E"/>
    <w:rPr>
      <w:u w:val="single"/>
    </w:rPr>
  </w:style>
  <w:style w:type="character" w:customStyle="1" w:styleId="ShrinkText">
    <w:name w:val="Shrink Text"/>
    <w:rsid w:val="00F21B6E"/>
    <w:rPr>
      <w:sz w:val="16"/>
    </w:rPr>
  </w:style>
  <w:style w:type="character" w:customStyle="1" w:styleId="smallcaps">
    <w:name w:val="smallcaps"/>
    <w:rsid w:val="00F21B6E"/>
  </w:style>
  <w:style w:type="character" w:customStyle="1" w:styleId="goldbldtext">
    <w:name w:val="goldbldtext"/>
    <w:rsid w:val="00F21B6E"/>
  </w:style>
  <w:style w:type="character" w:customStyle="1" w:styleId="PageHeaderLine2Char">
    <w:name w:val="PageHeaderLine2 Char"/>
    <w:link w:val="PageHeaderLine2"/>
    <w:rsid w:val="00F21B6E"/>
    <w:rPr>
      <w:rFonts w:ascii="Calibri" w:eastAsia="Calibri" w:hAnsi="Calibri" w:cs="Calibri"/>
      <w:b/>
      <w:sz w:val="22"/>
    </w:rPr>
  </w:style>
  <w:style w:type="paragraph" w:customStyle="1" w:styleId="firstletter">
    <w:name w:val="firstletter"/>
    <w:basedOn w:val="Normal"/>
    <w:uiPriority w:val="99"/>
    <w:qFormat/>
    <w:rsid w:val="00F21B6E"/>
    <w:pPr>
      <w:spacing w:before="100" w:beforeAutospacing="1" w:after="100" w:afterAutospacing="1"/>
    </w:pPr>
    <w:rPr>
      <w:rFonts w:eastAsia="Times New Roman"/>
      <w:sz w:val="24"/>
    </w:rPr>
  </w:style>
  <w:style w:type="paragraph" w:customStyle="1" w:styleId="more">
    <w:name w:val="more"/>
    <w:basedOn w:val="Normal"/>
    <w:uiPriority w:val="99"/>
    <w:qFormat/>
    <w:rsid w:val="00F21B6E"/>
    <w:pPr>
      <w:spacing w:before="100" w:beforeAutospacing="1" w:after="100" w:afterAutospacing="1"/>
    </w:pPr>
    <w:rPr>
      <w:rFonts w:eastAsia="Times New Roman"/>
      <w:sz w:val="24"/>
    </w:rPr>
  </w:style>
  <w:style w:type="character" w:customStyle="1" w:styleId="cardshighlight0">
    <w:name w:val="cardshighlight"/>
    <w:rsid w:val="00F21B6E"/>
  </w:style>
  <w:style w:type="character" w:customStyle="1" w:styleId="cardsfont12pt1">
    <w:name w:val="cardsfont12pt"/>
    <w:rsid w:val="00F21B6E"/>
  </w:style>
  <w:style w:type="character" w:customStyle="1" w:styleId="ft1">
    <w:name w:val="ft1"/>
    <w:rsid w:val="00F21B6E"/>
  </w:style>
  <w:style w:type="character" w:customStyle="1" w:styleId="ft6">
    <w:name w:val="ft6"/>
    <w:rsid w:val="00F21B6E"/>
  </w:style>
  <w:style w:type="paragraph" w:customStyle="1" w:styleId="story">
    <w:name w:val="story"/>
    <w:basedOn w:val="Normal"/>
    <w:uiPriority w:val="99"/>
    <w:qFormat/>
    <w:rsid w:val="00F21B6E"/>
    <w:pPr>
      <w:spacing w:before="100" w:beforeAutospacing="1" w:after="100" w:afterAutospacing="1"/>
    </w:pPr>
    <w:rPr>
      <w:rFonts w:eastAsia="Times New Roman"/>
      <w:sz w:val="24"/>
    </w:rPr>
  </w:style>
  <w:style w:type="paragraph" w:customStyle="1" w:styleId="H1numbered">
    <w:name w:val="H1 numbered"/>
    <w:basedOn w:val="Normal"/>
    <w:uiPriority w:val="99"/>
    <w:qFormat/>
    <w:rsid w:val="00F21B6E"/>
    <w:pPr>
      <w:pageBreakBefore/>
      <w:widowControl w:val="0"/>
      <w:numPr>
        <w:numId w:val="27"/>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21B6E"/>
    <w:pPr>
      <w:widowControl w:val="0"/>
      <w:numPr>
        <w:ilvl w:val="1"/>
        <w:numId w:val="2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21B6E"/>
  </w:style>
  <w:style w:type="character" w:customStyle="1" w:styleId="backcontent">
    <w:name w:val="backcontent"/>
    <w:rsid w:val="00F21B6E"/>
  </w:style>
  <w:style w:type="character" w:customStyle="1" w:styleId="daystmp">
    <w:name w:val="daystmp"/>
    <w:rsid w:val="00F21B6E"/>
  </w:style>
  <w:style w:type="paragraph" w:customStyle="1" w:styleId="in">
    <w:name w:val="in"/>
    <w:basedOn w:val="Normal"/>
    <w:uiPriority w:val="99"/>
    <w:qFormat/>
    <w:rsid w:val="00F21B6E"/>
    <w:pPr>
      <w:spacing w:before="100" w:beforeAutospacing="1" w:after="100" w:afterAutospacing="1"/>
    </w:pPr>
    <w:rPr>
      <w:rFonts w:eastAsia="Times New Roman"/>
      <w:sz w:val="24"/>
    </w:rPr>
  </w:style>
  <w:style w:type="character" w:customStyle="1" w:styleId="cardsfont12ptchar">
    <w:name w:val="cardsfont12ptchar"/>
    <w:rsid w:val="00F21B6E"/>
  </w:style>
  <w:style w:type="paragraph" w:customStyle="1" w:styleId="image-caption">
    <w:name w:val="image-caption"/>
    <w:basedOn w:val="Normal"/>
    <w:uiPriority w:val="99"/>
    <w:qFormat/>
    <w:rsid w:val="00F21B6E"/>
    <w:pPr>
      <w:spacing w:before="100" w:beforeAutospacing="1" w:after="100" w:afterAutospacing="1"/>
    </w:pPr>
    <w:rPr>
      <w:rFonts w:eastAsia="Times New Roman"/>
      <w:sz w:val="24"/>
    </w:rPr>
  </w:style>
  <w:style w:type="character" w:customStyle="1" w:styleId="gal">
    <w:name w:val="gal"/>
    <w:rsid w:val="00F21B6E"/>
  </w:style>
  <w:style w:type="character" w:customStyle="1" w:styleId="submitted">
    <w:name w:val="submitted"/>
    <w:rsid w:val="00F21B6E"/>
  </w:style>
  <w:style w:type="paragraph" w:customStyle="1" w:styleId="imagecontain">
    <w:name w:val="imagecontain"/>
    <w:basedOn w:val="Normal"/>
    <w:uiPriority w:val="99"/>
    <w:qFormat/>
    <w:rsid w:val="00F21B6E"/>
    <w:pPr>
      <w:spacing w:before="100" w:beforeAutospacing="1" w:after="100" w:afterAutospacing="1"/>
    </w:pPr>
    <w:rPr>
      <w:rFonts w:eastAsia="Times New Roman"/>
      <w:sz w:val="24"/>
    </w:rPr>
  </w:style>
  <w:style w:type="character" w:customStyle="1" w:styleId="imagedateline">
    <w:name w:val="image_dateline"/>
    <w:rsid w:val="00F21B6E"/>
  </w:style>
  <w:style w:type="character" w:customStyle="1" w:styleId="authordatecharchar">
    <w:name w:val="authordatecharchar"/>
    <w:rsid w:val="00F21B6E"/>
  </w:style>
  <w:style w:type="character" w:customStyle="1" w:styleId="style1char0">
    <w:name w:val="style1char"/>
    <w:rsid w:val="00F21B6E"/>
  </w:style>
  <w:style w:type="character" w:customStyle="1" w:styleId="tagcharchar0">
    <w:name w:val="tagcharchar"/>
    <w:rsid w:val="00F21B6E"/>
  </w:style>
  <w:style w:type="character" w:customStyle="1" w:styleId="underlinedcharchar2">
    <w:name w:val="underlinedcharchar"/>
    <w:rsid w:val="00F21B6E"/>
  </w:style>
  <w:style w:type="paragraph" w:customStyle="1" w:styleId="CM62">
    <w:name w:val="CM62"/>
    <w:basedOn w:val="Normal"/>
    <w:next w:val="Normal"/>
    <w:uiPriority w:val="99"/>
    <w:qFormat/>
    <w:rsid w:val="00F21B6E"/>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21B6E"/>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21B6E"/>
    <w:pPr>
      <w:widowControl w:val="0"/>
      <w:spacing w:after="63"/>
    </w:pPr>
    <w:rPr>
      <w:rFonts w:ascii="Arial" w:hAnsi="Arial"/>
      <w:color w:val="auto"/>
    </w:rPr>
  </w:style>
  <w:style w:type="paragraph" w:customStyle="1" w:styleId="CM35">
    <w:name w:val="CM35"/>
    <w:basedOn w:val="Default"/>
    <w:next w:val="Default"/>
    <w:uiPriority w:val="99"/>
    <w:qFormat/>
    <w:rsid w:val="00F21B6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21B6E"/>
    <w:pPr>
      <w:widowControl w:val="0"/>
      <w:spacing w:line="228" w:lineRule="atLeast"/>
    </w:pPr>
    <w:rPr>
      <w:rFonts w:ascii="Showcard Gothic" w:hAnsi="Showcard Gothic"/>
      <w:color w:val="auto"/>
    </w:rPr>
  </w:style>
  <w:style w:type="character" w:customStyle="1" w:styleId="BoxedChar">
    <w:name w:val="Boxed Char"/>
    <w:rsid w:val="00F21B6E"/>
    <w:rPr>
      <w:rFonts w:ascii="Arial Narrow" w:hAnsi="Arial Narrow"/>
      <w:b/>
      <w:sz w:val="18"/>
      <w:bdr w:val="single" w:sz="6" w:space="0" w:color="auto"/>
    </w:rPr>
  </w:style>
  <w:style w:type="character" w:customStyle="1" w:styleId="Style11ptUnderline2">
    <w:name w:val="Style 11 pt Underline2"/>
    <w:rsid w:val="00F21B6E"/>
    <w:rPr>
      <w:sz w:val="20"/>
      <w:u w:val="single"/>
    </w:rPr>
  </w:style>
  <w:style w:type="character" w:customStyle="1" w:styleId="Style11ptBoldUnderline2">
    <w:name w:val="Style 11 pt Bold Underline2"/>
    <w:rsid w:val="00F21B6E"/>
    <w:rPr>
      <w:b/>
      <w:bCs/>
      <w:sz w:val="20"/>
      <w:u w:val="single"/>
    </w:rPr>
  </w:style>
  <w:style w:type="character" w:customStyle="1" w:styleId="nw">
    <w:name w:val="nw"/>
    <w:rsid w:val="00F21B6E"/>
  </w:style>
  <w:style w:type="character" w:customStyle="1" w:styleId="Styleunderline11ptBoldBorderSinglesolidlineAuto">
    <w:name w:val="Style underline + 11 pt Bold Border: : (Single solid line Auto ..."/>
    <w:rsid w:val="00F21B6E"/>
    <w:rPr>
      <w:b/>
      <w:bCs/>
      <w:sz w:val="20"/>
      <w:u w:val="single"/>
      <w:bdr w:val="single" w:sz="4" w:space="0" w:color="auto"/>
    </w:rPr>
  </w:style>
  <w:style w:type="paragraph" w:customStyle="1" w:styleId="StylecardCharCharChar11pt">
    <w:name w:val="Style card Char Char Char + 11 pt"/>
    <w:link w:val="StylecardCharCharChar11ptChar"/>
    <w:qFormat/>
    <w:rsid w:val="00F21B6E"/>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F21B6E"/>
    <w:rPr>
      <w:lang w:val="en-US" w:eastAsia="en-US" w:bidi="ar-SA"/>
    </w:rPr>
  </w:style>
  <w:style w:type="character" w:customStyle="1" w:styleId="StylecardCharCharChar11ptChar">
    <w:name w:val="Style card Char Char Char + 11 pt Char"/>
    <w:link w:val="StylecardCharCharChar11pt"/>
    <w:rsid w:val="00F21B6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21B6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F21B6E"/>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F21B6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F21B6E"/>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F21B6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F21B6E"/>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21B6E"/>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21B6E"/>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21B6E"/>
    <w:rPr>
      <w:lang w:val="x-none" w:eastAsia="x-none"/>
    </w:rPr>
  </w:style>
  <w:style w:type="character" w:customStyle="1" w:styleId="cardCharCharChar1">
    <w:name w:val="card Char Char Char1"/>
    <w:rsid w:val="00F21B6E"/>
    <w:rPr>
      <w:lang w:val="en-US" w:eastAsia="en-US" w:bidi="ar-SA"/>
    </w:rPr>
  </w:style>
  <w:style w:type="character" w:customStyle="1" w:styleId="StylecardCharChar11ptChar">
    <w:name w:val="Style card Char Char + 11 pt Char"/>
    <w:link w:val="StylecardCharChar11pt"/>
    <w:rsid w:val="00F21B6E"/>
    <w:rPr>
      <w:rFonts w:ascii="Georgia" w:eastAsia="Times New Roman" w:hAnsi="Georgia"/>
      <w:szCs w:val="20"/>
      <w:lang w:val="x-none" w:eastAsia="x-none"/>
    </w:rPr>
  </w:style>
  <w:style w:type="paragraph" w:customStyle="1" w:styleId="NormalFont">
    <w:name w:val="Normal Font"/>
    <w:link w:val="NormalFontChar"/>
    <w:qFormat/>
    <w:rsid w:val="00F21B6E"/>
    <w:rPr>
      <w:rFonts w:ascii="Times New Roman" w:eastAsia="Times New Roman" w:hAnsi="Times New Roman" w:cs="Times New Roman"/>
      <w:sz w:val="20"/>
      <w:szCs w:val="20"/>
    </w:rPr>
  </w:style>
  <w:style w:type="paragraph" w:customStyle="1" w:styleId="StyleSmall11pt">
    <w:name w:val="Style Small + 11 pt"/>
    <w:uiPriority w:val="99"/>
    <w:qFormat/>
    <w:rsid w:val="00F21B6E"/>
    <w:pPr>
      <w:spacing w:after="200"/>
    </w:pPr>
    <w:rPr>
      <w:rFonts w:ascii="Times" w:eastAsia="Times New Roman" w:hAnsi="Times" w:cs="Times New Roman"/>
      <w:sz w:val="20"/>
      <w:szCs w:val="22"/>
    </w:rPr>
  </w:style>
  <w:style w:type="character" w:customStyle="1" w:styleId="Style11ptThickunderline">
    <w:name w:val="Style 11 pt Thick underline"/>
    <w:rsid w:val="00F21B6E"/>
    <w:rPr>
      <w:sz w:val="20"/>
      <w:u w:val="thick"/>
    </w:rPr>
  </w:style>
  <w:style w:type="character" w:customStyle="1" w:styleId="Style11ptBoldThickunderline">
    <w:name w:val="Style 11 pt Bold Thick underline"/>
    <w:rsid w:val="00F21B6E"/>
    <w:rPr>
      <w:b/>
      <w:bCs/>
      <w:sz w:val="20"/>
      <w:u w:val="thick"/>
    </w:rPr>
  </w:style>
  <w:style w:type="paragraph" w:customStyle="1" w:styleId="StyleNormalFont11ptUnderline">
    <w:name w:val="Style Normal Font + 11 pt Underline"/>
    <w:basedOn w:val="NormalFont"/>
    <w:link w:val="StyleNormalFont11ptUnderlineChar"/>
    <w:qFormat/>
    <w:rsid w:val="00F21B6E"/>
    <w:rPr>
      <w:u w:val="single"/>
      <w:lang w:val="x-none" w:eastAsia="x-none"/>
    </w:rPr>
  </w:style>
  <w:style w:type="character" w:customStyle="1" w:styleId="NormalFontChar">
    <w:name w:val="Normal Font Char"/>
    <w:link w:val="NormalFont"/>
    <w:rsid w:val="00F21B6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21B6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21B6E"/>
    <w:rPr>
      <w:b/>
      <w:bCs/>
      <w:u w:val="single"/>
      <w:lang w:val="x-none" w:eastAsia="x-none"/>
    </w:rPr>
  </w:style>
  <w:style w:type="character" w:customStyle="1" w:styleId="StyleNormalFont11ptBoldUnderlineChar">
    <w:name w:val="Style Normal Font + 11 pt Bold Underline Char"/>
    <w:link w:val="StyleNormalFont11ptBoldUnderline"/>
    <w:rsid w:val="00F21B6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21B6E"/>
    <w:rPr>
      <w:rFonts w:eastAsia="Times New Roman"/>
      <w:sz w:val="15"/>
    </w:rPr>
  </w:style>
  <w:style w:type="character" w:customStyle="1" w:styleId="authors1">
    <w:name w:val="authors1"/>
    <w:rsid w:val="00F21B6E"/>
    <w:rPr>
      <w:rFonts w:ascii="Verdana" w:hAnsi="Verdana" w:hint="default"/>
      <w:b/>
      <w:bCs/>
      <w:color w:val="006699"/>
      <w:sz w:val="20"/>
      <w:szCs w:val="20"/>
    </w:rPr>
  </w:style>
  <w:style w:type="character" w:customStyle="1" w:styleId="headlinesectionlarge">
    <w:name w:val="headline_section_large"/>
    <w:rsid w:val="00F21B6E"/>
  </w:style>
  <w:style w:type="paragraph" w:customStyle="1" w:styleId="formatvorlage2">
    <w:name w:val="formatvorlage2"/>
    <w:basedOn w:val="Normal"/>
    <w:uiPriority w:val="99"/>
    <w:qFormat/>
    <w:rsid w:val="00F21B6E"/>
    <w:pPr>
      <w:spacing w:before="100" w:beforeAutospacing="1" w:after="100" w:afterAutospacing="1"/>
    </w:pPr>
    <w:rPr>
      <w:rFonts w:eastAsia="Calibri"/>
      <w:sz w:val="24"/>
    </w:rPr>
  </w:style>
  <w:style w:type="character" w:customStyle="1" w:styleId="Styleunderline11ptBlack">
    <w:name w:val="Style underline + 11 pt Black"/>
    <w:rsid w:val="00F21B6E"/>
    <w:rPr>
      <w:color w:val="000000"/>
      <w:sz w:val="20"/>
      <w:u w:val="single"/>
    </w:rPr>
  </w:style>
  <w:style w:type="character" w:customStyle="1" w:styleId="Styleunderline11ptBoldBlack">
    <w:name w:val="Style underline + 11 pt Bold Black"/>
    <w:rsid w:val="00F21B6E"/>
    <w:rPr>
      <w:b/>
      <w:bCs/>
      <w:color w:val="000000"/>
      <w:sz w:val="20"/>
      <w:u w:val="single"/>
    </w:rPr>
  </w:style>
  <w:style w:type="paragraph" w:customStyle="1" w:styleId="StyleTitle11ptNotBold">
    <w:name w:val="Style Title + 11 pt Not Bold"/>
    <w:basedOn w:val="Title"/>
    <w:link w:val="StyleTitle11ptNotBoldChar"/>
    <w:qFormat/>
    <w:rsid w:val="00F21B6E"/>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F21B6E"/>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F21B6E"/>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F21B6E"/>
    <w:rPr>
      <w:rFonts w:ascii="Georgia" w:eastAsia="Times New Roman" w:hAnsi="Georgia"/>
      <w:sz w:val="22"/>
      <w:u w:val="single"/>
      <w:lang w:val="x-none" w:eastAsia="x-none"/>
    </w:rPr>
  </w:style>
  <w:style w:type="character" w:customStyle="1" w:styleId="Style11ptBoldBlackUnderline">
    <w:name w:val="Style 11 pt Bold Black Underline"/>
    <w:rsid w:val="00F21B6E"/>
    <w:rPr>
      <w:b/>
      <w:bCs/>
      <w:color w:val="000000"/>
      <w:sz w:val="20"/>
      <w:u w:val="single"/>
    </w:rPr>
  </w:style>
  <w:style w:type="character" w:customStyle="1" w:styleId="Style11ptBoldBlackUnderlineBorderSinglesolidline">
    <w:name w:val="Style 11 pt Bold Black Underline Border: : (Single solid line ..."/>
    <w:rsid w:val="00F21B6E"/>
    <w:rPr>
      <w:b/>
      <w:bCs/>
      <w:color w:val="000000"/>
      <w:sz w:val="20"/>
      <w:u w:val="single"/>
      <w:bdr w:val="single" w:sz="4" w:space="0" w:color="auto"/>
    </w:rPr>
  </w:style>
  <w:style w:type="character" w:customStyle="1" w:styleId="StyleLatinMeridien-Italic11ptItalicUnderline">
    <w:name w:val="Style (Latin) Meridien-Italic 11 pt Italic Underline"/>
    <w:rsid w:val="00F21B6E"/>
    <w:rPr>
      <w:rFonts w:ascii="Meridien-Italic" w:hAnsi="Meridien-Italic"/>
      <w:i/>
      <w:iCs/>
      <w:sz w:val="20"/>
      <w:u w:val="single"/>
    </w:rPr>
  </w:style>
  <w:style w:type="character" w:customStyle="1" w:styleId="Citation-AuthorDate">
    <w:name w:val="Citation - Author/Date"/>
    <w:rsid w:val="00F21B6E"/>
    <w:rPr>
      <w:b/>
      <w:bCs w:val="0"/>
      <w:smallCaps/>
      <w:sz w:val="24"/>
      <w:u w:val="single"/>
    </w:rPr>
  </w:style>
  <w:style w:type="paragraph" w:customStyle="1" w:styleId="HotRouteCharCharCharCharChar">
    <w:name w:val="Hot Route! Char Char Char Char Char"/>
    <w:basedOn w:val="Normal"/>
    <w:link w:val="HotRouteCharCharCharCharCharChar"/>
    <w:qFormat/>
    <w:rsid w:val="00F21B6E"/>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F21B6E"/>
    <w:rPr>
      <w:rFonts w:ascii="Calibri" w:eastAsia="Times New Roman" w:hAnsi="Calibri" w:cs="Calibri"/>
      <w:sz w:val="22"/>
      <w:lang w:val="x-none" w:eastAsia="x-none"/>
    </w:rPr>
  </w:style>
  <w:style w:type="character" w:customStyle="1" w:styleId="underlinestylechar0">
    <w:name w:val="underlinestylechar"/>
    <w:rsid w:val="00F21B6E"/>
  </w:style>
  <w:style w:type="character" w:customStyle="1" w:styleId="highlight">
    <w:name w:val="highlight"/>
    <w:rsid w:val="00F21B6E"/>
  </w:style>
  <w:style w:type="character" w:customStyle="1" w:styleId="BlockHeaderHiddenChar">
    <w:name w:val="Block Header Hidden Char"/>
    <w:link w:val="BlockHeaderHidden"/>
    <w:locked/>
    <w:rsid w:val="00F21B6E"/>
    <w:rPr>
      <w:rFonts w:ascii="Georgia" w:eastAsia="Times New Roman" w:hAnsi="Georgia" w:cs="Times New Roman"/>
      <w:b/>
      <w:bCs/>
      <w:sz w:val="32"/>
      <w:szCs w:val="26"/>
      <w:u w:val="single"/>
    </w:rPr>
  </w:style>
  <w:style w:type="character" w:customStyle="1" w:styleId="DottedUnderline0">
    <w:name w:val="Dotted Underline"/>
    <w:rsid w:val="00F21B6E"/>
    <w:rPr>
      <w:rFonts w:ascii="Times New Roman" w:hAnsi="Times New Roman" w:cs="Times New Roman" w:hint="default"/>
      <w:sz w:val="20"/>
      <w:u w:val="dottedHeavy"/>
    </w:rPr>
  </w:style>
  <w:style w:type="character" w:customStyle="1" w:styleId="CardsFont6ptCharChar">
    <w:name w:val="Cards + Font: 6 pt Char Char"/>
    <w:rsid w:val="00F21B6E"/>
    <w:rPr>
      <w:sz w:val="8"/>
      <w:lang w:val="en-US" w:eastAsia="en-US" w:bidi="ar-SA"/>
    </w:rPr>
  </w:style>
  <w:style w:type="character" w:customStyle="1" w:styleId="titleauthoretc">
    <w:name w:val="titleauthoretc"/>
    <w:rsid w:val="00F21B6E"/>
  </w:style>
  <w:style w:type="paragraph" w:customStyle="1" w:styleId="deck">
    <w:name w:val="deck"/>
    <w:basedOn w:val="Normal"/>
    <w:uiPriority w:val="99"/>
    <w:qFormat/>
    <w:rsid w:val="00F21B6E"/>
    <w:pPr>
      <w:spacing w:before="100" w:beforeAutospacing="1" w:after="100" w:afterAutospacing="1"/>
    </w:pPr>
    <w:rPr>
      <w:rFonts w:eastAsia="Times New Roman"/>
      <w:sz w:val="24"/>
    </w:rPr>
  </w:style>
  <w:style w:type="paragraph" w:customStyle="1" w:styleId="i1">
    <w:name w:val="i1"/>
    <w:basedOn w:val="Normal"/>
    <w:uiPriority w:val="99"/>
    <w:qFormat/>
    <w:rsid w:val="00F21B6E"/>
    <w:pPr>
      <w:spacing w:before="100" w:beforeAutospacing="1" w:after="100" w:afterAutospacing="1"/>
    </w:pPr>
    <w:rPr>
      <w:rFonts w:eastAsia="Times New Roman"/>
      <w:sz w:val="24"/>
    </w:rPr>
  </w:style>
  <w:style w:type="paragraph" w:customStyle="1" w:styleId="question">
    <w:name w:val="question"/>
    <w:basedOn w:val="Normal"/>
    <w:uiPriority w:val="99"/>
    <w:qFormat/>
    <w:rsid w:val="00F21B6E"/>
    <w:pPr>
      <w:spacing w:before="100" w:beforeAutospacing="1" w:after="100" w:afterAutospacing="1"/>
    </w:pPr>
    <w:rPr>
      <w:rFonts w:eastAsia="Times New Roman"/>
      <w:sz w:val="24"/>
    </w:rPr>
  </w:style>
  <w:style w:type="paragraph" w:customStyle="1" w:styleId="bodycopy">
    <w:name w:val="bodycopy"/>
    <w:basedOn w:val="Normal"/>
    <w:uiPriority w:val="99"/>
    <w:qFormat/>
    <w:rsid w:val="00F21B6E"/>
    <w:pPr>
      <w:spacing w:before="100" w:beforeAutospacing="1" w:after="100" w:afterAutospacing="1"/>
    </w:pPr>
    <w:rPr>
      <w:rFonts w:eastAsia="Times New Roman"/>
      <w:sz w:val="24"/>
    </w:rPr>
  </w:style>
  <w:style w:type="character" w:customStyle="1" w:styleId="labeltext">
    <w:name w:val="labeltext"/>
    <w:rsid w:val="00F21B6E"/>
  </w:style>
  <w:style w:type="character" w:customStyle="1" w:styleId="viewlink">
    <w:name w:val="viewlink"/>
    <w:rsid w:val="00F21B6E"/>
  </w:style>
  <w:style w:type="character" w:customStyle="1" w:styleId="share">
    <w:name w:val="share"/>
    <w:rsid w:val="00F21B6E"/>
  </w:style>
  <w:style w:type="character" w:customStyle="1" w:styleId="inlinkchart">
    <w:name w:val="inlink_chart"/>
    <w:rsid w:val="00F21B6E"/>
  </w:style>
  <w:style w:type="character" w:customStyle="1" w:styleId="underLight">
    <w:name w:val="underLight"/>
    <w:uiPriority w:val="1"/>
    <w:qFormat/>
    <w:rsid w:val="00F21B6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21B6E"/>
  </w:style>
  <w:style w:type="character" w:customStyle="1" w:styleId="author-rss">
    <w:name w:val="author-rss"/>
    <w:rsid w:val="00F21B6E"/>
  </w:style>
  <w:style w:type="character" w:customStyle="1" w:styleId="fbsharecountwrapper">
    <w:name w:val="fb_share_count_wrapper"/>
    <w:rsid w:val="00F21B6E"/>
  </w:style>
  <w:style w:type="character" w:customStyle="1" w:styleId="fbbuttontext">
    <w:name w:val="fb_button_text"/>
    <w:rsid w:val="00F21B6E"/>
  </w:style>
  <w:style w:type="character" w:customStyle="1" w:styleId="hw">
    <w:name w:val="hw"/>
    <w:rsid w:val="00F21B6E"/>
  </w:style>
  <w:style w:type="character" w:customStyle="1" w:styleId="linktotop">
    <w:name w:val="linktotop"/>
    <w:rsid w:val="00F21B6E"/>
  </w:style>
  <w:style w:type="character" w:customStyle="1" w:styleId="maintextbldleft">
    <w:name w:val="maintextbldleft"/>
    <w:rsid w:val="00F21B6E"/>
  </w:style>
  <w:style w:type="character" w:customStyle="1" w:styleId="maintextleft">
    <w:name w:val="maintextleft"/>
    <w:rsid w:val="00F21B6E"/>
  </w:style>
  <w:style w:type="character" w:customStyle="1" w:styleId="descriptionstyle1block">
    <w:name w:val="description style1 block"/>
    <w:rsid w:val="00F21B6E"/>
  </w:style>
  <w:style w:type="paragraph" w:customStyle="1" w:styleId="Fifth">
    <w:name w:val="Fifth"/>
    <w:basedOn w:val="Normal"/>
    <w:link w:val="FifthChar"/>
    <w:uiPriority w:val="99"/>
    <w:qFormat/>
    <w:rsid w:val="00F21B6E"/>
    <w:rPr>
      <w:rFonts w:eastAsia="Calibri"/>
    </w:rPr>
  </w:style>
  <w:style w:type="character" w:customStyle="1" w:styleId="gutter-right-1">
    <w:name w:val="gutter-right-1"/>
    <w:basedOn w:val="DefaultParagraphFont"/>
    <w:rsid w:val="00F21B6E"/>
  </w:style>
  <w:style w:type="character" w:customStyle="1" w:styleId="ssl3">
    <w:name w:val="ss_l3"/>
    <w:rsid w:val="00F21B6E"/>
  </w:style>
  <w:style w:type="paragraph" w:customStyle="1" w:styleId="NoteLevel22">
    <w:name w:val="Note Level 22"/>
    <w:basedOn w:val="Normal"/>
    <w:next w:val="Normal"/>
    <w:uiPriority w:val="99"/>
    <w:qFormat/>
    <w:rsid w:val="00F21B6E"/>
    <w:pPr>
      <w:keepNext/>
      <w:ind w:left="288" w:right="288"/>
    </w:pPr>
    <w:rPr>
      <w:rFonts w:eastAsia="MS Gothic"/>
      <w:szCs w:val="20"/>
    </w:rPr>
  </w:style>
  <w:style w:type="paragraph" w:customStyle="1" w:styleId="wp-caption-text">
    <w:name w:val="wp-caption-text"/>
    <w:basedOn w:val="Normal"/>
    <w:uiPriority w:val="99"/>
    <w:qFormat/>
    <w:rsid w:val="00F21B6E"/>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F21B6E"/>
    <w:rPr>
      <w:color w:val="2B579A"/>
      <w:shd w:val="clear" w:color="auto" w:fill="E6E6E6"/>
    </w:rPr>
  </w:style>
  <w:style w:type="paragraph" w:customStyle="1" w:styleId="svarticle">
    <w:name w:val="svarticle"/>
    <w:basedOn w:val="Normal"/>
    <w:uiPriority w:val="99"/>
    <w:qFormat/>
    <w:rsid w:val="00F21B6E"/>
    <w:pPr>
      <w:spacing w:before="100" w:beforeAutospacing="1" w:after="100" w:afterAutospacing="1"/>
    </w:pPr>
    <w:rPr>
      <w:rFonts w:eastAsia="Times New Roman"/>
      <w:sz w:val="24"/>
    </w:rPr>
  </w:style>
  <w:style w:type="character" w:customStyle="1" w:styleId="FontStyle39">
    <w:name w:val="Font Style39"/>
    <w:uiPriority w:val="99"/>
    <w:rsid w:val="00F21B6E"/>
    <w:rPr>
      <w:rFonts w:ascii="Constantia" w:hAnsi="Constantia" w:cs="Constantia" w:hint="default"/>
      <w:b/>
      <w:bCs/>
      <w:sz w:val="18"/>
      <w:szCs w:val="18"/>
    </w:rPr>
  </w:style>
  <w:style w:type="character" w:customStyle="1" w:styleId="6">
    <w:name w:val="6"/>
    <w:rsid w:val="00F21B6E"/>
    <w:rPr>
      <w:rFonts w:ascii="Arial" w:hAnsi="Arial" w:cs="Arial" w:hint="default"/>
      <w:bCs/>
      <w:sz w:val="20"/>
      <w:u w:val="single"/>
      <w:lang w:val="en-US" w:eastAsia="en-US" w:bidi="ar-SA"/>
    </w:rPr>
  </w:style>
  <w:style w:type="character" w:customStyle="1" w:styleId="CharChar4">
    <w:name w:val="Char Char4"/>
    <w:rsid w:val="00F21B6E"/>
    <w:rPr>
      <w:szCs w:val="24"/>
      <w:lang w:eastAsia="zh-CN"/>
    </w:rPr>
  </w:style>
  <w:style w:type="character" w:customStyle="1" w:styleId="BodyTextFirstIndentChar1">
    <w:name w:val="Body Text First Indent Char1"/>
    <w:basedOn w:val="BodyTextChar"/>
    <w:rsid w:val="00F21B6E"/>
    <w:rPr>
      <w:rFonts w:ascii="Times New Roman" w:eastAsia="Calibri" w:hAnsi="Times New Roman" w:cs="Times New Roman"/>
      <w:sz w:val="24"/>
      <w:szCs w:val="24"/>
    </w:rPr>
  </w:style>
  <w:style w:type="character" w:customStyle="1" w:styleId="Header11">
    <w:name w:val="Header11"/>
    <w:rsid w:val="00F21B6E"/>
  </w:style>
  <w:style w:type="paragraph" w:customStyle="1" w:styleId="canvas-atom">
    <w:name w:val="canvas-atom"/>
    <w:basedOn w:val="Normal"/>
    <w:uiPriority w:val="99"/>
    <w:qFormat/>
    <w:rsid w:val="00F21B6E"/>
    <w:pPr>
      <w:spacing w:before="100" w:beforeAutospacing="1" w:after="100" w:afterAutospacing="1"/>
    </w:pPr>
    <w:rPr>
      <w:sz w:val="24"/>
    </w:rPr>
  </w:style>
  <w:style w:type="character" w:customStyle="1" w:styleId="posa">
    <w:name w:val="pos(a)"/>
    <w:basedOn w:val="DefaultParagraphFont"/>
    <w:rsid w:val="00F21B6E"/>
  </w:style>
  <w:style w:type="character" w:customStyle="1" w:styleId="u-hiddeninnarrowenv">
    <w:name w:val="u-hiddeninnarrowenv"/>
    <w:basedOn w:val="DefaultParagraphFont"/>
    <w:rsid w:val="00F21B6E"/>
  </w:style>
  <w:style w:type="character" w:customStyle="1" w:styleId="followbutton-bird">
    <w:name w:val="followbutton-bird"/>
    <w:basedOn w:val="DefaultParagraphFont"/>
    <w:rsid w:val="00F21B6E"/>
  </w:style>
  <w:style w:type="character" w:customStyle="1" w:styleId="tweetauthor-name">
    <w:name w:val="tweetauthor-name"/>
    <w:basedOn w:val="DefaultParagraphFont"/>
    <w:rsid w:val="00F21B6E"/>
  </w:style>
  <w:style w:type="character" w:customStyle="1" w:styleId="tweetauthor-verifiedbadge">
    <w:name w:val="tweetauthor-verifiedbadge"/>
    <w:basedOn w:val="DefaultParagraphFont"/>
    <w:rsid w:val="00F21B6E"/>
  </w:style>
  <w:style w:type="character" w:customStyle="1" w:styleId="tweetauthor-screenname">
    <w:name w:val="tweetauthor-screenname"/>
    <w:basedOn w:val="DefaultParagraphFont"/>
    <w:rsid w:val="00F21B6E"/>
  </w:style>
  <w:style w:type="paragraph" w:customStyle="1" w:styleId="tweet-text">
    <w:name w:val="tweet-text"/>
    <w:basedOn w:val="Normal"/>
    <w:uiPriority w:val="99"/>
    <w:qFormat/>
    <w:rsid w:val="00F21B6E"/>
    <w:pPr>
      <w:spacing w:before="100" w:beforeAutospacing="1" w:after="100" w:afterAutospacing="1"/>
    </w:pPr>
  </w:style>
  <w:style w:type="character" w:customStyle="1" w:styleId="u-hiddenvisually">
    <w:name w:val="u-hiddenvisually"/>
    <w:basedOn w:val="DefaultParagraphFont"/>
    <w:rsid w:val="00F21B6E"/>
  </w:style>
  <w:style w:type="character" w:customStyle="1" w:styleId="tweetaction-stat">
    <w:name w:val="tweetaction-stat"/>
    <w:basedOn w:val="DefaultParagraphFont"/>
    <w:rsid w:val="00F21B6E"/>
  </w:style>
  <w:style w:type="character" w:customStyle="1" w:styleId="related">
    <w:name w:val="related"/>
    <w:basedOn w:val="DefaultParagraphFont"/>
    <w:rsid w:val="00F21B6E"/>
  </w:style>
  <w:style w:type="character" w:customStyle="1" w:styleId="related-content">
    <w:name w:val="related-content"/>
    <w:basedOn w:val="DefaultParagraphFont"/>
    <w:rsid w:val="00F21B6E"/>
  </w:style>
  <w:style w:type="character" w:customStyle="1" w:styleId="name-of-author">
    <w:name w:val="name-of-author"/>
    <w:basedOn w:val="DefaultParagraphFont"/>
    <w:rsid w:val="00F21B6E"/>
  </w:style>
  <w:style w:type="character" w:customStyle="1" w:styleId="first-name">
    <w:name w:val="first-name"/>
    <w:basedOn w:val="DefaultParagraphFont"/>
    <w:rsid w:val="00F21B6E"/>
  </w:style>
  <w:style w:type="character" w:customStyle="1" w:styleId="last-name">
    <w:name w:val="last-name"/>
    <w:basedOn w:val="DefaultParagraphFont"/>
    <w:rsid w:val="00F21B6E"/>
  </w:style>
  <w:style w:type="paragraph" w:customStyle="1" w:styleId="description">
    <w:name w:val="description"/>
    <w:basedOn w:val="Normal"/>
    <w:uiPriority w:val="99"/>
    <w:qFormat/>
    <w:rsid w:val="00F21B6E"/>
    <w:pPr>
      <w:spacing w:before="100" w:beforeAutospacing="1" w:after="100" w:afterAutospacing="1"/>
    </w:pPr>
  </w:style>
  <w:style w:type="paragraph" w:customStyle="1" w:styleId="graf">
    <w:name w:val="graf"/>
    <w:basedOn w:val="Normal"/>
    <w:uiPriority w:val="99"/>
    <w:qFormat/>
    <w:rsid w:val="00F21B6E"/>
    <w:pPr>
      <w:spacing w:before="100" w:beforeAutospacing="1" w:after="100" w:afterAutospacing="1"/>
    </w:pPr>
  </w:style>
  <w:style w:type="character" w:customStyle="1" w:styleId="caption10">
    <w:name w:val="caption1"/>
    <w:basedOn w:val="DefaultParagraphFont"/>
    <w:rsid w:val="00F21B6E"/>
  </w:style>
  <w:style w:type="paragraph" w:customStyle="1" w:styleId="column">
    <w:name w:val="column"/>
    <w:basedOn w:val="Normal"/>
    <w:uiPriority w:val="99"/>
    <w:qFormat/>
    <w:rsid w:val="00F21B6E"/>
    <w:pPr>
      <w:spacing w:before="100" w:beforeAutospacing="1" w:after="100" w:afterAutospacing="1"/>
    </w:pPr>
  </w:style>
  <w:style w:type="paragraph" w:customStyle="1" w:styleId="recirc-container">
    <w:name w:val="recirc-container"/>
    <w:basedOn w:val="Normal"/>
    <w:uiPriority w:val="99"/>
    <w:qFormat/>
    <w:rsid w:val="00F21B6E"/>
    <w:pPr>
      <w:spacing w:before="100" w:beforeAutospacing="1" w:after="100" w:afterAutospacing="1"/>
    </w:pPr>
    <w:rPr>
      <w:sz w:val="24"/>
    </w:rPr>
  </w:style>
  <w:style w:type="character" w:customStyle="1" w:styleId="recirc-text">
    <w:name w:val="&quot;recirc-text”"/>
    <w:basedOn w:val="DefaultParagraphFont"/>
    <w:rsid w:val="00F21B6E"/>
  </w:style>
  <w:style w:type="character" w:customStyle="1" w:styleId="video-icon">
    <w:name w:val="video-icon"/>
    <w:basedOn w:val="DefaultParagraphFont"/>
    <w:rsid w:val="00F21B6E"/>
  </w:style>
  <w:style w:type="paragraph" w:customStyle="1" w:styleId="selectionshareable">
    <w:name w:val="selectionshareable"/>
    <w:basedOn w:val="Normal"/>
    <w:uiPriority w:val="99"/>
    <w:qFormat/>
    <w:rsid w:val="00F21B6E"/>
    <w:pPr>
      <w:spacing w:before="100" w:beforeAutospacing="1" w:after="100" w:afterAutospacing="1"/>
    </w:pPr>
    <w:rPr>
      <w:sz w:val="24"/>
    </w:rPr>
  </w:style>
  <w:style w:type="character" w:customStyle="1" w:styleId="powa-shot-play-btn-text">
    <w:name w:val="powa-shot-play-btn-text"/>
    <w:basedOn w:val="DefaultParagraphFont"/>
    <w:rsid w:val="00F21B6E"/>
  </w:style>
  <w:style w:type="character" w:customStyle="1" w:styleId="powa-shot-click">
    <w:name w:val="powa-shot-click"/>
    <w:basedOn w:val="DefaultParagraphFont"/>
    <w:rsid w:val="00F21B6E"/>
  </w:style>
  <w:style w:type="character" w:customStyle="1" w:styleId="wpv-blurb">
    <w:name w:val="wpv-blurb"/>
    <w:basedOn w:val="DefaultParagraphFont"/>
    <w:rsid w:val="00F21B6E"/>
  </w:style>
  <w:style w:type="paragraph" w:customStyle="1" w:styleId="interstitial-link">
    <w:name w:val="interstitial-link"/>
    <w:basedOn w:val="Normal"/>
    <w:uiPriority w:val="99"/>
    <w:qFormat/>
    <w:rsid w:val="00F21B6E"/>
    <w:pPr>
      <w:spacing w:before="100" w:beforeAutospacing="1" w:after="100" w:afterAutospacing="1"/>
    </w:pPr>
    <w:rPr>
      <w:sz w:val="24"/>
    </w:rPr>
  </w:style>
  <w:style w:type="character" w:customStyle="1" w:styleId="pb-caption">
    <w:name w:val="pb-caption"/>
    <w:basedOn w:val="DefaultParagraphFont"/>
    <w:rsid w:val="00F21B6E"/>
  </w:style>
  <w:style w:type="paragraph" w:customStyle="1" w:styleId="see-also">
    <w:name w:val="see-also"/>
    <w:basedOn w:val="Normal"/>
    <w:uiPriority w:val="99"/>
    <w:qFormat/>
    <w:rsid w:val="00F21B6E"/>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F21B6E"/>
  </w:style>
  <w:style w:type="character" w:customStyle="1" w:styleId="m-2745674872889869693gmail-styleunderline">
    <w:name w:val="m_-2745674872889869693gmail-styleunderline"/>
    <w:basedOn w:val="DefaultParagraphFont"/>
    <w:rsid w:val="00F21B6E"/>
  </w:style>
  <w:style w:type="character" w:customStyle="1" w:styleId="UnresolvedMention3">
    <w:name w:val="Unresolved Mention3"/>
    <w:basedOn w:val="DefaultParagraphFont"/>
    <w:uiPriority w:val="99"/>
    <w:unhideWhenUsed/>
    <w:rsid w:val="00F21B6E"/>
    <w:rPr>
      <w:color w:val="808080"/>
      <w:shd w:val="clear" w:color="auto" w:fill="E6E6E6"/>
    </w:rPr>
  </w:style>
  <w:style w:type="character" w:customStyle="1" w:styleId="UnresolvedMention4">
    <w:name w:val="Unresolved Mention4"/>
    <w:basedOn w:val="DefaultParagraphFont"/>
    <w:uiPriority w:val="99"/>
    <w:semiHidden/>
    <w:unhideWhenUsed/>
    <w:rsid w:val="00F21B6E"/>
    <w:rPr>
      <w:color w:val="808080"/>
      <w:shd w:val="clear" w:color="auto" w:fill="E6E6E6"/>
    </w:rPr>
  </w:style>
  <w:style w:type="character" w:customStyle="1" w:styleId="m-8082899869479211226gmail-styleunderline">
    <w:name w:val="m_-8082899869479211226gmail-styleunderline"/>
    <w:basedOn w:val="DefaultParagraphFont"/>
    <w:rsid w:val="00F21B6E"/>
  </w:style>
  <w:style w:type="character" w:customStyle="1" w:styleId="StyleUnderlineChar">
    <w:name w:val="Style Underline Char"/>
    <w:basedOn w:val="DefaultParagraphFont"/>
    <w:locked/>
    <w:rsid w:val="00F21B6E"/>
    <w:rPr>
      <w:u w:val="single"/>
    </w:rPr>
  </w:style>
  <w:style w:type="paragraph" w:customStyle="1" w:styleId="NoteLevel23">
    <w:name w:val="Note Level 23"/>
    <w:basedOn w:val="Normal"/>
    <w:next w:val="Normal"/>
    <w:uiPriority w:val="99"/>
    <w:qFormat/>
    <w:rsid w:val="00F21B6E"/>
    <w:pPr>
      <w:keepNext/>
      <w:ind w:left="288" w:right="288"/>
    </w:pPr>
    <w:rPr>
      <w:rFonts w:eastAsia="MS Gothic"/>
      <w:szCs w:val="20"/>
    </w:rPr>
  </w:style>
  <w:style w:type="character" w:customStyle="1" w:styleId="Heading5Char1">
    <w:name w:val="Heading 5 Char1"/>
    <w:aliases w:val="Text Char1"/>
    <w:basedOn w:val="DefaultParagraphFont"/>
    <w:semiHidden/>
    <w:rsid w:val="00F21B6E"/>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F21B6E"/>
    <w:rPr>
      <w:rFonts w:ascii="Georgia" w:hAnsi="Georgia"/>
    </w:rPr>
  </w:style>
  <w:style w:type="paragraph" w:customStyle="1" w:styleId="NoteLevel24">
    <w:name w:val="Note Level 24"/>
    <w:basedOn w:val="Normal"/>
    <w:next w:val="Normal"/>
    <w:uiPriority w:val="99"/>
    <w:qFormat/>
    <w:rsid w:val="00F21B6E"/>
    <w:pPr>
      <w:keepNext/>
      <w:ind w:left="288" w:right="288"/>
    </w:pPr>
    <w:rPr>
      <w:rFonts w:eastAsia="MS Gothic"/>
      <w:sz w:val="24"/>
      <w:szCs w:val="20"/>
    </w:rPr>
  </w:style>
  <w:style w:type="paragraph" w:customStyle="1" w:styleId="NoteLevel25">
    <w:name w:val="Note Level 25"/>
    <w:basedOn w:val="Normal"/>
    <w:next w:val="Normal"/>
    <w:uiPriority w:val="99"/>
    <w:qFormat/>
    <w:rsid w:val="00F21B6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21B6E"/>
  </w:style>
  <w:style w:type="character" w:customStyle="1" w:styleId="italics">
    <w:name w:val="italics"/>
    <w:basedOn w:val="DefaultParagraphFont"/>
    <w:rsid w:val="00F21B6E"/>
  </w:style>
  <w:style w:type="paragraph" w:customStyle="1" w:styleId="analytics0">
    <w:name w:val="analytics"/>
    <w:basedOn w:val="Normal"/>
    <w:link w:val="analyticsChar0"/>
    <w:uiPriority w:val="4"/>
    <w:qFormat/>
    <w:rsid w:val="00F21B6E"/>
    <w:rPr>
      <w:b/>
      <w:color w:val="C00000"/>
      <w:sz w:val="26"/>
    </w:rPr>
  </w:style>
  <w:style w:type="character" w:customStyle="1" w:styleId="analyticsChar0">
    <w:name w:val="analytics Char"/>
    <w:basedOn w:val="DefaultParagraphFont"/>
    <w:link w:val="analytics0"/>
    <w:uiPriority w:val="4"/>
    <w:rsid w:val="00F21B6E"/>
    <w:rPr>
      <w:rFonts w:ascii="Calibri" w:hAnsi="Calibri" w:cs="Calibri"/>
      <w:b/>
      <w:color w:val="C00000"/>
      <w:sz w:val="26"/>
    </w:rPr>
  </w:style>
  <w:style w:type="character" w:customStyle="1" w:styleId="swauthor">
    <w:name w:val="sw_author"/>
    <w:rsid w:val="00F21B6E"/>
  </w:style>
  <w:style w:type="character" w:customStyle="1" w:styleId="HotRouteChar">
    <w:name w:val="Hot Route! Char"/>
    <w:link w:val="HotRoute"/>
    <w:uiPriority w:val="99"/>
    <w:rsid w:val="00F21B6E"/>
    <w:rPr>
      <w:rFonts w:ascii="Calibri" w:eastAsia="Times New Roman" w:hAnsi="Calibri" w:cs="Calibri"/>
      <w:sz w:val="22"/>
    </w:rPr>
  </w:style>
  <w:style w:type="paragraph" w:customStyle="1" w:styleId="PhoTag">
    <w:name w:val="PhoTag"/>
    <w:basedOn w:val="Normal"/>
    <w:next w:val="Normal"/>
    <w:autoRedefine/>
    <w:qFormat/>
    <w:rsid w:val="00F21B6E"/>
    <w:rPr>
      <w:b/>
    </w:rPr>
  </w:style>
  <w:style w:type="character" w:customStyle="1" w:styleId="boldunderlineChar2">
    <w:name w:val="bold underline Char"/>
    <w:basedOn w:val="DefaultParagraphFont"/>
    <w:rsid w:val="00F21B6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F21B6E"/>
    <w:rPr>
      <w:rFonts w:eastAsia="Times New Roman"/>
      <w:sz w:val="16"/>
      <w:szCs w:val="20"/>
    </w:rPr>
  </w:style>
  <w:style w:type="character" w:customStyle="1" w:styleId="ReallySmallChar">
    <w:name w:val="Really Small Char"/>
    <w:basedOn w:val="DefaultParagraphFont"/>
    <w:link w:val="ReallySmall"/>
    <w:rsid w:val="00F21B6E"/>
    <w:rPr>
      <w:rFonts w:ascii="Calibri" w:eastAsia="Times New Roman" w:hAnsi="Calibri" w:cs="Calibri"/>
      <w:sz w:val="16"/>
      <w:szCs w:val="20"/>
    </w:rPr>
  </w:style>
  <w:style w:type="paragraph" w:customStyle="1" w:styleId="Heading4Cite">
    <w:name w:val="Heading 4 Cite"/>
    <w:basedOn w:val="Normal"/>
    <w:link w:val="Heading4CiteChar"/>
    <w:autoRedefine/>
    <w:qFormat/>
    <w:rsid w:val="00F21B6E"/>
    <w:rPr>
      <w:rFonts w:eastAsia="Calibri"/>
      <w:color w:val="000000"/>
    </w:rPr>
  </w:style>
  <w:style w:type="character" w:customStyle="1" w:styleId="Heading4CiteChar">
    <w:name w:val="Heading 4 Cite Char"/>
    <w:link w:val="Heading4Cite"/>
    <w:rsid w:val="00F21B6E"/>
    <w:rPr>
      <w:rFonts w:ascii="Calibri" w:eastAsia="Calibri" w:hAnsi="Calibri" w:cs="Calibri"/>
      <w:color w:val="000000"/>
      <w:sz w:val="22"/>
    </w:rPr>
  </w:style>
  <w:style w:type="paragraph" w:customStyle="1" w:styleId="PageTitle0">
    <w:name w:val="Page Title"/>
    <w:basedOn w:val="Normal"/>
    <w:next w:val="Normal"/>
    <w:qFormat/>
    <w:rsid w:val="00F21B6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F21B6E"/>
    <w:rPr>
      <w:i/>
      <w:iCs/>
      <w:sz w:val="20"/>
      <w:u w:val="single"/>
    </w:rPr>
  </w:style>
  <w:style w:type="paragraph" w:customStyle="1" w:styleId="UnderlineEmphasis">
    <w:name w:val="Underline + Emphasis"/>
    <w:basedOn w:val="Normal"/>
    <w:next w:val="Normal"/>
    <w:link w:val="UnderlineEmphasisChar"/>
    <w:autoRedefine/>
    <w:qFormat/>
    <w:rsid w:val="00F21B6E"/>
    <w:rPr>
      <w:rFonts w:eastAsia="Calibri"/>
      <w:b/>
      <w:color w:val="000000"/>
      <w:u w:val="single"/>
    </w:rPr>
  </w:style>
  <w:style w:type="character" w:customStyle="1" w:styleId="UnderlineEmphasisChar">
    <w:name w:val="Underline + Emphasis Char"/>
    <w:link w:val="UnderlineEmphasis"/>
    <w:rsid w:val="00F21B6E"/>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F21B6E"/>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F21B6E"/>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21B6E"/>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21B6E"/>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F21B6E"/>
    <w:rPr>
      <w:rFonts w:eastAsia="Times New Roman"/>
      <w:color w:val="000000"/>
      <w:szCs w:val="20"/>
      <w:u w:val="single"/>
    </w:rPr>
  </w:style>
  <w:style w:type="character" w:customStyle="1" w:styleId="StyleUnderline9pt2Char">
    <w:name w:val="Style Underline + 9 pt2 Char"/>
    <w:link w:val="StyleUnderline9pt2"/>
    <w:rsid w:val="00F21B6E"/>
    <w:rPr>
      <w:rFonts w:ascii="Calibri" w:eastAsia="Times New Roman" w:hAnsi="Calibri" w:cs="Calibri"/>
      <w:color w:val="000000"/>
      <w:sz w:val="22"/>
      <w:szCs w:val="20"/>
      <w:u w:val="single"/>
    </w:rPr>
  </w:style>
  <w:style w:type="paragraph" w:customStyle="1" w:styleId="TxBr5p1">
    <w:name w:val="TxBr_5p1"/>
    <w:basedOn w:val="Normal"/>
    <w:rsid w:val="00F21B6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F21B6E"/>
    <w:pPr>
      <w:ind w:left="400"/>
    </w:pPr>
    <w:rPr>
      <w:rFonts w:eastAsia="Calibri"/>
      <w:color w:val="000000"/>
    </w:rPr>
  </w:style>
  <w:style w:type="numbering" w:customStyle="1" w:styleId="NoList12">
    <w:name w:val="No List12"/>
    <w:next w:val="NoList"/>
    <w:semiHidden/>
    <w:unhideWhenUsed/>
    <w:rsid w:val="00F21B6E"/>
  </w:style>
  <w:style w:type="numbering" w:customStyle="1" w:styleId="NoList21">
    <w:name w:val="No List21"/>
    <w:next w:val="NoList"/>
    <w:semiHidden/>
    <w:unhideWhenUsed/>
    <w:rsid w:val="00F21B6E"/>
  </w:style>
  <w:style w:type="numbering" w:customStyle="1" w:styleId="NoList211">
    <w:name w:val="No List211"/>
    <w:next w:val="NoList"/>
    <w:uiPriority w:val="99"/>
    <w:semiHidden/>
    <w:unhideWhenUsed/>
    <w:rsid w:val="00F21B6E"/>
  </w:style>
  <w:style w:type="character" w:customStyle="1" w:styleId="flagicon">
    <w:name w:val="flagicon"/>
    <w:basedOn w:val="DefaultParagraphFont"/>
    <w:rsid w:val="00F21B6E"/>
  </w:style>
  <w:style w:type="character" w:customStyle="1" w:styleId="A11">
    <w:name w:val="A11"/>
    <w:rsid w:val="00F21B6E"/>
    <w:rPr>
      <w:rFonts w:ascii="Minion Pro" w:hAnsi="Minion Pro" w:cs="Minion Pro" w:hint="default"/>
      <w:color w:val="211D1E"/>
      <w:sz w:val="12"/>
      <w:szCs w:val="12"/>
    </w:rPr>
  </w:style>
  <w:style w:type="character" w:customStyle="1" w:styleId="A12">
    <w:name w:val="A12"/>
    <w:uiPriority w:val="99"/>
    <w:rsid w:val="00F21B6E"/>
    <w:rPr>
      <w:rFonts w:ascii="Minion Pro" w:hAnsi="Minion Pro" w:cs="Minion Pro" w:hint="default"/>
      <w:color w:val="211D1E"/>
      <w:sz w:val="22"/>
      <w:szCs w:val="22"/>
    </w:rPr>
  </w:style>
  <w:style w:type="character" w:customStyle="1" w:styleId="CardsCharChar">
    <w:name w:val="Cards Char Char"/>
    <w:rsid w:val="00F21B6E"/>
    <w:rPr>
      <w:szCs w:val="24"/>
      <w:lang w:val="en-US" w:eastAsia="en-US" w:bidi="ar-SA"/>
    </w:rPr>
  </w:style>
  <w:style w:type="character" w:customStyle="1" w:styleId="CitationChar1">
    <w:name w:val="Citation Char1"/>
    <w:basedOn w:val="DefaultParagraphFont"/>
    <w:rsid w:val="00F21B6E"/>
    <w:rPr>
      <w:rFonts w:ascii="Times New Roman" w:eastAsia="Times New Roman" w:hAnsi="Times New Roman" w:cs="Arial"/>
      <w:b/>
      <w:sz w:val="20"/>
      <w:szCs w:val="36"/>
    </w:rPr>
  </w:style>
  <w:style w:type="character" w:customStyle="1" w:styleId="bold-italic-sub-c">
    <w:name w:val="bold-italic-sub-c"/>
    <w:basedOn w:val="DefaultParagraphFont"/>
    <w:rsid w:val="00F21B6E"/>
  </w:style>
  <w:style w:type="character" w:customStyle="1" w:styleId="charoverride-4">
    <w:name w:val="charoverride-4"/>
    <w:basedOn w:val="DefaultParagraphFont"/>
    <w:rsid w:val="00F21B6E"/>
  </w:style>
  <w:style w:type="character" w:customStyle="1" w:styleId="charoverride-3">
    <w:name w:val="charoverride-3"/>
    <w:basedOn w:val="DefaultParagraphFont"/>
    <w:rsid w:val="00F21B6E"/>
  </w:style>
  <w:style w:type="character" w:customStyle="1" w:styleId="BlockTitle2Char">
    <w:name w:val="Block Title2 Char"/>
    <w:link w:val="BlockTitle2"/>
    <w:uiPriority w:val="99"/>
    <w:rsid w:val="00F21B6E"/>
    <w:rPr>
      <w:rFonts w:ascii="Calibri" w:eastAsia="Times New Roman" w:hAnsi="Calibri" w:cs="Calibri"/>
      <w:b/>
      <w:sz w:val="32"/>
      <w:szCs w:val="20"/>
      <w:u w:val="single"/>
    </w:rPr>
  </w:style>
  <w:style w:type="paragraph" w:customStyle="1" w:styleId="tag1">
    <w:name w:val="tag1"/>
    <w:basedOn w:val="Normal"/>
    <w:qFormat/>
    <w:rsid w:val="00F21B6E"/>
    <w:rPr>
      <w:rFonts w:eastAsia="Times New Roman"/>
      <w:b/>
      <w:szCs w:val="20"/>
    </w:rPr>
  </w:style>
  <w:style w:type="paragraph" w:customStyle="1" w:styleId="tagcite1">
    <w:name w:val="tagcite"/>
    <w:basedOn w:val="Normal"/>
    <w:qFormat/>
    <w:rsid w:val="00F21B6E"/>
    <w:rPr>
      <w:rFonts w:eastAsia="Times New Roman"/>
      <w:b/>
    </w:rPr>
  </w:style>
  <w:style w:type="paragraph" w:customStyle="1" w:styleId="SmallFontCharCharChar">
    <w:name w:val="Small Font Char Char Char"/>
    <w:basedOn w:val="Normal"/>
    <w:uiPriority w:val="99"/>
    <w:qFormat/>
    <w:rsid w:val="00F21B6E"/>
    <w:rPr>
      <w:rFonts w:eastAsia="Times New Roman"/>
      <w:sz w:val="12"/>
    </w:rPr>
  </w:style>
  <w:style w:type="paragraph" w:customStyle="1" w:styleId="Regular">
    <w:name w:val="Regular"/>
    <w:qFormat/>
    <w:rsid w:val="00F21B6E"/>
    <w:rPr>
      <w:rFonts w:ascii="Garamond" w:eastAsia="Times New Roman" w:hAnsi="Garamond" w:cs="Arial"/>
      <w:bCs/>
      <w:kern w:val="20"/>
      <w:sz w:val="20"/>
      <w:szCs w:val="32"/>
    </w:rPr>
  </w:style>
  <w:style w:type="character" w:customStyle="1" w:styleId="UNDERLINECharChar0">
    <w:name w:val="UNDERLINE Char Char"/>
    <w:rsid w:val="00F21B6E"/>
    <w:rPr>
      <w:bCs/>
      <w:kern w:val="28"/>
      <w:szCs w:val="32"/>
      <w:u w:val="single"/>
    </w:rPr>
  </w:style>
  <w:style w:type="character" w:customStyle="1" w:styleId="tag1Char">
    <w:name w:val="tag1 Char"/>
    <w:rsid w:val="00F21B6E"/>
    <w:rPr>
      <w:b/>
      <w:bCs w:val="0"/>
      <w:sz w:val="24"/>
    </w:rPr>
  </w:style>
  <w:style w:type="character" w:customStyle="1" w:styleId="SmallFontCharCharCharChar">
    <w:name w:val="Small Font Char Char Char Char"/>
    <w:rsid w:val="00F21B6E"/>
    <w:rPr>
      <w:rFonts w:ascii="Arial" w:hAnsi="Arial" w:cs="Arial" w:hint="default"/>
      <w:sz w:val="12"/>
      <w:szCs w:val="24"/>
    </w:rPr>
  </w:style>
  <w:style w:type="character" w:customStyle="1" w:styleId="TagCiteChar2">
    <w:name w:val="TagCite Char"/>
    <w:rsid w:val="00F21B6E"/>
    <w:rPr>
      <w:rFonts w:ascii="Garamond" w:hAnsi="Garamond" w:hint="default"/>
      <w:b/>
      <w:bCs w:val="0"/>
      <w:sz w:val="24"/>
      <w:szCs w:val="24"/>
    </w:rPr>
  </w:style>
  <w:style w:type="character" w:customStyle="1" w:styleId="heading2char2charchar1">
    <w:name w:val="heading2char2charchar1"/>
    <w:rsid w:val="00F21B6E"/>
  </w:style>
  <w:style w:type="character" w:customStyle="1" w:styleId="charchar60">
    <w:name w:val="charchar6"/>
    <w:rsid w:val="00F21B6E"/>
  </w:style>
  <w:style w:type="character" w:customStyle="1" w:styleId="searchtermbold">
    <w:name w:val="searchtermbold"/>
    <w:rsid w:val="00F21B6E"/>
  </w:style>
  <w:style w:type="character" w:customStyle="1" w:styleId="regtext">
    <w:name w:val="regtext"/>
    <w:uiPriority w:val="99"/>
    <w:rsid w:val="00F21B6E"/>
  </w:style>
  <w:style w:type="character" w:customStyle="1" w:styleId="bps-topic-ident">
    <w:name w:val="bps-topic-ident"/>
    <w:rsid w:val="00F21B6E"/>
  </w:style>
  <w:style w:type="character" w:customStyle="1" w:styleId="RegularChar">
    <w:name w:val="Regular Char"/>
    <w:rsid w:val="00F21B6E"/>
    <w:rPr>
      <w:rFonts w:ascii="Garamond" w:hAnsi="Garamond" w:cs="Arial" w:hint="default"/>
      <w:bCs/>
      <w:kern w:val="20"/>
      <w:szCs w:val="32"/>
      <w:lang w:val="en-US" w:eastAsia="en-US" w:bidi="ar-SA"/>
    </w:rPr>
  </w:style>
  <w:style w:type="character" w:customStyle="1" w:styleId="BoldunderlineChar3">
    <w:name w:val="Bold underline Char"/>
    <w:rsid w:val="00F21B6E"/>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F21B6E"/>
    <w:rPr>
      <w:b/>
      <w:lang w:val="en-US" w:eastAsia="en-US"/>
    </w:rPr>
  </w:style>
  <w:style w:type="paragraph" w:customStyle="1" w:styleId="FreeForm">
    <w:name w:val="Free Form"/>
    <w:qFormat/>
    <w:rsid w:val="00F21B6E"/>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F21B6E"/>
    <w:rPr>
      <w:rFonts w:cs="Calibri"/>
      <w:b/>
      <w:u w:val="single"/>
    </w:rPr>
  </w:style>
  <w:style w:type="paragraph" w:customStyle="1" w:styleId="AuthorDate2">
    <w:name w:val="Author/Date"/>
    <w:basedOn w:val="Normal"/>
    <w:link w:val="AuthorDateChar0"/>
    <w:qFormat/>
    <w:rsid w:val="00F21B6E"/>
    <w:rPr>
      <w:rFonts w:asciiTheme="minorHAnsi" w:hAnsiTheme="minorHAnsi"/>
      <w:b/>
      <w:sz w:val="24"/>
      <w:u w:val="single"/>
    </w:rPr>
  </w:style>
  <w:style w:type="character" w:customStyle="1" w:styleId="HilightChar">
    <w:name w:val="Hilight Char"/>
    <w:rsid w:val="00F21B6E"/>
    <w:rPr>
      <w:rFonts w:eastAsia="Calibri"/>
      <w:b/>
      <w:noProof w:val="0"/>
      <w:sz w:val="22"/>
      <w:szCs w:val="22"/>
      <w:u w:val="single"/>
      <w:lang w:val="en-US" w:eastAsia="ar-SA" w:bidi="ar-SA"/>
    </w:rPr>
  </w:style>
  <w:style w:type="paragraph" w:customStyle="1" w:styleId="TagCite2">
    <w:name w:val="Tag &amp; Cite"/>
    <w:basedOn w:val="Normal"/>
    <w:link w:val="TagCiteChar3"/>
    <w:qFormat/>
    <w:rsid w:val="00F21B6E"/>
    <w:pPr>
      <w:jc w:val="both"/>
    </w:pPr>
    <w:rPr>
      <w:rFonts w:eastAsia="Times New Roman"/>
      <w:b/>
    </w:rPr>
  </w:style>
  <w:style w:type="character" w:customStyle="1" w:styleId="TagCiteChar3">
    <w:name w:val="Tag &amp; Cite Char"/>
    <w:link w:val="TagCite2"/>
    <w:rsid w:val="00F21B6E"/>
    <w:rPr>
      <w:rFonts w:ascii="Calibri" w:eastAsia="Times New Roman" w:hAnsi="Calibri" w:cs="Calibri"/>
      <w:b/>
      <w:sz w:val="22"/>
    </w:rPr>
  </w:style>
  <w:style w:type="paragraph" w:customStyle="1" w:styleId="HighlightedText">
    <w:name w:val="Highlighted Text"/>
    <w:basedOn w:val="Normal"/>
    <w:link w:val="HighlightedTextChar"/>
    <w:qFormat/>
    <w:rsid w:val="00F21B6E"/>
    <w:pPr>
      <w:jc w:val="both"/>
    </w:pPr>
    <w:rPr>
      <w:rFonts w:eastAsia="Times New Roman"/>
      <w:u w:val="thick"/>
    </w:rPr>
  </w:style>
  <w:style w:type="character" w:customStyle="1" w:styleId="HighlightedTextChar">
    <w:name w:val="Highlighted Text Char"/>
    <w:link w:val="HighlightedText"/>
    <w:rsid w:val="00F21B6E"/>
    <w:rPr>
      <w:rFonts w:ascii="Calibri" w:eastAsia="Times New Roman" w:hAnsi="Calibri" w:cs="Calibri"/>
      <w:sz w:val="22"/>
      <w:u w:val="thick"/>
    </w:rPr>
  </w:style>
  <w:style w:type="character" w:customStyle="1" w:styleId="StyleUnderlineCharChar">
    <w:name w:val="Style Underline Char Char"/>
    <w:rsid w:val="00F21B6E"/>
    <w:rPr>
      <w:rFonts w:ascii="Times New Roman" w:eastAsia="Times New Roman" w:hAnsi="Times New Roman" w:cs="Times New Roman"/>
      <w:sz w:val="20"/>
      <w:szCs w:val="20"/>
      <w:u w:val="single"/>
    </w:rPr>
  </w:style>
  <w:style w:type="character" w:customStyle="1" w:styleId="c1">
    <w:name w:val="c1"/>
    <w:rsid w:val="00F21B6E"/>
  </w:style>
  <w:style w:type="paragraph" w:customStyle="1" w:styleId="TagStyle">
    <w:name w:val="Tag Style"/>
    <w:basedOn w:val="Normal"/>
    <w:qFormat/>
    <w:rsid w:val="00F21B6E"/>
    <w:rPr>
      <w:rFonts w:eastAsia="Times New Roman"/>
      <w:b/>
    </w:rPr>
  </w:style>
  <w:style w:type="paragraph" w:customStyle="1" w:styleId="Hat2">
    <w:name w:val="Hat2"/>
    <w:basedOn w:val="Heading2"/>
    <w:next w:val="Heading2"/>
    <w:autoRedefine/>
    <w:uiPriority w:val="99"/>
    <w:qFormat/>
    <w:rsid w:val="00F21B6E"/>
    <w:pPr>
      <w:keepNext w:val="0"/>
      <w:keepLines w:val="0"/>
      <w:pageBreakBefore w:val="0"/>
      <w:jc w:val="left"/>
    </w:pPr>
    <w:rPr>
      <w:rFonts w:eastAsia="Calibri" w:cs="Times New Roman"/>
      <w:caps/>
      <w:sz w:val="20"/>
      <w:u w:val="none"/>
    </w:rPr>
  </w:style>
  <w:style w:type="character" w:customStyle="1" w:styleId="Highlight0">
    <w:name w:val="Highlight"/>
    <w:qFormat/>
    <w:rsid w:val="00F21B6E"/>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F21B6E"/>
    <w:rPr>
      <w:rFonts w:ascii="Calibri" w:eastAsia="Calibri" w:hAnsi="Calibri"/>
      <w:sz w:val="15"/>
    </w:rPr>
  </w:style>
  <w:style w:type="paragraph" w:customStyle="1" w:styleId="UnreadText">
    <w:name w:val="Unread Text"/>
    <w:basedOn w:val="Normal"/>
    <w:link w:val="UnreadTextChar"/>
    <w:autoRedefine/>
    <w:qFormat/>
    <w:rsid w:val="00F21B6E"/>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F21B6E"/>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F21B6E"/>
    <w:pPr>
      <w:spacing w:after="200" w:line="276" w:lineRule="auto"/>
    </w:pPr>
    <w:rPr>
      <w:rFonts w:ascii="Cambria" w:eastAsia="Times New Roman" w:hAnsi="Cambria" w:cs="Times New Roman"/>
      <w:u w:val="thick"/>
      <w:lang w:eastAsia="ko-KR"/>
    </w:rPr>
  </w:style>
  <w:style w:type="character" w:customStyle="1" w:styleId="Underline4">
    <w:name w:val="*Underline*"/>
    <w:rsid w:val="00F21B6E"/>
    <w:rPr>
      <w:rFonts w:ascii="Times New Roman" w:hAnsi="Times New Roman"/>
      <w:b/>
      <w:sz w:val="24"/>
      <w:u w:val="single"/>
    </w:rPr>
  </w:style>
  <w:style w:type="paragraph" w:customStyle="1" w:styleId="TxBr33p1">
    <w:name w:val="TxBr_33p1"/>
    <w:basedOn w:val="Normal"/>
    <w:uiPriority w:val="99"/>
    <w:qFormat/>
    <w:rsid w:val="00F21B6E"/>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F21B6E"/>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F21B6E"/>
    <w:rPr>
      <w:rFonts w:eastAsia="SimSun"/>
      <w:lang w:eastAsia="zh-CN"/>
    </w:rPr>
  </w:style>
  <w:style w:type="character" w:customStyle="1" w:styleId="heading3char0">
    <w:name w:val="heading3char"/>
    <w:rsid w:val="00F21B6E"/>
  </w:style>
  <w:style w:type="character" w:customStyle="1" w:styleId="Heading51">
    <w:name w:val="Heading 51"/>
    <w:aliases w:val="Heading 5 Char Char Char"/>
    <w:rsid w:val="00F21B6E"/>
    <w:rPr>
      <w:b/>
      <w:bCs/>
      <w:iCs/>
      <w:szCs w:val="26"/>
      <w:lang w:val="en-US" w:eastAsia="en-US" w:bidi="ar-SA"/>
    </w:rPr>
  </w:style>
  <w:style w:type="character" w:customStyle="1" w:styleId="comments-post">
    <w:name w:val="comments-post"/>
    <w:rsid w:val="00F21B6E"/>
  </w:style>
  <w:style w:type="paragraph" w:customStyle="1" w:styleId="boldcite">
    <w:name w:val="bold cite"/>
    <w:basedOn w:val="Normal"/>
    <w:link w:val="boldciteChar4"/>
    <w:qFormat/>
    <w:rsid w:val="00F21B6E"/>
    <w:rPr>
      <w:rFonts w:eastAsia="Calibri"/>
      <w:b/>
      <w:color w:val="000000"/>
      <w:sz w:val="28"/>
      <w:u w:val="thick" w:color="000000"/>
    </w:rPr>
  </w:style>
  <w:style w:type="character" w:customStyle="1" w:styleId="boldciteChar4">
    <w:name w:val="bold cite Char4"/>
    <w:link w:val="boldcite"/>
    <w:locked/>
    <w:rsid w:val="00F21B6E"/>
    <w:rPr>
      <w:rFonts w:ascii="Calibri" w:eastAsia="Calibri" w:hAnsi="Calibri" w:cs="Calibri"/>
      <w:b/>
      <w:color w:val="000000"/>
      <w:sz w:val="28"/>
      <w:u w:val="thick" w:color="000000"/>
    </w:rPr>
  </w:style>
  <w:style w:type="character" w:customStyle="1" w:styleId="underlinecardChar">
    <w:name w:val="underline card Char"/>
    <w:rsid w:val="00F21B6E"/>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F21B6E"/>
    <w:pPr>
      <w:ind w:left="547" w:right="648"/>
      <w:jc w:val="both"/>
    </w:pPr>
    <w:rPr>
      <w:rFonts w:eastAsia="Calibri"/>
      <w:sz w:val="12"/>
      <w:szCs w:val="12"/>
    </w:rPr>
  </w:style>
  <w:style w:type="character" w:customStyle="1" w:styleId="Irrelevant5fontChar">
    <w:name w:val="Irrelevant (5 font) Char"/>
    <w:rsid w:val="00F21B6E"/>
    <w:rPr>
      <w:sz w:val="10"/>
      <w:szCs w:val="10"/>
      <w:lang w:val="en-US" w:eastAsia="en-US" w:bidi="ar-SA"/>
    </w:rPr>
  </w:style>
  <w:style w:type="character" w:customStyle="1" w:styleId="CardsFont6ptChar1">
    <w:name w:val="Cards + Font: 6 pt Char1"/>
    <w:link w:val="CardsFont6pt"/>
    <w:uiPriority w:val="99"/>
    <w:rsid w:val="00F21B6E"/>
    <w:rPr>
      <w:rFonts w:ascii="Times New Roman" w:eastAsia="Times New Roman" w:hAnsi="Times New Roman" w:cs="Times New Roman"/>
      <w:sz w:val="12"/>
    </w:rPr>
  </w:style>
  <w:style w:type="character" w:customStyle="1" w:styleId="Hyperlink13">
    <w:name w:val="Hyperlink13"/>
    <w:rsid w:val="00F21B6E"/>
    <w:rPr>
      <w:b w:val="0"/>
      <w:bCs w:val="0"/>
      <w:strike w:val="0"/>
      <w:dstrike w:val="0"/>
      <w:color w:val="008000"/>
      <w:sz w:val="20"/>
      <w:szCs w:val="20"/>
      <w:u w:val="none"/>
      <w:effect w:val="none"/>
    </w:rPr>
  </w:style>
  <w:style w:type="character" w:customStyle="1" w:styleId="standardcontent1">
    <w:name w:val="standardcontent1"/>
    <w:rsid w:val="00F21B6E"/>
    <w:rPr>
      <w:rFonts w:ascii="Arial" w:hAnsi="Arial" w:cs="Arial" w:hint="default"/>
      <w:strike w:val="0"/>
      <w:dstrike w:val="0"/>
      <w:sz w:val="24"/>
      <w:szCs w:val="24"/>
      <w:u w:val="none"/>
      <w:effect w:val="none"/>
    </w:rPr>
  </w:style>
  <w:style w:type="character" w:customStyle="1" w:styleId="Hyperlink4">
    <w:name w:val="Hyperlink4"/>
    <w:rsid w:val="00F21B6E"/>
    <w:rPr>
      <w:color w:val="000066"/>
      <w:u w:val="single"/>
    </w:rPr>
  </w:style>
  <w:style w:type="paragraph" w:customStyle="1" w:styleId="rddateline">
    <w:name w:val="rddateline"/>
    <w:basedOn w:val="Normal"/>
    <w:uiPriority w:val="99"/>
    <w:qFormat/>
    <w:rsid w:val="00F21B6E"/>
    <w:rPr>
      <w:rFonts w:eastAsia="Calibri"/>
      <w:szCs w:val="20"/>
    </w:rPr>
  </w:style>
  <w:style w:type="paragraph" w:customStyle="1" w:styleId="rdheadline">
    <w:name w:val="rdheadline"/>
    <w:basedOn w:val="Normal"/>
    <w:uiPriority w:val="99"/>
    <w:qFormat/>
    <w:rsid w:val="00F21B6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F21B6E"/>
    <w:pPr>
      <w:spacing w:after="100" w:afterAutospacing="1"/>
    </w:pPr>
    <w:rPr>
      <w:rFonts w:ascii="Verdana" w:eastAsia="Calibri" w:hAnsi="Verdana"/>
      <w:szCs w:val="20"/>
    </w:rPr>
  </w:style>
  <w:style w:type="character" w:customStyle="1" w:styleId="rddeckline1">
    <w:name w:val="rddeckline1"/>
    <w:rsid w:val="00F21B6E"/>
    <w:rPr>
      <w:rFonts w:ascii="Verdana" w:hAnsi="Verdana" w:hint="default"/>
      <w:b/>
      <w:bCs/>
      <w:sz w:val="22"/>
      <w:szCs w:val="22"/>
    </w:rPr>
  </w:style>
  <w:style w:type="character" w:customStyle="1" w:styleId="link-external">
    <w:name w:val="link-external"/>
    <w:rsid w:val="00F21B6E"/>
  </w:style>
  <w:style w:type="character" w:customStyle="1" w:styleId="contact1">
    <w:name w:val="contact1"/>
    <w:rsid w:val="00F21B6E"/>
    <w:rPr>
      <w:rFonts w:ascii="Tahoma" w:hAnsi="Tahoma" w:cs="Tahoma" w:hint="default"/>
      <w:color w:val="999999"/>
      <w:sz w:val="20"/>
      <w:szCs w:val="20"/>
    </w:rPr>
  </w:style>
  <w:style w:type="character" w:customStyle="1" w:styleId="credits1">
    <w:name w:val="credits1"/>
    <w:rsid w:val="00F21B6E"/>
    <w:rPr>
      <w:rFonts w:ascii="Tahoma" w:hAnsi="Tahoma" w:cs="Tahoma" w:hint="default"/>
      <w:color w:val="999999"/>
      <w:sz w:val="16"/>
      <w:szCs w:val="16"/>
    </w:rPr>
  </w:style>
  <w:style w:type="paragraph" w:customStyle="1" w:styleId="Heading20">
    <w:name w:val="Heading2"/>
    <w:basedOn w:val="Normal"/>
    <w:link w:val="Heading2Char0"/>
    <w:qFormat/>
    <w:rsid w:val="00F21B6E"/>
    <w:pPr>
      <w:jc w:val="center"/>
    </w:pPr>
    <w:rPr>
      <w:rFonts w:eastAsia="Times New Roman"/>
      <w:b/>
      <w:caps/>
    </w:rPr>
  </w:style>
  <w:style w:type="character" w:customStyle="1" w:styleId="Heading2Char0">
    <w:name w:val="Heading2 Char"/>
    <w:link w:val="Heading20"/>
    <w:rsid w:val="00F21B6E"/>
    <w:rPr>
      <w:rFonts w:ascii="Calibri" w:eastAsia="Times New Roman" w:hAnsi="Calibri" w:cs="Calibri"/>
      <w:b/>
      <w:caps/>
      <w:sz w:val="22"/>
    </w:rPr>
  </w:style>
  <w:style w:type="paragraph" w:customStyle="1" w:styleId="Header2">
    <w:name w:val="Header2"/>
    <w:basedOn w:val="Heading20"/>
    <w:link w:val="Header2Char"/>
    <w:qFormat/>
    <w:rsid w:val="00F21B6E"/>
  </w:style>
  <w:style w:type="character" w:customStyle="1" w:styleId="Header2Char">
    <w:name w:val="Header2 Char"/>
    <w:link w:val="Header2"/>
    <w:rsid w:val="00F21B6E"/>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F21B6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21B6E"/>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F21B6E"/>
    <w:rPr>
      <w:bCs/>
    </w:rPr>
  </w:style>
  <w:style w:type="character" w:customStyle="1" w:styleId="StyleHeading212ptChar">
    <w:name w:val="Style Heading2 + 12 pt Char"/>
    <w:link w:val="StyleHeading212pt"/>
    <w:rsid w:val="00F21B6E"/>
    <w:rPr>
      <w:rFonts w:ascii="Calibri" w:eastAsia="Times New Roman" w:hAnsi="Calibri" w:cs="Calibri"/>
      <w:b/>
      <w:bCs/>
      <w:caps/>
      <w:sz w:val="22"/>
    </w:rPr>
  </w:style>
  <w:style w:type="paragraph" w:customStyle="1" w:styleId="Heading212pt">
    <w:name w:val="Heading2 + 12 pt"/>
    <w:basedOn w:val="StyleHeading212pt"/>
    <w:link w:val="Heading212ptChar"/>
    <w:qFormat/>
    <w:rsid w:val="00F21B6E"/>
  </w:style>
  <w:style w:type="character" w:customStyle="1" w:styleId="Heading212ptChar">
    <w:name w:val="Heading2 + 12 pt Char"/>
    <w:link w:val="Heading212pt"/>
    <w:rsid w:val="00F21B6E"/>
    <w:rPr>
      <w:rFonts w:ascii="Calibri" w:eastAsia="Times New Roman" w:hAnsi="Calibri" w:cs="Calibri"/>
      <w:b/>
      <w:bCs/>
      <w:caps/>
      <w:sz w:val="22"/>
    </w:rPr>
  </w:style>
  <w:style w:type="character" w:customStyle="1" w:styleId="StyleBoldText12pt10ptNotBoldKernat16pt">
    <w:name w:val="Style Bold Text 12 pt + 10 pt Not Bold Kern at 16 pt"/>
    <w:rsid w:val="00F21B6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21B6E"/>
  </w:style>
  <w:style w:type="paragraph" w:customStyle="1" w:styleId="highlightcardtext">
    <w:name w:val="highlight card text"/>
    <w:basedOn w:val="evidencetext"/>
    <w:uiPriority w:val="99"/>
    <w:qFormat/>
    <w:rsid w:val="00F21B6E"/>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F21B6E"/>
    <w:pPr>
      <w:ind w:left="1440" w:right="2016"/>
    </w:pPr>
    <w:rPr>
      <w:rFonts w:eastAsia="Calibri"/>
      <w:sz w:val="18"/>
      <w:u w:val="single"/>
      <w:lang w:val="en-US" w:eastAsia="en-US"/>
    </w:rPr>
  </w:style>
  <w:style w:type="paragraph" w:customStyle="1" w:styleId="underlinecard">
    <w:name w:val="underline card"/>
    <w:basedOn w:val="Normal"/>
    <w:uiPriority w:val="99"/>
    <w:qFormat/>
    <w:rsid w:val="00F21B6E"/>
    <w:pPr>
      <w:ind w:left="1728" w:right="1728"/>
    </w:pPr>
    <w:rPr>
      <w:rFonts w:eastAsia="Calibri"/>
      <w:sz w:val="18"/>
      <w:u w:val="single"/>
    </w:rPr>
  </w:style>
  <w:style w:type="paragraph" w:customStyle="1" w:styleId="CardsChar2">
    <w:name w:val="Cards Char2"/>
    <w:basedOn w:val="Normal"/>
    <w:uiPriority w:val="99"/>
    <w:qFormat/>
    <w:rsid w:val="00F21B6E"/>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F21B6E"/>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F21B6E"/>
    <w:rPr>
      <w:rFonts w:ascii="Calibri" w:eastAsia="Times New Roman" w:hAnsi="Calibri" w:cs="Calibri"/>
      <w:b/>
      <w:bCs/>
      <w:sz w:val="22"/>
    </w:rPr>
  </w:style>
  <w:style w:type="character" w:customStyle="1" w:styleId="UnderlinedCards">
    <w:name w:val="Underlined Cards"/>
    <w:rsid w:val="00F21B6E"/>
    <w:rPr>
      <w:sz w:val="24"/>
      <w:szCs w:val="24"/>
      <w:u w:val="thick"/>
      <w:lang w:val="en-US" w:eastAsia="en-US" w:bidi="ar-SA"/>
    </w:rPr>
  </w:style>
  <w:style w:type="character" w:customStyle="1" w:styleId="CardsFont12ptCharCharCharCharCharCharCharCharChar">
    <w:name w:val="Cards + Font: 12 pt Char Char Char Char Char Char Char Char Char"/>
    <w:rsid w:val="00F21B6E"/>
    <w:rPr>
      <w:sz w:val="24"/>
      <w:szCs w:val="24"/>
      <w:u w:val="thick"/>
      <w:lang w:val="en-US" w:eastAsia="en-US" w:bidi="ar-SA"/>
    </w:rPr>
  </w:style>
  <w:style w:type="character" w:customStyle="1" w:styleId="highlightcardtextChar">
    <w:name w:val="highlight card text Char"/>
    <w:rsid w:val="00F21B6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21B6E"/>
    <w:pPr>
      <w:ind w:left="1728" w:right="1728"/>
    </w:pPr>
    <w:rPr>
      <w:rFonts w:eastAsia="Times New Roman"/>
      <w:sz w:val="18"/>
    </w:rPr>
  </w:style>
  <w:style w:type="character" w:customStyle="1" w:styleId="CardTextCharCharCharCharChar">
    <w:name w:val="Card Text Char Char Char Char Char"/>
    <w:link w:val="CardTextCharCharCharChar"/>
    <w:rsid w:val="00F21B6E"/>
    <w:rPr>
      <w:rFonts w:ascii="Calibri" w:eastAsia="Times New Roman" w:hAnsi="Calibri" w:cs="Calibri"/>
      <w:sz w:val="18"/>
    </w:rPr>
  </w:style>
  <w:style w:type="character" w:customStyle="1" w:styleId="TagsChar4">
    <w:name w:val="Tags Char4"/>
    <w:rsid w:val="00F21B6E"/>
    <w:rPr>
      <w:b/>
      <w:lang w:val="en-US" w:eastAsia="en-US" w:bidi="ar-SA"/>
    </w:rPr>
  </w:style>
  <w:style w:type="character" w:customStyle="1" w:styleId="hit1">
    <w:name w:val="hit1"/>
    <w:rsid w:val="00F21B6E"/>
    <w:rPr>
      <w:rFonts w:ascii="Verdana" w:hAnsi="Verdana" w:hint="default"/>
      <w:b/>
      <w:bCs/>
      <w:vanish w:val="0"/>
      <w:webHidden w:val="0"/>
      <w:color w:val="CC0033"/>
      <w:sz w:val="20"/>
      <w:szCs w:val="20"/>
      <w:specVanish w:val="0"/>
    </w:rPr>
  </w:style>
  <w:style w:type="character" w:customStyle="1" w:styleId="tightinline1">
    <w:name w:val="tightinline1"/>
    <w:rsid w:val="00F21B6E"/>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F21B6E"/>
    <w:pPr>
      <w:ind w:left="1728" w:right="1728"/>
    </w:pPr>
    <w:rPr>
      <w:rFonts w:eastAsia="Calibri"/>
      <w:sz w:val="18"/>
    </w:rPr>
  </w:style>
  <w:style w:type="paragraph" w:customStyle="1" w:styleId="boldciteChar">
    <w:name w:val="bold cite Char"/>
    <w:basedOn w:val="Heading1"/>
    <w:uiPriority w:val="99"/>
    <w:qFormat/>
    <w:rsid w:val="00F21B6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F21B6E"/>
    <w:rPr>
      <w:rFonts w:eastAsia="Calibri"/>
      <w:b/>
    </w:rPr>
  </w:style>
  <w:style w:type="character" w:customStyle="1" w:styleId="blsp-spelling-corrected">
    <w:name w:val="blsp-spelling-corrected"/>
    <w:rsid w:val="00F21B6E"/>
  </w:style>
  <w:style w:type="character" w:customStyle="1" w:styleId="blsp-spelling-error">
    <w:name w:val="blsp-spelling-error"/>
    <w:rsid w:val="00F21B6E"/>
  </w:style>
  <w:style w:type="character" w:customStyle="1" w:styleId="sup">
    <w:name w:val="sup"/>
    <w:rsid w:val="00F21B6E"/>
  </w:style>
  <w:style w:type="character" w:customStyle="1" w:styleId="pgnum">
    <w:name w:val="pgnum"/>
    <w:rsid w:val="00F21B6E"/>
  </w:style>
  <w:style w:type="character" w:customStyle="1" w:styleId="SmallFontCharChar">
    <w:name w:val="Small Font Char Char"/>
    <w:rsid w:val="00F21B6E"/>
    <w:rPr>
      <w:rFonts w:ascii="Arial" w:hAnsi="Arial"/>
      <w:sz w:val="12"/>
      <w:szCs w:val="24"/>
      <w:lang w:val="en-US" w:eastAsia="en-US" w:bidi="ar-SA"/>
    </w:rPr>
  </w:style>
  <w:style w:type="paragraph" w:customStyle="1" w:styleId="textmargin">
    <w:name w:val="textmargin"/>
    <w:basedOn w:val="Normal"/>
    <w:uiPriority w:val="99"/>
    <w:qFormat/>
    <w:rsid w:val="00F21B6E"/>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F21B6E"/>
    <w:pPr>
      <w:spacing w:before="100" w:beforeAutospacing="1" w:after="100" w:afterAutospacing="1"/>
    </w:pPr>
    <w:rPr>
      <w:rFonts w:eastAsia="Calibri"/>
      <w:color w:val="000000"/>
    </w:rPr>
  </w:style>
  <w:style w:type="paragraph" w:customStyle="1" w:styleId="header10">
    <w:name w:val="header1"/>
    <w:basedOn w:val="Normal"/>
    <w:uiPriority w:val="99"/>
    <w:qFormat/>
    <w:rsid w:val="00F21B6E"/>
    <w:pPr>
      <w:spacing w:before="100" w:beforeAutospacing="1" w:after="100" w:afterAutospacing="1"/>
    </w:pPr>
    <w:rPr>
      <w:rFonts w:eastAsia="Calibri"/>
      <w:color w:val="000000"/>
    </w:rPr>
  </w:style>
  <w:style w:type="paragraph" w:customStyle="1" w:styleId="style10">
    <w:name w:val="style1"/>
    <w:basedOn w:val="Normal"/>
    <w:uiPriority w:val="99"/>
    <w:qFormat/>
    <w:rsid w:val="00F21B6E"/>
    <w:rPr>
      <w:rFonts w:ascii="Verdana" w:eastAsia="Calibri" w:hAnsi="Verdana"/>
      <w:szCs w:val="20"/>
    </w:rPr>
  </w:style>
  <w:style w:type="paragraph" w:customStyle="1" w:styleId="correctindex">
    <w:name w:val="correct index"/>
    <w:basedOn w:val="Normal"/>
    <w:uiPriority w:val="99"/>
    <w:qFormat/>
    <w:rsid w:val="00F21B6E"/>
    <w:rPr>
      <w:rFonts w:eastAsia="Calibri"/>
      <w:color w:val="000000"/>
    </w:rPr>
  </w:style>
  <w:style w:type="paragraph" w:customStyle="1" w:styleId="bc2">
    <w:name w:val="bc_2"/>
    <w:basedOn w:val="Normal"/>
    <w:uiPriority w:val="99"/>
    <w:qFormat/>
    <w:rsid w:val="00F21B6E"/>
    <w:pPr>
      <w:spacing w:before="100" w:beforeAutospacing="1" w:after="100" w:afterAutospacing="1"/>
    </w:pPr>
    <w:rPr>
      <w:rFonts w:eastAsia="Calibri"/>
      <w:color w:val="000000"/>
    </w:rPr>
  </w:style>
  <w:style w:type="character" w:customStyle="1" w:styleId="bc21">
    <w:name w:val="bc_21"/>
    <w:rsid w:val="00F21B6E"/>
  </w:style>
  <w:style w:type="paragraph" w:customStyle="1" w:styleId="style21">
    <w:name w:val="style2"/>
    <w:basedOn w:val="Normal"/>
    <w:uiPriority w:val="99"/>
    <w:qFormat/>
    <w:rsid w:val="00F21B6E"/>
    <w:rPr>
      <w:rFonts w:ascii="Verdana" w:eastAsia="Calibri" w:hAnsi="Verdana"/>
      <w:szCs w:val="20"/>
    </w:rPr>
  </w:style>
  <w:style w:type="paragraph" w:customStyle="1" w:styleId="quote2">
    <w:name w:val="quote2"/>
    <w:basedOn w:val="Normal"/>
    <w:uiPriority w:val="99"/>
    <w:qFormat/>
    <w:rsid w:val="00F21B6E"/>
    <w:rPr>
      <w:rFonts w:ascii="Verdana" w:eastAsia="Calibri" w:hAnsi="Verdana"/>
      <w:szCs w:val="20"/>
    </w:rPr>
  </w:style>
  <w:style w:type="character" w:customStyle="1" w:styleId="copystyle">
    <w:name w:val="copystyle"/>
    <w:rsid w:val="00F21B6E"/>
  </w:style>
  <w:style w:type="paragraph" w:customStyle="1" w:styleId="BlockTitle10">
    <w:name w:val="Block Title #1"/>
    <w:basedOn w:val="Heading1"/>
    <w:qFormat/>
    <w:rsid w:val="00F21B6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F21B6E"/>
    <w:rPr>
      <w:rFonts w:ascii="Arial" w:hAnsi="Arial" w:cs="Arial"/>
      <w:b/>
      <w:bCs/>
      <w:kern w:val="32"/>
      <w:sz w:val="24"/>
      <w:szCs w:val="24"/>
      <w:lang w:val="en-US" w:eastAsia="en-US" w:bidi="ar-SA"/>
    </w:rPr>
  </w:style>
  <w:style w:type="character" w:customStyle="1" w:styleId="ReadUnderline">
    <w:name w:val="Read Underline"/>
    <w:rsid w:val="00F21B6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21B6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21B6E"/>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F21B6E"/>
    <w:rPr>
      <w:rFonts w:eastAsia="Times New Roman"/>
      <w:sz w:val="18"/>
    </w:rPr>
  </w:style>
  <w:style w:type="paragraph" w:customStyle="1" w:styleId="F4">
    <w:name w:val="F4"/>
    <w:basedOn w:val="Normal"/>
    <w:link w:val="F4Char"/>
    <w:qFormat/>
    <w:rsid w:val="00F21B6E"/>
    <w:pPr>
      <w:ind w:left="288" w:right="288"/>
    </w:pPr>
    <w:rPr>
      <w:rFonts w:eastAsia="Times New Roman"/>
      <w:szCs w:val="20"/>
      <w:u w:val="single"/>
    </w:rPr>
  </w:style>
  <w:style w:type="character" w:customStyle="1" w:styleId="F4Char">
    <w:name w:val="F4 Char"/>
    <w:link w:val="F4"/>
    <w:rsid w:val="00F21B6E"/>
    <w:rPr>
      <w:rFonts w:ascii="Calibri" w:eastAsia="Times New Roman" w:hAnsi="Calibri" w:cs="Calibri"/>
      <w:sz w:val="22"/>
      <w:szCs w:val="20"/>
      <w:u w:val="single"/>
    </w:rPr>
  </w:style>
  <w:style w:type="paragraph" w:customStyle="1" w:styleId="StyleCARD">
    <w:name w:val="Style CARD +"/>
    <w:basedOn w:val="Normal"/>
    <w:link w:val="StyleCARDChar"/>
    <w:qFormat/>
    <w:rsid w:val="00F21B6E"/>
    <w:pPr>
      <w:ind w:left="300" w:right="288"/>
    </w:pPr>
    <w:rPr>
      <w:rFonts w:eastAsia="Times New Roman"/>
      <w:szCs w:val="20"/>
    </w:rPr>
  </w:style>
  <w:style w:type="character" w:customStyle="1" w:styleId="StyleCARDChar">
    <w:name w:val="Style CARD + Char"/>
    <w:link w:val="StyleCARD"/>
    <w:rsid w:val="00F21B6E"/>
    <w:rPr>
      <w:rFonts w:ascii="Calibri" w:eastAsia="Times New Roman" w:hAnsi="Calibri" w:cs="Calibri"/>
      <w:sz w:val="22"/>
      <w:szCs w:val="20"/>
    </w:rPr>
  </w:style>
  <w:style w:type="character" w:customStyle="1" w:styleId="noiconheadline">
    <w:name w:val="noicon_headline"/>
    <w:rsid w:val="00F21B6E"/>
  </w:style>
  <w:style w:type="character" w:customStyle="1" w:styleId="BlockTitleCharChar">
    <w:name w:val="Block Title Char Char"/>
    <w:rsid w:val="00F21B6E"/>
    <w:rPr>
      <w:rFonts w:ascii="Georgia" w:hAnsi="Georgia" w:cs="Arial"/>
      <w:b/>
      <w:bCs/>
      <w:kern w:val="32"/>
      <w:sz w:val="28"/>
      <w:szCs w:val="32"/>
      <w:lang w:val="en-US" w:eastAsia="en-US" w:bidi="ar-SA"/>
    </w:rPr>
  </w:style>
  <w:style w:type="paragraph" w:styleId="MacroText">
    <w:name w:val="macro"/>
    <w:link w:val="MacroTextChar"/>
    <w:rsid w:val="00F21B6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21B6E"/>
    <w:rPr>
      <w:rFonts w:ascii="Courier New" w:eastAsia="Times New Roman" w:hAnsi="Courier New" w:cs="Courier New"/>
      <w:sz w:val="20"/>
      <w:szCs w:val="20"/>
    </w:rPr>
  </w:style>
  <w:style w:type="character" w:customStyle="1" w:styleId="pp1">
    <w:name w:val="pp1"/>
    <w:rsid w:val="00F21B6E"/>
    <w:rPr>
      <w:rFonts w:ascii="Times New Roman" w:hAnsi="Times New Roman" w:cs="Times New Roman" w:hint="default"/>
      <w:i w:val="0"/>
      <w:iCs w:val="0"/>
      <w:smallCaps w:val="0"/>
      <w:sz w:val="30"/>
      <w:szCs w:val="30"/>
    </w:rPr>
  </w:style>
  <w:style w:type="character" w:customStyle="1" w:styleId="prbodytext1">
    <w:name w:val="pr_bodytext1"/>
    <w:rsid w:val="00F21B6E"/>
    <w:rPr>
      <w:rFonts w:ascii="Arial" w:hAnsi="Arial" w:cs="Arial" w:hint="default"/>
      <w:sz w:val="20"/>
      <w:szCs w:val="20"/>
    </w:rPr>
  </w:style>
  <w:style w:type="character" w:customStyle="1" w:styleId="marrontitulobig">
    <w:name w:val="marron_titulo_big"/>
    <w:rsid w:val="00F21B6E"/>
  </w:style>
  <w:style w:type="character" w:customStyle="1" w:styleId="articlehead">
    <w:name w:val="articlehead"/>
    <w:rsid w:val="00F21B6E"/>
  </w:style>
  <w:style w:type="character" w:customStyle="1" w:styleId="lead">
    <w:name w:val="lead"/>
    <w:rsid w:val="00F21B6E"/>
  </w:style>
  <w:style w:type="character" w:customStyle="1" w:styleId="manchettebig2">
    <w:name w:val="manchettebig2"/>
    <w:rsid w:val="00F21B6E"/>
  </w:style>
  <w:style w:type="character" w:customStyle="1" w:styleId="blue3">
    <w:name w:val="blue3"/>
    <w:rsid w:val="00F21B6E"/>
  </w:style>
  <w:style w:type="paragraph" w:customStyle="1" w:styleId="issuedetails">
    <w:name w:val="issue_details"/>
    <w:basedOn w:val="Normal"/>
    <w:uiPriority w:val="99"/>
    <w:qFormat/>
    <w:rsid w:val="00F21B6E"/>
    <w:pPr>
      <w:spacing w:before="100" w:beforeAutospacing="1" w:after="100" w:afterAutospacing="1"/>
    </w:pPr>
    <w:rPr>
      <w:rFonts w:eastAsia="Times New Roman"/>
    </w:rPr>
  </w:style>
  <w:style w:type="character" w:customStyle="1" w:styleId="over-title">
    <w:name w:val="over-title"/>
    <w:rsid w:val="00F21B6E"/>
  </w:style>
  <w:style w:type="character" w:customStyle="1" w:styleId="contentheader">
    <w:name w:val="contentheader"/>
    <w:rsid w:val="00F21B6E"/>
  </w:style>
  <w:style w:type="paragraph" w:customStyle="1" w:styleId="TxBrp2">
    <w:name w:val="TxBr_p2"/>
    <w:basedOn w:val="Normal"/>
    <w:qFormat/>
    <w:rsid w:val="00F21B6E"/>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F21B6E"/>
    <w:rPr>
      <w:rFonts w:eastAsia="SimSun"/>
      <w:szCs w:val="24"/>
      <w:lang w:val="en-US" w:eastAsia="zh-CN" w:bidi="ar-SA"/>
    </w:rPr>
  </w:style>
  <w:style w:type="character" w:customStyle="1" w:styleId="tagscharchar0">
    <w:name w:val="tagscharchar"/>
    <w:rsid w:val="00F21B6E"/>
  </w:style>
  <w:style w:type="character" w:customStyle="1" w:styleId="FontStyle13">
    <w:name w:val="Font Style13"/>
    <w:uiPriority w:val="99"/>
    <w:rsid w:val="00F21B6E"/>
    <w:rPr>
      <w:rFonts w:ascii="Times New Roman" w:hAnsi="Times New Roman" w:cs="Times New Roman"/>
      <w:sz w:val="18"/>
      <w:szCs w:val="18"/>
    </w:rPr>
  </w:style>
  <w:style w:type="character" w:customStyle="1" w:styleId="FontStyle14">
    <w:name w:val="Font Style14"/>
    <w:uiPriority w:val="99"/>
    <w:rsid w:val="00F21B6E"/>
    <w:rPr>
      <w:rFonts w:ascii="Times New Roman" w:hAnsi="Times New Roman" w:cs="Times New Roman"/>
      <w:i/>
      <w:iCs/>
      <w:sz w:val="18"/>
      <w:szCs w:val="18"/>
    </w:rPr>
  </w:style>
  <w:style w:type="character" w:customStyle="1" w:styleId="FontStyle15">
    <w:name w:val="Font Style15"/>
    <w:uiPriority w:val="99"/>
    <w:rsid w:val="00F21B6E"/>
    <w:rPr>
      <w:rFonts w:ascii="Times New Roman" w:hAnsi="Times New Roman" w:cs="Times New Roman"/>
      <w:b/>
      <w:bCs/>
      <w:sz w:val="18"/>
      <w:szCs w:val="18"/>
    </w:rPr>
  </w:style>
  <w:style w:type="character" w:customStyle="1" w:styleId="FontStyle16">
    <w:name w:val="Font Style16"/>
    <w:uiPriority w:val="99"/>
    <w:rsid w:val="00F21B6E"/>
    <w:rPr>
      <w:rFonts w:ascii="Times New Roman" w:hAnsi="Times New Roman" w:cs="Times New Roman"/>
      <w:b/>
      <w:bCs/>
      <w:spacing w:val="-20"/>
      <w:sz w:val="16"/>
      <w:szCs w:val="16"/>
    </w:rPr>
  </w:style>
  <w:style w:type="character" w:customStyle="1" w:styleId="FontStyle17">
    <w:name w:val="Font Style17"/>
    <w:uiPriority w:val="99"/>
    <w:rsid w:val="00F21B6E"/>
    <w:rPr>
      <w:rFonts w:ascii="Times New Roman" w:hAnsi="Times New Roman" w:cs="Times New Roman"/>
      <w:b/>
      <w:bCs/>
      <w:sz w:val="10"/>
      <w:szCs w:val="10"/>
    </w:rPr>
  </w:style>
  <w:style w:type="character" w:customStyle="1" w:styleId="in-widget">
    <w:name w:val="in-widget"/>
    <w:rsid w:val="00F21B6E"/>
  </w:style>
  <w:style w:type="paragraph" w:customStyle="1" w:styleId="bodycopyindent">
    <w:name w:val="bodycopyindent"/>
    <w:basedOn w:val="Normal"/>
    <w:uiPriority w:val="99"/>
    <w:qFormat/>
    <w:rsid w:val="00F21B6E"/>
    <w:pPr>
      <w:spacing w:before="100" w:beforeAutospacing="1" w:after="100" w:afterAutospacing="1"/>
    </w:pPr>
    <w:rPr>
      <w:rFonts w:eastAsia="Times New Roman"/>
    </w:rPr>
  </w:style>
  <w:style w:type="character" w:customStyle="1" w:styleId="copyright">
    <w:name w:val="copyright"/>
    <w:rsid w:val="00F21B6E"/>
  </w:style>
  <w:style w:type="character" w:customStyle="1" w:styleId="spanstyle">
    <w:name w:val="spanstyle"/>
    <w:rsid w:val="00F21B6E"/>
  </w:style>
  <w:style w:type="paragraph" w:customStyle="1" w:styleId="tussenkop">
    <w:name w:val="tussenkop"/>
    <w:basedOn w:val="Normal"/>
    <w:uiPriority w:val="99"/>
    <w:qFormat/>
    <w:rsid w:val="00F21B6E"/>
    <w:pPr>
      <w:spacing w:before="100" w:beforeAutospacing="1" w:after="100" w:afterAutospacing="1"/>
    </w:pPr>
    <w:rPr>
      <w:rFonts w:eastAsia="Times New Roman"/>
    </w:rPr>
  </w:style>
  <w:style w:type="character" w:customStyle="1" w:styleId="docnumbertitle">
    <w:name w:val="doc_number_title"/>
    <w:basedOn w:val="DefaultParagraphFont"/>
    <w:rsid w:val="00F21B6E"/>
  </w:style>
  <w:style w:type="paragraph" w:customStyle="1" w:styleId="Style6">
    <w:name w:val="Style6"/>
    <w:basedOn w:val="Normal"/>
    <w:link w:val="Style6Char"/>
    <w:autoRedefine/>
    <w:qFormat/>
    <w:rsid w:val="00F21B6E"/>
    <w:rPr>
      <w:b/>
    </w:rPr>
  </w:style>
  <w:style w:type="character" w:customStyle="1" w:styleId="Style6Char">
    <w:name w:val="Style6 Char"/>
    <w:basedOn w:val="DefaultParagraphFont"/>
    <w:link w:val="Style6"/>
    <w:rsid w:val="00F21B6E"/>
    <w:rPr>
      <w:rFonts w:ascii="Calibri" w:hAnsi="Calibri" w:cs="Calibri"/>
      <w:b/>
      <w:sz w:val="22"/>
    </w:rPr>
  </w:style>
  <w:style w:type="paragraph" w:customStyle="1" w:styleId="Style11">
    <w:name w:val="Style11"/>
    <w:basedOn w:val="Normal"/>
    <w:link w:val="Style11Char"/>
    <w:qFormat/>
    <w:rsid w:val="00F21B6E"/>
    <w:rPr>
      <w:rFonts w:asciiTheme="minorHAnsi" w:hAnsiTheme="minorHAnsi" w:cstheme="minorBidi"/>
      <w:b/>
      <w:sz w:val="24"/>
      <w:u w:val="thick"/>
    </w:rPr>
  </w:style>
  <w:style w:type="paragraph" w:customStyle="1" w:styleId="Style12">
    <w:name w:val="Style12"/>
    <w:basedOn w:val="Normal"/>
    <w:link w:val="Style12Char"/>
    <w:qFormat/>
    <w:rsid w:val="00F21B6E"/>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F21B6E"/>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21B6E"/>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21B6E"/>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F21B6E"/>
    <w:rPr>
      <w:b w:val="0"/>
      <w:bCs w:val="0"/>
      <w:sz w:val="22"/>
      <w:u w:val="single"/>
      <w:bdr w:val="none" w:sz="0" w:space="0" w:color="auto"/>
    </w:rPr>
  </w:style>
  <w:style w:type="paragraph" w:customStyle="1" w:styleId="Cardd">
    <w:name w:val="Cardd"/>
    <w:basedOn w:val="Normal"/>
    <w:uiPriority w:val="4"/>
    <w:qFormat/>
    <w:rsid w:val="00F21B6E"/>
    <w:pPr>
      <w:ind w:left="288" w:right="288"/>
    </w:pPr>
  </w:style>
  <w:style w:type="character" w:customStyle="1" w:styleId="erasure">
    <w:name w:val="erasure"/>
    <w:rsid w:val="00F21B6E"/>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F21B6E"/>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F21B6E"/>
    <w:rPr>
      <w:rFonts w:ascii="Consolas" w:hAnsi="Consolas" w:cs="Consolas"/>
      <w:sz w:val="20"/>
      <w:szCs w:val="20"/>
    </w:rPr>
  </w:style>
  <w:style w:type="paragraph" w:customStyle="1" w:styleId="Tagline0">
    <w:name w:val="Tagline"/>
    <w:basedOn w:val="Normal"/>
    <w:link w:val="TaglineChar"/>
    <w:qFormat/>
    <w:rsid w:val="00F21B6E"/>
    <w:pPr>
      <w:spacing w:line="256" w:lineRule="auto"/>
    </w:pPr>
    <w:rPr>
      <w:b/>
      <w:sz w:val="26"/>
    </w:rPr>
  </w:style>
  <w:style w:type="paragraph" w:customStyle="1" w:styleId="StyleHeading3BlockLatinBodyCalibri">
    <w:name w:val="Style Heading 3Block + (Latin) +Body (Calibri)"/>
    <w:basedOn w:val="Heading3"/>
    <w:rsid w:val="00F21B6E"/>
    <w:rPr>
      <w:caps/>
    </w:rPr>
  </w:style>
  <w:style w:type="paragraph" w:customStyle="1" w:styleId="StyleHeading4Tagheading2Heading2Char2CharHeading2Char1">
    <w:name w:val="Style Heading 4Tagheading 2Heading 2 Char2 CharHeading 2 Char1 ..."/>
    <w:basedOn w:val="Heading4"/>
    <w:rsid w:val="00F21B6E"/>
    <w:rPr>
      <w:iCs/>
    </w:rPr>
  </w:style>
  <w:style w:type="character" w:customStyle="1" w:styleId="StyleStyleBoldUnderlineIntenseEmphasisUnderlineStyleapple-s1">
    <w:name w:val="Style Style Bold UnderlineIntense EmphasisUnderlineStyleapple-s...1"/>
    <w:basedOn w:val="DefaultParagraphFont"/>
    <w:rsid w:val="00F21B6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F21B6E"/>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F21B6E"/>
    <w:pPr>
      <w:ind w:left="720"/>
      <w:contextualSpacing/>
    </w:pPr>
  </w:style>
  <w:style w:type="character" w:customStyle="1" w:styleId="arial11">
    <w:name w:val="arial_11"/>
    <w:basedOn w:val="DefaultParagraphFont"/>
    <w:rsid w:val="00F21B6E"/>
  </w:style>
  <w:style w:type="character" w:customStyle="1" w:styleId="articleauthor">
    <w:name w:val="articleauthor"/>
    <w:basedOn w:val="DefaultParagraphFont"/>
    <w:rsid w:val="00F21B6E"/>
  </w:style>
  <w:style w:type="character" w:customStyle="1" w:styleId="article-date">
    <w:name w:val="article-date"/>
    <w:basedOn w:val="DefaultParagraphFont"/>
    <w:rsid w:val="00F21B6E"/>
  </w:style>
  <w:style w:type="character" w:customStyle="1" w:styleId="bodysubtoc">
    <w:name w:val="bodysubtoc"/>
    <w:basedOn w:val="DefaultParagraphFont"/>
    <w:rsid w:val="00F21B6E"/>
  </w:style>
  <w:style w:type="character" w:customStyle="1" w:styleId="lefttitlesmaller">
    <w:name w:val="lefttitlesmaller"/>
    <w:basedOn w:val="DefaultParagraphFont"/>
    <w:rsid w:val="00F21B6E"/>
  </w:style>
  <w:style w:type="character" w:customStyle="1" w:styleId="mb">
    <w:name w:val="mb"/>
    <w:basedOn w:val="DefaultParagraphFont"/>
    <w:rsid w:val="00F21B6E"/>
  </w:style>
  <w:style w:type="character" w:customStyle="1" w:styleId="field-content">
    <w:name w:val="field-content"/>
    <w:basedOn w:val="DefaultParagraphFont"/>
    <w:rsid w:val="00F21B6E"/>
  </w:style>
  <w:style w:type="character" w:customStyle="1" w:styleId="submitted-date">
    <w:name w:val="submitted-date"/>
    <w:basedOn w:val="DefaultParagraphFont"/>
    <w:rsid w:val="00F21B6E"/>
  </w:style>
  <w:style w:type="character" w:customStyle="1" w:styleId="submitted-time">
    <w:name w:val="submitted-time"/>
    <w:basedOn w:val="DefaultParagraphFont"/>
    <w:rsid w:val="00F21B6E"/>
  </w:style>
  <w:style w:type="paragraph" w:customStyle="1" w:styleId="date-comments">
    <w:name w:val="date-comments"/>
    <w:basedOn w:val="Normal"/>
    <w:uiPriority w:val="99"/>
    <w:qFormat/>
    <w:rsid w:val="00F21B6E"/>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F21B6E"/>
    <w:pPr>
      <w:spacing w:line="181" w:lineRule="atLeast"/>
    </w:pPr>
    <w:rPr>
      <w:rFonts w:ascii="Sabon LT Std" w:eastAsia="MS Mincho" w:hAnsi="Sabon LT Std"/>
      <w:color w:val="auto"/>
      <w:sz w:val="20"/>
    </w:rPr>
  </w:style>
  <w:style w:type="character" w:customStyle="1" w:styleId="A2">
    <w:name w:val="A2"/>
    <w:uiPriority w:val="99"/>
    <w:rsid w:val="00F21B6E"/>
    <w:rPr>
      <w:rFonts w:cs="Sabon LT Std"/>
      <w:color w:val="000000"/>
      <w:sz w:val="15"/>
      <w:szCs w:val="15"/>
    </w:rPr>
  </w:style>
  <w:style w:type="paragraph" w:customStyle="1" w:styleId="Pa15">
    <w:name w:val="Pa15"/>
    <w:basedOn w:val="Default"/>
    <w:next w:val="Default"/>
    <w:uiPriority w:val="99"/>
    <w:qFormat/>
    <w:rsid w:val="00F21B6E"/>
    <w:pPr>
      <w:spacing w:line="241" w:lineRule="atLeast"/>
    </w:pPr>
    <w:rPr>
      <w:rFonts w:ascii="Sabon LT Std" w:eastAsia="MS Mincho" w:hAnsi="Sabon LT Std"/>
      <w:color w:val="auto"/>
      <w:sz w:val="20"/>
    </w:rPr>
  </w:style>
  <w:style w:type="character" w:customStyle="1" w:styleId="searchword">
    <w:name w:val="searchword"/>
    <w:basedOn w:val="DefaultParagraphFont"/>
    <w:rsid w:val="00F21B6E"/>
  </w:style>
  <w:style w:type="character" w:customStyle="1" w:styleId="meta-prep">
    <w:name w:val="meta-prep"/>
    <w:basedOn w:val="DefaultParagraphFont"/>
    <w:rsid w:val="00F21B6E"/>
  </w:style>
  <w:style w:type="character" w:customStyle="1" w:styleId="entry-date">
    <w:name w:val="entry-date"/>
    <w:basedOn w:val="DefaultParagraphFont"/>
    <w:rsid w:val="00F21B6E"/>
  </w:style>
  <w:style w:type="paragraph" w:customStyle="1" w:styleId="Shrink6">
    <w:name w:val="Shrink 6"/>
    <w:basedOn w:val="Normal"/>
    <w:qFormat/>
    <w:rsid w:val="00F21B6E"/>
    <w:rPr>
      <w:rFonts w:eastAsia="Calibri"/>
      <w:sz w:val="12"/>
    </w:rPr>
  </w:style>
  <w:style w:type="paragraph" w:customStyle="1" w:styleId="HeaderCharCharCharCharCharCharCharCha">
    <w:name w:val="Header Char Char Char Char Char Char Char Cha"/>
    <w:aliases w:val="Char Char Char Cha"/>
    <w:basedOn w:val="Normal"/>
    <w:qFormat/>
    <w:rsid w:val="00F21B6E"/>
    <w:pPr>
      <w:spacing w:before="100" w:beforeAutospacing="1" w:after="100" w:afterAutospacing="1"/>
    </w:pPr>
    <w:rPr>
      <w:rFonts w:eastAsia="Times New Roman"/>
    </w:rPr>
  </w:style>
  <w:style w:type="character" w:customStyle="1" w:styleId="CiteReal0">
    <w:name w:val="CiteReal"/>
    <w:uiPriority w:val="1"/>
    <w:qFormat/>
    <w:rsid w:val="00F21B6E"/>
    <w:rPr>
      <w:rFonts w:ascii="Arial" w:hAnsi="Arial"/>
      <w:b/>
      <w:sz w:val="24"/>
      <w:u w:val="single"/>
    </w:rPr>
  </w:style>
  <w:style w:type="paragraph" w:customStyle="1" w:styleId="10ptfont">
    <w:name w:val="10pt font"/>
    <w:basedOn w:val="Normal"/>
    <w:link w:val="10ptfontChar"/>
    <w:autoRedefine/>
    <w:rsid w:val="00F21B6E"/>
    <w:rPr>
      <w:rFonts w:eastAsia="Times New Roman"/>
    </w:rPr>
  </w:style>
  <w:style w:type="character" w:customStyle="1" w:styleId="10ptfontChar">
    <w:name w:val="10pt font Char"/>
    <w:link w:val="10ptfont"/>
    <w:rsid w:val="00F21B6E"/>
    <w:rPr>
      <w:rFonts w:ascii="Calibri" w:eastAsia="Times New Roman" w:hAnsi="Calibri" w:cs="Calibri"/>
      <w:sz w:val="22"/>
    </w:rPr>
  </w:style>
  <w:style w:type="character" w:customStyle="1" w:styleId="HIGHLIGHT1">
    <w:name w:val="HIGHLIGHT"/>
    <w:uiPriority w:val="1"/>
    <w:qFormat/>
    <w:rsid w:val="00F21B6E"/>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F21B6E"/>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F21B6E"/>
    <w:pPr>
      <w:suppressAutoHyphens/>
      <w:spacing w:before="280" w:after="280"/>
    </w:pPr>
    <w:rPr>
      <w:color w:val="000000"/>
    </w:rPr>
  </w:style>
  <w:style w:type="character" w:customStyle="1" w:styleId="StyleIntenseReferenceGaramond">
    <w:name w:val="Style Intense Reference + Garamond"/>
    <w:rsid w:val="00F21B6E"/>
    <w:rPr>
      <w:rFonts w:ascii="Garamond" w:hAnsi="Garamond"/>
      <w:bCs/>
      <w:color w:val="auto"/>
      <w:spacing w:val="5"/>
      <w:sz w:val="20"/>
      <w:u w:val="single"/>
    </w:rPr>
  </w:style>
  <w:style w:type="character" w:customStyle="1" w:styleId="StyleIntenseReferenceGaramondBold">
    <w:name w:val="Style Intense Reference + Garamond Bold"/>
    <w:rsid w:val="00F21B6E"/>
    <w:rPr>
      <w:rFonts w:ascii="Garamond" w:hAnsi="Garamond"/>
      <w:b/>
      <w:bCs/>
      <w:color w:val="auto"/>
      <w:spacing w:val="5"/>
      <w:sz w:val="20"/>
      <w:u w:val="single"/>
    </w:rPr>
  </w:style>
  <w:style w:type="character" w:customStyle="1" w:styleId="newstime">
    <w:name w:val="newstime"/>
    <w:basedOn w:val="DefaultParagraphFont"/>
    <w:rsid w:val="00F21B6E"/>
  </w:style>
  <w:style w:type="character" w:customStyle="1" w:styleId="IntenseReference1">
    <w:name w:val="Intense Reference1"/>
    <w:qFormat/>
    <w:rsid w:val="00F21B6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F21B6E"/>
    <w:rPr>
      <w:rFonts w:ascii="Garamond" w:hAnsi="Garamond"/>
      <w:b/>
      <w:sz w:val="24"/>
      <w:szCs w:val="26"/>
      <w:bdr w:val="none" w:sz="0" w:space="0" w:color="auto"/>
      <w:shd w:val="clear" w:color="auto" w:fill="FFFF00"/>
    </w:rPr>
  </w:style>
  <w:style w:type="character" w:customStyle="1" w:styleId="ilad1">
    <w:name w:val="il_ad1"/>
    <w:rsid w:val="00F21B6E"/>
    <w:rPr>
      <w:vanish/>
      <w:webHidden w:val="0"/>
      <w:color w:val="000000"/>
      <w:u w:val="single"/>
      <w:specVanish/>
    </w:rPr>
  </w:style>
  <w:style w:type="character" w:customStyle="1" w:styleId="ThickUnderlineCharChar">
    <w:name w:val="Thick Underline Char Char"/>
    <w:rsid w:val="00F21B6E"/>
    <w:rPr>
      <w:sz w:val="24"/>
      <w:szCs w:val="24"/>
      <w:u w:val="thick"/>
      <w:lang w:val="en-US" w:eastAsia="en-US" w:bidi="ar-SA"/>
    </w:rPr>
  </w:style>
  <w:style w:type="character" w:customStyle="1" w:styleId="Underline21">
    <w:name w:val="Underline 2"/>
    <w:basedOn w:val="DefaultParagraphFont"/>
    <w:uiPriority w:val="1"/>
    <w:qFormat/>
    <w:rsid w:val="00F21B6E"/>
    <w:rPr>
      <w:b/>
      <w:u w:val="single"/>
    </w:rPr>
  </w:style>
  <w:style w:type="paragraph" w:customStyle="1" w:styleId="first">
    <w:name w:val="first"/>
    <w:basedOn w:val="Normal"/>
    <w:qFormat/>
    <w:rsid w:val="00F21B6E"/>
    <w:pPr>
      <w:spacing w:before="100" w:beforeAutospacing="1" w:after="100" w:afterAutospacing="1"/>
    </w:pPr>
    <w:rPr>
      <w:rFonts w:eastAsia="Times New Roman"/>
      <w:sz w:val="24"/>
    </w:rPr>
  </w:style>
  <w:style w:type="character" w:customStyle="1" w:styleId="tx">
    <w:name w:val="tx"/>
    <w:basedOn w:val="DefaultParagraphFont"/>
    <w:rsid w:val="00F21B6E"/>
  </w:style>
  <w:style w:type="character" w:customStyle="1" w:styleId="oneclick-link">
    <w:name w:val="oneclick-link"/>
    <w:basedOn w:val="DefaultParagraphFont"/>
    <w:rsid w:val="00F21B6E"/>
  </w:style>
  <w:style w:type="paragraph" w:customStyle="1" w:styleId="StyleHeading4TagsmalltextBigcardbodyNormalTagNotBold">
    <w:name w:val="Style Heading 4Tagsmall textBig cardbodyNormal Tag + Not Bold"/>
    <w:basedOn w:val="Heading4"/>
    <w:qFormat/>
    <w:rsid w:val="00F21B6E"/>
    <w:rPr>
      <w:bCs w:val="0"/>
    </w:rPr>
  </w:style>
  <w:style w:type="character" w:customStyle="1" w:styleId="BlockHeadingsCharCharChar">
    <w:name w:val="Block Headings Char Char Char"/>
    <w:locked/>
    <w:rsid w:val="00F21B6E"/>
  </w:style>
  <w:style w:type="paragraph" w:customStyle="1" w:styleId="BlockHeadingsCharChar">
    <w:name w:val="Block Headings Char Char"/>
    <w:basedOn w:val="Normal"/>
    <w:qFormat/>
    <w:rsid w:val="00F21B6E"/>
  </w:style>
  <w:style w:type="character" w:customStyle="1" w:styleId="CitesCharCharCharChar">
    <w:name w:val="Cites Char Char Char Char"/>
    <w:locked/>
    <w:rsid w:val="00F21B6E"/>
  </w:style>
  <w:style w:type="character" w:customStyle="1" w:styleId="TagsChar1CharChar">
    <w:name w:val="Tags Char1 Char Char"/>
    <w:locked/>
    <w:rsid w:val="00F21B6E"/>
  </w:style>
  <w:style w:type="paragraph" w:customStyle="1" w:styleId="TagsChar1Char">
    <w:name w:val="Tags Char1 Char"/>
    <w:basedOn w:val="Normal"/>
    <w:qFormat/>
    <w:rsid w:val="00F21B6E"/>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F21B6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F21B6E"/>
  </w:style>
  <w:style w:type="character" w:customStyle="1" w:styleId="CardsFont6ptCharCharChar">
    <w:name w:val="Cards + Font: 6 pt Char Char Char"/>
    <w:locked/>
    <w:rsid w:val="00F21B6E"/>
  </w:style>
  <w:style w:type="character" w:customStyle="1" w:styleId="CardsUnderlineChar">
    <w:name w:val="Cards + Underline Char"/>
    <w:locked/>
    <w:rsid w:val="00F21B6E"/>
  </w:style>
  <w:style w:type="paragraph" w:customStyle="1" w:styleId="CardsUnderline">
    <w:name w:val="Cards + Underline"/>
    <w:basedOn w:val="Normal"/>
    <w:next w:val="Style3"/>
    <w:qFormat/>
    <w:rsid w:val="00F21B6E"/>
  </w:style>
  <w:style w:type="paragraph" w:customStyle="1" w:styleId="StyleNormalWebNormalWebChar1CharNormalWebCharCharC">
    <w:name w:val="Style Normal (Web)Normal (Web) Char1 CharNormal (Web) Char Char C..."/>
    <w:basedOn w:val="Title"/>
    <w:qFormat/>
    <w:rsid w:val="00F21B6E"/>
    <w:pPr>
      <w:outlineLvl w:val="9"/>
    </w:pPr>
    <w:rPr>
      <w:rFonts w:ascii="Georgia" w:hAnsi="Georgia"/>
      <w:u w:val="none"/>
    </w:rPr>
  </w:style>
  <w:style w:type="paragraph" w:customStyle="1" w:styleId="Reference">
    <w:name w:val="Reference"/>
    <w:qFormat/>
    <w:rsid w:val="00F21B6E"/>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F21B6E"/>
    <w:rPr>
      <w:bCs w:val="0"/>
      <w:caps/>
    </w:rPr>
  </w:style>
  <w:style w:type="paragraph" w:customStyle="1" w:styleId="Blocktitle3">
    <w:name w:val="Block title"/>
    <w:basedOn w:val="Heading1"/>
    <w:next w:val="Debate-EmphasizedText-F5"/>
    <w:autoRedefine/>
    <w:qFormat/>
    <w:rsid w:val="00F21B6E"/>
    <w:rPr>
      <w:bCs w:val="0"/>
      <w:caps/>
    </w:rPr>
  </w:style>
  <w:style w:type="paragraph" w:customStyle="1" w:styleId="SmallCite">
    <w:name w:val="Small Cite"/>
    <w:basedOn w:val="Normal"/>
    <w:next w:val="BlockHeading1"/>
    <w:qFormat/>
    <w:rsid w:val="00F21B6E"/>
  </w:style>
  <w:style w:type="paragraph" w:customStyle="1" w:styleId="links1">
    <w:name w:val="links1"/>
    <w:basedOn w:val="Normal"/>
    <w:qFormat/>
    <w:rsid w:val="00F21B6E"/>
  </w:style>
  <w:style w:type="paragraph" w:customStyle="1" w:styleId="endtext">
    <w:name w:val="endtext"/>
    <w:basedOn w:val="Normal"/>
    <w:next w:val="CardTag"/>
    <w:qFormat/>
    <w:rsid w:val="00F21B6E"/>
  </w:style>
  <w:style w:type="paragraph" w:customStyle="1" w:styleId="g">
    <w:name w:val="g"/>
    <w:basedOn w:val="Normal"/>
    <w:next w:val="Paste"/>
    <w:qFormat/>
    <w:rsid w:val="00F21B6E"/>
  </w:style>
  <w:style w:type="paragraph" w:customStyle="1" w:styleId="Repeatheader">
    <w:name w:val="Repeat header"/>
    <w:basedOn w:val="Normal"/>
    <w:next w:val="noindent"/>
    <w:autoRedefine/>
    <w:qFormat/>
    <w:rsid w:val="00F21B6E"/>
  </w:style>
  <w:style w:type="paragraph" w:customStyle="1" w:styleId="StyleCardNotUnderlined8pt">
    <w:name w:val="Style Card Not Underlined + 8 pt"/>
    <w:basedOn w:val="Debate-CardTextUnderlined-F3"/>
    <w:next w:val="endtext"/>
    <w:qFormat/>
    <w:rsid w:val="00F21B6E"/>
    <w:pPr>
      <w:spacing w:line="240" w:lineRule="auto"/>
      <w:contextualSpacing w:val="0"/>
    </w:pPr>
    <w:rPr>
      <w:sz w:val="22"/>
      <w:u w:val="none"/>
    </w:rPr>
  </w:style>
  <w:style w:type="paragraph" w:customStyle="1" w:styleId="CardNotUnderlined3">
    <w:name w:val="Card Not Underlined 3"/>
    <w:basedOn w:val="Debate-CardTextUnderlined-F3"/>
    <w:qFormat/>
    <w:rsid w:val="00F21B6E"/>
    <w:pPr>
      <w:spacing w:line="240" w:lineRule="auto"/>
      <w:contextualSpacing w:val="0"/>
    </w:pPr>
    <w:rPr>
      <w:sz w:val="22"/>
      <w:u w:val="none"/>
    </w:rPr>
  </w:style>
  <w:style w:type="paragraph" w:customStyle="1" w:styleId="CardNotUnderlinedFinal">
    <w:name w:val="Card Not Underlined Final"/>
    <w:next w:val="g"/>
    <w:qFormat/>
    <w:rsid w:val="00F21B6E"/>
    <w:pPr>
      <w:spacing w:after="160" w:line="259" w:lineRule="auto"/>
    </w:pPr>
    <w:rPr>
      <w:rFonts w:eastAsiaTheme="minorHAnsi"/>
      <w:sz w:val="22"/>
      <w:szCs w:val="22"/>
    </w:rPr>
  </w:style>
  <w:style w:type="paragraph" w:customStyle="1" w:styleId="Numbering">
    <w:name w:val="Numbering"/>
    <w:basedOn w:val="Normal"/>
    <w:next w:val="Normal"/>
    <w:qFormat/>
    <w:rsid w:val="00F21B6E"/>
  </w:style>
  <w:style w:type="paragraph" w:customStyle="1" w:styleId="Un-IndexedHeading">
    <w:name w:val="Un-Indexed Heading"/>
    <w:basedOn w:val="Heading1"/>
    <w:next w:val="Normal"/>
    <w:qFormat/>
    <w:rsid w:val="00F21B6E"/>
    <w:rPr>
      <w:bCs w:val="0"/>
      <w:caps/>
    </w:rPr>
  </w:style>
  <w:style w:type="paragraph" w:customStyle="1" w:styleId="Circle">
    <w:name w:val="Circle"/>
    <w:basedOn w:val="Normal"/>
    <w:next w:val="Normal"/>
    <w:qFormat/>
    <w:rsid w:val="00F21B6E"/>
  </w:style>
  <w:style w:type="paragraph" w:customStyle="1" w:styleId="PageHeader">
    <w:name w:val="Page Header"/>
    <w:basedOn w:val="Normal"/>
    <w:next w:val="CardNotUnderlined3"/>
    <w:link w:val="PageHeaderChar"/>
    <w:qFormat/>
    <w:rsid w:val="00F21B6E"/>
  </w:style>
  <w:style w:type="paragraph" w:customStyle="1" w:styleId="IndentedLettering">
    <w:name w:val="Indented Lettering"/>
    <w:basedOn w:val="Small"/>
    <w:next w:val="Normal"/>
    <w:qFormat/>
    <w:rsid w:val="00F21B6E"/>
    <w:pPr>
      <w:spacing w:after="0" w:line="240" w:lineRule="auto"/>
    </w:pPr>
    <w:rPr>
      <w:rFonts w:eastAsiaTheme="minorHAnsi"/>
      <w:color w:val="auto"/>
      <w:sz w:val="22"/>
    </w:rPr>
  </w:style>
  <w:style w:type="paragraph" w:customStyle="1" w:styleId="Lettering">
    <w:name w:val="Lettering"/>
    <w:basedOn w:val="Small"/>
    <w:next w:val="Normal"/>
    <w:qFormat/>
    <w:rsid w:val="00F21B6E"/>
    <w:pPr>
      <w:spacing w:after="0" w:line="240" w:lineRule="auto"/>
    </w:pPr>
    <w:rPr>
      <w:rFonts w:eastAsiaTheme="minorHAnsi"/>
      <w:color w:val="auto"/>
      <w:sz w:val="22"/>
    </w:rPr>
  </w:style>
  <w:style w:type="paragraph" w:customStyle="1" w:styleId="FileName">
    <w:name w:val="File Name"/>
    <w:basedOn w:val="Normal"/>
    <w:next w:val="Normal"/>
    <w:qFormat/>
    <w:rsid w:val="00F21B6E"/>
  </w:style>
  <w:style w:type="paragraph" w:customStyle="1" w:styleId="Pagination">
    <w:name w:val="Pagination"/>
    <w:basedOn w:val="Normal"/>
    <w:next w:val="Normal"/>
    <w:qFormat/>
    <w:rsid w:val="00F21B6E"/>
  </w:style>
  <w:style w:type="paragraph" w:customStyle="1" w:styleId="IndentedNumbering">
    <w:name w:val="Indented Numbering"/>
    <w:basedOn w:val="CardNotUnderlinedFinal"/>
    <w:next w:val="Normal"/>
    <w:qFormat/>
    <w:rsid w:val="00F21B6E"/>
  </w:style>
  <w:style w:type="paragraph" w:customStyle="1" w:styleId="CardContinued1">
    <w:name w:val="Card Continued 1"/>
    <w:basedOn w:val="Normal"/>
    <w:next w:val="Normal"/>
    <w:qFormat/>
    <w:rsid w:val="00F21B6E"/>
  </w:style>
  <w:style w:type="paragraph" w:customStyle="1" w:styleId="CardContinued2">
    <w:name w:val="Card Continued 2"/>
    <w:basedOn w:val="Circle"/>
    <w:next w:val="Normal"/>
    <w:qFormat/>
    <w:rsid w:val="00F21B6E"/>
  </w:style>
  <w:style w:type="paragraph" w:customStyle="1" w:styleId="Clearformatting">
    <w:name w:val="Clear formatting"/>
    <w:basedOn w:val="Normal"/>
    <w:next w:val="IndentedLettering"/>
    <w:qFormat/>
    <w:rsid w:val="00F21B6E"/>
  </w:style>
  <w:style w:type="paragraph" w:customStyle="1" w:styleId="SmallCardText">
    <w:name w:val="Small Card Text"/>
    <w:basedOn w:val="Lettering"/>
    <w:next w:val="FileName"/>
    <w:qFormat/>
    <w:rsid w:val="00F21B6E"/>
  </w:style>
  <w:style w:type="paragraph" w:customStyle="1" w:styleId="TAGFONT">
    <w:name w:val="TAG FONT"/>
    <w:basedOn w:val="Normal"/>
    <w:next w:val="Pagination"/>
    <w:autoRedefine/>
    <w:qFormat/>
    <w:rsid w:val="00F21B6E"/>
  </w:style>
  <w:style w:type="paragraph" w:customStyle="1" w:styleId="8point">
    <w:name w:val="8 point"/>
    <w:basedOn w:val="Normal"/>
    <w:next w:val="fullstory"/>
    <w:qFormat/>
    <w:rsid w:val="00F21B6E"/>
  </w:style>
  <w:style w:type="paragraph" w:customStyle="1" w:styleId="citationunderline">
    <w:name w:val="citation/underline"/>
    <w:autoRedefine/>
    <w:qFormat/>
    <w:rsid w:val="00F21B6E"/>
    <w:pPr>
      <w:spacing w:after="200" w:line="276" w:lineRule="auto"/>
    </w:pPr>
    <w:rPr>
      <w:rFonts w:eastAsiaTheme="minorHAnsi"/>
      <w:sz w:val="22"/>
      <w:szCs w:val="22"/>
    </w:rPr>
  </w:style>
  <w:style w:type="paragraph" w:customStyle="1" w:styleId="Style60">
    <w:name w:val="Style 6"/>
    <w:next w:val="8point"/>
    <w:qFormat/>
    <w:rsid w:val="00F21B6E"/>
    <w:pPr>
      <w:spacing w:after="200" w:line="276" w:lineRule="auto"/>
    </w:pPr>
    <w:rPr>
      <w:rFonts w:eastAsiaTheme="minorHAnsi"/>
      <w:sz w:val="22"/>
      <w:szCs w:val="22"/>
    </w:rPr>
  </w:style>
  <w:style w:type="character" w:customStyle="1" w:styleId="DateCitesAuthorCharChar">
    <w:name w:val="DateCitesAuthor Char Char"/>
    <w:locked/>
    <w:rsid w:val="00F21B6E"/>
  </w:style>
  <w:style w:type="paragraph" w:customStyle="1" w:styleId="DateCitesAuthorChar">
    <w:name w:val="DateCitesAuthor Char"/>
    <w:basedOn w:val="Normal"/>
    <w:next w:val="Minimize"/>
    <w:qFormat/>
    <w:rsid w:val="00F21B6E"/>
  </w:style>
  <w:style w:type="paragraph" w:customStyle="1" w:styleId="articlebodynormaltext">
    <w:name w:val="articlebody_normaltext"/>
    <w:basedOn w:val="Normal"/>
    <w:next w:val="Citation-Complete"/>
    <w:qFormat/>
    <w:rsid w:val="00F21B6E"/>
  </w:style>
  <w:style w:type="paragraph" w:customStyle="1" w:styleId="targetcaption">
    <w:name w:val="targetcaption"/>
    <w:basedOn w:val="Normal"/>
    <w:next w:val="2909F619802848F09E01365C32F34654"/>
    <w:qFormat/>
    <w:rsid w:val="00F21B6E"/>
  </w:style>
  <w:style w:type="paragraph" w:customStyle="1" w:styleId="Index">
    <w:name w:val="Index"/>
    <w:basedOn w:val="Normal"/>
    <w:next w:val="western"/>
    <w:qFormat/>
    <w:rsid w:val="00F21B6E"/>
  </w:style>
  <w:style w:type="paragraph" w:customStyle="1" w:styleId="boldness">
    <w:name w:val="boldness"/>
    <w:basedOn w:val="Normal"/>
    <w:next w:val="TagCite"/>
    <w:qFormat/>
    <w:rsid w:val="00F21B6E"/>
  </w:style>
  <w:style w:type="character" w:customStyle="1" w:styleId="UnderlineCardChar0">
    <w:name w:val="UnderlineCard Char"/>
    <w:locked/>
    <w:rsid w:val="00F21B6E"/>
  </w:style>
  <w:style w:type="paragraph" w:customStyle="1" w:styleId="UnderlineCard0">
    <w:name w:val="UnderlineCard"/>
    <w:basedOn w:val="Heading4"/>
    <w:next w:val="CM6"/>
    <w:qFormat/>
    <w:rsid w:val="00F21B6E"/>
    <w:rPr>
      <w:bCs w:val="0"/>
    </w:rPr>
  </w:style>
  <w:style w:type="paragraph" w:customStyle="1" w:styleId="CM21">
    <w:name w:val="CM21"/>
    <w:basedOn w:val="Normal"/>
    <w:uiPriority w:val="99"/>
    <w:qFormat/>
    <w:rsid w:val="00F21B6E"/>
  </w:style>
  <w:style w:type="paragraph" w:customStyle="1" w:styleId="Pa10">
    <w:name w:val="Pa10"/>
    <w:basedOn w:val="Normal"/>
    <w:uiPriority w:val="99"/>
    <w:qFormat/>
    <w:rsid w:val="00F21B6E"/>
  </w:style>
  <w:style w:type="paragraph" w:customStyle="1" w:styleId="Pa31">
    <w:name w:val="Pa3+1"/>
    <w:basedOn w:val="Normal"/>
    <w:uiPriority w:val="99"/>
    <w:qFormat/>
    <w:rsid w:val="00F21B6E"/>
  </w:style>
  <w:style w:type="paragraph" w:customStyle="1" w:styleId="Pa1">
    <w:name w:val="Pa1"/>
    <w:basedOn w:val="Normal"/>
    <w:uiPriority w:val="99"/>
    <w:qFormat/>
    <w:rsid w:val="00F21B6E"/>
  </w:style>
  <w:style w:type="character" w:customStyle="1" w:styleId="CardUpSize-LightChar">
    <w:name w:val="CardUpSize - Light Char"/>
    <w:basedOn w:val="DefaultParagraphFont"/>
    <w:locked/>
    <w:rsid w:val="00F21B6E"/>
  </w:style>
  <w:style w:type="paragraph" w:customStyle="1" w:styleId="CardUpSize-Light">
    <w:name w:val="CardUpSize - Light"/>
    <w:basedOn w:val="Normal"/>
    <w:next w:val="Pa2"/>
    <w:qFormat/>
    <w:rsid w:val="00F21B6E"/>
  </w:style>
  <w:style w:type="character" w:customStyle="1" w:styleId="CiteCardUpSize-HeavyChar">
    <w:name w:val="Cite // CardUpSize - Heavy Char"/>
    <w:basedOn w:val="DefaultParagraphFont"/>
    <w:locked/>
    <w:rsid w:val="00F21B6E"/>
  </w:style>
  <w:style w:type="paragraph" w:customStyle="1" w:styleId="CiteCardUpSize-Heavy">
    <w:name w:val="Cite // CardUpSize - Heavy"/>
    <w:basedOn w:val="Normal"/>
    <w:next w:val="H4Tag"/>
    <w:qFormat/>
    <w:rsid w:val="00F21B6E"/>
  </w:style>
  <w:style w:type="character" w:customStyle="1" w:styleId="UnderlineCharCharCharCharCharCharCharChar">
    <w:name w:val="Underline Char Char Char Char Char Char Char Char"/>
    <w:basedOn w:val="DefaultParagraphFont"/>
    <w:locked/>
    <w:rsid w:val="00F21B6E"/>
  </w:style>
  <w:style w:type="paragraph" w:customStyle="1" w:styleId="UnderlineCharCharCharCharCharCharChar">
    <w:name w:val="Underline Char Char Char Char Char Char Char"/>
    <w:basedOn w:val="Normal"/>
    <w:qFormat/>
    <w:rsid w:val="00F21B6E"/>
  </w:style>
  <w:style w:type="character" w:customStyle="1" w:styleId="SmalltextCharCharCharChar0">
    <w:name w:val="Small text Char Char Char Char"/>
    <w:basedOn w:val="DefaultParagraphFont"/>
    <w:locked/>
    <w:rsid w:val="00F21B6E"/>
  </w:style>
  <w:style w:type="paragraph" w:customStyle="1" w:styleId="SmalltextCharCharChar0">
    <w:name w:val="Small text Char Char Char"/>
    <w:basedOn w:val="Normal"/>
    <w:next w:val="Analytics"/>
    <w:qFormat/>
    <w:rsid w:val="00F21B6E"/>
  </w:style>
  <w:style w:type="paragraph" w:customStyle="1" w:styleId="Textbody">
    <w:name w:val="Text body"/>
    <w:basedOn w:val="SmalltextCharCharChar0"/>
    <w:next w:val="WW-Default"/>
    <w:qFormat/>
    <w:rsid w:val="00F21B6E"/>
  </w:style>
  <w:style w:type="paragraph" w:customStyle="1" w:styleId="Default1">
    <w:name w:val="Default1"/>
    <w:basedOn w:val="Normal"/>
    <w:uiPriority w:val="99"/>
    <w:qFormat/>
    <w:rsid w:val="00F21B6E"/>
  </w:style>
  <w:style w:type="paragraph" w:customStyle="1" w:styleId="NFAPWPheader">
    <w:name w:val="NFAP WP header"/>
    <w:basedOn w:val="Normal"/>
    <w:uiPriority w:val="99"/>
    <w:qFormat/>
    <w:rsid w:val="00F21B6E"/>
  </w:style>
  <w:style w:type="character" w:customStyle="1" w:styleId="CiteCharCharChar">
    <w:name w:val="Cite Char Char Char"/>
    <w:locked/>
    <w:rsid w:val="00F21B6E"/>
  </w:style>
  <w:style w:type="paragraph" w:customStyle="1" w:styleId="CiteCharChar">
    <w:name w:val="Cite Char Char"/>
    <w:basedOn w:val="Normal"/>
    <w:next w:val="Normal"/>
    <w:qFormat/>
    <w:rsid w:val="00F21B6E"/>
  </w:style>
  <w:style w:type="paragraph" w:customStyle="1" w:styleId="CiteCardCharChar">
    <w:name w:val="Cite_Card Char Char"/>
    <w:autoRedefine/>
    <w:qFormat/>
    <w:rsid w:val="00F21B6E"/>
    <w:pPr>
      <w:spacing w:after="200" w:line="276" w:lineRule="auto"/>
    </w:pPr>
    <w:rPr>
      <w:rFonts w:eastAsiaTheme="minorHAnsi"/>
      <w:sz w:val="22"/>
      <w:szCs w:val="22"/>
    </w:rPr>
  </w:style>
  <w:style w:type="character" w:customStyle="1" w:styleId="CiteCardCharCharCharChar">
    <w:name w:val="Cite_Card Char Char Char Char"/>
    <w:locked/>
    <w:rsid w:val="00F21B6E"/>
  </w:style>
  <w:style w:type="paragraph" w:customStyle="1" w:styleId="CiteCardCharCharChar">
    <w:name w:val="Cite_Card Char Char Char"/>
    <w:qFormat/>
    <w:rsid w:val="00F21B6E"/>
    <w:pPr>
      <w:spacing w:after="200" w:line="276" w:lineRule="auto"/>
    </w:pPr>
    <w:rPr>
      <w:rFonts w:eastAsiaTheme="minorHAnsi"/>
      <w:sz w:val="22"/>
      <w:szCs w:val="22"/>
    </w:rPr>
  </w:style>
  <w:style w:type="paragraph" w:customStyle="1" w:styleId="heading">
    <w:name w:val="heading"/>
    <w:basedOn w:val="Normal"/>
    <w:qFormat/>
    <w:rsid w:val="00F21B6E"/>
  </w:style>
  <w:style w:type="character" w:customStyle="1" w:styleId="LittleChar">
    <w:name w:val="Little Char"/>
    <w:locked/>
    <w:rsid w:val="00F21B6E"/>
  </w:style>
  <w:style w:type="character" w:customStyle="1" w:styleId="DebateHeaderChar">
    <w:name w:val="Debate Header Char"/>
    <w:locked/>
    <w:rsid w:val="00F21B6E"/>
  </w:style>
  <w:style w:type="character" w:customStyle="1" w:styleId="UnhighlightedChar">
    <w:name w:val="Unhighlighted Char"/>
    <w:locked/>
    <w:rsid w:val="00F21B6E"/>
  </w:style>
  <w:style w:type="paragraph" w:customStyle="1" w:styleId="Unhighlighted">
    <w:name w:val="Unhighlighted"/>
    <w:basedOn w:val="Normal"/>
    <w:next w:val="TagCite2"/>
    <w:autoRedefine/>
    <w:qFormat/>
    <w:rsid w:val="00F21B6E"/>
  </w:style>
  <w:style w:type="character" w:customStyle="1" w:styleId="StylecardUnderlineChar">
    <w:name w:val="Style card + Underline Char"/>
    <w:locked/>
    <w:rsid w:val="00F21B6E"/>
  </w:style>
  <w:style w:type="paragraph" w:customStyle="1" w:styleId="StylecardUnderline">
    <w:name w:val="Style card + Underline"/>
    <w:basedOn w:val="CiteSpacing"/>
    <w:next w:val="Unhighlighted"/>
    <w:qFormat/>
    <w:rsid w:val="00F21B6E"/>
  </w:style>
  <w:style w:type="paragraph" w:customStyle="1" w:styleId="TagF3">
    <w:name w:val="Tag (F3)"/>
    <w:qFormat/>
    <w:rsid w:val="00F21B6E"/>
    <w:pPr>
      <w:spacing w:after="200" w:line="276" w:lineRule="auto"/>
    </w:pPr>
    <w:rPr>
      <w:rFonts w:eastAsiaTheme="minorHAnsi"/>
      <w:sz w:val="22"/>
      <w:szCs w:val="22"/>
    </w:rPr>
  </w:style>
  <w:style w:type="paragraph" w:customStyle="1" w:styleId="style14">
    <w:name w:val="style14"/>
    <w:basedOn w:val="Normal"/>
    <w:next w:val="cites"/>
    <w:qFormat/>
    <w:rsid w:val="00F21B6E"/>
  </w:style>
  <w:style w:type="paragraph" w:customStyle="1" w:styleId="CardTagCite1Char">
    <w:name w:val="Card Tag + Cite #1 Char"/>
    <w:basedOn w:val="Normal"/>
    <w:qFormat/>
    <w:rsid w:val="00F21B6E"/>
  </w:style>
  <w:style w:type="paragraph" w:customStyle="1" w:styleId="articlebody">
    <w:name w:val="articlebody"/>
    <w:basedOn w:val="Normal"/>
    <w:next w:val="i1"/>
    <w:qFormat/>
    <w:rsid w:val="00F21B6E"/>
  </w:style>
  <w:style w:type="character" w:customStyle="1" w:styleId="CiteCardCharCharCharCharCharCharCharChar">
    <w:name w:val="Cite_Card Char Char Char Char Char Char Char Char"/>
    <w:locked/>
    <w:rsid w:val="00F21B6E"/>
  </w:style>
  <w:style w:type="paragraph" w:customStyle="1" w:styleId="CiteCardCharCharCharCharCharCharChar">
    <w:name w:val="Cite_Card Char Char Char Char Char Char Char"/>
    <w:next w:val="CardTagCite1Char"/>
    <w:autoRedefine/>
    <w:qFormat/>
    <w:rsid w:val="00F21B6E"/>
    <w:pPr>
      <w:spacing w:after="200" w:line="276" w:lineRule="auto"/>
    </w:pPr>
    <w:rPr>
      <w:rFonts w:eastAsiaTheme="minorHAnsi"/>
      <w:sz w:val="22"/>
      <w:szCs w:val="22"/>
    </w:rPr>
  </w:style>
  <w:style w:type="paragraph" w:customStyle="1" w:styleId="foldie">
    <w:name w:val="foldie"/>
    <w:next w:val="HotRoute0"/>
    <w:qFormat/>
    <w:rsid w:val="00F21B6E"/>
    <w:pPr>
      <w:spacing w:after="160" w:line="259" w:lineRule="auto"/>
    </w:pPr>
    <w:rPr>
      <w:rFonts w:eastAsiaTheme="minorHAnsi"/>
      <w:sz w:val="22"/>
      <w:szCs w:val="22"/>
    </w:rPr>
  </w:style>
  <w:style w:type="paragraph" w:customStyle="1" w:styleId="billtextsection">
    <w:name w:val="bill_text_section"/>
    <w:basedOn w:val="Normal"/>
    <w:next w:val="articlebody"/>
    <w:qFormat/>
    <w:rsid w:val="00F21B6E"/>
  </w:style>
  <w:style w:type="character" w:customStyle="1" w:styleId="CiteNormalChar">
    <w:name w:val="Cite Normal Char"/>
    <w:locked/>
    <w:rsid w:val="00F21B6E"/>
  </w:style>
  <w:style w:type="paragraph" w:customStyle="1" w:styleId="StyleNormalWeb10pt">
    <w:name w:val="Style Normal (Web) + 10 pt"/>
    <w:basedOn w:val="Title"/>
    <w:next w:val="Boldunderline1"/>
    <w:qFormat/>
    <w:rsid w:val="00F21B6E"/>
    <w:pPr>
      <w:outlineLvl w:val="9"/>
    </w:pPr>
    <w:rPr>
      <w:rFonts w:ascii="Georgia" w:hAnsi="Georgia"/>
      <w:u w:val="none"/>
    </w:rPr>
  </w:style>
  <w:style w:type="character" w:customStyle="1" w:styleId="cardChar2">
    <w:name w:val="%card Char"/>
    <w:locked/>
    <w:rsid w:val="00F21B6E"/>
  </w:style>
  <w:style w:type="paragraph" w:customStyle="1" w:styleId="card2">
    <w:name w:val="%card"/>
    <w:basedOn w:val="Normal"/>
    <w:next w:val="BLOCKTITLE0"/>
    <w:qFormat/>
    <w:rsid w:val="00F21B6E"/>
  </w:style>
  <w:style w:type="paragraph" w:customStyle="1" w:styleId="p1">
    <w:name w:val="p1"/>
    <w:basedOn w:val="Normal"/>
    <w:next w:val="BlockHeadings"/>
    <w:qFormat/>
    <w:rsid w:val="00F21B6E"/>
  </w:style>
  <w:style w:type="character" w:customStyle="1" w:styleId="UnunderlinedTextChar">
    <w:name w:val="Ununderlined Text Char"/>
    <w:locked/>
    <w:rsid w:val="00F21B6E"/>
  </w:style>
  <w:style w:type="paragraph" w:customStyle="1" w:styleId="UnunderlinedText">
    <w:name w:val="Ununderlined Text"/>
    <w:basedOn w:val="Normal"/>
    <w:next w:val="card2"/>
    <w:autoRedefine/>
    <w:qFormat/>
    <w:rsid w:val="00F21B6E"/>
  </w:style>
  <w:style w:type="character" w:customStyle="1" w:styleId="ReallyfuckingsmallCharCharCharChar">
    <w:name w:val="Really fucking small Char Char Char Char"/>
    <w:locked/>
    <w:rsid w:val="00F21B6E"/>
  </w:style>
  <w:style w:type="paragraph" w:customStyle="1" w:styleId="ReallyfuckingsmallCharCharChar">
    <w:name w:val="Really fucking small Char Char Char"/>
    <w:basedOn w:val="Normal"/>
    <w:next w:val="NoSpacing"/>
    <w:qFormat/>
    <w:rsid w:val="00F21B6E"/>
  </w:style>
  <w:style w:type="character" w:customStyle="1" w:styleId="CardDownx1Char">
    <w:name w:val="CardDown x1 Char"/>
    <w:locked/>
    <w:rsid w:val="00F21B6E"/>
  </w:style>
  <w:style w:type="paragraph" w:customStyle="1" w:styleId="CardDownx1">
    <w:name w:val="CardDown x1"/>
    <w:basedOn w:val="Normal"/>
    <w:next w:val="Regular"/>
    <w:qFormat/>
    <w:rsid w:val="00F21B6E"/>
  </w:style>
  <w:style w:type="paragraph" w:customStyle="1" w:styleId="CardDownx15">
    <w:name w:val="CardDown x1.5"/>
    <w:basedOn w:val="Normal"/>
    <w:qFormat/>
    <w:rsid w:val="00F21B6E"/>
  </w:style>
  <w:style w:type="paragraph" w:customStyle="1" w:styleId="CiteTag">
    <w:name w:val="Cite/Tag"/>
    <w:basedOn w:val="Normal"/>
    <w:qFormat/>
    <w:rsid w:val="00F21B6E"/>
  </w:style>
  <w:style w:type="paragraph" w:customStyle="1" w:styleId="Heading5SizeDown">
    <w:name w:val="Heading 5 Size Down"/>
    <w:basedOn w:val="Normal"/>
    <w:autoRedefine/>
    <w:qFormat/>
    <w:rsid w:val="00F21B6E"/>
  </w:style>
  <w:style w:type="character" w:customStyle="1" w:styleId="StyleStyleArialNarrow9ptLeft-075ArialNarrowChar">
    <w:name w:val="Style Style Arial Narrow 9 pt Left:  -0.75&quot; + Arial Narrow Char"/>
    <w:locked/>
    <w:rsid w:val="00F21B6E"/>
  </w:style>
  <w:style w:type="paragraph" w:customStyle="1" w:styleId="StyleStyleArialNarrow9ptLeft-075ArialNarrow">
    <w:name w:val="Style Style Arial Narrow 9 pt Left:  -0.75&quot; + Arial Narrow"/>
    <w:basedOn w:val="Normal"/>
    <w:next w:val="Heading5SizeDown"/>
    <w:qFormat/>
    <w:rsid w:val="00F21B6E"/>
  </w:style>
  <w:style w:type="character" w:customStyle="1" w:styleId="StyleStyleCardTextLeft-075Right0Char">
    <w:name w:val="Style Style Card Text + Left:  -0.75&quot; + Right:  0&quot; Char"/>
    <w:locked/>
    <w:rsid w:val="00F21B6E"/>
  </w:style>
  <w:style w:type="paragraph" w:customStyle="1" w:styleId="StyleStyleCardTextLeft-075Right0">
    <w:name w:val="Style Style Card Text + Left:  -0.75&quot; + Right:  0&quot;"/>
    <w:basedOn w:val="Normal"/>
    <w:next w:val="evidencetext"/>
    <w:autoRedefine/>
    <w:qFormat/>
    <w:rsid w:val="00F21B6E"/>
  </w:style>
  <w:style w:type="paragraph" w:customStyle="1" w:styleId="ecxmsonormal">
    <w:name w:val="ecxmsonormal"/>
    <w:basedOn w:val="Normal"/>
    <w:qFormat/>
    <w:rsid w:val="00F21B6E"/>
  </w:style>
  <w:style w:type="character" w:customStyle="1" w:styleId="DebateUnderlineBoldChar">
    <w:name w:val="Debate Underline Bold Char"/>
    <w:locked/>
    <w:rsid w:val="00F21B6E"/>
  </w:style>
  <w:style w:type="paragraph" w:customStyle="1" w:styleId="DebateUnderlineBold">
    <w:name w:val="Debate Underline Bold"/>
    <w:basedOn w:val="Cardtext4"/>
    <w:qFormat/>
    <w:rsid w:val="00F21B6E"/>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F21B6E"/>
  </w:style>
  <w:style w:type="paragraph" w:customStyle="1" w:styleId="StyleArialNarrow12ptBoldLeft-075">
    <w:name w:val="Style Arial Narrow 12 pt Bold Left:  -0.75&quot;"/>
    <w:basedOn w:val="Normal"/>
    <w:next w:val="ecxmsonormal"/>
    <w:qFormat/>
    <w:rsid w:val="00F21B6E"/>
  </w:style>
  <w:style w:type="character" w:customStyle="1" w:styleId="StyleStyleevidencetextBorderSinglesolidlineAuto05Char">
    <w:name w:val="Style Style evidence text + Border: : (Single solid line Auto  0.5 ... Char"/>
    <w:locked/>
    <w:rsid w:val="00F21B6E"/>
  </w:style>
  <w:style w:type="paragraph" w:customStyle="1" w:styleId="StyleStyleevidencetextBorderSinglesolidlineAuto05">
    <w:name w:val="Style Style evidence text + Border: : (Single solid line Auto  0.5 ..."/>
    <w:basedOn w:val="Normal"/>
    <w:next w:val="DebateUnderlineBold"/>
    <w:qFormat/>
    <w:rsid w:val="00F21B6E"/>
  </w:style>
  <w:style w:type="paragraph" w:customStyle="1" w:styleId="CiteCharCharCharChar">
    <w:name w:val="Cite Char Char Char Char"/>
    <w:basedOn w:val="Normal"/>
    <w:next w:val="Normal"/>
    <w:qFormat/>
    <w:rsid w:val="00F21B6E"/>
  </w:style>
  <w:style w:type="character" w:customStyle="1" w:styleId="UnderliningCharChar1CharCharChar">
    <w:name w:val="Underlining Char Char1 Char Char Char"/>
    <w:locked/>
    <w:rsid w:val="00F21B6E"/>
  </w:style>
  <w:style w:type="paragraph" w:customStyle="1" w:styleId="UnderliningCharChar1CharChar">
    <w:name w:val="Underlining Char Char1 Char Char"/>
    <w:basedOn w:val="Normal"/>
    <w:next w:val="Normal"/>
    <w:qFormat/>
    <w:rsid w:val="00F21B6E"/>
  </w:style>
  <w:style w:type="paragraph" w:customStyle="1" w:styleId="CiteCharCharCharCharChar">
    <w:name w:val="Cite Char Char Char Char Char"/>
    <w:basedOn w:val="Normal"/>
    <w:next w:val="Normal"/>
    <w:qFormat/>
    <w:rsid w:val="00F21B6E"/>
  </w:style>
  <w:style w:type="character" w:customStyle="1" w:styleId="UnderliningCharCharChar">
    <w:name w:val="Underlining Char Char Char"/>
    <w:locked/>
    <w:rsid w:val="00F21B6E"/>
  </w:style>
  <w:style w:type="paragraph" w:customStyle="1" w:styleId="Style120">
    <w:name w:val="Style 12"/>
    <w:qFormat/>
    <w:rsid w:val="00F21B6E"/>
    <w:pPr>
      <w:spacing w:after="200" w:line="276" w:lineRule="auto"/>
    </w:pPr>
    <w:rPr>
      <w:rFonts w:eastAsiaTheme="minorHAnsi"/>
      <w:sz w:val="22"/>
      <w:szCs w:val="22"/>
    </w:rPr>
  </w:style>
  <w:style w:type="paragraph" w:customStyle="1" w:styleId="Style7">
    <w:name w:val="Style 7"/>
    <w:next w:val="CiteCharCharCharCharChar"/>
    <w:qFormat/>
    <w:rsid w:val="00F21B6E"/>
    <w:pPr>
      <w:spacing w:after="200" w:line="276" w:lineRule="auto"/>
    </w:pPr>
    <w:rPr>
      <w:rFonts w:eastAsiaTheme="minorHAnsi"/>
      <w:sz w:val="22"/>
      <w:szCs w:val="22"/>
    </w:rPr>
  </w:style>
  <w:style w:type="paragraph" w:customStyle="1" w:styleId="Style9">
    <w:name w:val="Style 9"/>
    <w:qFormat/>
    <w:rsid w:val="00F21B6E"/>
    <w:pPr>
      <w:spacing w:after="200" w:line="276" w:lineRule="auto"/>
    </w:pPr>
    <w:rPr>
      <w:rFonts w:eastAsiaTheme="minorHAnsi"/>
      <w:sz w:val="22"/>
      <w:szCs w:val="22"/>
    </w:rPr>
  </w:style>
  <w:style w:type="paragraph" w:customStyle="1" w:styleId="Emphasis3">
    <w:name w:val="Emphasis3"/>
    <w:qFormat/>
    <w:rsid w:val="00F21B6E"/>
    <w:pPr>
      <w:spacing w:after="200" w:line="276" w:lineRule="auto"/>
    </w:pPr>
    <w:rPr>
      <w:rFonts w:eastAsiaTheme="minorHAnsi"/>
      <w:sz w:val="22"/>
      <w:szCs w:val="22"/>
    </w:rPr>
  </w:style>
  <w:style w:type="paragraph" w:customStyle="1" w:styleId="formfldssel">
    <w:name w:val="formfldssel"/>
    <w:basedOn w:val="Normal"/>
    <w:qFormat/>
    <w:rsid w:val="00F21B6E"/>
  </w:style>
  <w:style w:type="paragraph" w:customStyle="1" w:styleId="hpleftlk">
    <w:name w:val="hpleftlk"/>
    <w:basedOn w:val="Normal"/>
    <w:next w:val="SmallCard"/>
    <w:qFormat/>
    <w:rsid w:val="00F21B6E"/>
  </w:style>
  <w:style w:type="paragraph" w:customStyle="1" w:styleId="lblu">
    <w:name w:val="lblu"/>
    <w:basedOn w:val="Normal"/>
    <w:next w:val="BreifTitle"/>
    <w:qFormat/>
    <w:rsid w:val="00F21B6E"/>
  </w:style>
  <w:style w:type="paragraph" w:customStyle="1" w:styleId="Underlinestyle1">
    <w:name w:val="Underlinestyle"/>
    <w:basedOn w:val="Normal"/>
    <w:next w:val="Normal10pt"/>
    <w:qFormat/>
    <w:rsid w:val="00F21B6E"/>
  </w:style>
  <w:style w:type="paragraph" w:customStyle="1" w:styleId="OffensiveLanguage">
    <w:name w:val="Offensive Language"/>
    <w:basedOn w:val="Normal"/>
    <w:next w:val="Normal"/>
    <w:qFormat/>
    <w:rsid w:val="00F21B6E"/>
  </w:style>
  <w:style w:type="paragraph" w:customStyle="1" w:styleId="clearformatting0">
    <w:name w:val="clear formatting"/>
    <w:basedOn w:val="Normal"/>
    <w:next w:val="Style40"/>
    <w:qFormat/>
    <w:rsid w:val="00F21B6E"/>
  </w:style>
  <w:style w:type="paragraph" w:customStyle="1" w:styleId="Style18">
    <w:name w:val="Style 18"/>
    <w:next w:val="CM10"/>
    <w:uiPriority w:val="99"/>
    <w:qFormat/>
    <w:rsid w:val="00F21B6E"/>
    <w:pPr>
      <w:spacing w:after="200" w:line="276" w:lineRule="auto"/>
    </w:pPr>
    <w:rPr>
      <w:rFonts w:eastAsiaTheme="minorHAnsi"/>
      <w:sz w:val="22"/>
      <w:szCs w:val="22"/>
    </w:rPr>
  </w:style>
  <w:style w:type="paragraph" w:customStyle="1" w:styleId="formfld">
    <w:name w:val="formfld"/>
    <w:basedOn w:val="Normal"/>
    <w:next w:val="OffensiveLanguage"/>
    <w:qFormat/>
    <w:rsid w:val="00F21B6E"/>
  </w:style>
  <w:style w:type="character" w:styleId="BookTitle">
    <w:name w:val="Book Title"/>
    <w:basedOn w:val="DefaultParagraphFont"/>
    <w:qFormat/>
    <w:rsid w:val="00F21B6E"/>
    <w:rPr>
      <w:b/>
      <w:bCs/>
      <w:i/>
      <w:iCs/>
      <w:spacing w:val="5"/>
    </w:rPr>
  </w:style>
  <w:style w:type="character" w:customStyle="1" w:styleId="sup1">
    <w:name w:val="sup1"/>
    <w:rsid w:val="00F21B6E"/>
  </w:style>
  <w:style w:type="character" w:customStyle="1" w:styleId="pgnum1">
    <w:name w:val="pgnum1"/>
    <w:rsid w:val="00F21B6E"/>
  </w:style>
  <w:style w:type="character" w:customStyle="1" w:styleId="apple">
    <w:name w:val="apple"/>
    <w:rsid w:val="00F21B6E"/>
  </w:style>
  <w:style w:type="character" w:customStyle="1" w:styleId="inhoud">
    <w:name w:val="inhoud"/>
    <w:rsid w:val="00F21B6E"/>
  </w:style>
  <w:style w:type="character" w:customStyle="1" w:styleId="Cites-AuthorDate">
    <w:name w:val="Cites-Author/Date"/>
    <w:qFormat/>
    <w:rsid w:val="00F21B6E"/>
  </w:style>
  <w:style w:type="character" w:customStyle="1" w:styleId="StyleCardtextChar10pt">
    <w:name w:val="Style Card text Char + 10 pt"/>
    <w:rsid w:val="00F21B6E"/>
  </w:style>
  <w:style w:type="character" w:customStyle="1" w:styleId="smcaps">
    <w:name w:val="smcaps"/>
    <w:rsid w:val="00F21B6E"/>
  </w:style>
  <w:style w:type="character" w:customStyle="1" w:styleId="Style1Char2">
    <w:name w:val="Style1 Char2"/>
    <w:rsid w:val="00F21B6E"/>
  </w:style>
  <w:style w:type="character" w:customStyle="1" w:styleId="inside-head1">
    <w:name w:val="inside-head1"/>
    <w:rsid w:val="00F21B6E"/>
  </w:style>
  <w:style w:type="character" w:customStyle="1" w:styleId="datestamp1">
    <w:name w:val="datestamp1"/>
    <w:rsid w:val="00F21B6E"/>
  </w:style>
  <w:style w:type="character" w:customStyle="1" w:styleId="pagetools1">
    <w:name w:val="pagetools1"/>
    <w:rsid w:val="00F21B6E"/>
  </w:style>
  <w:style w:type="character" w:customStyle="1" w:styleId="smallredtext">
    <w:name w:val="smallredtext"/>
    <w:rsid w:val="00F21B6E"/>
  </w:style>
  <w:style w:type="character" w:customStyle="1" w:styleId="storyheading31">
    <w:name w:val="storyheading31"/>
    <w:rsid w:val="00F21B6E"/>
  </w:style>
  <w:style w:type="character" w:customStyle="1" w:styleId="storydeck31">
    <w:name w:val="storydeck31"/>
    <w:rsid w:val="00F21B6E"/>
  </w:style>
  <w:style w:type="character" w:customStyle="1" w:styleId="subtitle10">
    <w:name w:val="subtitle1"/>
    <w:rsid w:val="00F21B6E"/>
  </w:style>
  <w:style w:type="character" w:customStyle="1" w:styleId="clsbiolink">
    <w:name w:val="clsbiolink"/>
    <w:rsid w:val="00F21B6E"/>
  </w:style>
  <w:style w:type="character" w:customStyle="1" w:styleId="clssmaller">
    <w:name w:val="clssmaller"/>
    <w:rsid w:val="00F21B6E"/>
  </w:style>
  <w:style w:type="character" w:customStyle="1" w:styleId="sm1">
    <w:name w:val="sm1"/>
    <w:rsid w:val="00F21B6E"/>
  </w:style>
  <w:style w:type="character" w:customStyle="1" w:styleId="noindentChar">
    <w:name w:val="noindent Char"/>
    <w:rsid w:val="00F21B6E"/>
  </w:style>
  <w:style w:type="character" w:customStyle="1" w:styleId="SmallChar1">
    <w:name w:val="Small Char1"/>
    <w:rsid w:val="00F21B6E"/>
  </w:style>
  <w:style w:type="character" w:customStyle="1" w:styleId="fullcite0">
    <w:name w:val="fullcite"/>
    <w:rsid w:val="00F21B6E"/>
  </w:style>
  <w:style w:type="character" w:customStyle="1" w:styleId="Style9ptThickunderline">
    <w:name w:val="Style 9 pt Thick underline"/>
    <w:rsid w:val="00F21B6E"/>
  </w:style>
  <w:style w:type="character" w:customStyle="1" w:styleId="CardNotUnderlinedChar">
    <w:name w:val="Card Not Underlined Char"/>
    <w:rsid w:val="00F21B6E"/>
  </w:style>
  <w:style w:type="character" w:customStyle="1" w:styleId="IndexHeadersCharChar">
    <w:name w:val="Index Headers Char Char"/>
    <w:rsid w:val="00F21B6E"/>
  </w:style>
  <w:style w:type="character" w:customStyle="1" w:styleId="CircleChar1">
    <w:name w:val="Circle Char1"/>
    <w:rsid w:val="00F21B6E"/>
  </w:style>
  <w:style w:type="character" w:customStyle="1" w:styleId="justify">
    <w:name w:val="justify"/>
    <w:rsid w:val="00F21B6E"/>
  </w:style>
  <w:style w:type="character" w:customStyle="1" w:styleId="SmallCardTextChar">
    <w:name w:val="Small Card Text Char"/>
    <w:rsid w:val="00F21B6E"/>
  </w:style>
  <w:style w:type="character" w:customStyle="1" w:styleId="tagChar30">
    <w:name w:val="tag Char3"/>
    <w:rsid w:val="00F21B6E"/>
  </w:style>
  <w:style w:type="character" w:customStyle="1" w:styleId="awtw">
    <w:name w:val="awtw"/>
    <w:rsid w:val="00F21B6E"/>
  </w:style>
  <w:style w:type="character" w:customStyle="1" w:styleId="ld3">
    <w:name w:val="ld3"/>
    <w:rsid w:val="00F21B6E"/>
  </w:style>
  <w:style w:type="character" w:customStyle="1" w:styleId="5Notunderlined">
    <w:name w:val="5 Not underlined"/>
    <w:rsid w:val="00F21B6E"/>
  </w:style>
  <w:style w:type="character" w:customStyle="1" w:styleId="externaledithide">
    <w:name w:val="external_edit_hide"/>
    <w:rsid w:val="00F21B6E"/>
  </w:style>
  <w:style w:type="character" w:customStyle="1" w:styleId="CharacterStyle20">
    <w:name w:val="Character Style 20"/>
    <w:rsid w:val="00F21B6E"/>
  </w:style>
  <w:style w:type="character" w:customStyle="1" w:styleId="A9">
    <w:name w:val="A9"/>
    <w:uiPriority w:val="99"/>
    <w:rsid w:val="00F21B6E"/>
  </w:style>
  <w:style w:type="character" w:customStyle="1" w:styleId="centerheadlines">
    <w:name w:val="centerheadlines"/>
    <w:rsid w:val="00F21B6E"/>
  </w:style>
  <w:style w:type="character" w:customStyle="1" w:styleId="datetime">
    <w:name w:val="datetime"/>
    <w:rsid w:val="00F21B6E"/>
  </w:style>
  <w:style w:type="character" w:customStyle="1" w:styleId="info">
    <w:name w:val="info"/>
    <w:rsid w:val="00F21B6E"/>
  </w:style>
  <w:style w:type="character" w:customStyle="1" w:styleId="datestory">
    <w:name w:val="datestory"/>
    <w:rsid w:val="00F21B6E"/>
  </w:style>
  <w:style w:type="character" w:customStyle="1" w:styleId="goohl1">
    <w:name w:val="goohl1"/>
    <w:rsid w:val="00F21B6E"/>
  </w:style>
  <w:style w:type="character" w:customStyle="1" w:styleId="StyleUnderlineBorderSinglesolidlineAuto05ptLinew">
    <w:name w:val="Style Underline Border: : (Single solid line Auto  0.5 pt Line w..."/>
    <w:basedOn w:val="DefaultParagraphFont"/>
    <w:rsid w:val="00F21B6E"/>
  </w:style>
  <w:style w:type="character" w:customStyle="1" w:styleId="citeschar10">
    <w:name w:val="citeschar1"/>
    <w:basedOn w:val="DefaultParagraphFont"/>
    <w:rsid w:val="00F21B6E"/>
  </w:style>
  <w:style w:type="character" w:customStyle="1" w:styleId="cardunderlinedchar1">
    <w:name w:val="cardunderlinedchar"/>
    <w:basedOn w:val="DefaultParagraphFont"/>
    <w:rsid w:val="00F21B6E"/>
  </w:style>
  <w:style w:type="character" w:customStyle="1" w:styleId="Style1CharCharChar">
    <w:name w:val="Style1 Char Char Char"/>
    <w:locked/>
    <w:rsid w:val="00F21B6E"/>
  </w:style>
  <w:style w:type="character" w:customStyle="1" w:styleId="provider">
    <w:name w:val="provider"/>
    <w:basedOn w:val="DefaultParagraphFont"/>
    <w:rsid w:val="00F21B6E"/>
  </w:style>
  <w:style w:type="character" w:customStyle="1" w:styleId="vitstorybyline">
    <w:name w:val="vitstorybyline"/>
    <w:rsid w:val="00F21B6E"/>
  </w:style>
  <w:style w:type="character" w:customStyle="1" w:styleId="yahoobuzzbadge-form">
    <w:name w:val="yahoobuzzbadge-form"/>
    <w:rsid w:val="00F21B6E"/>
  </w:style>
  <w:style w:type="character" w:customStyle="1" w:styleId="tickerlinx">
    <w:name w:val="tickerlinx"/>
    <w:rsid w:val="00F21B6E"/>
  </w:style>
  <w:style w:type="character" w:customStyle="1" w:styleId="post-author">
    <w:name w:val="post-author"/>
    <w:rsid w:val="00F21B6E"/>
  </w:style>
  <w:style w:type="character" w:customStyle="1" w:styleId="post-timestamp">
    <w:name w:val="post-timestamp"/>
    <w:rsid w:val="00F21B6E"/>
  </w:style>
  <w:style w:type="character" w:customStyle="1" w:styleId="mw-headline">
    <w:name w:val="mw-headline"/>
    <w:rsid w:val="00F21B6E"/>
  </w:style>
  <w:style w:type="character" w:customStyle="1" w:styleId="month">
    <w:name w:val="month"/>
    <w:rsid w:val="00F21B6E"/>
  </w:style>
  <w:style w:type="character" w:customStyle="1" w:styleId="texttitlebigred">
    <w:name w:val="texttitlebigred"/>
    <w:rsid w:val="00F21B6E"/>
  </w:style>
  <w:style w:type="character" w:customStyle="1" w:styleId="subtitles">
    <w:name w:val="subtitles"/>
    <w:rsid w:val="00F21B6E"/>
  </w:style>
  <w:style w:type="character" w:customStyle="1" w:styleId="CiteCardChar1">
    <w:name w:val="Cite_Card Char1"/>
    <w:rsid w:val="00F21B6E"/>
  </w:style>
  <w:style w:type="character" w:customStyle="1" w:styleId="ptitleinside">
    <w:name w:val="p_title_inside"/>
    <w:rsid w:val="00F21B6E"/>
  </w:style>
  <w:style w:type="character" w:customStyle="1" w:styleId="paramv">
    <w:name w:val="paramv"/>
    <w:rsid w:val="00F21B6E"/>
  </w:style>
  <w:style w:type="character" w:customStyle="1" w:styleId="symbol">
    <w:name w:val="symbol"/>
    <w:rsid w:val="00F21B6E"/>
  </w:style>
  <w:style w:type="character" w:customStyle="1" w:styleId="data">
    <w:name w:val="data"/>
    <w:rsid w:val="00F21B6E"/>
  </w:style>
  <w:style w:type="character" w:customStyle="1" w:styleId="pub-date">
    <w:name w:val="pub-date"/>
    <w:rsid w:val="00F21B6E"/>
  </w:style>
  <w:style w:type="character" w:customStyle="1" w:styleId="AuthorDateF4">
    <w:name w:val="Author Date (F4)"/>
    <w:rsid w:val="00F21B6E"/>
  </w:style>
  <w:style w:type="character" w:customStyle="1" w:styleId="BoldUnderlineF6">
    <w:name w:val="Bold Underline (F6)"/>
    <w:rsid w:val="00F21B6E"/>
  </w:style>
  <w:style w:type="character" w:customStyle="1" w:styleId="grouptext">
    <w:name w:val="group_text"/>
    <w:rsid w:val="00F21B6E"/>
  </w:style>
  <w:style w:type="character" w:customStyle="1" w:styleId="authors">
    <w:name w:val="authors"/>
    <w:rsid w:val="00F21B6E"/>
  </w:style>
  <w:style w:type="character" w:customStyle="1" w:styleId="StyleArial12ptBoldItalic">
    <w:name w:val="Style Arial 12 pt Bold Italic"/>
    <w:rsid w:val="00F21B6E"/>
  </w:style>
  <w:style w:type="character" w:customStyle="1" w:styleId="verdana12grey1">
    <w:name w:val="verdana12grey1"/>
    <w:rsid w:val="00F21B6E"/>
  </w:style>
  <w:style w:type="character" w:customStyle="1" w:styleId="verdana9grey1a">
    <w:name w:val="verdana9grey1a"/>
    <w:rsid w:val="00F21B6E"/>
  </w:style>
  <w:style w:type="character" w:customStyle="1" w:styleId="nn-twttr-share-btn">
    <w:name w:val="nn-twttr-share-btn"/>
    <w:rsid w:val="00F21B6E"/>
  </w:style>
  <w:style w:type="character" w:customStyle="1" w:styleId="count">
    <w:name w:val="count"/>
    <w:rsid w:val="00F21B6E"/>
  </w:style>
  <w:style w:type="character" w:customStyle="1" w:styleId="comment-count">
    <w:name w:val="comment-count"/>
    <w:rsid w:val="00F21B6E"/>
  </w:style>
  <w:style w:type="character" w:customStyle="1" w:styleId="comment-count-text">
    <w:name w:val="comment-count-text"/>
    <w:rsid w:val="00F21B6E"/>
  </w:style>
  <w:style w:type="character" w:customStyle="1" w:styleId="lightheader">
    <w:name w:val="lightheader"/>
    <w:rsid w:val="00F21B6E"/>
  </w:style>
  <w:style w:type="character" w:customStyle="1" w:styleId="CiteCardCharCharCharCharChar">
    <w:name w:val="Cite_Card Char Char Char Char Char"/>
    <w:rsid w:val="00F21B6E"/>
  </w:style>
  <w:style w:type="character" w:customStyle="1" w:styleId="CiteCardCharCharCharCharCharChar">
    <w:name w:val="Cite_Card Char Char Char Char Char Char"/>
    <w:rsid w:val="00F21B6E"/>
  </w:style>
  <w:style w:type="character" w:customStyle="1" w:styleId="yahoobuzzbadge">
    <w:name w:val="yahoobuzzbadge"/>
    <w:rsid w:val="00F21B6E"/>
  </w:style>
  <w:style w:type="character" w:customStyle="1" w:styleId="StrongEmphasis">
    <w:name w:val="Strong Emphasis"/>
    <w:rsid w:val="00F21B6E"/>
  </w:style>
  <w:style w:type="character" w:customStyle="1" w:styleId="article-articlebody">
    <w:name w:val="article-articlebody"/>
    <w:basedOn w:val="DefaultParagraphFont"/>
    <w:rsid w:val="00F21B6E"/>
  </w:style>
  <w:style w:type="character" w:customStyle="1" w:styleId="pageheader0">
    <w:name w:val="pageheader"/>
    <w:basedOn w:val="DefaultParagraphFont"/>
    <w:rsid w:val="00F21B6E"/>
  </w:style>
  <w:style w:type="character" w:customStyle="1" w:styleId="AuthorCharChar">
    <w:name w:val="Author Char Char"/>
    <w:rsid w:val="00F21B6E"/>
  </w:style>
  <w:style w:type="character" w:customStyle="1" w:styleId="smallchar0">
    <w:name w:val="smallchar"/>
    <w:basedOn w:val="DefaultParagraphFont"/>
    <w:rsid w:val="00F21B6E"/>
  </w:style>
  <w:style w:type="character" w:customStyle="1" w:styleId="Shortcite">
    <w:name w:val="Shortcite"/>
    <w:rsid w:val="00F21B6E"/>
  </w:style>
  <w:style w:type="character" w:customStyle="1" w:styleId="Longcite">
    <w:name w:val="Longcite"/>
    <w:rsid w:val="00F21B6E"/>
  </w:style>
  <w:style w:type="character" w:customStyle="1" w:styleId="address">
    <w:name w:val="address"/>
    <w:rsid w:val="00F21B6E"/>
  </w:style>
  <w:style w:type="character" w:customStyle="1" w:styleId="NormalizationChar">
    <w:name w:val="Normalization Char"/>
    <w:rsid w:val="00F21B6E"/>
  </w:style>
  <w:style w:type="character" w:customStyle="1" w:styleId="Shrinker">
    <w:name w:val="Shrinker"/>
    <w:rsid w:val="00F21B6E"/>
  </w:style>
  <w:style w:type="character" w:customStyle="1" w:styleId="heading2char1">
    <w:name w:val="heading2char"/>
    <w:basedOn w:val="DefaultParagraphFont"/>
    <w:rsid w:val="00F21B6E"/>
  </w:style>
  <w:style w:type="character" w:customStyle="1" w:styleId="heading3char1">
    <w:name w:val="heading3char1"/>
    <w:basedOn w:val="DefaultParagraphFont"/>
    <w:rsid w:val="00F21B6E"/>
  </w:style>
  <w:style w:type="character" w:customStyle="1" w:styleId="underlinea">
    <w:name w:val="underlinea"/>
    <w:basedOn w:val="DefaultParagraphFont"/>
    <w:rsid w:val="00F21B6E"/>
  </w:style>
  <w:style w:type="character" w:customStyle="1" w:styleId="StyleUnderlineChar9pt2">
    <w:name w:val="Style Underline Char + 9 pt2"/>
    <w:rsid w:val="00F21B6E"/>
  </w:style>
  <w:style w:type="character" w:customStyle="1" w:styleId="StyleUnderlineChar9ptBold1">
    <w:name w:val="Style Underline Char + 9 pt Bold1"/>
    <w:rsid w:val="00F21B6E"/>
  </w:style>
  <w:style w:type="character" w:customStyle="1" w:styleId="FontStyle329">
    <w:name w:val="Font Style329"/>
    <w:uiPriority w:val="99"/>
    <w:rsid w:val="00F21B6E"/>
  </w:style>
  <w:style w:type="character" w:customStyle="1" w:styleId="FontStyle232">
    <w:name w:val="Font Style232"/>
    <w:uiPriority w:val="99"/>
    <w:rsid w:val="00F21B6E"/>
  </w:style>
  <w:style w:type="character" w:customStyle="1" w:styleId="MicroTextCharChar">
    <w:name w:val="MicroText Char Char"/>
    <w:rsid w:val="00F21B6E"/>
  </w:style>
  <w:style w:type="character" w:customStyle="1" w:styleId="style61">
    <w:name w:val="style6"/>
    <w:rsid w:val="00F21B6E"/>
  </w:style>
  <w:style w:type="character" w:customStyle="1" w:styleId="Title2">
    <w:name w:val="Title2"/>
    <w:basedOn w:val="DefaultParagraphFont"/>
    <w:rsid w:val="00F21B6E"/>
  </w:style>
  <w:style w:type="character" w:customStyle="1" w:styleId="pmterms2">
    <w:name w:val="pmterms2"/>
    <w:basedOn w:val="DefaultParagraphFont"/>
    <w:rsid w:val="00F21B6E"/>
  </w:style>
  <w:style w:type="character" w:customStyle="1" w:styleId="BoldandUnderlineChar1Char2CharChar">
    <w:name w:val="Bold and Underline Char1 Char2 Char Char"/>
    <w:basedOn w:val="DefaultParagraphFont"/>
    <w:rsid w:val="00F21B6E"/>
  </w:style>
  <w:style w:type="character" w:customStyle="1" w:styleId="UnderlineChar1Char1">
    <w:name w:val="Underline Char1 Char1"/>
    <w:basedOn w:val="DefaultParagraphFont"/>
    <w:rsid w:val="00F21B6E"/>
  </w:style>
  <w:style w:type="character" w:customStyle="1" w:styleId="featurecontentgray1">
    <w:name w:val="featurecontentgray1"/>
    <w:basedOn w:val="DefaultParagraphFont"/>
    <w:rsid w:val="00F21B6E"/>
  </w:style>
  <w:style w:type="character" w:customStyle="1" w:styleId="CardCharCharChar0">
    <w:name w:val="Card Char Char Char"/>
    <w:basedOn w:val="DefaultParagraphFont"/>
    <w:rsid w:val="00F21B6E"/>
  </w:style>
  <w:style w:type="character" w:customStyle="1" w:styleId="big1">
    <w:name w:val="big1"/>
    <w:basedOn w:val="DefaultParagraphFont"/>
    <w:rsid w:val="00F21B6E"/>
  </w:style>
  <w:style w:type="character" w:customStyle="1" w:styleId="articletitle1">
    <w:name w:val="articletitle1"/>
    <w:basedOn w:val="DefaultParagraphFont"/>
    <w:rsid w:val="00F21B6E"/>
  </w:style>
  <w:style w:type="character" w:customStyle="1" w:styleId="prodgeneral">
    <w:name w:val="prodgeneral"/>
    <w:basedOn w:val="DefaultParagraphFont"/>
    <w:rsid w:val="00F21B6E"/>
  </w:style>
  <w:style w:type="character" w:customStyle="1" w:styleId="Style10pt">
    <w:name w:val="Style 10 pt"/>
    <w:basedOn w:val="DefaultParagraphFont"/>
    <w:rsid w:val="00F21B6E"/>
  </w:style>
  <w:style w:type="character" w:customStyle="1" w:styleId="StyleUnderlineChar0">
    <w:name w:val="Style Underline + Char"/>
    <w:basedOn w:val="DefaultParagraphFont"/>
    <w:rsid w:val="00F21B6E"/>
  </w:style>
  <w:style w:type="character" w:customStyle="1" w:styleId="highlightChar">
    <w:name w:val="highlight Char"/>
    <w:basedOn w:val="DefaultParagraphFont"/>
    <w:rsid w:val="00F21B6E"/>
  </w:style>
  <w:style w:type="character" w:customStyle="1" w:styleId="citeChar1">
    <w:name w:val="cite Char"/>
    <w:basedOn w:val="DefaultParagraphFont"/>
    <w:rsid w:val="00F21B6E"/>
  </w:style>
  <w:style w:type="character" w:customStyle="1" w:styleId="OffensiveLanguageChar">
    <w:name w:val="Offensive Language Char"/>
    <w:rsid w:val="00F21B6E"/>
  </w:style>
  <w:style w:type="character" w:customStyle="1" w:styleId="yellowfadeinnerspan">
    <w:name w:val="yellowfadeinnerspan"/>
    <w:rsid w:val="00F21B6E"/>
  </w:style>
  <w:style w:type="character" w:customStyle="1" w:styleId="ipa">
    <w:name w:val="ipa"/>
    <w:basedOn w:val="DefaultParagraphFont"/>
    <w:rsid w:val="00F21B6E"/>
  </w:style>
  <w:style w:type="table" w:customStyle="1" w:styleId="TableGrid1">
    <w:name w:val="Table Grid1"/>
    <w:basedOn w:val="TableNormal"/>
    <w:rsid w:val="00F21B6E"/>
    <w:pPr>
      <w:spacing w:after="200" w:line="276" w:lineRule="auto"/>
    </w:pPr>
    <w:rPr>
      <w:rFonts w:eastAsiaTheme="minorHAnsi"/>
      <w:sz w:val="22"/>
      <w:szCs w:val="22"/>
    </w:rPr>
    <w:tblPr/>
  </w:style>
  <w:style w:type="character" w:customStyle="1" w:styleId="StyleciteChar">
    <w:name w:val="Style cite + Char"/>
    <w:basedOn w:val="DefaultParagraphFont"/>
    <w:rsid w:val="00F21B6E"/>
  </w:style>
  <w:style w:type="character" w:customStyle="1" w:styleId="DebateUnderlinedChar">
    <w:name w:val="Debate Underlined Char"/>
    <w:locked/>
    <w:rsid w:val="00F21B6E"/>
  </w:style>
  <w:style w:type="paragraph" w:customStyle="1" w:styleId="DebateUnderlined">
    <w:name w:val="Debate Underlined"/>
    <w:basedOn w:val="Normal"/>
    <w:next w:val="about"/>
    <w:qFormat/>
    <w:rsid w:val="00F21B6E"/>
  </w:style>
  <w:style w:type="character" w:customStyle="1" w:styleId="Card10f2Char">
    <w:name w:val="Card.10.f2 Char"/>
    <w:locked/>
    <w:rsid w:val="00F21B6E"/>
  </w:style>
  <w:style w:type="paragraph" w:customStyle="1" w:styleId="Card10f2">
    <w:name w:val="Card.10.f2"/>
    <w:basedOn w:val="Normal"/>
    <w:next w:val="thumbnail"/>
    <w:autoRedefine/>
    <w:qFormat/>
    <w:rsid w:val="00F21B6E"/>
  </w:style>
  <w:style w:type="character" w:customStyle="1" w:styleId="Bodytext5">
    <w:name w:val="Body text_"/>
    <w:basedOn w:val="DefaultParagraphFont"/>
    <w:locked/>
    <w:rsid w:val="00F21B6E"/>
    <w:rPr>
      <w:shd w:val="clear" w:color="auto" w:fill="FFFFFF"/>
    </w:rPr>
  </w:style>
  <w:style w:type="paragraph" w:customStyle="1" w:styleId="BodyText50">
    <w:name w:val="Body Text5"/>
    <w:basedOn w:val="Normal"/>
    <w:next w:val="wallacepara"/>
    <w:qFormat/>
    <w:rsid w:val="00F21B6E"/>
  </w:style>
  <w:style w:type="paragraph" w:customStyle="1" w:styleId="user">
    <w:name w:val="user"/>
    <w:basedOn w:val="Normal"/>
    <w:next w:val="morelink"/>
    <w:qFormat/>
    <w:rsid w:val="00F21B6E"/>
  </w:style>
  <w:style w:type="paragraph" w:customStyle="1" w:styleId="about">
    <w:name w:val="about"/>
    <w:basedOn w:val="Normal"/>
    <w:next w:val="audiolink"/>
    <w:qFormat/>
    <w:rsid w:val="00F21B6E"/>
  </w:style>
  <w:style w:type="paragraph" w:customStyle="1" w:styleId="t6">
    <w:name w:val="t6"/>
    <w:basedOn w:val="Normal"/>
    <w:next w:val="nav1"/>
    <w:qFormat/>
    <w:rsid w:val="00F21B6E"/>
  </w:style>
  <w:style w:type="paragraph" w:customStyle="1" w:styleId="thumbnail">
    <w:name w:val="thumbnail"/>
    <w:basedOn w:val="Normal"/>
    <w:next w:val="nav2"/>
    <w:qFormat/>
    <w:rsid w:val="00F21B6E"/>
  </w:style>
  <w:style w:type="paragraph" w:customStyle="1" w:styleId="stand-first-alone">
    <w:name w:val="stand-first-alone"/>
    <w:basedOn w:val="Normal"/>
    <w:next w:val="Pa0"/>
    <w:qFormat/>
    <w:rsid w:val="00F21B6E"/>
  </w:style>
  <w:style w:type="paragraph" w:customStyle="1" w:styleId="wallacepara">
    <w:name w:val="wallacepara"/>
    <w:basedOn w:val="Normal"/>
    <w:next w:val="CM45"/>
    <w:qFormat/>
    <w:rsid w:val="00F21B6E"/>
  </w:style>
  <w:style w:type="paragraph" w:customStyle="1" w:styleId="morelink">
    <w:name w:val="morelink"/>
    <w:basedOn w:val="Normal"/>
    <w:next w:val="CM46"/>
    <w:qFormat/>
    <w:rsid w:val="00F21B6E"/>
  </w:style>
  <w:style w:type="paragraph" w:customStyle="1" w:styleId="audiolink">
    <w:name w:val="audiolink"/>
    <w:basedOn w:val="Normal"/>
    <w:next w:val="F4-NormalText"/>
    <w:qFormat/>
    <w:rsid w:val="00F21B6E"/>
  </w:style>
  <w:style w:type="paragraph" w:customStyle="1" w:styleId="titlestyle1">
    <w:name w:val="titlestyle1"/>
    <w:basedOn w:val="Normal"/>
    <w:next w:val="FullText"/>
    <w:qFormat/>
    <w:rsid w:val="00F21B6E"/>
  </w:style>
  <w:style w:type="paragraph" w:customStyle="1" w:styleId="nav1">
    <w:name w:val="nav1"/>
    <w:basedOn w:val="Normal"/>
    <w:next w:val="TagLine"/>
    <w:qFormat/>
    <w:rsid w:val="00F21B6E"/>
  </w:style>
  <w:style w:type="paragraph" w:customStyle="1" w:styleId="nav2">
    <w:name w:val="nav2"/>
    <w:basedOn w:val="Normal"/>
    <w:qFormat/>
    <w:rsid w:val="00F21B6E"/>
  </w:style>
  <w:style w:type="paragraph" w:customStyle="1" w:styleId="Pa0">
    <w:name w:val="Pa0"/>
    <w:basedOn w:val="Normal"/>
    <w:uiPriority w:val="99"/>
    <w:qFormat/>
    <w:rsid w:val="00F21B6E"/>
  </w:style>
  <w:style w:type="paragraph" w:customStyle="1" w:styleId="CM45">
    <w:name w:val="CM45"/>
    <w:basedOn w:val="Normal"/>
    <w:uiPriority w:val="99"/>
    <w:qFormat/>
    <w:rsid w:val="00F21B6E"/>
  </w:style>
  <w:style w:type="paragraph" w:customStyle="1" w:styleId="CM46">
    <w:name w:val="CM46"/>
    <w:basedOn w:val="Normal"/>
    <w:uiPriority w:val="99"/>
    <w:qFormat/>
    <w:rsid w:val="00F21B6E"/>
  </w:style>
  <w:style w:type="character" w:customStyle="1" w:styleId="Heading18">
    <w:name w:val="Heading #18_"/>
    <w:basedOn w:val="DefaultParagraphFont"/>
    <w:locked/>
    <w:rsid w:val="00F21B6E"/>
  </w:style>
  <w:style w:type="paragraph" w:customStyle="1" w:styleId="Heading180">
    <w:name w:val="Heading #18"/>
    <w:basedOn w:val="Normal"/>
    <w:qFormat/>
    <w:rsid w:val="00F21B6E"/>
  </w:style>
  <w:style w:type="character" w:customStyle="1" w:styleId="Picturecaption2">
    <w:name w:val="Picture caption (2)_"/>
    <w:basedOn w:val="DefaultParagraphFont"/>
    <w:locked/>
    <w:rsid w:val="00F21B6E"/>
  </w:style>
  <w:style w:type="paragraph" w:customStyle="1" w:styleId="Picturecaption20">
    <w:name w:val="Picture caption (2)"/>
    <w:basedOn w:val="Normal"/>
    <w:qFormat/>
    <w:rsid w:val="00F21B6E"/>
  </w:style>
  <w:style w:type="character" w:customStyle="1" w:styleId="Picturecaption">
    <w:name w:val="Picture caption_"/>
    <w:basedOn w:val="DefaultParagraphFont"/>
    <w:locked/>
    <w:rsid w:val="00F21B6E"/>
  </w:style>
  <w:style w:type="paragraph" w:customStyle="1" w:styleId="Picturecaption0">
    <w:name w:val="Picture caption"/>
    <w:basedOn w:val="Normal"/>
    <w:qFormat/>
    <w:rsid w:val="00F21B6E"/>
  </w:style>
  <w:style w:type="character" w:customStyle="1" w:styleId="Bodytext31">
    <w:name w:val="Body text (31)_"/>
    <w:basedOn w:val="DefaultParagraphFont"/>
    <w:locked/>
    <w:rsid w:val="00F21B6E"/>
  </w:style>
  <w:style w:type="paragraph" w:customStyle="1" w:styleId="Bodytext310">
    <w:name w:val="Body text (31)"/>
    <w:basedOn w:val="Normal"/>
    <w:qFormat/>
    <w:rsid w:val="00F21B6E"/>
  </w:style>
  <w:style w:type="character" w:customStyle="1" w:styleId="Heading22">
    <w:name w:val="Heading #22_"/>
    <w:basedOn w:val="DefaultParagraphFont"/>
    <w:locked/>
    <w:rsid w:val="00F21B6E"/>
  </w:style>
  <w:style w:type="paragraph" w:customStyle="1" w:styleId="Heading220">
    <w:name w:val="Heading #22"/>
    <w:basedOn w:val="Normal"/>
    <w:qFormat/>
    <w:rsid w:val="00F21B6E"/>
  </w:style>
  <w:style w:type="character" w:customStyle="1" w:styleId="Bodytext131">
    <w:name w:val="Body text (131)_"/>
    <w:basedOn w:val="DefaultParagraphFont"/>
    <w:locked/>
    <w:rsid w:val="00F21B6E"/>
  </w:style>
  <w:style w:type="paragraph" w:customStyle="1" w:styleId="Bodytext1310">
    <w:name w:val="Body text (131)"/>
    <w:basedOn w:val="Normal"/>
    <w:qFormat/>
    <w:rsid w:val="00F21B6E"/>
  </w:style>
  <w:style w:type="character" w:customStyle="1" w:styleId="Bodytext140">
    <w:name w:val="Body text (140)_"/>
    <w:basedOn w:val="DefaultParagraphFont"/>
    <w:locked/>
    <w:rsid w:val="00F21B6E"/>
  </w:style>
  <w:style w:type="paragraph" w:customStyle="1" w:styleId="Bodytext1400">
    <w:name w:val="Body text (140)"/>
    <w:basedOn w:val="Normal"/>
    <w:qFormat/>
    <w:rsid w:val="00F21B6E"/>
  </w:style>
  <w:style w:type="character" w:customStyle="1" w:styleId="Bodytext141">
    <w:name w:val="Body text (141)_"/>
    <w:basedOn w:val="DefaultParagraphFont"/>
    <w:locked/>
    <w:rsid w:val="00F21B6E"/>
  </w:style>
  <w:style w:type="paragraph" w:customStyle="1" w:styleId="Bodytext1410">
    <w:name w:val="Body text (141)"/>
    <w:basedOn w:val="Normal"/>
    <w:qFormat/>
    <w:rsid w:val="00F21B6E"/>
  </w:style>
  <w:style w:type="character" w:customStyle="1" w:styleId="Tableofcontents20">
    <w:name w:val="Table of contents (20)_"/>
    <w:basedOn w:val="DefaultParagraphFont"/>
    <w:locked/>
    <w:rsid w:val="00F21B6E"/>
  </w:style>
  <w:style w:type="paragraph" w:customStyle="1" w:styleId="Tableofcontents200">
    <w:name w:val="Table of contents (20)"/>
    <w:basedOn w:val="Normal"/>
    <w:qFormat/>
    <w:rsid w:val="00F21B6E"/>
  </w:style>
  <w:style w:type="character" w:customStyle="1" w:styleId="Tableofcontents21">
    <w:name w:val="Table of contents (21)_"/>
    <w:basedOn w:val="DefaultParagraphFont"/>
    <w:locked/>
    <w:rsid w:val="00F21B6E"/>
  </w:style>
  <w:style w:type="paragraph" w:customStyle="1" w:styleId="Tableofcontents210">
    <w:name w:val="Table of contents (21)"/>
    <w:basedOn w:val="Normal"/>
    <w:qFormat/>
    <w:rsid w:val="00F21B6E"/>
  </w:style>
  <w:style w:type="character" w:customStyle="1" w:styleId="Tableofcontents22">
    <w:name w:val="Table of contents (22)_"/>
    <w:basedOn w:val="DefaultParagraphFont"/>
    <w:locked/>
    <w:rsid w:val="00F21B6E"/>
  </w:style>
  <w:style w:type="paragraph" w:customStyle="1" w:styleId="Tableofcontents220">
    <w:name w:val="Table of contents (22)"/>
    <w:basedOn w:val="Normal"/>
    <w:qFormat/>
    <w:rsid w:val="00F21B6E"/>
  </w:style>
  <w:style w:type="character" w:customStyle="1" w:styleId="Bodytext142">
    <w:name w:val="Body text (142)_"/>
    <w:basedOn w:val="DefaultParagraphFont"/>
    <w:locked/>
    <w:rsid w:val="00F21B6E"/>
  </w:style>
  <w:style w:type="paragraph" w:customStyle="1" w:styleId="Bodytext1420">
    <w:name w:val="Body text (142)"/>
    <w:basedOn w:val="Normal"/>
    <w:qFormat/>
    <w:rsid w:val="00F21B6E"/>
  </w:style>
  <w:style w:type="character" w:customStyle="1" w:styleId="Bodytext143">
    <w:name w:val="Body text (143)_"/>
    <w:basedOn w:val="DefaultParagraphFont"/>
    <w:locked/>
    <w:rsid w:val="00F21B6E"/>
  </w:style>
  <w:style w:type="paragraph" w:customStyle="1" w:styleId="Bodytext1430">
    <w:name w:val="Body text (143)"/>
    <w:basedOn w:val="Normal"/>
    <w:qFormat/>
    <w:rsid w:val="00F21B6E"/>
  </w:style>
  <w:style w:type="character" w:customStyle="1" w:styleId="Bodytext144Exact">
    <w:name w:val="Body text (144) Exact"/>
    <w:basedOn w:val="DefaultParagraphFont"/>
    <w:locked/>
    <w:rsid w:val="00F21B6E"/>
  </w:style>
  <w:style w:type="paragraph" w:customStyle="1" w:styleId="Bodytext144">
    <w:name w:val="Body text (144)"/>
    <w:basedOn w:val="Normal"/>
    <w:qFormat/>
    <w:rsid w:val="00F21B6E"/>
  </w:style>
  <w:style w:type="character" w:customStyle="1" w:styleId="Bodytext145Exact">
    <w:name w:val="Body text (145) Exact"/>
    <w:basedOn w:val="DefaultParagraphFont"/>
    <w:locked/>
    <w:rsid w:val="00F21B6E"/>
  </w:style>
  <w:style w:type="paragraph" w:customStyle="1" w:styleId="Bodytext145">
    <w:name w:val="Body text (145)"/>
    <w:basedOn w:val="Normal"/>
    <w:qFormat/>
    <w:rsid w:val="00F21B6E"/>
  </w:style>
  <w:style w:type="character" w:customStyle="1" w:styleId="Bodytext146">
    <w:name w:val="Body text (146)_"/>
    <w:basedOn w:val="DefaultParagraphFont"/>
    <w:locked/>
    <w:rsid w:val="00F21B6E"/>
  </w:style>
  <w:style w:type="paragraph" w:customStyle="1" w:styleId="Bodytext1460">
    <w:name w:val="Body text (146)"/>
    <w:basedOn w:val="Normal"/>
    <w:qFormat/>
    <w:rsid w:val="00F21B6E"/>
  </w:style>
  <w:style w:type="character" w:customStyle="1" w:styleId="Heading230">
    <w:name w:val="Heading #23_"/>
    <w:basedOn w:val="DefaultParagraphFont"/>
    <w:locked/>
    <w:rsid w:val="00F21B6E"/>
  </w:style>
  <w:style w:type="paragraph" w:customStyle="1" w:styleId="Heading231">
    <w:name w:val="Heading #23"/>
    <w:basedOn w:val="Normal"/>
    <w:qFormat/>
    <w:rsid w:val="00F21B6E"/>
  </w:style>
  <w:style w:type="character" w:customStyle="1" w:styleId="Picturecaption36">
    <w:name w:val="Picture caption (36)_"/>
    <w:basedOn w:val="DefaultParagraphFont"/>
    <w:locked/>
    <w:rsid w:val="00F21B6E"/>
  </w:style>
  <w:style w:type="paragraph" w:customStyle="1" w:styleId="Picturecaption360">
    <w:name w:val="Picture caption (36)"/>
    <w:basedOn w:val="Normal"/>
    <w:qFormat/>
    <w:rsid w:val="00F21B6E"/>
  </w:style>
  <w:style w:type="character" w:customStyle="1" w:styleId="Picturecaption42">
    <w:name w:val="Picture caption (42)_"/>
    <w:basedOn w:val="DefaultParagraphFont"/>
    <w:locked/>
    <w:rsid w:val="00F21B6E"/>
  </w:style>
  <w:style w:type="paragraph" w:customStyle="1" w:styleId="Picturecaption420">
    <w:name w:val="Picture caption (42)"/>
    <w:basedOn w:val="Normal"/>
    <w:qFormat/>
    <w:rsid w:val="00F21B6E"/>
  </w:style>
  <w:style w:type="character" w:customStyle="1" w:styleId="Bodytext154">
    <w:name w:val="Body text (154)_"/>
    <w:basedOn w:val="DefaultParagraphFont"/>
    <w:locked/>
    <w:rsid w:val="00F21B6E"/>
  </w:style>
  <w:style w:type="paragraph" w:customStyle="1" w:styleId="Bodytext1540">
    <w:name w:val="Body text (154)"/>
    <w:basedOn w:val="Normal"/>
    <w:qFormat/>
    <w:rsid w:val="00F21B6E"/>
  </w:style>
  <w:style w:type="character" w:customStyle="1" w:styleId="Bodytext155">
    <w:name w:val="Body text (155)_"/>
    <w:basedOn w:val="DefaultParagraphFont"/>
    <w:locked/>
    <w:rsid w:val="00F21B6E"/>
  </w:style>
  <w:style w:type="paragraph" w:customStyle="1" w:styleId="Bodytext1550">
    <w:name w:val="Body text (155)"/>
    <w:basedOn w:val="Normal"/>
    <w:qFormat/>
    <w:rsid w:val="00F21B6E"/>
  </w:style>
  <w:style w:type="character" w:customStyle="1" w:styleId="Bodytext156">
    <w:name w:val="Body text (156)_"/>
    <w:basedOn w:val="DefaultParagraphFont"/>
    <w:locked/>
    <w:rsid w:val="00F21B6E"/>
  </w:style>
  <w:style w:type="paragraph" w:customStyle="1" w:styleId="Bodytext1560">
    <w:name w:val="Body text (156)"/>
    <w:basedOn w:val="Normal"/>
    <w:qFormat/>
    <w:rsid w:val="00F21B6E"/>
  </w:style>
  <w:style w:type="character" w:customStyle="1" w:styleId="Bodytext60">
    <w:name w:val="Body text (60)_"/>
    <w:basedOn w:val="DefaultParagraphFont"/>
    <w:locked/>
    <w:rsid w:val="00F21B6E"/>
  </w:style>
  <w:style w:type="paragraph" w:customStyle="1" w:styleId="Bodytext600">
    <w:name w:val="Body text (60)"/>
    <w:basedOn w:val="Normal"/>
    <w:qFormat/>
    <w:rsid w:val="00F21B6E"/>
  </w:style>
  <w:style w:type="character" w:customStyle="1" w:styleId="Bodytext158">
    <w:name w:val="Body text (158)_"/>
    <w:basedOn w:val="DefaultParagraphFont"/>
    <w:locked/>
    <w:rsid w:val="00F21B6E"/>
  </w:style>
  <w:style w:type="paragraph" w:customStyle="1" w:styleId="Bodytext1580">
    <w:name w:val="Body text (158)"/>
    <w:basedOn w:val="Normal"/>
    <w:qFormat/>
    <w:rsid w:val="00F21B6E"/>
  </w:style>
  <w:style w:type="character" w:customStyle="1" w:styleId="Bodytext159">
    <w:name w:val="Body text (159)_"/>
    <w:basedOn w:val="DefaultParagraphFont"/>
    <w:locked/>
    <w:rsid w:val="00F21B6E"/>
  </w:style>
  <w:style w:type="paragraph" w:customStyle="1" w:styleId="Bodytext1590">
    <w:name w:val="Body text (159)"/>
    <w:basedOn w:val="Normal"/>
    <w:qFormat/>
    <w:rsid w:val="00F21B6E"/>
  </w:style>
  <w:style w:type="character" w:customStyle="1" w:styleId="Bodytext160">
    <w:name w:val="Body text (160)_"/>
    <w:basedOn w:val="DefaultParagraphFont"/>
    <w:locked/>
    <w:rsid w:val="00F21B6E"/>
  </w:style>
  <w:style w:type="paragraph" w:customStyle="1" w:styleId="Bodytext1600">
    <w:name w:val="Body text (160)"/>
    <w:basedOn w:val="Normal"/>
    <w:qFormat/>
    <w:rsid w:val="00F21B6E"/>
  </w:style>
  <w:style w:type="character" w:customStyle="1" w:styleId="Picturecaption4">
    <w:name w:val="Picture caption (4)_"/>
    <w:basedOn w:val="DefaultParagraphFont"/>
    <w:locked/>
    <w:rsid w:val="00F21B6E"/>
  </w:style>
  <w:style w:type="paragraph" w:customStyle="1" w:styleId="Picturecaption40">
    <w:name w:val="Picture caption (4)"/>
    <w:basedOn w:val="Normal"/>
    <w:qFormat/>
    <w:rsid w:val="00F21B6E"/>
  </w:style>
  <w:style w:type="character" w:customStyle="1" w:styleId="Heading10">
    <w:name w:val="Heading #10_"/>
    <w:basedOn w:val="DefaultParagraphFont"/>
    <w:locked/>
    <w:rsid w:val="00F21B6E"/>
  </w:style>
  <w:style w:type="paragraph" w:customStyle="1" w:styleId="Heading100">
    <w:name w:val="Heading #10"/>
    <w:basedOn w:val="Normal"/>
    <w:qFormat/>
    <w:rsid w:val="00F21B6E"/>
  </w:style>
  <w:style w:type="character" w:customStyle="1" w:styleId="Picturecaption3">
    <w:name w:val="Picture caption (3)_"/>
    <w:basedOn w:val="DefaultParagraphFont"/>
    <w:locked/>
    <w:rsid w:val="00F21B6E"/>
  </w:style>
  <w:style w:type="paragraph" w:customStyle="1" w:styleId="Picturecaption30">
    <w:name w:val="Picture caption (3)"/>
    <w:basedOn w:val="Normal"/>
    <w:qFormat/>
    <w:rsid w:val="00F21B6E"/>
  </w:style>
  <w:style w:type="character" w:customStyle="1" w:styleId="Heading13">
    <w:name w:val="Heading #13_"/>
    <w:basedOn w:val="DefaultParagraphFont"/>
    <w:locked/>
    <w:rsid w:val="00F21B6E"/>
  </w:style>
  <w:style w:type="paragraph" w:customStyle="1" w:styleId="Heading130">
    <w:name w:val="Heading #13"/>
    <w:basedOn w:val="Normal"/>
    <w:qFormat/>
    <w:rsid w:val="00F21B6E"/>
  </w:style>
  <w:style w:type="character" w:customStyle="1" w:styleId="Heading92">
    <w:name w:val="Heading #9 (2)_"/>
    <w:basedOn w:val="DefaultParagraphFont"/>
    <w:locked/>
    <w:rsid w:val="00F21B6E"/>
  </w:style>
  <w:style w:type="paragraph" w:customStyle="1" w:styleId="Heading920">
    <w:name w:val="Heading #9 (2)"/>
    <w:basedOn w:val="Normal"/>
    <w:qFormat/>
    <w:rsid w:val="00F21B6E"/>
  </w:style>
  <w:style w:type="character" w:customStyle="1" w:styleId="Heading15">
    <w:name w:val="Heading #15_"/>
    <w:basedOn w:val="DefaultParagraphFont"/>
    <w:locked/>
    <w:rsid w:val="00F21B6E"/>
  </w:style>
  <w:style w:type="paragraph" w:customStyle="1" w:styleId="Heading150">
    <w:name w:val="Heading #15"/>
    <w:basedOn w:val="Normal"/>
    <w:qFormat/>
    <w:rsid w:val="00F21B6E"/>
  </w:style>
  <w:style w:type="character" w:customStyle="1" w:styleId="Bodytext38">
    <w:name w:val="Body text (38)_"/>
    <w:basedOn w:val="DefaultParagraphFont"/>
    <w:locked/>
    <w:rsid w:val="00F21B6E"/>
  </w:style>
  <w:style w:type="paragraph" w:customStyle="1" w:styleId="Bodytext380">
    <w:name w:val="Body text (38)"/>
    <w:basedOn w:val="Normal"/>
    <w:qFormat/>
    <w:rsid w:val="00F21B6E"/>
  </w:style>
  <w:style w:type="character" w:customStyle="1" w:styleId="Heading17">
    <w:name w:val="Heading #17_"/>
    <w:basedOn w:val="DefaultParagraphFont"/>
    <w:locked/>
    <w:rsid w:val="00F21B6E"/>
  </w:style>
  <w:style w:type="paragraph" w:customStyle="1" w:styleId="Heading170">
    <w:name w:val="Heading #17"/>
    <w:basedOn w:val="Normal"/>
    <w:qFormat/>
    <w:rsid w:val="00F21B6E"/>
  </w:style>
  <w:style w:type="character" w:customStyle="1" w:styleId="Bodytext97Exact">
    <w:name w:val="Body text (97) Exact"/>
    <w:basedOn w:val="DefaultParagraphFont"/>
    <w:locked/>
    <w:rsid w:val="00F21B6E"/>
  </w:style>
  <w:style w:type="paragraph" w:customStyle="1" w:styleId="Bodytext97">
    <w:name w:val="Body text (97)"/>
    <w:basedOn w:val="Normal"/>
    <w:qFormat/>
    <w:rsid w:val="00F21B6E"/>
  </w:style>
  <w:style w:type="character" w:customStyle="1" w:styleId="Bodytext42">
    <w:name w:val="Body text (42)_"/>
    <w:basedOn w:val="DefaultParagraphFont"/>
    <w:locked/>
    <w:rsid w:val="00F21B6E"/>
  </w:style>
  <w:style w:type="paragraph" w:customStyle="1" w:styleId="Bodytext420">
    <w:name w:val="Body text (42)"/>
    <w:basedOn w:val="Normal"/>
    <w:qFormat/>
    <w:rsid w:val="00F21B6E"/>
  </w:style>
  <w:style w:type="character" w:customStyle="1" w:styleId="Picturecaption9">
    <w:name w:val="Picture caption (9)_"/>
    <w:basedOn w:val="DefaultParagraphFont"/>
    <w:locked/>
    <w:rsid w:val="00F21B6E"/>
  </w:style>
  <w:style w:type="paragraph" w:customStyle="1" w:styleId="Picturecaption90">
    <w:name w:val="Picture caption (9)"/>
    <w:basedOn w:val="Normal"/>
    <w:qFormat/>
    <w:rsid w:val="00F21B6E"/>
  </w:style>
  <w:style w:type="character" w:customStyle="1" w:styleId="Bodytext96Exact">
    <w:name w:val="Body text (96) Exact"/>
    <w:basedOn w:val="DefaultParagraphFont"/>
    <w:locked/>
    <w:rsid w:val="00F21B6E"/>
  </w:style>
  <w:style w:type="paragraph" w:customStyle="1" w:styleId="Bodytext96">
    <w:name w:val="Body text (96)"/>
    <w:basedOn w:val="Normal"/>
    <w:qFormat/>
    <w:rsid w:val="00F21B6E"/>
  </w:style>
  <w:style w:type="character" w:customStyle="1" w:styleId="Heading142">
    <w:name w:val="Heading #14 (2)_"/>
    <w:basedOn w:val="DefaultParagraphFont"/>
    <w:locked/>
    <w:rsid w:val="00F21B6E"/>
  </w:style>
  <w:style w:type="paragraph" w:customStyle="1" w:styleId="Heading1420">
    <w:name w:val="Heading #14 (2)"/>
    <w:basedOn w:val="Normal"/>
    <w:qFormat/>
    <w:rsid w:val="00F21B6E"/>
  </w:style>
  <w:style w:type="character" w:customStyle="1" w:styleId="Picturecaption31">
    <w:name w:val="Picture caption (31)_"/>
    <w:basedOn w:val="DefaultParagraphFont"/>
    <w:locked/>
    <w:rsid w:val="00F21B6E"/>
  </w:style>
  <w:style w:type="paragraph" w:customStyle="1" w:styleId="Picturecaption310">
    <w:name w:val="Picture caption (31)"/>
    <w:basedOn w:val="Normal"/>
    <w:qFormat/>
    <w:rsid w:val="00F21B6E"/>
  </w:style>
  <w:style w:type="character" w:customStyle="1" w:styleId="Picturecaption27">
    <w:name w:val="Picture caption (27)_"/>
    <w:basedOn w:val="DefaultParagraphFont"/>
    <w:locked/>
    <w:rsid w:val="00F21B6E"/>
  </w:style>
  <w:style w:type="paragraph" w:customStyle="1" w:styleId="Picturecaption270">
    <w:name w:val="Picture caption (27)"/>
    <w:basedOn w:val="Normal"/>
    <w:qFormat/>
    <w:rsid w:val="00F21B6E"/>
  </w:style>
  <w:style w:type="character" w:customStyle="1" w:styleId="Bodytext43Exact">
    <w:name w:val="Body text (43) Exact"/>
    <w:basedOn w:val="DefaultParagraphFont"/>
    <w:locked/>
    <w:rsid w:val="00F21B6E"/>
  </w:style>
  <w:style w:type="paragraph" w:customStyle="1" w:styleId="Bodytext43">
    <w:name w:val="Body text (43)"/>
    <w:basedOn w:val="Normal"/>
    <w:qFormat/>
    <w:rsid w:val="00F21B6E"/>
  </w:style>
  <w:style w:type="character" w:customStyle="1" w:styleId="Bodytext109">
    <w:name w:val="Body text (109)_"/>
    <w:basedOn w:val="DefaultParagraphFont"/>
    <w:locked/>
    <w:rsid w:val="00F21B6E"/>
  </w:style>
  <w:style w:type="paragraph" w:customStyle="1" w:styleId="Bodytext1090">
    <w:name w:val="Body text (109)"/>
    <w:basedOn w:val="Normal"/>
    <w:qFormat/>
    <w:rsid w:val="00F21B6E"/>
  </w:style>
  <w:style w:type="character" w:customStyle="1" w:styleId="Bodytext110">
    <w:name w:val="Body text (110)_"/>
    <w:basedOn w:val="DefaultParagraphFont"/>
    <w:locked/>
    <w:rsid w:val="00F21B6E"/>
  </w:style>
  <w:style w:type="paragraph" w:customStyle="1" w:styleId="Bodytext1100">
    <w:name w:val="Body text (110)"/>
    <w:basedOn w:val="Normal"/>
    <w:qFormat/>
    <w:rsid w:val="00F21B6E"/>
  </w:style>
  <w:style w:type="character" w:customStyle="1" w:styleId="Bodytext111">
    <w:name w:val="Body text (111)_"/>
    <w:basedOn w:val="DefaultParagraphFont"/>
    <w:locked/>
    <w:rsid w:val="00F21B6E"/>
  </w:style>
  <w:style w:type="paragraph" w:customStyle="1" w:styleId="Bodytext1110">
    <w:name w:val="Body text (111)"/>
    <w:basedOn w:val="Normal"/>
    <w:qFormat/>
    <w:rsid w:val="00F21B6E"/>
  </w:style>
  <w:style w:type="character" w:customStyle="1" w:styleId="Tablecaption7">
    <w:name w:val="Table caption (7)_"/>
    <w:basedOn w:val="DefaultParagraphFont"/>
    <w:locked/>
    <w:rsid w:val="00F21B6E"/>
  </w:style>
  <w:style w:type="paragraph" w:customStyle="1" w:styleId="Tablecaption70">
    <w:name w:val="Table caption (7)"/>
    <w:basedOn w:val="Normal"/>
    <w:qFormat/>
    <w:rsid w:val="00F21B6E"/>
  </w:style>
  <w:style w:type="character" w:customStyle="1" w:styleId="Bodytext112">
    <w:name w:val="Body text (112)_"/>
    <w:basedOn w:val="DefaultParagraphFont"/>
    <w:locked/>
    <w:rsid w:val="00F21B6E"/>
  </w:style>
  <w:style w:type="paragraph" w:customStyle="1" w:styleId="Bodytext1120">
    <w:name w:val="Body text (112)"/>
    <w:basedOn w:val="Normal"/>
    <w:qFormat/>
    <w:rsid w:val="00F21B6E"/>
  </w:style>
  <w:style w:type="character" w:customStyle="1" w:styleId="Bodytext113">
    <w:name w:val="Body text (113)_"/>
    <w:basedOn w:val="DefaultParagraphFont"/>
    <w:locked/>
    <w:rsid w:val="00F21B6E"/>
  </w:style>
  <w:style w:type="paragraph" w:customStyle="1" w:styleId="Bodytext1130">
    <w:name w:val="Body text (113)"/>
    <w:basedOn w:val="Normal"/>
    <w:qFormat/>
    <w:rsid w:val="00F21B6E"/>
  </w:style>
  <w:style w:type="character" w:customStyle="1" w:styleId="Tableofcontents10">
    <w:name w:val="Table of contents (10)_"/>
    <w:basedOn w:val="DefaultParagraphFont"/>
    <w:locked/>
    <w:rsid w:val="00F21B6E"/>
  </w:style>
  <w:style w:type="paragraph" w:customStyle="1" w:styleId="Tableofcontents100">
    <w:name w:val="Table of contents (10)"/>
    <w:basedOn w:val="Normal"/>
    <w:qFormat/>
    <w:rsid w:val="00F21B6E"/>
  </w:style>
  <w:style w:type="character" w:customStyle="1" w:styleId="Tableofcontents12">
    <w:name w:val="Table of contents (12)_"/>
    <w:basedOn w:val="DefaultParagraphFont"/>
    <w:locked/>
    <w:rsid w:val="00F21B6E"/>
  </w:style>
  <w:style w:type="paragraph" w:customStyle="1" w:styleId="Tableofcontents120">
    <w:name w:val="Table of contents (12)"/>
    <w:basedOn w:val="Normal"/>
    <w:qFormat/>
    <w:rsid w:val="00F21B6E"/>
  </w:style>
  <w:style w:type="character" w:customStyle="1" w:styleId="Tableofcontents14">
    <w:name w:val="Table of contents (14)_"/>
    <w:basedOn w:val="DefaultParagraphFont"/>
    <w:locked/>
    <w:rsid w:val="00F21B6E"/>
  </w:style>
  <w:style w:type="paragraph" w:customStyle="1" w:styleId="Tableofcontents140">
    <w:name w:val="Table of contents (14)"/>
    <w:basedOn w:val="Normal"/>
    <w:qFormat/>
    <w:rsid w:val="00F21B6E"/>
  </w:style>
  <w:style w:type="character" w:customStyle="1" w:styleId="Heading162">
    <w:name w:val="Heading #16 (2)_"/>
    <w:basedOn w:val="DefaultParagraphFont"/>
    <w:locked/>
    <w:rsid w:val="00F21B6E"/>
  </w:style>
  <w:style w:type="paragraph" w:customStyle="1" w:styleId="Heading1620">
    <w:name w:val="Heading #16 (2)"/>
    <w:basedOn w:val="Normal"/>
    <w:qFormat/>
    <w:rsid w:val="00F21B6E"/>
  </w:style>
  <w:style w:type="paragraph" w:customStyle="1" w:styleId="txgreen">
    <w:name w:val="txgreen"/>
    <w:basedOn w:val="Normal"/>
    <w:uiPriority w:val="99"/>
    <w:qFormat/>
    <w:rsid w:val="00F21B6E"/>
  </w:style>
  <w:style w:type="paragraph" w:customStyle="1" w:styleId="rtecenter">
    <w:name w:val="rtecenter"/>
    <w:basedOn w:val="Normal"/>
    <w:uiPriority w:val="99"/>
    <w:qFormat/>
    <w:rsid w:val="00F21B6E"/>
  </w:style>
  <w:style w:type="paragraph" w:customStyle="1" w:styleId="StyleHeading4TagBigcardNotBold">
    <w:name w:val="Style Heading 4TagBig card + Not Bold"/>
    <w:basedOn w:val="Heading4"/>
    <w:qFormat/>
    <w:rsid w:val="00F21B6E"/>
    <w:rPr>
      <w:bCs w:val="0"/>
    </w:rPr>
  </w:style>
  <w:style w:type="paragraph" w:customStyle="1" w:styleId="Stylecardtext8pt">
    <w:name w:val="Style card text + 8 pt"/>
    <w:basedOn w:val="Normal"/>
    <w:qFormat/>
    <w:rsid w:val="00F21B6E"/>
  </w:style>
  <w:style w:type="paragraph" w:customStyle="1" w:styleId="Stylecardtext5pt">
    <w:name w:val="Style card text + 5 pt"/>
    <w:basedOn w:val="Normal"/>
    <w:qFormat/>
    <w:rsid w:val="00F21B6E"/>
  </w:style>
  <w:style w:type="character" w:customStyle="1" w:styleId="StyleLatinGaramond9ptUnderline">
    <w:name w:val="Style (Latin) Garamond 9 pt Underline"/>
    <w:rsid w:val="00F21B6E"/>
  </w:style>
  <w:style w:type="character" w:customStyle="1" w:styleId="l9">
    <w:name w:val="l9"/>
    <w:basedOn w:val="DefaultParagraphFont"/>
    <w:rsid w:val="00F21B6E"/>
  </w:style>
  <w:style w:type="character" w:customStyle="1" w:styleId="l8">
    <w:name w:val="l8"/>
    <w:basedOn w:val="DefaultParagraphFont"/>
    <w:rsid w:val="00F21B6E"/>
  </w:style>
  <w:style w:type="character" w:customStyle="1" w:styleId="l6">
    <w:name w:val="l6"/>
    <w:basedOn w:val="DefaultParagraphFont"/>
    <w:rsid w:val="00F21B6E"/>
  </w:style>
  <w:style w:type="character" w:customStyle="1" w:styleId="l7">
    <w:name w:val="l7"/>
    <w:basedOn w:val="DefaultParagraphFont"/>
    <w:rsid w:val="00F21B6E"/>
  </w:style>
  <w:style w:type="character" w:customStyle="1" w:styleId="ellipsistext">
    <w:name w:val="ellipsis_text"/>
    <w:basedOn w:val="DefaultParagraphFont"/>
    <w:rsid w:val="00F21B6E"/>
  </w:style>
  <w:style w:type="character" w:customStyle="1" w:styleId="referencediv">
    <w:name w:val="referencediv"/>
    <w:basedOn w:val="DefaultParagraphFont"/>
    <w:rsid w:val="00F21B6E"/>
  </w:style>
  <w:style w:type="character" w:customStyle="1" w:styleId="cite0">
    <w:name w:val="cite0"/>
    <w:rsid w:val="00F21B6E"/>
  </w:style>
  <w:style w:type="character" w:customStyle="1" w:styleId="Aunderline1">
    <w:name w:val="Aunderline"/>
    <w:qFormat/>
    <w:rsid w:val="00F21B6E"/>
  </w:style>
  <w:style w:type="character" w:customStyle="1" w:styleId="desc">
    <w:name w:val="desc"/>
    <w:basedOn w:val="DefaultParagraphFont"/>
    <w:rsid w:val="00F21B6E"/>
  </w:style>
  <w:style w:type="character" w:customStyle="1" w:styleId="in-top">
    <w:name w:val="in-top"/>
    <w:rsid w:val="00F21B6E"/>
  </w:style>
  <w:style w:type="character" w:customStyle="1" w:styleId="nukeled">
    <w:name w:val="nukeled"/>
    <w:rsid w:val="00F21B6E"/>
  </w:style>
  <w:style w:type="character" w:customStyle="1" w:styleId="contextlyrelated">
    <w:name w:val="contextly_related"/>
    <w:rsid w:val="00F21B6E"/>
  </w:style>
  <w:style w:type="character" w:customStyle="1" w:styleId="in-right">
    <w:name w:val="in-right"/>
    <w:rsid w:val="00F21B6E"/>
  </w:style>
  <w:style w:type="character" w:customStyle="1" w:styleId="adtext">
    <w:name w:val="ad_text"/>
    <w:rsid w:val="00F21B6E"/>
  </w:style>
  <w:style w:type="character" w:customStyle="1" w:styleId="linkrow">
    <w:name w:val="link_row"/>
    <w:rsid w:val="00F21B6E"/>
  </w:style>
  <w:style w:type="character" w:customStyle="1" w:styleId="revision-date">
    <w:name w:val="revision-date"/>
    <w:rsid w:val="00F21B6E"/>
  </w:style>
  <w:style w:type="character" w:customStyle="1" w:styleId="facebook-share">
    <w:name w:val="facebook-share"/>
    <w:rsid w:val="00F21B6E"/>
  </w:style>
  <w:style w:type="character" w:customStyle="1" w:styleId="facebook-share-label">
    <w:name w:val="facebook-share-label"/>
    <w:rsid w:val="00F21B6E"/>
  </w:style>
  <w:style w:type="character" w:customStyle="1" w:styleId="ata11y">
    <w:name w:val="at_a11y"/>
    <w:rsid w:val="00F21B6E"/>
  </w:style>
  <w:style w:type="character" w:customStyle="1" w:styleId="tpk">
    <w:name w:val="tpk"/>
    <w:rsid w:val="00F21B6E"/>
  </w:style>
  <w:style w:type="character" w:customStyle="1" w:styleId="A24">
    <w:name w:val="A24"/>
    <w:uiPriority w:val="99"/>
    <w:rsid w:val="00F21B6E"/>
  </w:style>
  <w:style w:type="character" w:customStyle="1" w:styleId="A25">
    <w:name w:val="A25"/>
    <w:uiPriority w:val="99"/>
    <w:rsid w:val="00F21B6E"/>
  </w:style>
  <w:style w:type="character" w:customStyle="1" w:styleId="Headerorfooter">
    <w:name w:val="Header or footer_"/>
    <w:basedOn w:val="DefaultParagraphFont"/>
    <w:rsid w:val="00F21B6E"/>
  </w:style>
  <w:style w:type="character" w:customStyle="1" w:styleId="Bodytext21">
    <w:name w:val="Body text (2)_"/>
    <w:basedOn w:val="DefaultParagraphFont"/>
    <w:rsid w:val="00F21B6E"/>
  </w:style>
  <w:style w:type="character" w:customStyle="1" w:styleId="Bodytext22">
    <w:name w:val="Body text (2)"/>
    <w:basedOn w:val="Bodytext32"/>
    <w:rsid w:val="00F21B6E"/>
  </w:style>
  <w:style w:type="character" w:customStyle="1" w:styleId="Headerorfooter0">
    <w:name w:val="Header or footer"/>
    <w:basedOn w:val="Bodytext100"/>
    <w:rsid w:val="00F21B6E"/>
  </w:style>
  <w:style w:type="character" w:customStyle="1" w:styleId="Bodytext33">
    <w:name w:val="Body text (3)_"/>
    <w:basedOn w:val="DefaultParagraphFont"/>
    <w:rsid w:val="00F21B6E"/>
  </w:style>
  <w:style w:type="character" w:customStyle="1" w:styleId="Bodytext31Exact">
    <w:name w:val="Body text (31) Exact"/>
    <w:basedOn w:val="DefaultParagraphFont"/>
    <w:rsid w:val="00F21B6E"/>
  </w:style>
  <w:style w:type="character" w:customStyle="1" w:styleId="Bodytext100">
    <w:name w:val="Body text (10)_"/>
    <w:basedOn w:val="DefaultParagraphFont"/>
    <w:rsid w:val="00F21B6E"/>
  </w:style>
  <w:style w:type="character" w:customStyle="1" w:styleId="Bodytext32">
    <w:name w:val="Body text (3)"/>
    <w:basedOn w:val="Bodytext3Spacing0ptExact"/>
    <w:rsid w:val="00F21B6E"/>
  </w:style>
  <w:style w:type="character" w:customStyle="1" w:styleId="Bodytext46">
    <w:name w:val="Body text (46)_"/>
    <w:basedOn w:val="DefaultParagraphFont"/>
    <w:rsid w:val="00F21B6E"/>
  </w:style>
  <w:style w:type="character" w:customStyle="1" w:styleId="Bodytext51">
    <w:name w:val="Body text (51)_"/>
    <w:basedOn w:val="DefaultParagraphFont"/>
    <w:rsid w:val="00F21B6E"/>
  </w:style>
  <w:style w:type="character" w:customStyle="1" w:styleId="Bodytext34">
    <w:name w:val="Body text (34)_"/>
    <w:basedOn w:val="DefaultParagraphFont"/>
    <w:rsid w:val="00F21B6E"/>
  </w:style>
  <w:style w:type="character" w:customStyle="1" w:styleId="Bodytext3Spacing0ptExact">
    <w:name w:val="Body text (3) + Spacing 0 pt Exact"/>
    <w:rsid w:val="00F21B6E"/>
  </w:style>
  <w:style w:type="character" w:customStyle="1" w:styleId="Bodytext82">
    <w:name w:val="Body text (82)_"/>
    <w:basedOn w:val="DefaultParagraphFont"/>
    <w:rsid w:val="00F21B6E"/>
  </w:style>
  <w:style w:type="character" w:customStyle="1" w:styleId="PicturecaptionSpacing0ptExact">
    <w:name w:val="Picture caption + Spacing 0 pt Exact"/>
    <w:basedOn w:val="DefaultParagraphFont"/>
    <w:rsid w:val="00F21B6E"/>
  </w:style>
  <w:style w:type="character" w:customStyle="1" w:styleId="Tableofcontents13">
    <w:name w:val="Table of contents (13)_"/>
    <w:basedOn w:val="DefaultParagraphFont"/>
    <w:rsid w:val="00F21B6E"/>
  </w:style>
  <w:style w:type="character" w:customStyle="1" w:styleId="Bodytext114">
    <w:name w:val="Body text (114)_"/>
    <w:basedOn w:val="DefaultParagraphFont"/>
    <w:rsid w:val="00F21B6E"/>
  </w:style>
  <w:style w:type="character" w:customStyle="1" w:styleId="Bodytext115">
    <w:name w:val="Body text (115)_"/>
    <w:basedOn w:val="DefaultParagraphFont"/>
    <w:rsid w:val="00F21B6E"/>
  </w:style>
  <w:style w:type="character" w:customStyle="1" w:styleId="Bodytext1150">
    <w:name w:val="Body text (115)"/>
    <w:basedOn w:val="Picturecaption2Spacing0ptExact"/>
    <w:rsid w:val="00F21B6E"/>
  </w:style>
  <w:style w:type="character" w:customStyle="1" w:styleId="Bodytext820">
    <w:name w:val="Body text (82)"/>
    <w:rsid w:val="00F21B6E"/>
  </w:style>
  <w:style w:type="character" w:customStyle="1" w:styleId="Bodytext101">
    <w:name w:val="Body text (10)"/>
    <w:basedOn w:val="PicturecaptionSpacing0ptExact"/>
    <w:rsid w:val="00F21B6E"/>
  </w:style>
  <w:style w:type="character" w:customStyle="1" w:styleId="Bodytext82Spacing0ptExact">
    <w:name w:val="Body text (82) + Spacing 0 pt Exact"/>
    <w:basedOn w:val="Bodytext820"/>
    <w:rsid w:val="00F21B6E"/>
  </w:style>
  <w:style w:type="character" w:customStyle="1" w:styleId="Bodytext131Exact">
    <w:name w:val="Body text (131) Exact"/>
    <w:basedOn w:val="DefaultParagraphFont"/>
    <w:rsid w:val="00F21B6E"/>
  </w:style>
  <w:style w:type="character" w:customStyle="1" w:styleId="Picturecaption2Spacing0ptExact">
    <w:name w:val="Picture caption (2) + Spacing 0 pt Exact"/>
    <w:basedOn w:val="DefaultParagraphFont"/>
    <w:rsid w:val="00F21B6E"/>
  </w:style>
  <w:style w:type="character" w:customStyle="1" w:styleId="Bodytext114Exact">
    <w:name w:val="Body text (114) Exact"/>
    <w:basedOn w:val="Bodytext131Exact"/>
    <w:rsid w:val="00F21B6E"/>
  </w:style>
  <w:style w:type="character" w:customStyle="1" w:styleId="Bodytext340">
    <w:name w:val="Body text (34)"/>
    <w:basedOn w:val="BodyText4"/>
    <w:rsid w:val="00F21B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F21B6E"/>
  </w:style>
  <w:style w:type="character" w:customStyle="1" w:styleId="Bodytext510">
    <w:name w:val="Body text (51)"/>
    <w:basedOn w:val="Bodytext115"/>
    <w:rsid w:val="00F21B6E"/>
  </w:style>
  <w:style w:type="character" w:customStyle="1" w:styleId="Bodytext1140">
    <w:name w:val="Body text (114)"/>
    <w:basedOn w:val="Bodytext131Exact"/>
    <w:rsid w:val="00F21B6E"/>
  </w:style>
  <w:style w:type="character" w:customStyle="1" w:styleId="Tableofcontents130">
    <w:name w:val="Table of contents (13)"/>
    <w:basedOn w:val="Bodytext82Spacing0ptExact"/>
    <w:rsid w:val="00F21B6E"/>
  </w:style>
  <w:style w:type="character" w:customStyle="1" w:styleId="Bodytext460">
    <w:name w:val="Body text (46)"/>
    <w:basedOn w:val="Bodytext114"/>
    <w:rsid w:val="00F21B6E"/>
  </w:style>
  <w:style w:type="character" w:customStyle="1" w:styleId="Bodytext46NotBold">
    <w:name w:val="Body text (46) + Not Bold"/>
    <w:basedOn w:val="Bodytext114"/>
    <w:rsid w:val="00F21B6E"/>
  </w:style>
  <w:style w:type="character" w:customStyle="1" w:styleId="Bodytext46SegoeUI">
    <w:name w:val="Body text (46) + Segoe UI"/>
    <w:basedOn w:val="Bodytext114"/>
    <w:rsid w:val="00F21B6E"/>
  </w:style>
  <w:style w:type="character" w:customStyle="1" w:styleId="Bodytext115Spacing0ptExact">
    <w:name w:val="Body text (115) + Spacing 0 pt Exact"/>
    <w:basedOn w:val="Picturecaption2Spacing0ptExact"/>
    <w:rsid w:val="00F21B6E"/>
  </w:style>
  <w:style w:type="character" w:customStyle="1" w:styleId="Picturecaption42SmallCaps">
    <w:name w:val="Picture caption (42) + Small Caps"/>
    <w:basedOn w:val="DefaultParagraphFont"/>
    <w:rsid w:val="00F21B6E"/>
  </w:style>
  <w:style w:type="character" w:customStyle="1" w:styleId="Bodytext155Exact">
    <w:name w:val="Body text (155) Exact"/>
    <w:basedOn w:val="DefaultParagraphFont"/>
    <w:rsid w:val="00F21B6E"/>
  </w:style>
  <w:style w:type="character" w:customStyle="1" w:styleId="Bodytext157">
    <w:name w:val="Body text (157)_"/>
    <w:basedOn w:val="DefaultParagraphFont"/>
    <w:rsid w:val="00F21B6E"/>
  </w:style>
  <w:style w:type="character" w:customStyle="1" w:styleId="Bodytext157Spacing0pt">
    <w:name w:val="Body text (157) + Spacing 0 pt"/>
    <w:basedOn w:val="Bodytext39"/>
    <w:rsid w:val="00F21B6E"/>
  </w:style>
  <w:style w:type="character" w:customStyle="1" w:styleId="Bodytext1570">
    <w:name w:val="Body text (157)"/>
    <w:basedOn w:val="Bodytext39"/>
    <w:rsid w:val="00F21B6E"/>
  </w:style>
  <w:style w:type="character" w:customStyle="1" w:styleId="Heading2213pt">
    <w:name w:val="Heading #22 + 13 pt"/>
    <w:basedOn w:val="DefaultParagraphFont"/>
    <w:rsid w:val="00F21B6E"/>
  </w:style>
  <w:style w:type="character" w:customStyle="1" w:styleId="Heading22125pt">
    <w:name w:val="Heading #22 + 12.5 pt"/>
    <w:basedOn w:val="DefaultParagraphFont"/>
    <w:rsid w:val="00F21B6E"/>
  </w:style>
  <w:style w:type="character" w:customStyle="1" w:styleId="Bodytext300">
    <w:name w:val="Body text (30)_"/>
    <w:basedOn w:val="DefaultParagraphFont"/>
    <w:rsid w:val="00F21B6E"/>
  </w:style>
  <w:style w:type="character" w:customStyle="1" w:styleId="Bodytext301">
    <w:name w:val="Body text (30)"/>
    <w:basedOn w:val="Bodytext3TimesNewRoman"/>
    <w:rsid w:val="00F21B6E"/>
  </w:style>
  <w:style w:type="character" w:customStyle="1" w:styleId="Bodytext39">
    <w:name w:val="Body text (39)_"/>
    <w:basedOn w:val="DefaultParagraphFont"/>
    <w:rsid w:val="00F21B6E"/>
  </w:style>
  <w:style w:type="character" w:customStyle="1" w:styleId="Bodytext390">
    <w:name w:val="Body text (39)"/>
    <w:basedOn w:val="BodytextExact"/>
    <w:rsid w:val="00F21B6E"/>
  </w:style>
  <w:style w:type="character" w:customStyle="1" w:styleId="Bodytext159Exact">
    <w:name w:val="Body text (159) Exact"/>
    <w:basedOn w:val="DefaultParagraphFont"/>
    <w:rsid w:val="00F21B6E"/>
  </w:style>
  <w:style w:type="character" w:customStyle="1" w:styleId="Bodytext60Spacing0pt">
    <w:name w:val="Body text (60) + Spacing 0 pt"/>
    <w:basedOn w:val="DefaultParagraphFont"/>
    <w:rsid w:val="00F21B6E"/>
  </w:style>
  <w:style w:type="character" w:customStyle="1" w:styleId="Bodytext3Spacing-1pt">
    <w:name w:val="Body text (3) + Spacing -1 pt"/>
    <w:basedOn w:val="Bodytext3Spacing0ptExact"/>
    <w:rsid w:val="00F21B6E"/>
  </w:style>
  <w:style w:type="character" w:customStyle="1" w:styleId="Bodytext3TimesNewRoman">
    <w:name w:val="Body text (3) + Times New Roman"/>
    <w:aliases w:val="11.5 pt"/>
    <w:basedOn w:val="Bodytext3Spacing0ptExact"/>
    <w:rsid w:val="00F21B6E"/>
  </w:style>
  <w:style w:type="character" w:customStyle="1" w:styleId="Bodytext2NotBold">
    <w:name w:val="Body text (2) + Not Bold"/>
    <w:basedOn w:val="Bodytext32"/>
    <w:rsid w:val="00F21B6E"/>
  </w:style>
  <w:style w:type="character" w:customStyle="1" w:styleId="BodytextExact">
    <w:name w:val="Body text Exact"/>
    <w:basedOn w:val="DefaultParagraphFont"/>
    <w:rsid w:val="00F21B6E"/>
  </w:style>
  <w:style w:type="character" w:customStyle="1" w:styleId="Heading13Italic">
    <w:name w:val="Heading #13 + Italic"/>
    <w:basedOn w:val="DefaultParagraphFont"/>
    <w:rsid w:val="00F21B6E"/>
  </w:style>
  <w:style w:type="character" w:customStyle="1" w:styleId="Heading92Spacing2pt">
    <w:name w:val="Heading #9 (2) + Spacing 2 pt"/>
    <w:basedOn w:val="DefaultParagraphFont"/>
    <w:rsid w:val="00F21B6E"/>
  </w:style>
  <w:style w:type="character" w:customStyle="1" w:styleId="Bodytext38Spacing0pt">
    <w:name w:val="Body text (38) + Spacing 0 pt"/>
    <w:basedOn w:val="DefaultParagraphFont"/>
    <w:rsid w:val="00F21B6E"/>
  </w:style>
  <w:style w:type="character" w:customStyle="1" w:styleId="Bodytext42Spacing-1pt">
    <w:name w:val="Body text (42) + Spacing -1 pt"/>
    <w:basedOn w:val="DefaultParagraphFont"/>
    <w:rsid w:val="00F21B6E"/>
  </w:style>
  <w:style w:type="character" w:customStyle="1" w:styleId="Bodytext35">
    <w:name w:val="Body text (35)_"/>
    <w:basedOn w:val="DefaultParagraphFont"/>
    <w:rsid w:val="00F21B6E"/>
  </w:style>
  <w:style w:type="character" w:customStyle="1" w:styleId="Picturecaption19">
    <w:name w:val="Picture caption (19)_"/>
    <w:basedOn w:val="DefaultParagraphFont"/>
    <w:rsid w:val="00F21B6E"/>
  </w:style>
  <w:style w:type="character" w:customStyle="1" w:styleId="Picturecaption9Exact">
    <w:name w:val="Picture caption (9) Exact"/>
    <w:basedOn w:val="DefaultParagraphFont"/>
    <w:rsid w:val="00F21B6E"/>
  </w:style>
  <w:style w:type="character" w:customStyle="1" w:styleId="Bodytext87">
    <w:name w:val="Body text (87)_"/>
    <w:basedOn w:val="DefaultParagraphFont"/>
    <w:rsid w:val="00F21B6E"/>
  </w:style>
  <w:style w:type="character" w:customStyle="1" w:styleId="Bodytext6">
    <w:name w:val="Body text (6)_"/>
    <w:basedOn w:val="DefaultParagraphFont"/>
    <w:rsid w:val="00F21B6E"/>
  </w:style>
  <w:style w:type="character" w:customStyle="1" w:styleId="Heading142SmallCaps">
    <w:name w:val="Heading #14 (2) + Small Caps"/>
    <w:basedOn w:val="DefaultParagraphFont"/>
    <w:rsid w:val="00F21B6E"/>
  </w:style>
  <w:style w:type="character" w:customStyle="1" w:styleId="Bodytext350">
    <w:name w:val="Body text (35)"/>
    <w:basedOn w:val="Picturecaption190"/>
    <w:rsid w:val="00F21B6E"/>
  </w:style>
  <w:style w:type="character" w:customStyle="1" w:styleId="Picturecaption190">
    <w:name w:val="Picture caption (19)"/>
    <w:basedOn w:val="Picturecaption27Spacing0pt"/>
    <w:rsid w:val="00F21B6E"/>
  </w:style>
  <w:style w:type="character" w:customStyle="1" w:styleId="Picturecaption27Spacing0pt">
    <w:name w:val="Picture caption (27) + Spacing 0 pt"/>
    <w:basedOn w:val="DefaultParagraphFont"/>
    <w:rsid w:val="00F21B6E"/>
  </w:style>
  <w:style w:type="character" w:customStyle="1" w:styleId="Bodytext43Spacing0ptExact">
    <w:name w:val="Body text (43) + Spacing 0 pt Exact"/>
    <w:basedOn w:val="DefaultParagraphFont"/>
    <w:rsid w:val="00F21B6E"/>
  </w:style>
  <w:style w:type="character" w:customStyle="1" w:styleId="Bodytext61">
    <w:name w:val="Body text (6)"/>
    <w:basedOn w:val="Bodytext870"/>
    <w:rsid w:val="00F21B6E"/>
  </w:style>
  <w:style w:type="character" w:customStyle="1" w:styleId="Bodytext870">
    <w:name w:val="Body text (87)"/>
    <w:basedOn w:val="DefaultParagraphFont"/>
    <w:rsid w:val="00F21B6E"/>
  </w:style>
  <w:style w:type="character" w:customStyle="1" w:styleId="BodytextSegoeUI">
    <w:name w:val="Body text + Segoe UI"/>
    <w:aliases w:val="21.5 pt"/>
    <w:basedOn w:val="DefaultParagraphFont"/>
    <w:rsid w:val="00F21B6E"/>
  </w:style>
  <w:style w:type="character" w:customStyle="1" w:styleId="Bodytext68">
    <w:name w:val="Body text (68)_"/>
    <w:basedOn w:val="DefaultParagraphFont"/>
    <w:rsid w:val="00F21B6E"/>
  </w:style>
  <w:style w:type="character" w:customStyle="1" w:styleId="Bodytext112SmallCaps">
    <w:name w:val="Body text (112) + Small Caps"/>
    <w:basedOn w:val="DefaultParagraphFont"/>
    <w:rsid w:val="00F21B6E"/>
  </w:style>
  <w:style w:type="character" w:customStyle="1" w:styleId="Bodytext680">
    <w:name w:val="Body text (68)"/>
    <w:basedOn w:val="Heading162SmallCaps"/>
    <w:rsid w:val="00F21B6E"/>
  </w:style>
  <w:style w:type="character" w:customStyle="1" w:styleId="Tableofcontents11">
    <w:name w:val="Table of contents (11)_"/>
    <w:basedOn w:val="DefaultParagraphFont"/>
    <w:rsid w:val="00F21B6E"/>
  </w:style>
  <w:style w:type="character" w:customStyle="1" w:styleId="Tableofcontents110">
    <w:name w:val="Table of contents (11)"/>
    <w:basedOn w:val="article-quote-right"/>
    <w:rsid w:val="00F21B6E"/>
  </w:style>
  <w:style w:type="character" w:customStyle="1" w:styleId="Tableofcontents15">
    <w:name w:val="Table of contents (15)_"/>
    <w:basedOn w:val="DefaultParagraphFont"/>
    <w:rsid w:val="00F21B6E"/>
  </w:style>
  <w:style w:type="character" w:customStyle="1" w:styleId="Tableofcontents150">
    <w:name w:val="Table of contents (15)"/>
    <w:basedOn w:val="StyleBox12pt"/>
    <w:rsid w:val="00F21B6E"/>
  </w:style>
  <w:style w:type="character" w:customStyle="1" w:styleId="Heading162SmallCaps">
    <w:name w:val="Heading #16 (2) + Small Caps"/>
    <w:basedOn w:val="DefaultParagraphFont"/>
    <w:rsid w:val="00F21B6E"/>
  </w:style>
  <w:style w:type="character" w:customStyle="1" w:styleId="amp">
    <w:name w:val="amp"/>
    <w:basedOn w:val="DefaultParagraphFont"/>
    <w:rsid w:val="00F21B6E"/>
  </w:style>
  <w:style w:type="character" w:customStyle="1" w:styleId="article-quote-right">
    <w:name w:val="article-quote-right"/>
    <w:basedOn w:val="DefaultParagraphFont"/>
    <w:rsid w:val="00F21B6E"/>
  </w:style>
  <w:style w:type="character" w:customStyle="1" w:styleId="StyleBox12ptBold">
    <w:name w:val="Style Box + 12 pt Bold"/>
    <w:basedOn w:val="DefaultParagraphFont"/>
    <w:rsid w:val="00F21B6E"/>
  </w:style>
  <w:style w:type="character" w:customStyle="1" w:styleId="StyleBox12pt">
    <w:name w:val="Style Box + 12 pt"/>
    <w:basedOn w:val="DefaultParagraphFont"/>
    <w:rsid w:val="00F21B6E"/>
  </w:style>
  <w:style w:type="character" w:customStyle="1" w:styleId="commentstext0">
    <w:name w:val="commentstext"/>
    <w:rsid w:val="00F21B6E"/>
  </w:style>
  <w:style w:type="character" w:customStyle="1" w:styleId="wikicreatelink">
    <w:name w:val="wikicreatelink"/>
    <w:basedOn w:val="DefaultParagraphFont"/>
    <w:rsid w:val="00F21B6E"/>
  </w:style>
  <w:style w:type="character" w:customStyle="1" w:styleId="facebook-share-count">
    <w:name w:val="facebook-share-count"/>
    <w:basedOn w:val="DefaultParagraphFont"/>
    <w:rsid w:val="00F21B6E"/>
  </w:style>
  <w:style w:type="character" w:customStyle="1" w:styleId="tickerwrap">
    <w:name w:val="ticker_wrap"/>
    <w:basedOn w:val="DefaultParagraphFont"/>
    <w:rsid w:val="00F21B6E"/>
  </w:style>
  <w:style w:type="character" w:customStyle="1" w:styleId="smallcaps0">
    <w:name w:val="small_caps"/>
    <w:basedOn w:val="DefaultParagraphFont"/>
    <w:rsid w:val="00F21B6E"/>
  </w:style>
  <w:style w:type="character" w:customStyle="1" w:styleId="StyleGaramondText1">
    <w:name w:val="Style Garamond Text 1"/>
    <w:basedOn w:val="DefaultParagraphFont"/>
    <w:rsid w:val="00F21B6E"/>
  </w:style>
  <w:style w:type="character" w:customStyle="1" w:styleId="StyleGaramondText1Underline">
    <w:name w:val="Style Garamond Text 1 Underline"/>
    <w:basedOn w:val="DefaultParagraphFont"/>
    <w:rsid w:val="00F21B6E"/>
  </w:style>
  <w:style w:type="character" w:customStyle="1" w:styleId="StyleBoldUnderlineBorderSinglesolidlineAuto05pt">
    <w:name w:val="Style Bold Underline Border: : (Single solid line Auto  0.5 pt ..."/>
    <w:basedOn w:val="DefaultParagraphFont"/>
    <w:rsid w:val="00F21B6E"/>
  </w:style>
  <w:style w:type="character" w:customStyle="1" w:styleId="StyleStyleBoldUnderlineUnderlineIntenseEmphasisIntenseEmpha">
    <w:name w:val="Style Style Bold UnderlineUnderlineIntense EmphasisIntense Empha..."/>
    <w:basedOn w:val="DefaultParagraphFont"/>
    <w:rsid w:val="00F21B6E"/>
  </w:style>
  <w:style w:type="character" w:customStyle="1" w:styleId="Style7ptBold">
    <w:name w:val="Style 7 pt Bold"/>
    <w:basedOn w:val="DefaultParagraphFont"/>
    <w:rsid w:val="00F21B6E"/>
  </w:style>
  <w:style w:type="character" w:styleId="HTMLAcronym">
    <w:name w:val="HTML Acronym"/>
    <w:basedOn w:val="DefaultParagraphFont"/>
    <w:uiPriority w:val="99"/>
    <w:semiHidden/>
    <w:unhideWhenUsed/>
    <w:rsid w:val="00F21B6E"/>
  </w:style>
  <w:style w:type="paragraph" w:styleId="HTMLAddress">
    <w:name w:val="HTML Address"/>
    <w:basedOn w:val="Normal"/>
    <w:link w:val="HTMLAddressChar"/>
    <w:uiPriority w:val="99"/>
    <w:unhideWhenUsed/>
    <w:rsid w:val="00F21B6E"/>
    <w:rPr>
      <w:i/>
      <w:iCs/>
    </w:rPr>
  </w:style>
  <w:style w:type="character" w:customStyle="1" w:styleId="HTMLAddressChar">
    <w:name w:val="HTML Address Char"/>
    <w:basedOn w:val="DefaultParagraphFont"/>
    <w:link w:val="HTMLAddress"/>
    <w:uiPriority w:val="99"/>
    <w:rsid w:val="00F21B6E"/>
    <w:rPr>
      <w:rFonts w:ascii="Calibri" w:hAnsi="Calibri" w:cs="Calibri"/>
      <w:i/>
      <w:iCs/>
      <w:sz w:val="22"/>
    </w:rPr>
  </w:style>
  <w:style w:type="paragraph" w:styleId="Index1">
    <w:name w:val="index 1"/>
    <w:basedOn w:val="Normal"/>
    <w:next w:val="Normal"/>
    <w:autoRedefine/>
    <w:unhideWhenUsed/>
    <w:rsid w:val="00F21B6E"/>
    <w:pPr>
      <w:ind w:left="220" w:hanging="220"/>
    </w:pPr>
  </w:style>
  <w:style w:type="character" w:customStyle="1" w:styleId="cardunderlineChar0">
    <w:name w:val="card underline Char"/>
    <w:locked/>
    <w:rsid w:val="00F21B6E"/>
  </w:style>
  <w:style w:type="paragraph" w:customStyle="1" w:styleId="cardunderline">
    <w:name w:val="card underline"/>
    <w:basedOn w:val="Normal"/>
    <w:next w:val="GAUnderline"/>
    <w:qFormat/>
    <w:rsid w:val="00F21B6E"/>
  </w:style>
  <w:style w:type="paragraph" w:customStyle="1" w:styleId="Hat1">
    <w:name w:val="Hat1"/>
    <w:basedOn w:val="Normal"/>
    <w:next w:val="Normal"/>
    <w:uiPriority w:val="2"/>
    <w:qFormat/>
    <w:rsid w:val="00F21B6E"/>
  </w:style>
  <w:style w:type="paragraph" w:customStyle="1" w:styleId="post-subtitle">
    <w:name w:val="post-subtitle"/>
    <w:basedOn w:val="Normal"/>
    <w:qFormat/>
    <w:rsid w:val="00F21B6E"/>
  </w:style>
  <w:style w:type="paragraph" w:customStyle="1" w:styleId="para">
    <w:name w:val="para"/>
    <w:basedOn w:val="Normal"/>
    <w:next w:val="ReallySamllText"/>
    <w:qFormat/>
    <w:rsid w:val="00F21B6E"/>
  </w:style>
  <w:style w:type="paragraph" w:customStyle="1" w:styleId="noindent0">
    <w:name w:val="no_indent"/>
    <w:basedOn w:val="Normal"/>
    <w:next w:val="NormalWeb3"/>
    <w:qFormat/>
    <w:rsid w:val="00F21B6E"/>
  </w:style>
  <w:style w:type="paragraph" w:customStyle="1" w:styleId="tagline1">
    <w:name w:val="tagline"/>
    <w:basedOn w:val="Normal"/>
    <w:next w:val="cardCharCharCharCharChar"/>
    <w:qFormat/>
    <w:rsid w:val="00F21B6E"/>
  </w:style>
  <w:style w:type="paragraph" w:customStyle="1" w:styleId="Block1">
    <w:name w:val="Block1"/>
    <w:basedOn w:val="Normal"/>
    <w:next w:val="Normal"/>
    <w:uiPriority w:val="3"/>
    <w:qFormat/>
    <w:rsid w:val="00F21B6E"/>
  </w:style>
  <w:style w:type="paragraph" w:customStyle="1" w:styleId="TOCHeading1">
    <w:name w:val="TOC Heading1"/>
    <w:basedOn w:val="Heading1"/>
    <w:next w:val="Normal"/>
    <w:uiPriority w:val="39"/>
    <w:qFormat/>
    <w:rsid w:val="00F21B6E"/>
    <w:rPr>
      <w:bCs w:val="0"/>
      <w:caps/>
    </w:rPr>
  </w:style>
  <w:style w:type="paragraph" w:customStyle="1" w:styleId="NoteLevel11">
    <w:name w:val="Note Level 11"/>
    <w:basedOn w:val="Normal"/>
    <w:next w:val="HeaderFooter"/>
    <w:uiPriority w:val="99"/>
    <w:qFormat/>
    <w:rsid w:val="00F21B6E"/>
  </w:style>
  <w:style w:type="character" w:customStyle="1" w:styleId="ReallySamllTextChar">
    <w:name w:val="ReallySamllText Char"/>
    <w:locked/>
    <w:rsid w:val="00F21B6E"/>
  </w:style>
  <w:style w:type="paragraph" w:customStyle="1" w:styleId="ReallySamllText">
    <w:name w:val="ReallySamllText"/>
    <w:basedOn w:val="Normal"/>
    <w:next w:val="CardTextUnderlined"/>
    <w:autoRedefine/>
    <w:qFormat/>
    <w:rsid w:val="00F21B6E"/>
  </w:style>
  <w:style w:type="paragraph" w:customStyle="1" w:styleId="NormalWeb3">
    <w:name w:val="Normal (Web)3"/>
    <w:basedOn w:val="Normal"/>
    <w:next w:val="CardTagCharChar"/>
    <w:qFormat/>
    <w:rsid w:val="00F21B6E"/>
  </w:style>
  <w:style w:type="paragraph" w:customStyle="1" w:styleId="cardCharCharCharCharChar">
    <w:name w:val="card Char Char Char Char Char"/>
    <w:basedOn w:val="Normal"/>
    <w:next w:val="fixed"/>
    <w:qFormat/>
    <w:rsid w:val="00F21B6E"/>
  </w:style>
  <w:style w:type="paragraph" w:customStyle="1" w:styleId="TagCiteChar4">
    <w:name w:val="Tag / Cite Char"/>
    <w:basedOn w:val="Normal"/>
    <w:next w:val="textonormal"/>
    <w:qFormat/>
    <w:rsid w:val="00F21B6E"/>
  </w:style>
  <w:style w:type="paragraph" w:customStyle="1" w:styleId="PageNumber2">
    <w:name w:val="Page Number2"/>
    <w:basedOn w:val="Normal"/>
    <w:next w:val="Normal"/>
    <w:qFormat/>
    <w:rsid w:val="00F21B6E"/>
  </w:style>
  <w:style w:type="paragraph" w:customStyle="1" w:styleId="HeaderFooter">
    <w:name w:val="Header &amp; Footer"/>
    <w:next w:val="ExecutiveSummarytext"/>
    <w:qFormat/>
    <w:rsid w:val="00F21B6E"/>
    <w:pPr>
      <w:spacing w:after="200" w:line="276" w:lineRule="auto"/>
    </w:pPr>
    <w:rPr>
      <w:rFonts w:eastAsiaTheme="minorHAnsi"/>
      <w:sz w:val="22"/>
      <w:szCs w:val="22"/>
    </w:rPr>
  </w:style>
  <w:style w:type="paragraph" w:customStyle="1" w:styleId="CardTextSmall0">
    <w:name w:val="Card Text Small"/>
    <w:basedOn w:val="Normal"/>
    <w:qFormat/>
    <w:rsid w:val="00F21B6E"/>
  </w:style>
  <w:style w:type="paragraph" w:customStyle="1" w:styleId="CardTextUnderlined">
    <w:name w:val="Card Text Underlined"/>
    <w:basedOn w:val="Normal"/>
    <w:next w:val="NormalUnderline"/>
    <w:qFormat/>
    <w:rsid w:val="00F21B6E"/>
  </w:style>
  <w:style w:type="paragraph" w:customStyle="1" w:styleId="HeaderDebate">
    <w:name w:val="Header Debate"/>
    <w:basedOn w:val="Normal"/>
    <w:next w:val="byline1"/>
    <w:qFormat/>
    <w:rsid w:val="00F21B6E"/>
  </w:style>
  <w:style w:type="paragraph" w:customStyle="1" w:styleId="NormalWeb1">
    <w:name w:val="Normal (Web)1"/>
    <w:basedOn w:val="Normal"/>
    <w:next w:val="PlaceholderText1"/>
    <w:qFormat/>
    <w:rsid w:val="00F21B6E"/>
  </w:style>
  <w:style w:type="paragraph" w:customStyle="1" w:styleId="CardTagCharChar">
    <w:name w:val="Card Tag Char Char"/>
    <w:basedOn w:val="Normal"/>
    <w:next w:val="NoteLevel31"/>
    <w:qFormat/>
    <w:rsid w:val="00F21B6E"/>
  </w:style>
  <w:style w:type="paragraph" w:customStyle="1" w:styleId="fixed">
    <w:name w:val="fixed"/>
    <w:basedOn w:val="Normal"/>
    <w:next w:val="NoteLevel41"/>
    <w:qFormat/>
    <w:rsid w:val="00F21B6E"/>
  </w:style>
  <w:style w:type="paragraph" w:customStyle="1" w:styleId="textonormal">
    <w:name w:val="textonormal"/>
    <w:basedOn w:val="Normal"/>
    <w:next w:val="NoteLevel51"/>
    <w:qFormat/>
    <w:rsid w:val="00F21B6E"/>
  </w:style>
  <w:style w:type="paragraph" w:customStyle="1" w:styleId="ExecutiveSummarytext">
    <w:name w:val="Executive Summary text"/>
    <w:basedOn w:val="Normal"/>
    <w:next w:val="Normal"/>
    <w:qFormat/>
    <w:rsid w:val="00F21B6E"/>
  </w:style>
  <w:style w:type="character" w:customStyle="1" w:styleId="NormalUnderlineChar1">
    <w:name w:val="Normal Underline Char1"/>
    <w:locked/>
    <w:rsid w:val="00F21B6E"/>
  </w:style>
  <w:style w:type="paragraph" w:customStyle="1" w:styleId="byline1">
    <w:name w:val="byline1"/>
    <w:basedOn w:val="Normal"/>
    <w:qFormat/>
    <w:rsid w:val="00F21B6E"/>
  </w:style>
  <w:style w:type="paragraph" w:customStyle="1" w:styleId="PlaceholderText1">
    <w:name w:val="Placeholder Text1"/>
    <w:basedOn w:val="Normal"/>
    <w:next w:val="ImportantText"/>
    <w:qFormat/>
    <w:rsid w:val="00F21B6E"/>
  </w:style>
  <w:style w:type="paragraph" w:customStyle="1" w:styleId="NoteLevel31">
    <w:name w:val="Note Level 31"/>
    <w:basedOn w:val="Normal"/>
    <w:qFormat/>
    <w:rsid w:val="00F21B6E"/>
  </w:style>
  <w:style w:type="paragraph" w:customStyle="1" w:styleId="NoteLevel41">
    <w:name w:val="Note Level 41"/>
    <w:basedOn w:val="Normal"/>
    <w:next w:val="StyleBodyText11ptBlackUnderline"/>
    <w:qFormat/>
    <w:rsid w:val="00F21B6E"/>
  </w:style>
  <w:style w:type="paragraph" w:customStyle="1" w:styleId="NoteLevel51">
    <w:name w:val="Note Level 51"/>
    <w:basedOn w:val="Normal"/>
    <w:qFormat/>
    <w:rsid w:val="00F21B6E"/>
  </w:style>
  <w:style w:type="paragraph" w:customStyle="1" w:styleId="NoteLevel61">
    <w:name w:val="Note Level 61"/>
    <w:basedOn w:val="Normal"/>
    <w:next w:val="StyleBodyText11ptBoldBlack"/>
    <w:qFormat/>
    <w:rsid w:val="00F21B6E"/>
  </w:style>
  <w:style w:type="paragraph" w:customStyle="1" w:styleId="NoteLevel71">
    <w:name w:val="Note Level 71"/>
    <w:basedOn w:val="Normal"/>
    <w:qFormat/>
    <w:rsid w:val="00F21B6E"/>
  </w:style>
  <w:style w:type="paragraph" w:customStyle="1" w:styleId="NoteLevel81">
    <w:name w:val="Note Level 81"/>
    <w:basedOn w:val="Normal"/>
    <w:next w:val="StyletinyBold"/>
    <w:qFormat/>
    <w:rsid w:val="00F21B6E"/>
  </w:style>
  <w:style w:type="paragraph" w:customStyle="1" w:styleId="NoteLevel91">
    <w:name w:val="Note Level 91"/>
    <w:basedOn w:val="Normal"/>
    <w:qFormat/>
    <w:rsid w:val="00F21B6E"/>
  </w:style>
  <w:style w:type="character" w:customStyle="1" w:styleId="ImportantTextChar">
    <w:name w:val="Important Text Char"/>
    <w:locked/>
    <w:rsid w:val="00F21B6E"/>
  </w:style>
  <w:style w:type="paragraph" w:customStyle="1" w:styleId="ImportantText">
    <w:name w:val="Important Text"/>
    <w:basedOn w:val="Normal"/>
    <w:next w:val="Normal"/>
    <w:qFormat/>
    <w:rsid w:val="00F21B6E"/>
  </w:style>
  <w:style w:type="character" w:customStyle="1" w:styleId="StyleBodyText11ptBlackUnderlineChar">
    <w:name w:val="Style Body Text + 11 pt Black Underline Char"/>
    <w:locked/>
    <w:rsid w:val="00F21B6E"/>
  </w:style>
  <w:style w:type="paragraph" w:customStyle="1" w:styleId="StyleBodyText11ptBlackUnderline">
    <w:name w:val="Style Body Text + 11 pt Black Underline"/>
    <w:basedOn w:val="Normal"/>
    <w:next w:val="ListContents"/>
    <w:qFormat/>
    <w:rsid w:val="00F21B6E"/>
  </w:style>
  <w:style w:type="character" w:customStyle="1" w:styleId="StyleBodyText11ptBoldBlackChar">
    <w:name w:val="Style Body Text + 11 pt Bold Black Char"/>
    <w:locked/>
    <w:rsid w:val="00F21B6E"/>
  </w:style>
  <w:style w:type="paragraph" w:customStyle="1" w:styleId="StyleBodyText11ptBoldBlack">
    <w:name w:val="Style Body Text + 11 pt Bold Black"/>
    <w:basedOn w:val="Normal"/>
    <w:next w:val="StyleListContents11ptCustomColorRGB353132Underline"/>
    <w:qFormat/>
    <w:rsid w:val="00F21B6E"/>
  </w:style>
  <w:style w:type="character" w:customStyle="1" w:styleId="StyletinyBoldChar">
    <w:name w:val="Style tiny + Bold Char"/>
    <w:locked/>
    <w:rsid w:val="00F21B6E"/>
  </w:style>
  <w:style w:type="paragraph" w:customStyle="1" w:styleId="StyletinyBold">
    <w:name w:val="Style tiny + Bold"/>
    <w:basedOn w:val="TagF3"/>
    <w:qFormat/>
    <w:rsid w:val="00F21B6E"/>
  </w:style>
  <w:style w:type="character" w:customStyle="1" w:styleId="Heading5SizeDownChar">
    <w:name w:val="Heading 5 Size Down Char"/>
    <w:locked/>
    <w:rsid w:val="00F21B6E"/>
  </w:style>
  <w:style w:type="character" w:customStyle="1" w:styleId="Normal2BoldChar">
    <w:name w:val="Normal2 + Bold Char"/>
    <w:locked/>
    <w:rsid w:val="00F21B6E"/>
  </w:style>
  <w:style w:type="paragraph" w:customStyle="1" w:styleId="Normal2Bold">
    <w:name w:val="Normal2 + Bold"/>
    <w:basedOn w:val="Normal"/>
    <w:next w:val="Unimportant"/>
    <w:qFormat/>
    <w:rsid w:val="00F21B6E"/>
  </w:style>
  <w:style w:type="character" w:customStyle="1" w:styleId="ListContentsChar">
    <w:name w:val="List Contents Char"/>
    <w:locked/>
    <w:rsid w:val="00F21B6E"/>
  </w:style>
  <w:style w:type="paragraph" w:customStyle="1" w:styleId="ListContents">
    <w:name w:val="List Contents"/>
    <w:basedOn w:val="Normal"/>
    <w:next w:val="Ununderlined"/>
    <w:qFormat/>
    <w:rsid w:val="00F21B6E"/>
  </w:style>
  <w:style w:type="character" w:customStyle="1" w:styleId="StyleListContents11ptCustomColorRGB353132UnderlineChar">
    <w:name w:val="Style List Contents + 11 pt Custom Color(RGB(353132)) Underline Char"/>
    <w:locked/>
    <w:rsid w:val="00F21B6E"/>
  </w:style>
  <w:style w:type="paragraph" w:customStyle="1" w:styleId="StyleListContents11ptCustomColorRGB353132Underline">
    <w:name w:val="Style List Contents + 11 pt Custom Color(RGB(353132)) Underline"/>
    <w:basedOn w:val="Ununderlined"/>
    <w:qFormat/>
    <w:rsid w:val="00F21B6E"/>
    <w:pPr>
      <w:jc w:val="left"/>
    </w:pPr>
    <w:rPr>
      <w:rFonts w:eastAsiaTheme="minorHAnsi"/>
      <w:sz w:val="20"/>
    </w:rPr>
  </w:style>
  <w:style w:type="character" w:customStyle="1" w:styleId="StyleCards12ptThickunderlineChar2">
    <w:name w:val="Style Cards + 12 pt Thick underline Char2"/>
    <w:locked/>
    <w:rsid w:val="00F21B6E"/>
  </w:style>
  <w:style w:type="paragraph" w:customStyle="1" w:styleId="StyleCards12ptThickunderline">
    <w:name w:val="Style Cards + 12 pt Thick underline"/>
    <w:basedOn w:val="Normal"/>
    <w:qFormat/>
    <w:rsid w:val="00F21B6E"/>
  </w:style>
  <w:style w:type="character" w:customStyle="1" w:styleId="UnimportantCharChar">
    <w:name w:val="Unimportant Char Char"/>
    <w:locked/>
    <w:rsid w:val="00F21B6E"/>
  </w:style>
  <w:style w:type="paragraph" w:customStyle="1" w:styleId="Unimportant">
    <w:name w:val="Unimportant"/>
    <w:basedOn w:val="Normal"/>
    <w:next w:val="DebateCite"/>
    <w:qFormat/>
    <w:rsid w:val="00F21B6E"/>
  </w:style>
  <w:style w:type="paragraph" w:customStyle="1" w:styleId="StyleHeading1Justified">
    <w:name w:val="Style Heading 1 + Justified"/>
    <w:basedOn w:val="Normal"/>
    <w:next w:val="Normal"/>
    <w:qFormat/>
    <w:rsid w:val="00F21B6E"/>
  </w:style>
  <w:style w:type="paragraph" w:customStyle="1" w:styleId="textunderline0">
    <w:name w:val="text underline"/>
    <w:basedOn w:val="Normal"/>
    <w:next w:val="Heading4Cite"/>
    <w:autoRedefine/>
    <w:qFormat/>
    <w:rsid w:val="00F21B6E"/>
  </w:style>
  <w:style w:type="character" w:customStyle="1" w:styleId="DebateTagChar">
    <w:name w:val="Debate Tag Char"/>
    <w:locked/>
    <w:rsid w:val="00F21B6E"/>
  </w:style>
  <w:style w:type="paragraph" w:customStyle="1" w:styleId="DebateTag">
    <w:name w:val="Debate Tag"/>
    <w:basedOn w:val="Normal"/>
    <w:autoRedefine/>
    <w:qFormat/>
    <w:rsid w:val="00F21B6E"/>
  </w:style>
  <w:style w:type="paragraph" w:customStyle="1" w:styleId="DebateCite">
    <w:name w:val="Debate Cite"/>
    <w:basedOn w:val="Normal"/>
    <w:next w:val="Normaltag"/>
    <w:autoRedefine/>
    <w:qFormat/>
    <w:rsid w:val="00F21B6E"/>
  </w:style>
  <w:style w:type="paragraph" w:customStyle="1" w:styleId="PreformattedText">
    <w:name w:val="Preformatted Text"/>
    <w:basedOn w:val="Normal"/>
    <w:next w:val="Cardnon-underlined"/>
    <w:qFormat/>
    <w:rsid w:val="00F21B6E"/>
  </w:style>
  <w:style w:type="paragraph" w:customStyle="1" w:styleId="MaggieTag">
    <w:name w:val="MaggieTag"/>
    <w:basedOn w:val="Heading2"/>
    <w:next w:val="BlockTitle4"/>
    <w:qFormat/>
    <w:rsid w:val="00F21B6E"/>
    <w:rPr>
      <w:bCs w:val="0"/>
      <w:caps/>
    </w:rPr>
  </w:style>
  <w:style w:type="paragraph" w:customStyle="1" w:styleId="4">
    <w:name w:val="4"/>
    <w:basedOn w:val="Normal"/>
    <w:next w:val="DottedUnderline1"/>
    <w:qFormat/>
    <w:rsid w:val="00F21B6E"/>
  </w:style>
  <w:style w:type="paragraph" w:customStyle="1" w:styleId="BlockTitle4">
    <w:name w:val="%Block Title"/>
    <w:basedOn w:val="Heading1"/>
    <w:next w:val="PageNumber4"/>
    <w:qFormat/>
    <w:rsid w:val="00F21B6E"/>
    <w:rPr>
      <w:bCs w:val="0"/>
      <w:caps/>
    </w:rPr>
  </w:style>
  <w:style w:type="paragraph" w:customStyle="1" w:styleId="HiddenBlockHeader">
    <w:name w:val="Hidden Block Header"/>
    <w:basedOn w:val="Normal"/>
    <w:next w:val="Cardtext4"/>
    <w:link w:val="HiddenBlockHeaderChar"/>
    <w:qFormat/>
    <w:rsid w:val="00F21B6E"/>
  </w:style>
  <w:style w:type="paragraph" w:customStyle="1" w:styleId="ThickUnderline">
    <w:name w:val="ThickUnderline"/>
    <w:qFormat/>
    <w:rsid w:val="00F21B6E"/>
    <w:pPr>
      <w:spacing w:after="200" w:line="276" w:lineRule="auto"/>
    </w:pPr>
    <w:rPr>
      <w:rFonts w:eastAsiaTheme="minorHAnsi"/>
      <w:sz w:val="22"/>
      <w:szCs w:val="22"/>
    </w:rPr>
  </w:style>
  <w:style w:type="paragraph" w:customStyle="1" w:styleId="DottedUnderline1">
    <w:name w:val="DottedUnderline"/>
    <w:basedOn w:val="Normal"/>
    <w:qFormat/>
    <w:rsid w:val="00F21B6E"/>
  </w:style>
  <w:style w:type="character" w:customStyle="1" w:styleId="Card-UnderlineChar">
    <w:name w:val="Card-Underline Char"/>
    <w:locked/>
    <w:rsid w:val="00F21B6E"/>
  </w:style>
  <w:style w:type="paragraph" w:customStyle="1" w:styleId="Card-Underline0">
    <w:name w:val="Card-Underline"/>
    <w:basedOn w:val="Normal"/>
    <w:next w:val="read"/>
    <w:qFormat/>
    <w:rsid w:val="00F21B6E"/>
  </w:style>
  <w:style w:type="paragraph" w:customStyle="1" w:styleId="PageNumber3">
    <w:name w:val="Page Number3"/>
    <w:basedOn w:val="Normal"/>
    <w:next w:val="Normal"/>
    <w:qFormat/>
    <w:rsid w:val="00F21B6E"/>
  </w:style>
  <w:style w:type="paragraph" w:customStyle="1" w:styleId="PageNumber4">
    <w:name w:val="Page Number4"/>
    <w:basedOn w:val="Normal"/>
    <w:next w:val="Normal"/>
    <w:qFormat/>
    <w:rsid w:val="00F21B6E"/>
  </w:style>
  <w:style w:type="paragraph" w:customStyle="1" w:styleId="PageNumber5">
    <w:name w:val="Page Number5"/>
    <w:basedOn w:val="Normal"/>
    <w:next w:val="Normal"/>
    <w:qFormat/>
    <w:rsid w:val="00F21B6E"/>
  </w:style>
  <w:style w:type="paragraph" w:customStyle="1" w:styleId="smalltext1">
    <w:name w:val="small text1"/>
    <w:basedOn w:val="Normal"/>
    <w:next w:val="Normal"/>
    <w:uiPriority w:val="4"/>
    <w:qFormat/>
    <w:rsid w:val="00F21B6E"/>
  </w:style>
  <w:style w:type="character" w:customStyle="1" w:styleId="CircleChar">
    <w:name w:val="Circle Char"/>
    <w:locked/>
    <w:rsid w:val="00F21B6E"/>
  </w:style>
  <w:style w:type="paragraph" w:customStyle="1" w:styleId="PageNumber6">
    <w:name w:val="Page Number6"/>
    <w:basedOn w:val="Normal"/>
    <w:next w:val="Normal"/>
    <w:qFormat/>
    <w:rsid w:val="00F21B6E"/>
  </w:style>
  <w:style w:type="paragraph" w:customStyle="1" w:styleId="lastupdated">
    <w:name w:val="lastupdated"/>
    <w:basedOn w:val="Normal"/>
    <w:qFormat/>
    <w:rsid w:val="00F21B6E"/>
  </w:style>
  <w:style w:type="paragraph" w:customStyle="1" w:styleId="hn-byline">
    <w:name w:val="hn-byline"/>
    <w:basedOn w:val="Normal"/>
    <w:next w:val="bodyintro"/>
    <w:qFormat/>
    <w:rsid w:val="00F21B6E"/>
  </w:style>
  <w:style w:type="paragraph" w:customStyle="1" w:styleId="articleinfo">
    <w:name w:val="articleinfo"/>
    <w:basedOn w:val="Normal"/>
    <w:next w:val="indent"/>
    <w:qFormat/>
    <w:rsid w:val="00F21B6E"/>
  </w:style>
  <w:style w:type="character" w:customStyle="1" w:styleId="StyleStyle16ptChar">
    <w:name w:val="Style Style1 + 6 pt Char"/>
    <w:locked/>
    <w:rsid w:val="00F21B6E"/>
  </w:style>
  <w:style w:type="paragraph" w:customStyle="1" w:styleId="StyleStyle16pt">
    <w:name w:val="Style Style1 + 6 pt"/>
    <w:basedOn w:val="Normal"/>
    <w:qFormat/>
    <w:rsid w:val="00F21B6E"/>
  </w:style>
  <w:style w:type="paragraph" w:customStyle="1" w:styleId="PageNumber7">
    <w:name w:val="Page Number7"/>
    <w:basedOn w:val="Normal"/>
    <w:next w:val="Normal"/>
    <w:qFormat/>
    <w:rsid w:val="00F21B6E"/>
  </w:style>
  <w:style w:type="paragraph" w:customStyle="1" w:styleId="OmniPage4">
    <w:name w:val="OmniPage #4"/>
    <w:basedOn w:val="Normal"/>
    <w:qFormat/>
    <w:rsid w:val="00F21B6E"/>
  </w:style>
  <w:style w:type="paragraph" w:customStyle="1" w:styleId="OmniPage10">
    <w:name w:val="OmniPage #10"/>
    <w:basedOn w:val="Normal"/>
    <w:qFormat/>
    <w:rsid w:val="00F21B6E"/>
  </w:style>
  <w:style w:type="paragraph" w:customStyle="1" w:styleId="PageNumber8">
    <w:name w:val="Page Number8"/>
    <w:basedOn w:val="Normal"/>
    <w:next w:val="Normal"/>
    <w:qFormat/>
    <w:rsid w:val="00F21B6E"/>
  </w:style>
  <w:style w:type="paragraph" w:customStyle="1" w:styleId="bodyintro">
    <w:name w:val="bodyintro"/>
    <w:basedOn w:val="Normal"/>
    <w:uiPriority w:val="99"/>
    <w:qFormat/>
    <w:rsid w:val="00F21B6E"/>
  </w:style>
  <w:style w:type="paragraph" w:customStyle="1" w:styleId="indent">
    <w:name w:val="indent"/>
    <w:basedOn w:val="Normal"/>
    <w:uiPriority w:val="99"/>
    <w:qFormat/>
    <w:rsid w:val="00F21B6E"/>
  </w:style>
  <w:style w:type="paragraph" w:customStyle="1" w:styleId="center">
    <w:name w:val="center"/>
    <w:basedOn w:val="Normal"/>
    <w:uiPriority w:val="99"/>
    <w:qFormat/>
    <w:rsid w:val="00F21B6E"/>
  </w:style>
  <w:style w:type="character" w:customStyle="1" w:styleId="Style8ptChar">
    <w:name w:val="Style 8 pt Char"/>
    <w:rsid w:val="00F21B6E"/>
  </w:style>
  <w:style w:type="character" w:customStyle="1" w:styleId="message-item">
    <w:name w:val="message-item"/>
    <w:rsid w:val="00F21B6E"/>
  </w:style>
  <w:style w:type="character" w:customStyle="1" w:styleId="datestamp">
    <w:name w:val="datestamp"/>
    <w:rsid w:val="00F21B6E"/>
  </w:style>
  <w:style w:type="character" w:customStyle="1" w:styleId="i">
    <w:name w:val="i"/>
    <w:rsid w:val="00F21B6E"/>
  </w:style>
  <w:style w:type="character" w:customStyle="1" w:styleId="forenames">
    <w:name w:val="forenames"/>
    <w:rsid w:val="00F21B6E"/>
  </w:style>
  <w:style w:type="character" w:customStyle="1" w:styleId="surname">
    <w:name w:val="surname"/>
    <w:rsid w:val="00F21B6E"/>
  </w:style>
  <w:style w:type="character" w:customStyle="1" w:styleId="medium-font">
    <w:name w:val="medium-font"/>
    <w:rsid w:val="00F21B6E"/>
  </w:style>
  <w:style w:type="character" w:customStyle="1" w:styleId="title-link-wrapper">
    <w:name w:val="title-link-wrapper"/>
    <w:rsid w:val="00F21B6E"/>
  </w:style>
  <w:style w:type="character" w:customStyle="1" w:styleId="refpreview">
    <w:name w:val="refpreview"/>
    <w:rsid w:val="00F21B6E"/>
  </w:style>
  <w:style w:type="character" w:customStyle="1" w:styleId="loose1">
    <w:name w:val="loose1"/>
    <w:rsid w:val="00F21B6E"/>
  </w:style>
  <w:style w:type="character" w:customStyle="1" w:styleId="email">
    <w:name w:val="email"/>
    <w:rsid w:val="00F21B6E"/>
  </w:style>
  <w:style w:type="character" w:customStyle="1" w:styleId="gsa">
    <w:name w:val="gs_a"/>
    <w:rsid w:val="00F21B6E"/>
  </w:style>
  <w:style w:type="character" w:customStyle="1" w:styleId="mainarttitle">
    <w:name w:val="mainarttitle"/>
    <w:rsid w:val="00F21B6E"/>
  </w:style>
  <w:style w:type="character" w:customStyle="1" w:styleId="mainartauthor">
    <w:name w:val="mainartauthor"/>
    <w:rsid w:val="00F21B6E"/>
  </w:style>
  <w:style w:type="character" w:customStyle="1" w:styleId="mainartdate">
    <w:name w:val="mainartdate"/>
    <w:rsid w:val="00F21B6E"/>
  </w:style>
  <w:style w:type="character" w:customStyle="1" w:styleId="gsggs">
    <w:name w:val="gs_ggs"/>
    <w:rsid w:val="00F21B6E"/>
  </w:style>
  <w:style w:type="character" w:customStyle="1" w:styleId="ahead">
    <w:name w:val="a_head"/>
    <w:rsid w:val="00F21B6E"/>
  </w:style>
  <w:style w:type="character" w:customStyle="1" w:styleId="footnote">
    <w:name w:val="footnote"/>
    <w:rsid w:val="00F21B6E"/>
  </w:style>
  <w:style w:type="character" w:customStyle="1" w:styleId="docbody">
    <w:name w:val="docbody"/>
    <w:rsid w:val="00F21B6E"/>
  </w:style>
  <w:style w:type="character" w:customStyle="1" w:styleId="superscript">
    <w:name w:val="superscript"/>
    <w:rsid w:val="00F21B6E"/>
  </w:style>
  <w:style w:type="character" w:customStyle="1" w:styleId="bwxsm">
    <w:name w:val="b w xsm"/>
    <w:rsid w:val="00F21B6E"/>
  </w:style>
  <w:style w:type="character" w:customStyle="1" w:styleId="fstd">
    <w:name w:val="f std"/>
    <w:rsid w:val="00F21B6E"/>
  </w:style>
  <w:style w:type="character" w:customStyle="1" w:styleId="gl">
    <w:name w:val="gl"/>
    <w:rsid w:val="00F21B6E"/>
  </w:style>
  <w:style w:type="character" w:customStyle="1" w:styleId="bio1">
    <w:name w:val="bio1"/>
    <w:rsid w:val="00F21B6E"/>
  </w:style>
  <w:style w:type="character" w:customStyle="1" w:styleId="cardCharCharCharCharCharChar">
    <w:name w:val="card Char Char Char Char Char Char"/>
    <w:rsid w:val="00F21B6E"/>
  </w:style>
  <w:style w:type="character" w:customStyle="1" w:styleId="Style24ptBoldUnderlineCenteredCharChar">
    <w:name w:val="Style 24 pt Bold Underline Centered Char Char"/>
    <w:rsid w:val="00F21B6E"/>
  </w:style>
  <w:style w:type="character" w:customStyle="1" w:styleId="TagCiteCharChar0">
    <w:name w:val="Tag / Cite Char Char"/>
    <w:rsid w:val="00F21B6E"/>
  </w:style>
  <w:style w:type="character" w:customStyle="1" w:styleId="CardTextUnderlinedCharChar">
    <w:name w:val="Card Text Underlined Char Char"/>
    <w:rsid w:val="00F21B6E"/>
  </w:style>
  <w:style w:type="character" w:customStyle="1" w:styleId="CardTagCharCharChar">
    <w:name w:val="Card Tag Char Char Char"/>
    <w:rsid w:val="00F21B6E"/>
  </w:style>
  <w:style w:type="character" w:customStyle="1" w:styleId="mainbody">
    <w:name w:val="mainbody"/>
    <w:basedOn w:val="DefaultParagraphFont"/>
    <w:rsid w:val="00F21B6E"/>
  </w:style>
  <w:style w:type="character" w:customStyle="1" w:styleId="UnderlineStyleChar2">
    <w:name w:val="Underline Style Char2"/>
    <w:rsid w:val="00F21B6E"/>
  </w:style>
  <w:style w:type="character" w:customStyle="1" w:styleId="t13">
    <w:name w:val="t13"/>
    <w:basedOn w:val="DefaultParagraphFont"/>
    <w:rsid w:val="00F21B6E"/>
  </w:style>
  <w:style w:type="character" w:customStyle="1" w:styleId="SmallFont7pt">
    <w:name w:val="Small Font (7 pt)"/>
    <w:qFormat/>
    <w:rsid w:val="00F21B6E"/>
  </w:style>
  <w:style w:type="character" w:customStyle="1" w:styleId="CharChar17">
    <w:name w:val="Char Char17"/>
    <w:locked/>
    <w:rsid w:val="00F21B6E"/>
  </w:style>
  <w:style w:type="character" w:customStyle="1" w:styleId="ilspan">
    <w:name w:val="il_span"/>
    <w:basedOn w:val="DefaultParagraphFont"/>
    <w:rsid w:val="00F21B6E"/>
  </w:style>
  <w:style w:type="character" w:customStyle="1" w:styleId="leftidx1">
    <w:name w:val="leftidx1"/>
    <w:rsid w:val="00F21B6E"/>
  </w:style>
  <w:style w:type="character" w:customStyle="1" w:styleId="blue1">
    <w:name w:val="blue1"/>
    <w:rsid w:val="00F21B6E"/>
  </w:style>
  <w:style w:type="character" w:customStyle="1" w:styleId="author-link1">
    <w:name w:val="author-link1"/>
    <w:rsid w:val="00F21B6E"/>
  </w:style>
  <w:style w:type="character" w:customStyle="1" w:styleId="black1">
    <w:name w:val="black1"/>
    <w:rsid w:val="00F21B6E"/>
  </w:style>
  <w:style w:type="character" w:customStyle="1" w:styleId="StyleunderlinedCharBold">
    <w:name w:val="Style underlined Char + Bold"/>
    <w:rsid w:val="00F21B6E"/>
  </w:style>
  <w:style w:type="character" w:customStyle="1" w:styleId="CardUnderline0">
    <w:name w:val="Card Underline"/>
    <w:rsid w:val="00F21B6E"/>
  </w:style>
  <w:style w:type="character" w:customStyle="1" w:styleId="lingoregion">
    <w:name w:val="lingo_region"/>
    <w:basedOn w:val="DefaultParagraphFont"/>
    <w:rsid w:val="00F21B6E"/>
  </w:style>
  <w:style w:type="character" w:customStyle="1" w:styleId="cite3">
    <w:name w:val="%cite"/>
    <w:rsid w:val="00F21B6E"/>
  </w:style>
  <w:style w:type="character" w:customStyle="1" w:styleId="Emphasis21">
    <w:name w:val="%Emphasis2"/>
    <w:rsid w:val="00F21B6E"/>
  </w:style>
  <w:style w:type="character" w:customStyle="1" w:styleId="bodycontentlink">
    <w:name w:val="bodycontentlink"/>
    <w:basedOn w:val="DefaultParagraphFont"/>
    <w:rsid w:val="00F21B6E"/>
  </w:style>
  <w:style w:type="character" w:customStyle="1" w:styleId="AAAcite">
    <w:name w:val="AAAcite"/>
    <w:rsid w:val="00F21B6E"/>
  </w:style>
  <w:style w:type="character" w:customStyle="1" w:styleId="tmplheaderlink">
    <w:name w:val="tmplheaderlink"/>
    <w:rsid w:val="00F21B6E"/>
  </w:style>
  <w:style w:type="character" w:customStyle="1" w:styleId="StyleStyleUnderlineUnderlineStyleBoldUnderlineIntenseEmphas">
    <w:name w:val="Style Style UnderlineUnderlineStyle Bold UnderlineIntense Emphas..."/>
    <w:basedOn w:val="DefaultParagraphFont"/>
    <w:rsid w:val="00F21B6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F21B6E"/>
    <w:rPr>
      <w:b w:val="0"/>
      <w:sz w:val="24"/>
      <w:u w:val="single"/>
      <w:bdr w:val="none" w:sz="0" w:space="0" w:color="auto"/>
    </w:rPr>
  </w:style>
  <w:style w:type="character" w:customStyle="1" w:styleId="Bodytext11">
    <w:name w:val="Body text (11)"/>
    <w:rsid w:val="00F21B6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F21B6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F21B6E"/>
  </w:style>
  <w:style w:type="paragraph" w:customStyle="1" w:styleId="StyleJustified">
    <w:name w:val="Style Justified"/>
    <w:basedOn w:val="Normal"/>
    <w:qFormat/>
    <w:rsid w:val="00F21B6E"/>
    <w:rPr>
      <w:rFonts w:eastAsia="Times New Roman"/>
      <w:szCs w:val="20"/>
    </w:rPr>
  </w:style>
  <w:style w:type="paragraph" w:customStyle="1" w:styleId="Style5">
    <w:name w:val="Style5"/>
    <w:basedOn w:val="Normal"/>
    <w:link w:val="Style5Char"/>
    <w:uiPriority w:val="99"/>
    <w:qFormat/>
    <w:rsid w:val="00F21B6E"/>
    <w:pPr>
      <w:ind w:left="432" w:right="432"/>
      <w:jc w:val="both"/>
    </w:pPr>
    <w:rPr>
      <w:rFonts w:eastAsia="Times New Roman"/>
    </w:rPr>
  </w:style>
  <w:style w:type="character" w:customStyle="1" w:styleId="Style5Char">
    <w:name w:val="Style5 Char"/>
    <w:link w:val="Style5"/>
    <w:uiPriority w:val="99"/>
    <w:rsid w:val="00F21B6E"/>
    <w:rPr>
      <w:rFonts w:ascii="Calibri" w:eastAsia="Times New Roman" w:hAnsi="Calibri" w:cs="Calibri"/>
      <w:sz w:val="22"/>
    </w:rPr>
  </w:style>
  <w:style w:type="paragraph" w:customStyle="1" w:styleId="Style100">
    <w:name w:val="Style10"/>
    <w:basedOn w:val="Normal"/>
    <w:link w:val="Style10Char"/>
    <w:uiPriority w:val="99"/>
    <w:qFormat/>
    <w:rsid w:val="00F21B6E"/>
    <w:pPr>
      <w:ind w:right="432"/>
    </w:pPr>
    <w:rPr>
      <w:rFonts w:eastAsia="Times New Roman"/>
      <w:b/>
      <w:sz w:val="24"/>
    </w:rPr>
  </w:style>
  <w:style w:type="character" w:customStyle="1" w:styleId="Style10Char">
    <w:name w:val="Style10 Char"/>
    <w:link w:val="Style100"/>
    <w:uiPriority w:val="99"/>
    <w:rsid w:val="00F21B6E"/>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F21B6E"/>
    <w:rPr>
      <w:b w:val="0"/>
      <w:bCs w:val="0"/>
      <w:sz w:val="22"/>
      <w:u w:val="single"/>
      <w:bdr w:val="none" w:sz="0" w:space="0" w:color="auto"/>
    </w:rPr>
  </w:style>
  <w:style w:type="paragraph" w:customStyle="1" w:styleId="UnderlinedEv">
    <w:name w:val="Underlined Ev"/>
    <w:basedOn w:val="Normal"/>
    <w:next w:val="Normal"/>
    <w:link w:val="UnderlinedEvChar"/>
    <w:qFormat/>
    <w:rsid w:val="00F21B6E"/>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F21B6E"/>
    <w:rPr>
      <w:u w:val="single"/>
      <w:bdr w:val="none" w:sz="0" w:space="0" w:color="auto"/>
    </w:rPr>
  </w:style>
  <w:style w:type="character" w:customStyle="1" w:styleId="UnderlinedEvidenceCharChar">
    <w:name w:val="Underlined Evidence Char Char"/>
    <w:rsid w:val="00F21B6E"/>
    <w:rPr>
      <w:rFonts w:ascii="Verdana" w:hAnsi="Verdana" w:hint="default"/>
      <w:sz w:val="21"/>
      <w:szCs w:val="21"/>
      <w:u w:val="thick"/>
      <w:lang w:val="en-US" w:eastAsia="en-US" w:bidi="ar-SA"/>
    </w:rPr>
  </w:style>
  <w:style w:type="character" w:customStyle="1" w:styleId="role">
    <w:name w:val="role"/>
    <w:rsid w:val="00F21B6E"/>
  </w:style>
  <w:style w:type="character" w:customStyle="1" w:styleId="pagination0">
    <w:name w:val="pagination"/>
    <w:basedOn w:val="DefaultParagraphFont"/>
    <w:rsid w:val="00F21B6E"/>
  </w:style>
  <w:style w:type="character" w:customStyle="1" w:styleId="doi">
    <w:name w:val="doi"/>
    <w:basedOn w:val="DefaultParagraphFont"/>
    <w:rsid w:val="00F21B6E"/>
  </w:style>
  <w:style w:type="character" w:customStyle="1" w:styleId="bodycontents">
    <w:name w:val="bodycontents"/>
    <w:basedOn w:val="DefaultParagraphFont"/>
    <w:rsid w:val="00F21B6E"/>
  </w:style>
  <w:style w:type="character" w:customStyle="1" w:styleId="comma">
    <w:name w:val="comma"/>
    <w:basedOn w:val="DefaultParagraphFont"/>
    <w:rsid w:val="00F21B6E"/>
  </w:style>
  <w:style w:type="character" w:customStyle="1" w:styleId="pad5right">
    <w:name w:val="pad5right"/>
    <w:basedOn w:val="DefaultParagraphFont"/>
    <w:rsid w:val="00F21B6E"/>
  </w:style>
  <w:style w:type="character" w:customStyle="1" w:styleId="divider">
    <w:name w:val="divider"/>
    <w:basedOn w:val="DefaultParagraphFont"/>
    <w:rsid w:val="00F21B6E"/>
  </w:style>
  <w:style w:type="character" w:customStyle="1" w:styleId="blogdate">
    <w:name w:val="blogdate"/>
    <w:basedOn w:val="DefaultParagraphFont"/>
    <w:rsid w:val="00F21B6E"/>
  </w:style>
  <w:style w:type="character" w:customStyle="1" w:styleId="ticker">
    <w:name w:val="ticker"/>
    <w:basedOn w:val="DefaultParagraphFont"/>
    <w:rsid w:val="00F21B6E"/>
  </w:style>
  <w:style w:type="character" w:customStyle="1" w:styleId="posted">
    <w:name w:val="posted"/>
    <w:basedOn w:val="DefaultParagraphFont"/>
    <w:rsid w:val="00F21B6E"/>
  </w:style>
  <w:style w:type="character" w:customStyle="1" w:styleId="time">
    <w:name w:val="time"/>
    <w:basedOn w:val="DefaultParagraphFont"/>
    <w:rsid w:val="00F21B6E"/>
  </w:style>
  <w:style w:type="character" w:customStyle="1" w:styleId="dot">
    <w:name w:val="dot"/>
    <w:basedOn w:val="DefaultParagraphFont"/>
    <w:rsid w:val="00F21B6E"/>
  </w:style>
  <w:style w:type="character" w:customStyle="1" w:styleId="hn-date">
    <w:name w:val="hn-date"/>
    <w:basedOn w:val="DefaultParagraphFont"/>
    <w:rsid w:val="00F21B6E"/>
  </w:style>
  <w:style w:type="character" w:customStyle="1" w:styleId="location">
    <w:name w:val="location"/>
    <w:basedOn w:val="DefaultParagraphFont"/>
    <w:rsid w:val="00F21B6E"/>
  </w:style>
  <w:style w:type="character" w:customStyle="1" w:styleId="dropcap-letter">
    <w:name w:val="dropcap-letter"/>
    <w:basedOn w:val="DefaultParagraphFont"/>
    <w:rsid w:val="00F21B6E"/>
  </w:style>
  <w:style w:type="character" w:customStyle="1" w:styleId="offscreen">
    <w:name w:val="offscreen"/>
    <w:basedOn w:val="DefaultParagraphFont"/>
    <w:rsid w:val="00F21B6E"/>
  </w:style>
  <w:style w:type="character" w:customStyle="1" w:styleId="linked-in">
    <w:name w:val="linked-in"/>
    <w:basedOn w:val="DefaultParagraphFont"/>
    <w:rsid w:val="00F21B6E"/>
  </w:style>
  <w:style w:type="character" w:customStyle="1" w:styleId="divs">
    <w:name w:val="divs"/>
    <w:basedOn w:val="DefaultParagraphFont"/>
    <w:rsid w:val="00F21B6E"/>
  </w:style>
  <w:style w:type="character" w:customStyle="1" w:styleId="h4">
    <w:name w:val="h4"/>
    <w:rsid w:val="00F21B6E"/>
  </w:style>
  <w:style w:type="character" w:customStyle="1" w:styleId="postheader">
    <w:name w:val="postheader"/>
    <w:basedOn w:val="DefaultParagraphFont"/>
    <w:rsid w:val="00F21B6E"/>
  </w:style>
  <w:style w:type="numbering" w:customStyle="1" w:styleId="1ai1">
    <w:name w:val="1 / a / i1"/>
    <w:rsid w:val="00F21B6E"/>
    <w:pPr>
      <w:numPr>
        <w:numId w:val="28"/>
      </w:numPr>
    </w:pPr>
  </w:style>
  <w:style w:type="numbering" w:styleId="1ai">
    <w:name w:val="Outline List 1"/>
    <w:basedOn w:val="NoList"/>
    <w:unhideWhenUsed/>
    <w:rsid w:val="00F21B6E"/>
    <w:pPr>
      <w:numPr>
        <w:numId w:val="29"/>
      </w:numPr>
    </w:pPr>
  </w:style>
  <w:style w:type="paragraph" w:styleId="Index2">
    <w:name w:val="index 2"/>
    <w:basedOn w:val="Normal"/>
    <w:next w:val="Normal"/>
    <w:autoRedefine/>
    <w:rsid w:val="00F21B6E"/>
    <w:pPr>
      <w:spacing w:after="200" w:line="276" w:lineRule="auto"/>
      <w:ind w:left="400" w:hanging="200"/>
    </w:pPr>
    <w:rPr>
      <w:bCs/>
    </w:rPr>
  </w:style>
  <w:style w:type="paragraph" w:styleId="Index3">
    <w:name w:val="index 3"/>
    <w:basedOn w:val="Normal"/>
    <w:next w:val="Normal"/>
    <w:autoRedefine/>
    <w:rsid w:val="00F21B6E"/>
    <w:pPr>
      <w:spacing w:after="200" w:line="276" w:lineRule="auto"/>
      <w:ind w:left="600" w:hanging="200"/>
    </w:pPr>
    <w:rPr>
      <w:bCs/>
    </w:rPr>
  </w:style>
  <w:style w:type="paragraph" w:styleId="Index4">
    <w:name w:val="index 4"/>
    <w:basedOn w:val="Normal"/>
    <w:next w:val="Normal"/>
    <w:autoRedefine/>
    <w:rsid w:val="00F21B6E"/>
    <w:pPr>
      <w:spacing w:after="200" w:line="276" w:lineRule="auto"/>
      <w:ind w:left="800" w:hanging="200"/>
    </w:pPr>
    <w:rPr>
      <w:bCs/>
    </w:rPr>
  </w:style>
  <w:style w:type="paragraph" w:styleId="Index5">
    <w:name w:val="index 5"/>
    <w:basedOn w:val="Normal"/>
    <w:next w:val="Normal"/>
    <w:autoRedefine/>
    <w:rsid w:val="00F21B6E"/>
    <w:pPr>
      <w:spacing w:after="200" w:line="276" w:lineRule="auto"/>
      <w:ind w:left="1000" w:hanging="200"/>
    </w:pPr>
    <w:rPr>
      <w:bCs/>
    </w:rPr>
  </w:style>
  <w:style w:type="paragraph" w:styleId="Index6">
    <w:name w:val="index 6"/>
    <w:basedOn w:val="Normal"/>
    <w:next w:val="Normal"/>
    <w:autoRedefine/>
    <w:rsid w:val="00F21B6E"/>
    <w:pPr>
      <w:spacing w:after="200" w:line="276" w:lineRule="auto"/>
      <w:ind w:left="1200" w:hanging="200"/>
    </w:pPr>
    <w:rPr>
      <w:bCs/>
    </w:rPr>
  </w:style>
  <w:style w:type="paragraph" w:styleId="Index7">
    <w:name w:val="index 7"/>
    <w:basedOn w:val="Normal"/>
    <w:next w:val="Normal"/>
    <w:autoRedefine/>
    <w:rsid w:val="00F21B6E"/>
    <w:pPr>
      <w:spacing w:after="200" w:line="276" w:lineRule="auto"/>
      <w:ind w:left="1400" w:hanging="200"/>
    </w:pPr>
    <w:rPr>
      <w:bCs/>
    </w:rPr>
  </w:style>
  <w:style w:type="paragraph" w:styleId="Index8">
    <w:name w:val="index 8"/>
    <w:basedOn w:val="Normal"/>
    <w:next w:val="Normal"/>
    <w:autoRedefine/>
    <w:rsid w:val="00F21B6E"/>
    <w:pPr>
      <w:spacing w:after="200" w:line="276" w:lineRule="auto"/>
      <w:ind w:left="1600" w:hanging="200"/>
    </w:pPr>
    <w:rPr>
      <w:bCs/>
    </w:rPr>
  </w:style>
  <w:style w:type="paragraph" w:styleId="Index9">
    <w:name w:val="index 9"/>
    <w:basedOn w:val="Normal"/>
    <w:next w:val="Normal"/>
    <w:autoRedefine/>
    <w:rsid w:val="00F21B6E"/>
    <w:pPr>
      <w:spacing w:after="200" w:line="276" w:lineRule="auto"/>
      <w:ind w:left="1800" w:hanging="200"/>
    </w:pPr>
    <w:rPr>
      <w:bCs/>
    </w:rPr>
  </w:style>
  <w:style w:type="paragraph" w:styleId="IndexHeading">
    <w:name w:val="index heading"/>
    <w:basedOn w:val="Normal"/>
    <w:next w:val="Index1"/>
    <w:rsid w:val="00F21B6E"/>
    <w:pPr>
      <w:spacing w:after="200" w:line="276" w:lineRule="auto"/>
    </w:pPr>
    <w:rPr>
      <w:bCs/>
    </w:rPr>
  </w:style>
  <w:style w:type="numbering" w:customStyle="1" w:styleId="NoList8">
    <w:name w:val="No List8"/>
    <w:next w:val="NoList"/>
    <w:semiHidden/>
    <w:unhideWhenUsed/>
    <w:rsid w:val="00F21B6E"/>
  </w:style>
  <w:style w:type="numbering" w:customStyle="1" w:styleId="NoList9">
    <w:name w:val="No List9"/>
    <w:next w:val="NoList"/>
    <w:semiHidden/>
    <w:unhideWhenUsed/>
    <w:rsid w:val="00F21B6E"/>
  </w:style>
  <w:style w:type="numbering" w:customStyle="1" w:styleId="NoList10">
    <w:name w:val="No List10"/>
    <w:next w:val="NoList"/>
    <w:semiHidden/>
    <w:unhideWhenUsed/>
    <w:rsid w:val="00F21B6E"/>
  </w:style>
  <w:style w:type="numbering" w:customStyle="1" w:styleId="NoList13">
    <w:name w:val="No List13"/>
    <w:next w:val="NoList"/>
    <w:semiHidden/>
    <w:unhideWhenUsed/>
    <w:rsid w:val="00F21B6E"/>
  </w:style>
  <w:style w:type="numbering" w:customStyle="1" w:styleId="NoList14">
    <w:name w:val="No List14"/>
    <w:next w:val="NoList"/>
    <w:semiHidden/>
    <w:unhideWhenUsed/>
    <w:rsid w:val="00F21B6E"/>
  </w:style>
  <w:style w:type="numbering" w:customStyle="1" w:styleId="NoList15">
    <w:name w:val="No List15"/>
    <w:next w:val="NoList"/>
    <w:uiPriority w:val="99"/>
    <w:semiHidden/>
    <w:unhideWhenUsed/>
    <w:rsid w:val="00F21B6E"/>
  </w:style>
  <w:style w:type="numbering" w:customStyle="1" w:styleId="NoList16">
    <w:name w:val="No List16"/>
    <w:next w:val="NoList"/>
    <w:uiPriority w:val="99"/>
    <w:semiHidden/>
    <w:unhideWhenUsed/>
    <w:rsid w:val="00F21B6E"/>
  </w:style>
  <w:style w:type="numbering" w:customStyle="1" w:styleId="NoList17">
    <w:name w:val="No List17"/>
    <w:next w:val="NoList"/>
    <w:semiHidden/>
    <w:unhideWhenUsed/>
    <w:rsid w:val="00F21B6E"/>
  </w:style>
  <w:style w:type="numbering" w:customStyle="1" w:styleId="NoList18">
    <w:name w:val="No List18"/>
    <w:next w:val="NoList"/>
    <w:uiPriority w:val="99"/>
    <w:semiHidden/>
    <w:unhideWhenUsed/>
    <w:rsid w:val="00F21B6E"/>
  </w:style>
  <w:style w:type="numbering" w:customStyle="1" w:styleId="NoList19">
    <w:name w:val="No List19"/>
    <w:next w:val="NoList"/>
    <w:uiPriority w:val="99"/>
    <w:semiHidden/>
    <w:unhideWhenUsed/>
    <w:rsid w:val="00F21B6E"/>
  </w:style>
  <w:style w:type="numbering" w:customStyle="1" w:styleId="NoList20">
    <w:name w:val="No List20"/>
    <w:next w:val="NoList"/>
    <w:semiHidden/>
    <w:unhideWhenUsed/>
    <w:rsid w:val="00F21B6E"/>
  </w:style>
  <w:style w:type="numbering" w:customStyle="1" w:styleId="NoList31">
    <w:name w:val="No List31"/>
    <w:next w:val="NoList"/>
    <w:semiHidden/>
    <w:unhideWhenUsed/>
    <w:rsid w:val="00F21B6E"/>
  </w:style>
  <w:style w:type="numbering" w:customStyle="1" w:styleId="NoList41">
    <w:name w:val="No List41"/>
    <w:next w:val="NoList"/>
    <w:semiHidden/>
    <w:unhideWhenUsed/>
    <w:rsid w:val="00F21B6E"/>
  </w:style>
  <w:style w:type="numbering" w:customStyle="1" w:styleId="NoList51">
    <w:name w:val="No List51"/>
    <w:next w:val="NoList"/>
    <w:semiHidden/>
    <w:unhideWhenUsed/>
    <w:rsid w:val="00F21B6E"/>
  </w:style>
  <w:style w:type="numbering" w:customStyle="1" w:styleId="NoList61">
    <w:name w:val="No List61"/>
    <w:next w:val="NoList"/>
    <w:semiHidden/>
    <w:unhideWhenUsed/>
    <w:rsid w:val="00F21B6E"/>
  </w:style>
  <w:style w:type="numbering" w:customStyle="1" w:styleId="NoList71">
    <w:name w:val="No List71"/>
    <w:next w:val="NoList"/>
    <w:semiHidden/>
    <w:unhideWhenUsed/>
    <w:rsid w:val="00F21B6E"/>
  </w:style>
  <w:style w:type="numbering" w:customStyle="1" w:styleId="NoList81">
    <w:name w:val="No List81"/>
    <w:next w:val="NoList"/>
    <w:semiHidden/>
    <w:unhideWhenUsed/>
    <w:rsid w:val="00F21B6E"/>
  </w:style>
  <w:style w:type="numbering" w:customStyle="1" w:styleId="NoList91">
    <w:name w:val="No List91"/>
    <w:next w:val="NoList"/>
    <w:semiHidden/>
    <w:unhideWhenUsed/>
    <w:rsid w:val="00F21B6E"/>
  </w:style>
  <w:style w:type="numbering" w:customStyle="1" w:styleId="NoList101">
    <w:name w:val="No List101"/>
    <w:next w:val="NoList"/>
    <w:uiPriority w:val="99"/>
    <w:semiHidden/>
    <w:unhideWhenUsed/>
    <w:rsid w:val="00F21B6E"/>
  </w:style>
  <w:style w:type="numbering" w:customStyle="1" w:styleId="NoList121">
    <w:name w:val="No List121"/>
    <w:next w:val="NoList"/>
    <w:semiHidden/>
    <w:unhideWhenUsed/>
    <w:rsid w:val="00F21B6E"/>
  </w:style>
  <w:style w:type="numbering" w:customStyle="1" w:styleId="NoList131">
    <w:name w:val="No List131"/>
    <w:next w:val="NoList"/>
    <w:semiHidden/>
    <w:unhideWhenUsed/>
    <w:rsid w:val="00F21B6E"/>
  </w:style>
  <w:style w:type="numbering" w:customStyle="1" w:styleId="NoList141">
    <w:name w:val="No List141"/>
    <w:next w:val="NoList"/>
    <w:semiHidden/>
    <w:unhideWhenUsed/>
    <w:rsid w:val="00F21B6E"/>
  </w:style>
  <w:style w:type="paragraph" w:customStyle="1" w:styleId="Quote20">
    <w:name w:val="Quote2"/>
    <w:basedOn w:val="Default"/>
    <w:next w:val="Default"/>
    <w:qFormat/>
    <w:rsid w:val="00F21B6E"/>
    <w:rPr>
      <w:rFonts w:eastAsia="Calibri"/>
      <w:color w:val="auto"/>
      <w:szCs w:val="22"/>
    </w:rPr>
  </w:style>
  <w:style w:type="character" w:customStyle="1" w:styleId="StyleLatinBaskervilleUnderline">
    <w:name w:val="Style (Latin) Baskerville Underline"/>
    <w:rsid w:val="00F21B6E"/>
    <w:rPr>
      <w:rFonts w:ascii="Baskerville" w:hAnsi="Baskerville"/>
      <w:sz w:val="26"/>
      <w:u w:val="single"/>
    </w:rPr>
  </w:style>
  <w:style w:type="numbering" w:customStyle="1" w:styleId="NoList22">
    <w:name w:val="No List22"/>
    <w:next w:val="NoList"/>
    <w:semiHidden/>
    <w:unhideWhenUsed/>
    <w:rsid w:val="00F21B6E"/>
  </w:style>
  <w:style w:type="numbering" w:customStyle="1" w:styleId="NoList23">
    <w:name w:val="No List23"/>
    <w:next w:val="NoList"/>
    <w:semiHidden/>
    <w:unhideWhenUsed/>
    <w:rsid w:val="00F21B6E"/>
  </w:style>
  <w:style w:type="numbering" w:customStyle="1" w:styleId="NoList24">
    <w:name w:val="No List24"/>
    <w:next w:val="NoList"/>
    <w:semiHidden/>
    <w:unhideWhenUsed/>
    <w:rsid w:val="00F21B6E"/>
  </w:style>
  <w:style w:type="numbering" w:customStyle="1" w:styleId="NoList25">
    <w:name w:val="No List25"/>
    <w:next w:val="NoList"/>
    <w:semiHidden/>
    <w:unhideWhenUsed/>
    <w:rsid w:val="00F21B6E"/>
  </w:style>
  <w:style w:type="character" w:customStyle="1" w:styleId="dropcap1">
    <w:name w:val="dropcap1"/>
    <w:rsid w:val="00F21B6E"/>
  </w:style>
  <w:style w:type="character" w:customStyle="1" w:styleId="HighlightedUnderlineEmphasis">
    <w:name w:val="Highlighted Underline Emphasis"/>
    <w:rsid w:val="00F21B6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F21B6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21B6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21B6E"/>
    <w:rPr>
      <w:rFonts w:ascii="Georgia" w:hAnsi="Georgia"/>
      <w:u w:val="single"/>
    </w:rPr>
  </w:style>
  <w:style w:type="paragraph" w:customStyle="1" w:styleId="StyleCardsGeorgia12ptBoldThickunderlineBorderSin">
    <w:name w:val="Style Cards + Georgia 12 pt Bold Thick underline Border: : (Sin..."/>
    <w:basedOn w:val="Normal"/>
    <w:qFormat/>
    <w:rsid w:val="00F21B6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21B6E"/>
    <w:rPr>
      <w:rFonts w:ascii="Georgia" w:hAnsi="Georgia"/>
      <w:sz w:val="24"/>
      <w:u w:val="single"/>
    </w:rPr>
  </w:style>
  <w:style w:type="paragraph" w:customStyle="1" w:styleId="StyleCardsGeorgia">
    <w:name w:val="Style Cards + Georgia"/>
    <w:basedOn w:val="Normal"/>
    <w:qFormat/>
    <w:rsid w:val="00F21B6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F21B6E"/>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F21B6E"/>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F21B6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F21B6E"/>
    <w:rPr>
      <w:b w:val="0"/>
      <w:bCs w:val="0"/>
      <w:sz w:val="22"/>
      <w:u w:val="single"/>
      <w:bdr w:val="none" w:sz="0" w:space="0" w:color="auto"/>
    </w:rPr>
  </w:style>
  <w:style w:type="character" w:customStyle="1" w:styleId="maintitle">
    <w:name w:val="maintitle"/>
    <w:basedOn w:val="DefaultParagraphFont"/>
    <w:rsid w:val="00F21B6E"/>
  </w:style>
  <w:style w:type="character" w:customStyle="1" w:styleId="cit-title">
    <w:name w:val="cit-title"/>
    <w:basedOn w:val="DefaultParagraphFont"/>
    <w:rsid w:val="00F21B6E"/>
  </w:style>
  <w:style w:type="paragraph" w:customStyle="1" w:styleId="txttitle">
    <w:name w:val="txttitle"/>
    <w:basedOn w:val="Normal"/>
    <w:rsid w:val="00F21B6E"/>
    <w:pPr>
      <w:spacing w:before="100" w:beforeAutospacing="1" w:after="100" w:afterAutospacing="1"/>
    </w:pPr>
    <w:rPr>
      <w:sz w:val="24"/>
    </w:rPr>
  </w:style>
  <w:style w:type="character" w:customStyle="1" w:styleId="volume">
    <w:name w:val="volume"/>
    <w:basedOn w:val="DefaultParagraphFont"/>
    <w:rsid w:val="00F21B6E"/>
  </w:style>
  <w:style w:type="character" w:customStyle="1" w:styleId="z3988">
    <w:name w:val="z3988"/>
    <w:basedOn w:val="DefaultParagraphFont"/>
    <w:rsid w:val="00F21B6E"/>
  </w:style>
  <w:style w:type="character" w:customStyle="1" w:styleId="nowrap">
    <w:name w:val="nowrap"/>
    <w:basedOn w:val="DefaultParagraphFont"/>
    <w:rsid w:val="00F21B6E"/>
  </w:style>
  <w:style w:type="paragraph" w:customStyle="1" w:styleId="SmallCards">
    <w:name w:val="Small Cards"/>
    <w:basedOn w:val="Normal"/>
    <w:link w:val="SmallCardsChar"/>
    <w:autoRedefine/>
    <w:rsid w:val="00F21B6E"/>
    <w:rPr>
      <w:rFonts w:eastAsia="Times New Roman"/>
      <w:sz w:val="16"/>
      <w:szCs w:val="20"/>
    </w:rPr>
  </w:style>
  <w:style w:type="character" w:customStyle="1" w:styleId="freeaccess">
    <w:name w:val="freeaccess"/>
    <w:basedOn w:val="DefaultParagraphFont"/>
    <w:rsid w:val="00F21B6E"/>
  </w:style>
  <w:style w:type="character" w:customStyle="1" w:styleId="articoloinside">
    <w:name w:val="articolo_inside"/>
    <w:rsid w:val="00F21B6E"/>
  </w:style>
  <w:style w:type="paragraph" w:customStyle="1" w:styleId="pagetools">
    <w:name w:val="pagetools"/>
    <w:basedOn w:val="Normal"/>
    <w:qFormat/>
    <w:rsid w:val="00F21B6E"/>
    <w:pPr>
      <w:spacing w:before="100" w:beforeAutospacing="1" w:after="100" w:afterAutospacing="1"/>
    </w:pPr>
    <w:rPr>
      <w:rFonts w:eastAsia="Times New Roman"/>
      <w:sz w:val="24"/>
    </w:rPr>
  </w:style>
  <w:style w:type="character" w:customStyle="1" w:styleId="job">
    <w:name w:val="job"/>
    <w:basedOn w:val="DefaultParagraphFont"/>
    <w:rsid w:val="00F21B6E"/>
  </w:style>
  <w:style w:type="character" w:customStyle="1" w:styleId="publisher">
    <w:name w:val="publisher"/>
    <w:basedOn w:val="DefaultParagraphFont"/>
    <w:rsid w:val="00F21B6E"/>
  </w:style>
  <w:style w:type="character" w:customStyle="1" w:styleId="pubyear">
    <w:name w:val="pubyear"/>
    <w:basedOn w:val="DefaultParagraphFont"/>
    <w:rsid w:val="00F21B6E"/>
  </w:style>
  <w:style w:type="character" w:customStyle="1" w:styleId="pubcity">
    <w:name w:val="pubcity"/>
    <w:basedOn w:val="DefaultParagraphFont"/>
    <w:rsid w:val="00F21B6E"/>
  </w:style>
  <w:style w:type="paragraph" w:customStyle="1" w:styleId="C-Text">
    <w:name w:val="C-Text"/>
    <w:basedOn w:val="Normal"/>
    <w:qFormat/>
    <w:rsid w:val="00F21B6E"/>
    <w:pPr>
      <w:tabs>
        <w:tab w:val="num" w:pos="720"/>
      </w:tabs>
      <w:ind w:left="720" w:hanging="360"/>
    </w:pPr>
    <w:rPr>
      <w:rFonts w:ascii="Garamond" w:hAnsi="Garamond"/>
      <w:sz w:val="24"/>
    </w:rPr>
  </w:style>
  <w:style w:type="character" w:customStyle="1" w:styleId="ecdate">
    <w:name w:val="ec_date"/>
    <w:basedOn w:val="DefaultParagraphFont"/>
    <w:rsid w:val="00F21B6E"/>
    <w:rPr>
      <w:rFonts w:ascii="Verdana" w:hAnsi="Verdana" w:hint="default"/>
      <w:sz w:val="20"/>
      <w:szCs w:val="20"/>
      <w:shd w:val="clear" w:color="auto" w:fill="FFFFFF"/>
    </w:rPr>
  </w:style>
  <w:style w:type="paragraph" w:customStyle="1" w:styleId="ecmsonormal">
    <w:name w:val="ec_msonormal"/>
    <w:basedOn w:val="Normal"/>
    <w:qFormat/>
    <w:rsid w:val="00F21B6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F21B6E"/>
  </w:style>
  <w:style w:type="character" w:customStyle="1" w:styleId="articleheadline">
    <w:name w:val="articleheadline"/>
    <w:basedOn w:val="DefaultParagraphFont"/>
    <w:rsid w:val="00F21B6E"/>
  </w:style>
  <w:style w:type="paragraph" w:customStyle="1" w:styleId="u-intro">
    <w:name w:val="u-intro"/>
    <w:basedOn w:val="Normal"/>
    <w:qFormat/>
    <w:rsid w:val="00F21B6E"/>
    <w:pPr>
      <w:spacing w:before="100" w:beforeAutospacing="1" w:after="100" w:afterAutospacing="1"/>
    </w:pPr>
    <w:rPr>
      <w:sz w:val="24"/>
    </w:rPr>
  </w:style>
  <w:style w:type="character" w:customStyle="1" w:styleId="u-byline">
    <w:name w:val="u-byline"/>
    <w:basedOn w:val="DefaultParagraphFont"/>
    <w:rsid w:val="00F21B6E"/>
  </w:style>
  <w:style w:type="character" w:customStyle="1" w:styleId="articlebya">
    <w:name w:val="articleby_a"/>
    <w:basedOn w:val="DefaultParagraphFont"/>
    <w:rsid w:val="00F21B6E"/>
  </w:style>
  <w:style w:type="character" w:customStyle="1" w:styleId="popupwinby">
    <w:name w:val="popupwinby"/>
    <w:basedOn w:val="DefaultParagraphFont"/>
    <w:rsid w:val="00F21B6E"/>
  </w:style>
  <w:style w:type="character" w:customStyle="1" w:styleId="storyheader">
    <w:name w:val="storyheader"/>
    <w:basedOn w:val="DefaultParagraphFont"/>
    <w:rsid w:val="00F21B6E"/>
  </w:style>
  <w:style w:type="character" w:customStyle="1" w:styleId="marron">
    <w:name w:val="marron"/>
    <w:basedOn w:val="DefaultParagraphFont"/>
    <w:rsid w:val="00F21B6E"/>
  </w:style>
  <w:style w:type="character" w:customStyle="1" w:styleId="StyleNormalWeb10ptChar">
    <w:name w:val="Style Normal (Web) + 10 pt Char"/>
    <w:basedOn w:val="DefaultParagraphFont"/>
    <w:rsid w:val="00F21B6E"/>
    <w:rPr>
      <w:szCs w:val="24"/>
      <w:lang w:val="en-US" w:eastAsia="en-US" w:bidi="ar-SA"/>
    </w:rPr>
  </w:style>
  <w:style w:type="paragraph" w:customStyle="1" w:styleId="TagCiteShells">
    <w:name w:val="Tag/Cite/Shells"/>
    <w:basedOn w:val="Normal"/>
    <w:qFormat/>
    <w:rsid w:val="00F21B6E"/>
    <w:rPr>
      <w:b/>
    </w:rPr>
  </w:style>
  <w:style w:type="paragraph" w:customStyle="1" w:styleId="DefinitionTerm">
    <w:name w:val="Definition Term"/>
    <w:basedOn w:val="Normal"/>
    <w:next w:val="Normal"/>
    <w:qFormat/>
    <w:rsid w:val="00F21B6E"/>
    <w:rPr>
      <w:snapToGrid w:val="0"/>
      <w:sz w:val="24"/>
    </w:rPr>
  </w:style>
  <w:style w:type="character" w:customStyle="1" w:styleId="Style3CharChar">
    <w:name w:val="Style3 Char Char"/>
    <w:basedOn w:val="DefaultParagraphFont"/>
    <w:rsid w:val="00F21B6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F21B6E"/>
    <w:pPr>
      <w:spacing w:after="60"/>
    </w:pPr>
    <w:rPr>
      <w:rFonts w:eastAsia="SimSun" w:cs="Times New Roman"/>
      <w:bCs w:val="0"/>
      <w:sz w:val="20"/>
      <w:lang w:eastAsia="zh-CN"/>
    </w:rPr>
  </w:style>
  <w:style w:type="character" w:customStyle="1" w:styleId="NormalChar0">
    <w:name w:val="Normal Char"/>
    <w:basedOn w:val="DefaultParagraphFont"/>
    <w:rsid w:val="00F21B6E"/>
    <w:rPr>
      <w:lang w:eastAsia="en-US"/>
    </w:rPr>
  </w:style>
  <w:style w:type="character" w:customStyle="1" w:styleId="BoldUnderlineChar4">
    <w:name w:val="Bold + Underline Char"/>
    <w:basedOn w:val="DefaultParagraphFont"/>
    <w:rsid w:val="00F21B6E"/>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F21B6E"/>
  </w:style>
  <w:style w:type="character" w:customStyle="1" w:styleId="CharacterStyle7">
    <w:name w:val="Character Style 7"/>
    <w:rsid w:val="00F21B6E"/>
    <w:rPr>
      <w:rFonts w:ascii="Arial Narrow" w:hAnsi="Arial Narrow" w:cs="Arial Narrow"/>
      <w:sz w:val="20"/>
      <w:szCs w:val="20"/>
      <w:u w:val="single"/>
    </w:rPr>
  </w:style>
  <w:style w:type="character" w:customStyle="1" w:styleId="StyleStyle4Char">
    <w:name w:val="Style Style4 + Char"/>
    <w:basedOn w:val="DefaultParagraphFont"/>
    <w:rsid w:val="00F21B6E"/>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F21B6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F21B6E"/>
    <w:rPr>
      <w:rFonts w:ascii="Verdana" w:hAnsi="Verdana"/>
      <w:sz w:val="21"/>
      <w:szCs w:val="21"/>
      <w:u w:val="thick"/>
    </w:rPr>
  </w:style>
  <w:style w:type="paragraph" w:customStyle="1" w:styleId="Cite8">
    <w:name w:val="Cite8"/>
    <w:basedOn w:val="Normal"/>
    <w:autoRedefine/>
    <w:uiPriority w:val="99"/>
    <w:qFormat/>
    <w:rsid w:val="00F21B6E"/>
    <w:rPr>
      <w:rFonts w:eastAsia="Calibri"/>
      <w:sz w:val="16"/>
    </w:rPr>
  </w:style>
  <w:style w:type="character" w:customStyle="1" w:styleId="BoxX2">
    <w:name w:val="BoxX2"/>
    <w:qFormat/>
    <w:rsid w:val="00F21B6E"/>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F21B6E"/>
    <w:rPr>
      <w:rFonts w:ascii="Garamond" w:hAnsi="Garamond" w:hint="default"/>
      <w:sz w:val="16"/>
    </w:rPr>
  </w:style>
  <w:style w:type="paragraph" w:customStyle="1" w:styleId="StyleStyle49pt9">
    <w:name w:val="Style Style4 + 9 pt9"/>
    <w:basedOn w:val="Style4"/>
    <w:link w:val="StyleStyle49pt9Char"/>
    <w:rsid w:val="00F21B6E"/>
    <w:rPr>
      <w:rFonts w:ascii="Times New Roman" w:eastAsia="SimSun" w:hAnsi="Times New Roman" w:cs="Calibri"/>
      <w:lang w:eastAsia="zh-CN"/>
    </w:rPr>
  </w:style>
  <w:style w:type="character" w:customStyle="1" w:styleId="StyleStyle49pt9Char">
    <w:name w:val="Style Style4 + 9 pt9 Char"/>
    <w:link w:val="StyleStyle49pt9"/>
    <w:rsid w:val="00F21B6E"/>
    <w:rPr>
      <w:rFonts w:ascii="Times New Roman" w:eastAsia="SimSun" w:hAnsi="Times New Roman" w:cs="Calibri"/>
      <w:u w:val="single"/>
      <w:lang w:eastAsia="zh-CN"/>
    </w:rPr>
  </w:style>
  <w:style w:type="character" w:customStyle="1" w:styleId="UnderlineCard1">
    <w:name w:val="Underline Card"/>
    <w:uiPriority w:val="6"/>
    <w:qFormat/>
    <w:rsid w:val="00F21B6E"/>
    <w:rPr>
      <w:rFonts w:ascii="Arial" w:hAnsi="Arial"/>
      <w:b w:val="0"/>
      <w:bCs/>
      <w:sz w:val="20"/>
      <w:u w:val="single"/>
    </w:rPr>
  </w:style>
  <w:style w:type="paragraph" w:customStyle="1" w:styleId="DebateBlocking">
    <w:name w:val="DebateBlocking"/>
    <w:basedOn w:val="Normal"/>
    <w:next w:val="Nothing"/>
    <w:uiPriority w:val="99"/>
    <w:qFormat/>
    <w:rsid w:val="00F21B6E"/>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F21B6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F21B6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F21B6E"/>
    <w:pPr>
      <w:spacing w:before="100" w:beforeAutospacing="1" w:after="100" w:afterAutospacing="1"/>
    </w:pPr>
    <w:rPr>
      <w:rFonts w:eastAsia="Times New Roman"/>
      <w:sz w:val="24"/>
    </w:rPr>
  </w:style>
  <w:style w:type="character" w:customStyle="1" w:styleId="created">
    <w:name w:val="created"/>
    <w:basedOn w:val="DefaultParagraphFont"/>
    <w:rsid w:val="00F21B6E"/>
  </w:style>
  <w:style w:type="paragraph" w:customStyle="1" w:styleId="8font">
    <w:name w:val="8font"/>
    <w:basedOn w:val="Normal"/>
    <w:next w:val="Normal"/>
    <w:autoRedefine/>
    <w:qFormat/>
    <w:rsid w:val="00F21B6E"/>
    <w:rPr>
      <w:rFonts w:eastAsia="Cambria"/>
      <w:sz w:val="16"/>
      <w:szCs w:val="16"/>
    </w:rPr>
  </w:style>
  <w:style w:type="paragraph" w:customStyle="1" w:styleId="CiteLittle">
    <w:name w:val="Cite Little"/>
    <w:next w:val="Normal"/>
    <w:qFormat/>
    <w:rsid w:val="00F21B6E"/>
    <w:rPr>
      <w:rFonts w:ascii="Arial" w:eastAsia="Times New Roman" w:hAnsi="Arial" w:cs="Times New Roman"/>
      <w:bCs/>
      <w:kern w:val="32"/>
      <w:sz w:val="16"/>
      <w:szCs w:val="32"/>
    </w:rPr>
  </w:style>
  <w:style w:type="character" w:customStyle="1" w:styleId="StyleAsianMSMinchoBold">
    <w:name w:val="Style (Asian) MS Mincho Bold"/>
    <w:rsid w:val="00F21B6E"/>
    <w:rPr>
      <w:rFonts w:ascii="Times New Roman" w:eastAsia="MS Mincho" w:hAnsi="Times New Roman"/>
      <w:b/>
      <w:bCs/>
      <w:u w:val="thick"/>
    </w:rPr>
  </w:style>
  <w:style w:type="character" w:customStyle="1" w:styleId="StyleAsianMSMincho">
    <w:name w:val="Style (Asian) MS Mincho"/>
    <w:rsid w:val="00F21B6E"/>
    <w:rPr>
      <w:rFonts w:ascii="Times New Roman" w:eastAsia="MS Mincho" w:hAnsi="Times New Roman"/>
      <w:u w:val="thick"/>
    </w:rPr>
  </w:style>
  <w:style w:type="paragraph" w:customStyle="1" w:styleId="docheader">
    <w:name w:val="doc header"/>
    <w:autoRedefine/>
    <w:qFormat/>
    <w:rsid w:val="00F21B6E"/>
    <w:rPr>
      <w:rFonts w:ascii="Times New Roman" w:eastAsia="Malgun Gothic" w:hAnsi="Times New Roman" w:cs="Times New Roman"/>
      <w:b/>
      <w:sz w:val="20"/>
    </w:rPr>
  </w:style>
  <w:style w:type="paragraph" w:customStyle="1" w:styleId="docfooter">
    <w:name w:val="doc footer"/>
    <w:autoRedefine/>
    <w:qFormat/>
    <w:rsid w:val="00F21B6E"/>
    <w:pPr>
      <w:jc w:val="right"/>
    </w:pPr>
    <w:rPr>
      <w:rFonts w:ascii="Times New Roman" w:eastAsia="Malgun Gothic" w:hAnsi="Times New Roman" w:cs="Times New Roman"/>
      <w:b/>
      <w:sz w:val="22"/>
    </w:rPr>
  </w:style>
  <w:style w:type="character" w:customStyle="1" w:styleId="crosslinkpopup">
    <w:name w:val="crosslinkpopup"/>
    <w:rsid w:val="00F21B6E"/>
  </w:style>
  <w:style w:type="character" w:customStyle="1" w:styleId="CardCharChar1">
    <w:name w:val="Card Char Char1"/>
    <w:rsid w:val="00F21B6E"/>
    <w:rPr>
      <w:b/>
      <w:bCs/>
      <w:sz w:val="28"/>
      <w:szCs w:val="28"/>
    </w:rPr>
  </w:style>
  <w:style w:type="paragraph" w:customStyle="1" w:styleId="bloctitles">
    <w:name w:val="bloc titles"/>
    <w:basedOn w:val="Heading1"/>
    <w:next w:val="Normal"/>
    <w:link w:val="bloctitlesChar"/>
    <w:autoRedefine/>
    <w:qFormat/>
    <w:rsid w:val="00F21B6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F21B6E"/>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F21B6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F21B6E"/>
    <w:rPr>
      <w:rFonts w:ascii="Calibri" w:eastAsia="Times New Roman" w:hAnsi="Calibri" w:cs="Times New Roman"/>
      <w:b/>
      <w:caps/>
      <w:sz w:val="4"/>
      <w:szCs w:val="32"/>
      <w:u w:val="single"/>
    </w:rPr>
  </w:style>
  <w:style w:type="character" w:customStyle="1" w:styleId="UnderlineBoldChar">
    <w:name w:val="Underline Bold Char"/>
    <w:locked/>
    <w:rsid w:val="00F21B6E"/>
    <w:rPr>
      <w:rFonts w:ascii="Times New Roman" w:eastAsia="Times New Roman" w:hAnsi="Times New Roman" w:cs="Calibri"/>
      <w:b/>
      <w:sz w:val="24"/>
      <w:szCs w:val="20"/>
      <w:u w:val="single"/>
    </w:rPr>
  </w:style>
  <w:style w:type="character" w:customStyle="1" w:styleId="tagChar">
    <w:name w:val="%tag Char"/>
    <w:link w:val="tag"/>
    <w:uiPriority w:val="99"/>
    <w:rsid w:val="00F21B6E"/>
    <w:rPr>
      <w:rFonts w:ascii="Garamond" w:eastAsia="Calibri" w:hAnsi="Garamond" w:cs="Calibri"/>
      <w:bCs/>
      <w:sz w:val="18"/>
    </w:rPr>
  </w:style>
  <w:style w:type="character" w:customStyle="1" w:styleId="AAAcardChar">
    <w:name w:val="AAAcard Char"/>
    <w:link w:val="AAAcard"/>
    <w:uiPriority w:val="99"/>
    <w:rsid w:val="00F21B6E"/>
    <w:rPr>
      <w:rFonts w:ascii="Calibri" w:eastAsia="Times New Roman" w:hAnsi="Calibri" w:cs="Calibri"/>
      <w:sz w:val="22"/>
    </w:rPr>
  </w:style>
  <w:style w:type="character" w:customStyle="1" w:styleId="underlineCharChar2">
    <w:name w:val="underline Char Char"/>
    <w:rsid w:val="00F21B6E"/>
    <w:rPr>
      <w:rFonts w:ascii="Arial Narrow" w:eastAsia="Times New Roman" w:hAnsi="Arial Narrow" w:cs="Calibri"/>
      <w:sz w:val="24"/>
      <w:u w:val="single"/>
    </w:rPr>
  </w:style>
  <w:style w:type="paragraph" w:customStyle="1" w:styleId="tagstyle0">
    <w:name w:val="tagstyle"/>
    <w:basedOn w:val="Normal"/>
    <w:rsid w:val="00F21B6E"/>
    <w:pPr>
      <w:spacing w:before="100" w:beforeAutospacing="1" w:after="100" w:afterAutospacing="1"/>
    </w:pPr>
    <w:rPr>
      <w:rFonts w:eastAsia="Times New Roman"/>
      <w:sz w:val="24"/>
    </w:rPr>
  </w:style>
  <w:style w:type="character" w:customStyle="1" w:styleId="newsstorytitle">
    <w:name w:val="news_story_title"/>
    <w:rsid w:val="00F21B6E"/>
  </w:style>
  <w:style w:type="character" w:customStyle="1" w:styleId="yqlink">
    <w:name w:val="yqlink"/>
    <w:rsid w:val="00F21B6E"/>
  </w:style>
  <w:style w:type="character" w:customStyle="1" w:styleId="clbody">
    <w:name w:val="clbody"/>
    <w:rsid w:val="00F21B6E"/>
  </w:style>
  <w:style w:type="character" w:customStyle="1" w:styleId="Boxing">
    <w:name w:val="Boxing"/>
    <w:rsid w:val="00F21B6E"/>
    <w:rPr>
      <w:rFonts w:ascii="Arial Narrow" w:hAnsi="Arial Narrow"/>
      <w:dstrike w:val="0"/>
      <w:sz w:val="20"/>
      <w:bdr w:val="single" w:sz="2" w:space="0" w:color="auto"/>
      <w:vertAlign w:val="baseline"/>
    </w:rPr>
  </w:style>
  <w:style w:type="paragraph" w:customStyle="1" w:styleId="Analyticals">
    <w:name w:val="Analyticals"/>
    <w:basedOn w:val="Normal"/>
    <w:rsid w:val="00F21B6E"/>
    <w:rPr>
      <w:rFonts w:eastAsia="Times New Roman"/>
      <w:sz w:val="24"/>
    </w:rPr>
  </w:style>
  <w:style w:type="character" w:customStyle="1" w:styleId="norm">
    <w:name w:val="norm"/>
    <w:rsid w:val="00F21B6E"/>
  </w:style>
  <w:style w:type="character" w:customStyle="1" w:styleId="boldandunderlinecharcharcharcharcharcharcharcharcharcharcharcharcharcharcharchar0">
    <w:name w:val="boldandunderlinecharcharcharcharcharcharcharcharcharcharcharcharcharcharcharchar"/>
    <w:rsid w:val="00F21B6E"/>
  </w:style>
  <w:style w:type="character" w:customStyle="1" w:styleId="underlinecharcharcharcharcharcharcharcharcharcharcharcharcharchar0">
    <w:name w:val="underlinecharcharcharcharcharcharcharcharcharcharcharcharcharchar"/>
    <w:rsid w:val="00F21B6E"/>
  </w:style>
  <w:style w:type="character" w:customStyle="1" w:styleId="CharCharCharCharCharChar1Char">
    <w:name w:val="Char Char Char Char Char Char1 Char"/>
    <w:rsid w:val="00F21B6E"/>
    <w:rPr>
      <w:rFonts w:ascii="Times New Roman" w:eastAsia="Times New Roman" w:hAnsi="Times New Roman" w:cs="Times New Roman"/>
      <w:b/>
      <w:sz w:val="24"/>
      <w:szCs w:val="24"/>
    </w:rPr>
  </w:style>
  <w:style w:type="character" w:customStyle="1" w:styleId="emphasis22">
    <w:name w:val="emphasis2"/>
    <w:rsid w:val="00F21B6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21B6E"/>
    <w:rPr>
      <w:sz w:val="24"/>
      <w:szCs w:val="24"/>
      <w:lang w:val="en-US" w:eastAsia="en-US" w:bidi="ar-SA"/>
    </w:rPr>
  </w:style>
  <w:style w:type="character" w:customStyle="1" w:styleId="NewTag">
    <w:name w:val="NewTag"/>
    <w:uiPriority w:val="1"/>
    <w:qFormat/>
    <w:rsid w:val="00F21B6E"/>
    <w:rPr>
      <w:rFonts w:ascii="Georgia" w:hAnsi="Georgia"/>
      <w:b/>
      <w:sz w:val="24"/>
    </w:rPr>
  </w:style>
  <w:style w:type="character" w:customStyle="1" w:styleId="searchtools-record-title">
    <w:name w:val="searchtools-record-title"/>
    <w:basedOn w:val="DefaultParagraphFont"/>
    <w:rsid w:val="00F21B6E"/>
  </w:style>
  <w:style w:type="character" w:customStyle="1" w:styleId="rightside">
    <w:name w:val="rightside"/>
    <w:rsid w:val="00F21B6E"/>
  </w:style>
  <w:style w:type="character" w:customStyle="1" w:styleId="flourish">
    <w:name w:val="flourish"/>
    <w:rsid w:val="00F21B6E"/>
  </w:style>
  <w:style w:type="character" w:customStyle="1" w:styleId="style150">
    <w:name w:val="style150"/>
    <w:rsid w:val="00F21B6E"/>
  </w:style>
  <w:style w:type="character" w:customStyle="1" w:styleId="head">
    <w:name w:val="head"/>
    <w:rsid w:val="00F21B6E"/>
  </w:style>
  <w:style w:type="character" w:customStyle="1" w:styleId="apturelink">
    <w:name w:val="apturelink"/>
    <w:rsid w:val="00F21B6E"/>
  </w:style>
  <w:style w:type="character" w:customStyle="1" w:styleId="apturelinkicon">
    <w:name w:val="apturelinkicon"/>
    <w:rsid w:val="00F21B6E"/>
  </w:style>
  <w:style w:type="character" w:customStyle="1" w:styleId="titletxt">
    <w:name w:val="titletxt"/>
    <w:rsid w:val="00F21B6E"/>
  </w:style>
  <w:style w:type="character" w:customStyle="1" w:styleId="colbcopy">
    <w:name w:val="colbcopy"/>
    <w:rsid w:val="00F21B6E"/>
  </w:style>
  <w:style w:type="character" w:customStyle="1" w:styleId="hcard">
    <w:name w:val="hcard"/>
    <w:rsid w:val="00F21B6E"/>
  </w:style>
  <w:style w:type="table" w:styleId="MediumGrid2">
    <w:name w:val="Medium Grid 2"/>
    <w:basedOn w:val="TableNormal"/>
    <w:uiPriority w:val="68"/>
    <w:rsid w:val="00F21B6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F21B6E"/>
    <w:pPr>
      <w:widowControl/>
      <w:autoSpaceDE/>
      <w:autoSpaceDN/>
      <w:adjustRightInd/>
    </w:pPr>
    <w:rPr>
      <w:rFonts w:ascii="Courier" w:eastAsia="Cambria" w:hAnsi="Courier"/>
      <w:sz w:val="21"/>
      <w:szCs w:val="21"/>
    </w:rPr>
  </w:style>
  <w:style w:type="paragraph" w:customStyle="1" w:styleId="hotroute2">
    <w:name w:val="hotroute"/>
    <w:basedOn w:val="Normal"/>
    <w:qFormat/>
    <w:rsid w:val="00F21B6E"/>
    <w:pPr>
      <w:ind w:left="288"/>
    </w:pPr>
  </w:style>
  <w:style w:type="paragraph" w:customStyle="1" w:styleId="DeleteAnalytics">
    <w:name w:val="Delete Analytics"/>
    <w:basedOn w:val="Heading4"/>
    <w:qFormat/>
    <w:rsid w:val="00F21B6E"/>
    <w:rPr>
      <w:bCs w:val="0"/>
      <w:color w:val="800000"/>
    </w:rPr>
  </w:style>
  <w:style w:type="paragraph" w:customStyle="1" w:styleId="ReallyFuckingSmall0">
    <w:name w:val="Really Fucking Small"/>
    <w:basedOn w:val="Normal"/>
    <w:link w:val="ReallyFuckingSmallChar0"/>
    <w:rsid w:val="00F21B6E"/>
    <w:pPr>
      <w:ind w:left="144"/>
    </w:pPr>
    <w:rPr>
      <w:rFonts w:eastAsia="Times New Roman"/>
      <w:sz w:val="12"/>
    </w:rPr>
  </w:style>
  <w:style w:type="character" w:customStyle="1" w:styleId="ReallyFuckingSmallChar0">
    <w:name w:val="Really Fucking Small Char"/>
    <w:link w:val="ReallyFuckingSmall0"/>
    <w:rsid w:val="00F21B6E"/>
    <w:rPr>
      <w:rFonts w:ascii="Calibri" w:eastAsia="Times New Roman" w:hAnsi="Calibri" w:cs="Calibri"/>
      <w:sz w:val="12"/>
    </w:rPr>
  </w:style>
  <w:style w:type="paragraph" w:customStyle="1" w:styleId="Boxempahsis">
    <w:name w:val="Box empahsis"/>
    <w:basedOn w:val="Normal"/>
    <w:link w:val="BoxempahsisChar"/>
    <w:qFormat/>
    <w:rsid w:val="00F21B6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F21B6E"/>
    <w:rPr>
      <w:rFonts w:ascii="Franklin Gothic Heavy" w:hAnsi="Franklin Gothic Heavy" w:cs="Calibri"/>
      <w:u w:val="single"/>
      <w:bdr w:val="single" w:sz="4" w:space="0" w:color="auto"/>
    </w:rPr>
  </w:style>
  <w:style w:type="character" w:customStyle="1" w:styleId="Qualified">
    <w:name w:val="Qualified"/>
    <w:rsid w:val="00F21B6E"/>
    <w:rPr>
      <w:rFonts w:asciiTheme="majorHAnsi" w:hAnsiTheme="majorHAnsi"/>
      <w:b/>
      <w:bCs/>
      <w:sz w:val="16"/>
    </w:rPr>
  </w:style>
  <w:style w:type="character" w:customStyle="1" w:styleId="Underline-Highlighted-WFU">
    <w:name w:val="Underline-Highlighted-WFU"/>
    <w:basedOn w:val="DefaultParagraphFont"/>
    <w:uiPriority w:val="1"/>
    <w:qFormat/>
    <w:rsid w:val="00F21B6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21B6E"/>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F21B6E"/>
    <w:rPr>
      <w:rFonts w:ascii="Arial" w:eastAsia="Times New Roman" w:hAnsi="Arial" w:cs="Arial"/>
      <w:b/>
      <w:bCs/>
      <w:kern w:val="32"/>
      <w:sz w:val="28"/>
      <w:szCs w:val="32"/>
    </w:rPr>
  </w:style>
  <w:style w:type="character" w:customStyle="1" w:styleId="columntexthead">
    <w:name w:val="columntexthead"/>
    <w:rsid w:val="00F21B6E"/>
  </w:style>
  <w:style w:type="character" w:customStyle="1" w:styleId="instruction">
    <w:name w:val="instruction"/>
    <w:rsid w:val="00F21B6E"/>
  </w:style>
  <w:style w:type="character" w:customStyle="1" w:styleId="listpipe">
    <w:name w:val="listpipe"/>
    <w:rsid w:val="00F21B6E"/>
  </w:style>
  <w:style w:type="character" w:customStyle="1" w:styleId="imagelink">
    <w:name w:val="imagelink"/>
    <w:rsid w:val="00F21B6E"/>
  </w:style>
  <w:style w:type="character" w:customStyle="1" w:styleId="leadin">
    <w:name w:val="leadin"/>
    <w:rsid w:val="00F21B6E"/>
  </w:style>
  <w:style w:type="character" w:customStyle="1" w:styleId="noticiabyline">
    <w:name w:val="noticia_byline"/>
    <w:rsid w:val="00F21B6E"/>
  </w:style>
  <w:style w:type="character" w:customStyle="1" w:styleId="rightnowyahoo">
    <w:name w:val="right_now_yahoo"/>
    <w:rsid w:val="00F21B6E"/>
  </w:style>
  <w:style w:type="character" w:customStyle="1" w:styleId="submittedmeta">
    <w:name w:val="submitted meta"/>
    <w:rsid w:val="00F21B6E"/>
  </w:style>
  <w:style w:type="character" w:customStyle="1" w:styleId="A10">
    <w:name w:val="A10"/>
    <w:uiPriority w:val="99"/>
    <w:rsid w:val="00F21B6E"/>
    <w:rPr>
      <w:color w:val="000000"/>
      <w:sz w:val="12"/>
      <w:szCs w:val="12"/>
    </w:rPr>
  </w:style>
  <w:style w:type="paragraph" w:customStyle="1" w:styleId="Pa7">
    <w:name w:val="Pa7"/>
    <w:basedOn w:val="Default"/>
    <w:next w:val="Default"/>
    <w:uiPriority w:val="99"/>
    <w:qFormat/>
    <w:rsid w:val="00F21B6E"/>
    <w:pPr>
      <w:spacing w:before="280" w:line="221" w:lineRule="atLeast"/>
    </w:pPr>
    <w:rPr>
      <w:rFonts w:ascii="Baskerville" w:hAnsi="Baskerville"/>
      <w:color w:val="auto"/>
    </w:rPr>
  </w:style>
  <w:style w:type="character" w:customStyle="1" w:styleId="AAAunderline">
    <w:name w:val="AAAunderline"/>
    <w:qFormat/>
    <w:rsid w:val="00F21B6E"/>
    <w:rPr>
      <w:b/>
      <w:u w:val="single"/>
    </w:rPr>
  </w:style>
  <w:style w:type="paragraph" w:customStyle="1" w:styleId="IndexHeader">
    <w:name w:val="Index Header"/>
    <w:basedOn w:val="Normal"/>
    <w:rsid w:val="00F21B6E"/>
    <w:pPr>
      <w:ind w:left="-720"/>
      <w:outlineLvl w:val="0"/>
    </w:pPr>
    <w:rPr>
      <w:rFonts w:eastAsia="Times New Roman"/>
      <w:b/>
      <w:bCs/>
      <w:sz w:val="36"/>
      <w:szCs w:val="20"/>
    </w:rPr>
  </w:style>
  <w:style w:type="character" w:customStyle="1" w:styleId="IndexHeaderChar">
    <w:name w:val="Index Header Char"/>
    <w:rsid w:val="00F21B6E"/>
    <w:rPr>
      <w:rFonts w:ascii="Times New Roman" w:eastAsia="Times New Roman" w:hAnsi="Times New Roman"/>
      <w:b/>
      <w:bCs/>
      <w:sz w:val="36"/>
    </w:rPr>
  </w:style>
  <w:style w:type="paragraph" w:customStyle="1" w:styleId="CardRead">
    <w:name w:val="Card_Read"/>
    <w:basedOn w:val="Normal"/>
    <w:rsid w:val="00F21B6E"/>
    <w:rPr>
      <w:rFonts w:ascii="Times" w:eastAsia="Times" w:hAnsi="Times"/>
      <w:szCs w:val="20"/>
    </w:rPr>
  </w:style>
  <w:style w:type="paragraph" w:customStyle="1" w:styleId="CardNU">
    <w:name w:val="CardNU"/>
    <w:basedOn w:val="Normal"/>
    <w:rsid w:val="00F21B6E"/>
    <w:rPr>
      <w:rFonts w:ascii="Times" w:eastAsia="Times" w:hAnsi="Times"/>
      <w:sz w:val="14"/>
      <w:szCs w:val="20"/>
    </w:rPr>
  </w:style>
  <w:style w:type="paragraph" w:customStyle="1" w:styleId="StyleHeading310pt">
    <w:name w:val="Style Heading 3 + 10 pt"/>
    <w:basedOn w:val="Heading3"/>
    <w:rsid w:val="00F21B6E"/>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F21B6E"/>
    <w:rPr>
      <w:rFonts w:ascii="Times New Roman" w:eastAsia="Times New Roman" w:hAnsi="Times New Roman" w:cs="Arial"/>
      <w:b/>
      <w:bCs/>
      <w:sz w:val="26"/>
      <w:szCs w:val="26"/>
    </w:rPr>
  </w:style>
  <w:style w:type="paragraph" w:customStyle="1" w:styleId="Style30">
    <w:name w:val="Style 3"/>
    <w:basedOn w:val="Normal"/>
    <w:rsid w:val="00F21B6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F21B6E"/>
    <w:pPr>
      <w:spacing w:after="60"/>
    </w:pPr>
    <w:rPr>
      <w:rFonts w:eastAsia="Times New Roman"/>
      <w:sz w:val="18"/>
    </w:rPr>
  </w:style>
  <w:style w:type="paragraph" w:customStyle="1" w:styleId="OmniPage8">
    <w:name w:val="OmniPage #8"/>
    <w:basedOn w:val="Normal"/>
    <w:rsid w:val="00F21B6E"/>
    <w:rPr>
      <w:rFonts w:eastAsia="Times New Roman"/>
      <w:color w:val="000000"/>
      <w:szCs w:val="20"/>
    </w:rPr>
  </w:style>
  <w:style w:type="paragraph" w:customStyle="1" w:styleId="OmniPage2">
    <w:name w:val="OmniPage #2"/>
    <w:basedOn w:val="Normal"/>
    <w:rsid w:val="00F21B6E"/>
    <w:rPr>
      <w:rFonts w:eastAsia="Times New Roman"/>
      <w:color w:val="000000"/>
      <w:szCs w:val="20"/>
    </w:rPr>
  </w:style>
  <w:style w:type="paragraph" w:customStyle="1" w:styleId="OmniPage6">
    <w:name w:val="OmniPage #6"/>
    <w:basedOn w:val="Normal"/>
    <w:rsid w:val="00F21B6E"/>
    <w:rPr>
      <w:rFonts w:eastAsia="Times New Roman"/>
      <w:color w:val="000000"/>
      <w:szCs w:val="20"/>
    </w:rPr>
  </w:style>
  <w:style w:type="paragraph" w:customStyle="1" w:styleId="OmniPage7">
    <w:name w:val="OmniPage #7"/>
    <w:basedOn w:val="Normal"/>
    <w:rsid w:val="00F21B6E"/>
    <w:rPr>
      <w:rFonts w:eastAsia="Times New Roman"/>
      <w:color w:val="000000"/>
      <w:szCs w:val="20"/>
    </w:rPr>
  </w:style>
  <w:style w:type="paragraph" w:customStyle="1" w:styleId="OmniPage11">
    <w:name w:val="OmniPage #11"/>
    <w:basedOn w:val="Normal"/>
    <w:rsid w:val="00F21B6E"/>
    <w:rPr>
      <w:rFonts w:eastAsia="Times New Roman"/>
      <w:color w:val="000000"/>
      <w:szCs w:val="20"/>
    </w:rPr>
  </w:style>
  <w:style w:type="paragraph" w:customStyle="1" w:styleId="OmniPage12">
    <w:name w:val="OmniPage #12"/>
    <w:basedOn w:val="Normal"/>
    <w:rsid w:val="00F21B6E"/>
    <w:rPr>
      <w:rFonts w:eastAsia="Times New Roman"/>
      <w:color w:val="000000"/>
      <w:szCs w:val="20"/>
    </w:rPr>
  </w:style>
  <w:style w:type="paragraph" w:customStyle="1" w:styleId="OmniPage13">
    <w:name w:val="OmniPage #13"/>
    <w:basedOn w:val="Normal"/>
    <w:rsid w:val="00F21B6E"/>
    <w:rPr>
      <w:rFonts w:eastAsia="Times New Roman"/>
      <w:color w:val="000000"/>
      <w:szCs w:val="20"/>
    </w:rPr>
  </w:style>
  <w:style w:type="paragraph" w:customStyle="1" w:styleId="OmniPage14">
    <w:name w:val="OmniPage #14"/>
    <w:basedOn w:val="Normal"/>
    <w:rsid w:val="00F21B6E"/>
    <w:rPr>
      <w:rFonts w:eastAsia="Times New Roman"/>
      <w:color w:val="000000"/>
      <w:szCs w:val="20"/>
    </w:rPr>
  </w:style>
  <w:style w:type="paragraph" w:customStyle="1" w:styleId="OmniPage15">
    <w:name w:val="OmniPage #15"/>
    <w:basedOn w:val="Normal"/>
    <w:rsid w:val="00F21B6E"/>
    <w:rPr>
      <w:rFonts w:eastAsia="Times New Roman"/>
      <w:color w:val="000000"/>
      <w:szCs w:val="20"/>
    </w:rPr>
  </w:style>
  <w:style w:type="paragraph" w:customStyle="1" w:styleId="OmniPage17">
    <w:name w:val="OmniPage #17"/>
    <w:basedOn w:val="Normal"/>
    <w:rsid w:val="00F21B6E"/>
    <w:rPr>
      <w:rFonts w:eastAsia="Times New Roman"/>
      <w:color w:val="000000"/>
      <w:szCs w:val="20"/>
    </w:rPr>
  </w:style>
  <w:style w:type="paragraph" w:customStyle="1" w:styleId="OmniPage19">
    <w:name w:val="OmniPage #19"/>
    <w:basedOn w:val="Normal"/>
    <w:rsid w:val="00F21B6E"/>
    <w:rPr>
      <w:rFonts w:eastAsia="Times New Roman"/>
      <w:color w:val="000000"/>
      <w:szCs w:val="20"/>
    </w:rPr>
  </w:style>
  <w:style w:type="paragraph" w:customStyle="1" w:styleId="OmniPage20">
    <w:name w:val="OmniPage #20"/>
    <w:basedOn w:val="Normal"/>
    <w:rsid w:val="00F21B6E"/>
    <w:rPr>
      <w:rFonts w:eastAsia="Times New Roman"/>
      <w:color w:val="000000"/>
      <w:szCs w:val="20"/>
    </w:rPr>
  </w:style>
  <w:style w:type="paragraph" w:customStyle="1" w:styleId="OmniPage21">
    <w:name w:val="OmniPage #21"/>
    <w:basedOn w:val="Normal"/>
    <w:rsid w:val="00F21B6E"/>
    <w:rPr>
      <w:rFonts w:eastAsia="Times New Roman"/>
      <w:color w:val="000000"/>
      <w:szCs w:val="20"/>
    </w:rPr>
  </w:style>
  <w:style w:type="paragraph" w:customStyle="1" w:styleId="OmniPage22">
    <w:name w:val="OmniPage #22"/>
    <w:basedOn w:val="Normal"/>
    <w:rsid w:val="00F21B6E"/>
    <w:rPr>
      <w:rFonts w:eastAsia="Times New Roman"/>
      <w:color w:val="000000"/>
      <w:szCs w:val="20"/>
    </w:rPr>
  </w:style>
  <w:style w:type="paragraph" w:customStyle="1" w:styleId="OmniPage25">
    <w:name w:val="OmniPage #25"/>
    <w:basedOn w:val="Normal"/>
    <w:rsid w:val="00F21B6E"/>
    <w:rPr>
      <w:rFonts w:eastAsia="Times New Roman"/>
      <w:color w:val="000000"/>
      <w:szCs w:val="20"/>
    </w:rPr>
  </w:style>
  <w:style w:type="paragraph" w:customStyle="1" w:styleId="OmniPage18">
    <w:name w:val="OmniPage #18"/>
    <w:basedOn w:val="Normal"/>
    <w:rsid w:val="00F21B6E"/>
    <w:rPr>
      <w:rFonts w:eastAsia="Times New Roman"/>
      <w:color w:val="000000"/>
      <w:szCs w:val="20"/>
    </w:rPr>
  </w:style>
  <w:style w:type="paragraph" w:customStyle="1" w:styleId="OmniPage26">
    <w:name w:val="OmniPage #26"/>
    <w:basedOn w:val="Normal"/>
    <w:rsid w:val="00F21B6E"/>
    <w:rPr>
      <w:rFonts w:eastAsia="Times New Roman"/>
      <w:color w:val="000000"/>
      <w:szCs w:val="20"/>
    </w:rPr>
  </w:style>
  <w:style w:type="character" w:customStyle="1" w:styleId="iagsheaderlarge">
    <w:name w:val="iags_header_large"/>
    <w:rsid w:val="00F21B6E"/>
  </w:style>
  <w:style w:type="paragraph" w:customStyle="1" w:styleId="OmniPage9">
    <w:name w:val="OmniPage #9"/>
    <w:basedOn w:val="Normal"/>
    <w:rsid w:val="00F21B6E"/>
    <w:rPr>
      <w:rFonts w:eastAsia="Times New Roman"/>
      <w:color w:val="000000"/>
      <w:szCs w:val="20"/>
    </w:rPr>
  </w:style>
  <w:style w:type="paragraph" w:customStyle="1" w:styleId="OmniPage5">
    <w:name w:val="OmniPage #5"/>
    <w:basedOn w:val="Normal"/>
    <w:rsid w:val="00F21B6E"/>
    <w:rPr>
      <w:rFonts w:eastAsia="Times New Roman"/>
      <w:color w:val="000000"/>
      <w:szCs w:val="20"/>
    </w:rPr>
  </w:style>
  <w:style w:type="character" w:customStyle="1" w:styleId="style12char0">
    <w:name w:val="style12char"/>
    <w:rsid w:val="00F21B6E"/>
  </w:style>
  <w:style w:type="character" w:customStyle="1" w:styleId="charchar2">
    <w:name w:val="charchar2"/>
    <w:rsid w:val="00F21B6E"/>
  </w:style>
  <w:style w:type="character" w:customStyle="1" w:styleId="style11char0">
    <w:name w:val="style11char"/>
    <w:rsid w:val="00F21B6E"/>
  </w:style>
  <w:style w:type="paragraph" w:customStyle="1" w:styleId="CitesandCardText">
    <w:name w:val="Cites and Card Text"/>
    <w:basedOn w:val="Normal"/>
    <w:rsid w:val="00F21B6E"/>
    <w:rPr>
      <w:rFonts w:eastAsia="Times New Roman"/>
    </w:rPr>
  </w:style>
  <w:style w:type="paragraph" w:styleId="List2">
    <w:name w:val="List 2"/>
    <w:basedOn w:val="Default"/>
    <w:next w:val="Default"/>
    <w:rsid w:val="00F21B6E"/>
    <w:rPr>
      <w:color w:val="auto"/>
    </w:rPr>
  </w:style>
  <w:style w:type="paragraph" w:customStyle="1" w:styleId="Style16">
    <w:name w:val="Style 16"/>
    <w:basedOn w:val="Normal"/>
    <w:rsid w:val="00F21B6E"/>
    <w:pPr>
      <w:autoSpaceDE w:val="0"/>
      <w:autoSpaceDN w:val="0"/>
      <w:adjustRightInd w:val="0"/>
    </w:pPr>
    <w:rPr>
      <w:rFonts w:eastAsia="Times New Roman"/>
      <w:sz w:val="24"/>
    </w:rPr>
  </w:style>
  <w:style w:type="paragraph" w:customStyle="1" w:styleId="smalltext2">
    <w:name w:val="smalltext"/>
    <w:basedOn w:val="Normal"/>
    <w:link w:val="smalltextChar0"/>
    <w:rsid w:val="00F21B6E"/>
    <w:rPr>
      <w:rFonts w:eastAsia="Times New Roman"/>
      <w:sz w:val="16"/>
    </w:rPr>
  </w:style>
  <w:style w:type="character" w:customStyle="1" w:styleId="smalltextChar0">
    <w:name w:val="smalltext Char"/>
    <w:link w:val="smalltext2"/>
    <w:rsid w:val="00F21B6E"/>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F21B6E"/>
    <w:pPr>
      <w:spacing w:after="120"/>
    </w:pPr>
    <w:rPr>
      <w:color w:val="auto"/>
    </w:rPr>
  </w:style>
  <w:style w:type="paragraph" w:customStyle="1" w:styleId="headingChar">
    <w:name w:val="heading Char"/>
    <w:basedOn w:val="Normal"/>
    <w:rsid w:val="00F21B6E"/>
    <w:pPr>
      <w:jc w:val="center"/>
    </w:pPr>
    <w:rPr>
      <w:rFonts w:ascii="Arial Black" w:eastAsia="Times New Roman" w:hAnsi="Arial Black"/>
      <w:b/>
      <w:sz w:val="36"/>
      <w:u w:val="single"/>
    </w:rPr>
  </w:style>
  <w:style w:type="character" w:customStyle="1" w:styleId="boldunderlineCharChar0">
    <w:name w:val="boldunderline Char Char"/>
    <w:rsid w:val="00F21B6E"/>
    <w:rPr>
      <w:b/>
      <w:sz w:val="22"/>
      <w:szCs w:val="24"/>
      <w:u w:val="single"/>
      <w:lang w:val="en-US" w:eastAsia="en-US" w:bidi="ar-SA"/>
    </w:rPr>
  </w:style>
  <w:style w:type="paragraph" w:customStyle="1" w:styleId="Bullets-squares">
    <w:name w:val="Bullets - squares"/>
    <w:basedOn w:val="Normal"/>
    <w:next w:val="Normal"/>
    <w:rsid w:val="00F21B6E"/>
    <w:pPr>
      <w:numPr>
        <w:numId w:val="30"/>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F21B6E"/>
    <w:rPr>
      <w:rFonts w:ascii="Times New Roman" w:eastAsia="Times New Roman" w:hAnsi="Times New Roman" w:cs="Times New Roman"/>
      <w:sz w:val="16"/>
      <w:szCs w:val="22"/>
    </w:rPr>
  </w:style>
  <w:style w:type="character" w:customStyle="1" w:styleId="Size8Char">
    <w:name w:val="Size 8 Char"/>
    <w:link w:val="Size8"/>
    <w:rsid w:val="00F21B6E"/>
    <w:rPr>
      <w:rFonts w:ascii="Times New Roman" w:eastAsia="Times New Roman" w:hAnsi="Times New Roman" w:cs="Times New Roman"/>
      <w:sz w:val="16"/>
      <w:szCs w:val="22"/>
    </w:rPr>
  </w:style>
  <w:style w:type="paragraph" w:customStyle="1" w:styleId="RegularCite">
    <w:name w:val="Regular Cite"/>
    <w:qFormat/>
    <w:rsid w:val="00F21B6E"/>
    <w:rPr>
      <w:rFonts w:ascii="Times New Roman" w:eastAsia="Times New Roman" w:hAnsi="Times New Roman" w:cs="Times New Roman"/>
      <w:sz w:val="20"/>
      <w:szCs w:val="22"/>
    </w:rPr>
  </w:style>
  <w:style w:type="character" w:customStyle="1" w:styleId="eudoraheader">
    <w:name w:val="eudoraheader"/>
    <w:rsid w:val="00F21B6E"/>
  </w:style>
  <w:style w:type="character" w:customStyle="1" w:styleId="emailstyle26">
    <w:name w:val="emailstyle26"/>
    <w:rsid w:val="00F21B6E"/>
  </w:style>
  <w:style w:type="paragraph" w:customStyle="1" w:styleId="context">
    <w:name w:val="context"/>
    <w:basedOn w:val="Normal"/>
    <w:rsid w:val="00F21B6E"/>
    <w:pPr>
      <w:spacing w:before="100" w:beforeAutospacing="1" w:after="100" w:afterAutospacing="1"/>
    </w:pPr>
    <w:rPr>
      <w:rFonts w:eastAsia="Times New Roman"/>
      <w:sz w:val="24"/>
    </w:rPr>
  </w:style>
  <w:style w:type="character" w:customStyle="1" w:styleId="sendtofriend">
    <w:name w:val="sendtofriend"/>
    <w:rsid w:val="00F21B6E"/>
  </w:style>
  <w:style w:type="character" w:customStyle="1" w:styleId="pagetype">
    <w:name w:val="pagetype"/>
    <w:rsid w:val="00F21B6E"/>
  </w:style>
  <w:style w:type="character" w:customStyle="1" w:styleId="byl">
    <w:name w:val="byl"/>
    <w:rsid w:val="00F21B6E"/>
  </w:style>
  <w:style w:type="character" w:customStyle="1" w:styleId="byd">
    <w:name w:val="byd"/>
    <w:rsid w:val="00F21B6E"/>
  </w:style>
  <w:style w:type="paragraph" w:customStyle="1" w:styleId="Size6">
    <w:name w:val="Size 6"/>
    <w:link w:val="Size6Char"/>
    <w:qFormat/>
    <w:rsid w:val="00F21B6E"/>
    <w:rPr>
      <w:rFonts w:ascii="Times New Roman" w:eastAsia="Times New Roman" w:hAnsi="Times New Roman" w:cs="Times New Roman"/>
      <w:sz w:val="16"/>
      <w:szCs w:val="22"/>
    </w:rPr>
  </w:style>
  <w:style w:type="character" w:customStyle="1" w:styleId="Size6Char">
    <w:name w:val="Size 6 Char"/>
    <w:link w:val="Size6"/>
    <w:rsid w:val="00F21B6E"/>
    <w:rPr>
      <w:rFonts w:ascii="Times New Roman" w:eastAsia="Times New Roman" w:hAnsi="Times New Roman" w:cs="Times New Roman"/>
      <w:sz w:val="16"/>
      <w:szCs w:val="22"/>
    </w:rPr>
  </w:style>
  <w:style w:type="character" w:customStyle="1" w:styleId="underliningchar0">
    <w:name w:val="underliningchar"/>
    <w:rsid w:val="00F21B6E"/>
  </w:style>
  <w:style w:type="paragraph" w:customStyle="1" w:styleId="TxBrp11">
    <w:name w:val="TxBr_p11"/>
    <w:basedOn w:val="Normal"/>
    <w:rsid w:val="00F21B6E"/>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F21B6E"/>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F21B6E"/>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F21B6E"/>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F21B6E"/>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F21B6E"/>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F21B6E"/>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F21B6E"/>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F21B6E"/>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F21B6E"/>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F21B6E"/>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F21B6E"/>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F21B6E"/>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F21B6E"/>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F21B6E"/>
    <w:rPr>
      <w:vanish w:val="0"/>
      <w:webHidden w:val="0"/>
      <w:color w:val="999999"/>
      <w:sz w:val="12"/>
      <w:szCs w:val="12"/>
      <w:specVanish/>
    </w:rPr>
  </w:style>
  <w:style w:type="paragraph" w:customStyle="1" w:styleId="CardsFont8pt">
    <w:name w:val="Cards + Font: 8 pt"/>
    <w:basedOn w:val="Normal"/>
    <w:rsid w:val="00F21B6E"/>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F21B6E"/>
    <w:rPr>
      <w:sz w:val="16"/>
    </w:rPr>
  </w:style>
  <w:style w:type="character" w:customStyle="1" w:styleId="TagLineCharChar">
    <w:name w:val="Tag Line Char Char"/>
    <w:rsid w:val="00F21B6E"/>
    <w:rPr>
      <w:rFonts w:cs="Arial"/>
      <w:b/>
      <w:bCs/>
      <w:iCs/>
      <w:sz w:val="24"/>
      <w:szCs w:val="28"/>
      <w:lang w:val="en-US" w:eastAsia="en-US" w:bidi="ar-SA"/>
    </w:rPr>
  </w:style>
  <w:style w:type="paragraph" w:customStyle="1" w:styleId="published">
    <w:name w:val="published"/>
    <w:basedOn w:val="Normal"/>
    <w:rsid w:val="00F21B6E"/>
    <w:pPr>
      <w:spacing w:before="100" w:beforeAutospacing="1" w:after="100" w:afterAutospacing="1"/>
    </w:pPr>
    <w:rPr>
      <w:rFonts w:eastAsia="Times New Roman"/>
      <w:sz w:val="24"/>
    </w:rPr>
  </w:style>
  <w:style w:type="character" w:customStyle="1" w:styleId="articlecommentcount">
    <w:name w:val="article_comment_count"/>
    <w:rsid w:val="00F21B6E"/>
  </w:style>
  <w:style w:type="character" w:customStyle="1" w:styleId="articlerecommendcount">
    <w:name w:val="article_recommend_count"/>
    <w:rsid w:val="00F21B6E"/>
  </w:style>
  <w:style w:type="character" w:customStyle="1" w:styleId="normaltext1">
    <w:name w:val="normal_text"/>
    <w:rsid w:val="00F21B6E"/>
  </w:style>
  <w:style w:type="paragraph" w:customStyle="1" w:styleId="storytimestamp">
    <w:name w:val="storytimestamp"/>
    <w:basedOn w:val="Normal"/>
    <w:rsid w:val="00F21B6E"/>
    <w:pPr>
      <w:spacing w:before="100" w:beforeAutospacing="1" w:after="100" w:afterAutospacing="1"/>
    </w:pPr>
    <w:rPr>
      <w:rFonts w:eastAsia="Times New Roman"/>
      <w:sz w:val="24"/>
    </w:rPr>
  </w:style>
  <w:style w:type="character" w:customStyle="1" w:styleId="story-byline">
    <w:name w:val="story-byline"/>
    <w:rsid w:val="00F21B6E"/>
  </w:style>
  <w:style w:type="character" w:customStyle="1" w:styleId="story-titleline">
    <w:name w:val="story-titleline"/>
    <w:rsid w:val="00F21B6E"/>
  </w:style>
  <w:style w:type="paragraph" w:styleId="ListBullet2">
    <w:name w:val="List Bullet 2"/>
    <w:basedOn w:val="Normal"/>
    <w:rsid w:val="00F21B6E"/>
    <w:pPr>
      <w:tabs>
        <w:tab w:val="num" w:pos="1440"/>
      </w:tabs>
      <w:ind w:left="1440" w:hanging="360"/>
    </w:pPr>
    <w:rPr>
      <w:rFonts w:eastAsia="Times New Roman"/>
      <w:b/>
      <w:sz w:val="24"/>
      <w:szCs w:val="44"/>
    </w:rPr>
  </w:style>
  <w:style w:type="paragraph" w:customStyle="1" w:styleId="Cardnotunderlined0">
    <w:name w:val="Card not underlined"/>
    <w:basedOn w:val="Normal"/>
    <w:rsid w:val="00F21B6E"/>
    <w:rPr>
      <w:rFonts w:eastAsia="Times New Roman"/>
      <w:color w:val="000000"/>
      <w:sz w:val="10"/>
    </w:rPr>
  </w:style>
  <w:style w:type="character" w:customStyle="1" w:styleId="UnderlineCardChar1">
    <w:name w:val="Underline Card Char"/>
    <w:rsid w:val="00F21B6E"/>
    <w:rPr>
      <w:sz w:val="22"/>
      <w:szCs w:val="24"/>
      <w:u w:val="single"/>
      <w:lang w:val="en-US" w:eastAsia="en-US" w:bidi="ar-SA"/>
    </w:rPr>
  </w:style>
  <w:style w:type="character" w:customStyle="1" w:styleId="SourcesCharChar1">
    <w:name w:val="Sources Char Char1"/>
    <w:rsid w:val="00F21B6E"/>
    <w:rPr>
      <w:rFonts w:cs="Arial"/>
      <w:b/>
      <w:bCs/>
      <w:iCs/>
      <w:sz w:val="24"/>
      <w:szCs w:val="28"/>
      <w:lang w:val="en-US" w:eastAsia="en-US" w:bidi="ar-SA"/>
    </w:rPr>
  </w:style>
  <w:style w:type="paragraph" w:customStyle="1" w:styleId="OmniPage3">
    <w:name w:val="OmniPage #3"/>
    <w:basedOn w:val="Normal"/>
    <w:rsid w:val="00F21B6E"/>
    <w:rPr>
      <w:rFonts w:eastAsia="Times New Roman"/>
      <w:color w:val="000000"/>
      <w:szCs w:val="20"/>
    </w:rPr>
  </w:style>
  <w:style w:type="paragraph" w:customStyle="1" w:styleId="OmniPage16">
    <w:name w:val="OmniPage #16"/>
    <w:basedOn w:val="Normal"/>
    <w:rsid w:val="00F21B6E"/>
    <w:rPr>
      <w:rFonts w:eastAsia="Times New Roman"/>
      <w:color w:val="000000"/>
      <w:szCs w:val="20"/>
    </w:rPr>
  </w:style>
  <w:style w:type="paragraph" w:customStyle="1" w:styleId="OmniPage23">
    <w:name w:val="OmniPage #23"/>
    <w:basedOn w:val="Normal"/>
    <w:rsid w:val="00F21B6E"/>
    <w:rPr>
      <w:rFonts w:eastAsia="Times New Roman"/>
      <w:color w:val="000000"/>
      <w:szCs w:val="20"/>
    </w:rPr>
  </w:style>
  <w:style w:type="paragraph" w:customStyle="1" w:styleId="OmniPage24">
    <w:name w:val="OmniPage #24"/>
    <w:basedOn w:val="Normal"/>
    <w:rsid w:val="00F21B6E"/>
    <w:rPr>
      <w:rFonts w:eastAsia="Times New Roman"/>
      <w:color w:val="000000"/>
      <w:szCs w:val="20"/>
    </w:rPr>
  </w:style>
  <w:style w:type="paragraph" w:customStyle="1" w:styleId="OmniPage27">
    <w:name w:val="OmniPage #27"/>
    <w:basedOn w:val="Normal"/>
    <w:rsid w:val="00F21B6E"/>
    <w:rPr>
      <w:rFonts w:eastAsia="Times New Roman"/>
      <w:color w:val="000000"/>
      <w:szCs w:val="20"/>
    </w:rPr>
  </w:style>
  <w:style w:type="paragraph" w:customStyle="1" w:styleId="OmniPage28">
    <w:name w:val="OmniPage #28"/>
    <w:basedOn w:val="Normal"/>
    <w:rsid w:val="00F21B6E"/>
    <w:rPr>
      <w:rFonts w:eastAsia="Times New Roman"/>
      <w:color w:val="000000"/>
      <w:szCs w:val="20"/>
    </w:rPr>
  </w:style>
  <w:style w:type="paragraph" w:customStyle="1" w:styleId="OmniPage29">
    <w:name w:val="OmniPage #29"/>
    <w:basedOn w:val="Normal"/>
    <w:rsid w:val="00F21B6E"/>
    <w:rPr>
      <w:rFonts w:eastAsia="Times New Roman"/>
      <w:color w:val="000000"/>
      <w:szCs w:val="20"/>
    </w:rPr>
  </w:style>
  <w:style w:type="paragraph" w:customStyle="1" w:styleId="OmniPage30">
    <w:name w:val="OmniPage #30"/>
    <w:basedOn w:val="Normal"/>
    <w:rsid w:val="00F21B6E"/>
    <w:rPr>
      <w:rFonts w:eastAsia="Times New Roman"/>
      <w:color w:val="000000"/>
      <w:szCs w:val="20"/>
    </w:rPr>
  </w:style>
  <w:style w:type="paragraph" w:customStyle="1" w:styleId="OmniPage31">
    <w:name w:val="OmniPage #31"/>
    <w:basedOn w:val="Normal"/>
    <w:rsid w:val="00F21B6E"/>
    <w:rPr>
      <w:rFonts w:eastAsia="Times New Roman"/>
      <w:color w:val="000000"/>
      <w:szCs w:val="20"/>
    </w:rPr>
  </w:style>
  <w:style w:type="paragraph" w:customStyle="1" w:styleId="OmniPage32">
    <w:name w:val="OmniPage #32"/>
    <w:basedOn w:val="Normal"/>
    <w:rsid w:val="00F21B6E"/>
    <w:rPr>
      <w:rFonts w:eastAsia="Times New Roman"/>
      <w:color w:val="000000"/>
      <w:szCs w:val="20"/>
    </w:rPr>
  </w:style>
  <w:style w:type="paragraph" w:customStyle="1" w:styleId="OmniPage33">
    <w:name w:val="OmniPage #33"/>
    <w:basedOn w:val="Normal"/>
    <w:rsid w:val="00F21B6E"/>
    <w:rPr>
      <w:rFonts w:eastAsia="Times New Roman"/>
      <w:color w:val="000000"/>
      <w:szCs w:val="20"/>
    </w:rPr>
  </w:style>
  <w:style w:type="paragraph" w:customStyle="1" w:styleId="OmniPage34">
    <w:name w:val="OmniPage #34"/>
    <w:basedOn w:val="Normal"/>
    <w:rsid w:val="00F21B6E"/>
    <w:rPr>
      <w:rFonts w:eastAsia="Times New Roman"/>
      <w:color w:val="000000"/>
      <w:szCs w:val="20"/>
    </w:rPr>
  </w:style>
  <w:style w:type="paragraph" w:customStyle="1" w:styleId="OmniPage35">
    <w:name w:val="OmniPage #35"/>
    <w:basedOn w:val="Normal"/>
    <w:rsid w:val="00F21B6E"/>
    <w:rPr>
      <w:rFonts w:eastAsia="Times New Roman"/>
      <w:color w:val="000000"/>
      <w:szCs w:val="20"/>
    </w:rPr>
  </w:style>
  <w:style w:type="paragraph" w:customStyle="1" w:styleId="OmniPage36">
    <w:name w:val="OmniPage #36"/>
    <w:basedOn w:val="Normal"/>
    <w:rsid w:val="00F21B6E"/>
    <w:rPr>
      <w:rFonts w:eastAsia="Times New Roman"/>
      <w:color w:val="000000"/>
      <w:szCs w:val="20"/>
    </w:rPr>
  </w:style>
  <w:style w:type="paragraph" w:customStyle="1" w:styleId="OmniPage37">
    <w:name w:val="OmniPage #37"/>
    <w:basedOn w:val="Normal"/>
    <w:rsid w:val="00F21B6E"/>
    <w:rPr>
      <w:rFonts w:eastAsia="Times New Roman"/>
      <w:color w:val="000000"/>
      <w:szCs w:val="20"/>
    </w:rPr>
  </w:style>
  <w:style w:type="paragraph" w:customStyle="1" w:styleId="OmniPage38">
    <w:name w:val="OmniPage #38"/>
    <w:basedOn w:val="Normal"/>
    <w:rsid w:val="00F21B6E"/>
    <w:rPr>
      <w:rFonts w:eastAsia="Times New Roman"/>
      <w:color w:val="000000"/>
      <w:szCs w:val="20"/>
    </w:rPr>
  </w:style>
  <w:style w:type="paragraph" w:customStyle="1" w:styleId="OmniPage39">
    <w:name w:val="OmniPage #39"/>
    <w:basedOn w:val="Normal"/>
    <w:rsid w:val="00F21B6E"/>
    <w:rPr>
      <w:rFonts w:eastAsia="Times New Roman"/>
      <w:color w:val="000000"/>
      <w:szCs w:val="20"/>
    </w:rPr>
  </w:style>
  <w:style w:type="paragraph" w:customStyle="1" w:styleId="OmniPage40">
    <w:name w:val="OmniPage #40"/>
    <w:basedOn w:val="Normal"/>
    <w:rsid w:val="00F21B6E"/>
    <w:rPr>
      <w:rFonts w:eastAsia="Times New Roman"/>
      <w:color w:val="000000"/>
      <w:szCs w:val="20"/>
    </w:rPr>
  </w:style>
  <w:style w:type="paragraph" w:customStyle="1" w:styleId="OmniPage41">
    <w:name w:val="OmniPage #41"/>
    <w:basedOn w:val="Normal"/>
    <w:rsid w:val="00F21B6E"/>
    <w:rPr>
      <w:rFonts w:eastAsia="Times New Roman"/>
      <w:color w:val="000000"/>
      <w:szCs w:val="20"/>
    </w:rPr>
  </w:style>
  <w:style w:type="paragraph" w:customStyle="1" w:styleId="OmniPage42">
    <w:name w:val="OmniPage #42"/>
    <w:basedOn w:val="Normal"/>
    <w:rsid w:val="00F21B6E"/>
    <w:rPr>
      <w:rFonts w:eastAsia="Times New Roman"/>
      <w:color w:val="000000"/>
      <w:szCs w:val="20"/>
    </w:rPr>
  </w:style>
  <w:style w:type="paragraph" w:customStyle="1" w:styleId="OmniPage43">
    <w:name w:val="OmniPage #43"/>
    <w:basedOn w:val="Normal"/>
    <w:rsid w:val="00F21B6E"/>
    <w:rPr>
      <w:rFonts w:eastAsia="Times New Roman"/>
      <w:color w:val="000000"/>
      <w:szCs w:val="20"/>
    </w:rPr>
  </w:style>
  <w:style w:type="paragraph" w:customStyle="1" w:styleId="OmniPage44">
    <w:name w:val="OmniPage #44"/>
    <w:basedOn w:val="Normal"/>
    <w:rsid w:val="00F21B6E"/>
    <w:rPr>
      <w:rFonts w:eastAsia="Times New Roman"/>
      <w:color w:val="000000"/>
      <w:szCs w:val="20"/>
    </w:rPr>
  </w:style>
  <w:style w:type="paragraph" w:customStyle="1" w:styleId="OmniPage45">
    <w:name w:val="OmniPage #45"/>
    <w:basedOn w:val="Normal"/>
    <w:rsid w:val="00F21B6E"/>
    <w:rPr>
      <w:rFonts w:eastAsia="Times New Roman"/>
      <w:color w:val="000000"/>
      <w:szCs w:val="20"/>
    </w:rPr>
  </w:style>
  <w:style w:type="paragraph" w:customStyle="1" w:styleId="OmniPage46">
    <w:name w:val="OmniPage #46"/>
    <w:basedOn w:val="Normal"/>
    <w:rsid w:val="00F21B6E"/>
    <w:rPr>
      <w:rFonts w:eastAsia="Times New Roman"/>
      <w:color w:val="000000"/>
      <w:szCs w:val="20"/>
    </w:rPr>
  </w:style>
  <w:style w:type="paragraph" w:customStyle="1" w:styleId="OmniPage47">
    <w:name w:val="OmniPage #47"/>
    <w:basedOn w:val="Normal"/>
    <w:rsid w:val="00F21B6E"/>
    <w:rPr>
      <w:rFonts w:eastAsia="Times New Roman"/>
      <w:color w:val="000000"/>
      <w:szCs w:val="20"/>
    </w:rPr>
  </w:style>
  <w:style w:type="paragraph" w:customStyle="1" w:styleId="OmniPage48">
    <w:name w:val="OmniPage #48"/>
    <w:basedOn w:val="Normal"/>
    <w:rsid w:val="00F21B6E"/>
    <w:rPr>
      <w:rFonts w:eastAsia="Times New Roman"/>
      <w:color w:val="000000"/>
      <w:szCs w:val="20"/>
    </w:rPr>
  </w:style>
  <w:style w:type="paragraph" w:customStyle="1" w:styleId="OmniPage49">
    <w:name w:val="OmniPage #49"/>
    <w:basedOn w:val="Normal"/>
    <w:rsid w:val="00F21B6E"/>
    <w:rPr>
      <w:rFonts w:eastAsia="Times New Roman"/>
      <w:color w:val="000000"/>
      <w:szCs w:val="20"/>
    </w:rPr>
  </w:style>
  <w:style w:type="paragraph" w:customStyle="1" w:styleId="OmniPage50">
    <w:name w:val="OmniPage #50"/>
    <w:basedOn w:val="Normal"/>
    <w:rsid w:val="00F21B6E"/>
    <w:rPr>
      <w:rFonts w:eastAsia="Times New Roman"/>
      <w:color w:val="000000"/>
      <w:szCs w:val="20"/>
    </w:rPr>
  </w:style>
  <w:style w:type="paragraph" w:customStyle="1" w:styleId="OmniPage51">
    <w:name w:val="OmniPage #51"/>
    <w:basedOn w:val="Normal"/>
    <w:rsid w:val="00F21B6E"/>
    <w:rPr>
      <w:rFonts w:eastAsia="Times New Roman"/>
      <w:color w:val="000000"/>
      <w:szCs w:val="20"/>
    </w:rPr>
  </w:style>
  <w:style w:type="paragraph" w:customStyle="1" w:styleId="OmniPage52">
    <w:name w:val="OmniPage #52"/>
    <w:basedOn w:val="Normal"/>
    <w:rsid w:val="00F21B6E"/>
    <w:rPr>
      <w:rFonts w:eastAsia="Times New Roman"/>
      <w:color w:val="000000"/>
      <w:szCs w:val="20"/>
    </w:rPr>
  </w:style>
  <w:style w:type="paragraph" w:customStyle="1" w:styleId="OmniPage53">
    <w:name w:val="OmniPage #53"/>
    <w:basedOn w:val="Normal"/>
    <w:rsid w:val="00F21B6E"/>
    <w:rPr>
      <w:rFonts w:eastAsia="Times New Roman"/>
      <w:color w:val="000000"/>
      <w:szCs w:val="20"/>
    </w:rPr>
  </w:style>
  <w:style w:type="paragraph" w:customStyle="1" w:styleId="OmniPage54">
    <w:name w:val="OmniPage #54"/>
    <w:basedOn w:val="Normal"/>
    <w:rsid w:val="00F21B6E"/>
    <w:rPr>
      <w:rFonts w:eastAsia="Times New Roman"/>
      <w:color w:val="000000"/>
      <w:szCs w:val="20"/>
    </w:rPr>
  </w:style>
  <w:style w:type="paragraph" w:customStyle="1" w:styleId="OmniPage55">
    <w:name w:val="OmniPage #55"/>
    <w:basedOn w:val="Normal"/>
    <w:rsid w:val="00F21B6E"/>
    <w:rPr>
      <w:rFonts w:eastAsia="Times New Roman"/>
      <w:color w:val="000000"/>
      <w:szCs w:val="20"/>
    </w:rPr>
  </w:style>
  <w:style w:type="paragraph" w:customStyle="1" w:styleId="OmniPage56">
    <w:name w:val="OmniPage #56"/>
    <w:basedOn w:val="Normal"/>
    <w:rsid w:val="00F21B6E"/>
    <w:rPr>
      <w:rFonts w:eastAsia="Times New Roman"/>
      <w:color w:val="000000"/>
      <w:szCs w:val="20"/>
    </w:rPr>
  </w:style>
  <w:style w:type="paragraph" w:customStyle="1" w:styleId="OmniPage57">
    <w:name w:val="OmniPage #57"/>
    <w:basedOn w:val="Normal"/>
    <w:rsid w:val="00F21B6E"/>
    <w:rPr>
      <w:rFonts w:eastAsia="Times New Roman"/>
      <w:color w:val="000000"/>
      <w:szCs w:val="20"/>
    </w:rPr>
  </w:style>
  <w:style w:type="paragraph" w:customStyle="1" w:styleId="OmniPage58">
    <w:name w:val="OmniPage #58"/>
    <w:basedOn w:val="Normal"/>
    <w:rsid w:val="00F21B6E"/>
    <w:rPr>
      <w:rFonts w:eastAsia="Times New Roman"/>
      <w:color w:val="000000"/>
      <w:szCs w:val="20"/>
    </w:rPr>
  </w:style>
  <w:style w:type="paragraph" w:customStyle="1" w:styleId="OmniPage59">
    <w:name w:val="OmniPage #59"/>
    <w:basedOn w:val="Normal"/>
    <w:rsid w:val="00F21B6E"/>
    <w:rPr>
      <w:rFonts w:eastAsia="Times New Roman"/>
      <w:color w:val="000000"/>
      <w:szCs w:val="20"/>
    </w:rPr>
  </w:style>
  <w:style w:type="paragraph" w:customStyle="1" w:styleId="OmniPage60">
    <w:name w:val="OmniPage #60"/>
    <w:basedOn w:val="Normal"/>
    <w:rsid w:val="00F21B6E"/>
    <w:rPr>
      <w:rFonts w:eastAsia="Times New Roman"/>
      <w:color w:val="000000"/>
      <w:szCs w:val="20"/>
    </w:rPr>
  </w:style>
  <w:style w:type="paragraph" w:customStyle="1" w:styleId="OmniPage61">
    <w:name w:val="OmniPage #61"/>
    <w:basedOn w:val="Normal"/>
    <w:rsid w:val="00F21B6E"/>
    <w:rPr>
      <w:rFonts w:eastAsia="Times New Roman"/>
      <w:color w:val="000000"/>
      <w:szCs w:val="20"/>
    </w:rPr>
  </w:style>
  <w:style w:type="paragraph" w:customStyle="1" w:styleId="OmniPage62">
    <w:name w:val="OmniPage #62"/>
    <w:basedOn w:val="Normal"/>
    <w:rsid w:val="00F21B6E"/>
    <w:rPr>
      <w:rFonts w:eastAsia="Times New Roman"/>
      <w:color w:val="000000"/>
      <w:szCs w:val="20"/>
    </w:rPr>
  </w:style>
  <w:style w:type="paragraph" w:customStyle="1" w:styleId="OmniPage63">
    <w:name w:val="OmniPage #63"/>
    <w:basedOn w:val="Normal"/>
    <w:rsid w:val="00F21B6E"/>
    <w:rPr>
      <w:rFonts w:eastAsia="Times New Roman"/>
      <w:color w:val="000000"/>
      <w:szCs w:val="20"/>
    </w:rPr>
  </w:style>
  <w:style w:type="paragraph" w:customStyle="1" w:styleId="OmniPage64">
    <w:name w:val="OmniPage #64"/>
    <w:basedOn w:val="Normal"/>
    <w:rsid w:val="00F21B6E"/>
    <w:rPr>
      <w:rFonts w:eastAsia="Times New Roman"/>
      <w:color w:val="000000"/>
      <w:szCs w:val="20"/>
    </w:rPr>
  </w:style>
  <w:style w:type="paragraph" w:customStyle="1" w:styleId="OmniPage65">
    <w:name w:val="OmniPage #65"/>
    <w:basedOn w:val="Normal"/>
    <w:rsid w:val="00F21B6E"/>
    <w:rPr>
      <w:rFonts w:eastAsia="Times New Roman"/>
      <w:color w:val="000000"/>
      <w:szCs w:val="20"/>
    </w:rPr>
  </w:style>
  <w:style w:type="paragraph" w:customStyle="1" w:styleId="OmniPage66">
    <w:name w:val="OmniPage #66"/>
    <w:basedOn w:val="Normal"/>
    <w:rsid w:val="00F21B6E"/>
    <w:rPr>
      <w:rFonts w:eastAsia="Times New Roman"/>
      <w:color w:val="000000"/>
      <w:szCs w:val="20"/>
    </w:rPr>
  </w:style>
  <w:style w:type="paragraph" w:customStyle="1" w:styleId="OmniPage67">
    <w:name w:val="OmniPage #67"/>
    <w:basedOn w:val="Normal"/>
    <w:rsid w:val="00F21B6E"/>
    <w:rPr>
      <w:rFonts w:eastAsia="Times New Roman"/>
      <w:color w:val="000000"/>
      <w:szCs w:val="20"/>
    </w:rPr>
  </w:style>
  <w:style w:type="paragraph" w:customStyle="1" w:styleId="OmniPage68">
    <w:name w:val="OmniPage #68"/>
    <w:basedOn w:val="Normal"/>
    <w:rsid w:val="00F21B6E"/>
    <w:rPr>
      <w:rFonts w:eastAsia="Times New Roman"/>
      <w:color w:val="000000"/>
      <w:szCs w:val="20"/>
    </w:rPr>
  </w:style>
  <w:style w:type="paragraph" w:customStyle="1" w:styleId="OmniPage69">
    <w:name w:val="OmniPage #69"/>
    <w:basedOn w:val="Normal"/>
    <w:rsid w:val="00F21B6E"/>
    <w:rPr>
      <w:rFonts w:eastAsia="Times New Roman"/>
      <w:color w:val="000000"/>
      <w:szCs w:val="20"/>
    </w:rPr>
  </w:style>
  <w:style w:type="paragraph" w:customStyle="1" w:styleId="OmniPage70">
    <w:name w:val="OmniPage #70"/>
    <w:basedOn w:val="Normal"/>
    <w:rsid w:val="00F21B6E"/>
    <w:rPr>
      <w:rFonts w:eastAsia="Times New Roman"/>
      <w:color w:val="000000"/>
      <w:szCs w:val="20"/>
    </w:rPr>
  </w:style>
  <w:style w:type="paragraph" w:customStyle="1" w:styleId="OmniPage71">
    <w:name w:val="OmniPage #71"/>
    <w:basedOn w:val="Normal"/>
    <w:rsid w:val="00F21B6E"/>
    <w:rPr>
      <w:rFonts w:eastAsia="Times New Roman"/>
      <w:color w:val="000000"/>
      <w:szCs w:val="20"/>
    </w:rPr>
  </w:style>
  <w:style w:type="table" w:customStyle="1" w:styleId="MediumGrid22">
    <w:name w:val="Medium Grid 22"/>
    <w:basedOn w:val="TableNormal"/>
    <w:uiPriority w:val="68"/>
    <w:rsid w:val="00F21B6E"/>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F21B6E"/>
    <w:rPr>
      <w:rFonts w:ascii="Times New Roman" w:eastAsia="Times New Roman" w:hAnsi="Times New Roman" w:cs="Calibri"/>
      <w:sz w:val="16"/>
      <w:szCs w:val="20"/>
    </w:rPr>
  </w:style>
  <w:style w:type="character" w:customStyle="1" w:styleId="createby">
    <w:name w:val="createby"/>
    <w:rsid w:val="00F21B6E"/>
  </w:style>
  <w:style w:type="character" w:customStyle="1" w:styleId="quote-right">
    <w:name w:val="quote-right"/>
    <w:rsid w:val="00F21B6E"/>
  </w:style>
  <w:style w:type="character" w:customStyle="1" w:styleId="smallcase">
    <w:name w:val="smallcase"/>
    <w:rsid w:val="00F21B6E"/>
  </w:style>
  <w:style w:type="character" w:customStyle="1" w:styleId="ft0">
    <w:name w:val="ft0"/>
    <w:rsid w:val="00F21B6E"/>
  </w:style>
  <w:style w:type="character" w:customStyle="1" w:styleId="ft2">
    <w:name w:val="ft2"/>
    <w:rsid w:val="00F21B6E"/>
  </w:style>
  <w:style w:type="character" w:customStyle="1" w:styleId="ft3">
    <w:name w:val="ft3"/>
    <w:rsid w:val="00F21B6E"/>
  </w:style>
  <w:style w:type="character" w:customStyle="1" w:styleId="StyleTimesNewRoman12ptBold1">
    <w:name w:val="Style Times New Roman 12 pt Bold1"/>
    <w:rsid w:val="00F21B6E"/>
    <w:rPr>
      <w:b/>
      <w:bCs/>
      <w:sz w:val="24"/>
    </w:rPr>
  </w:style>
  <w:style w:type="character" w:customStyle="1" w:styleId="CircledChar2">
    <w:name w:val="Circled Char2"/>
    <w:rsid w:val="00F21B6E"/>
    <w:rPr>
      <w:rFonts w:eastAsia="MS Mincho"/>
      <w:b/>
      <w:szCs w:val="24"/>
      <w:u w:val="single"/>
      <w:lang w:val="en-US" w:eastAsia="ja-JP" w:bidi="ar-SA"/>
    </w:rPr>
  </w:style>
  <w:style w:type="character" w:customStyle="1" w:styleId="SmallTextChar2">
    <w:name w:val="Small Text Char2"/>
    <w:rsid w:val="00F21B6E"/>
    <w:rPr>
      <w:rFonts w:eastAsia="MS Mincho"/>
      <w:sz w:val="15"/>
      <w:szCs w:val="24"/>
      <w:lang w:val="en-US" w:eastAsia="ja-JP" w:bidi="ar-SA"/>
    </w:rPr>
  </w:style>
  <w:style w:type="character" w:customStyle="1" w:styleId="BoldandUnderlineCharCharCharCharChar1">
    <w:name w:val="Bold and Underline Char Char Char Char Char1"/>
    <w:rsid w:val="00F21B6E"/>
    <w:rPr>
      <w:b/>
      <w:szCs w:val="24"/>
      <w:u w:val="single"/>
      <w:lang w:val="en-US" w:eastAsia="en-US" w:bidi="ar-SA"/>
    </w:rPr>
  </w:style>
  <w:style w:type="character" w:customStyle="1" w:styleId="SmallCardChar">
    <w:name w:val="Small Card Char"/>
    <w:rsid w:val="00F21B6E"/>
    <w:rPr>
      <w:rFonts w:ascii="Palatino Linotype" w:eastAsia="Times New Roman" w:hAnsi="Palatino Linotype"/>
      <w:sz w:val="12"/>
      <w:szCs w:val="24"/>
    </w:rPr>
  </w:style>
  <w:style w:type="character" w:customStyle="1" w:styleId="StyleBoldUnderline10ptBold">
    <w:name w:val="Style Bold Underline + 10 pt Bold"/>
    <w:rsid w:val="00F21B6E"/>
    <w:rPr>
      <w:b/>
      <w:bCs/>
      <w:sz w:val="20"/>
      <w:u w:val="thick"/>
    </w:rPr>
  </w:style>
  <w:style w:type="character" w:customStyle="1" w:styleId="separator">
    <w:name w:val="separator"/>
    <w:rsid w:val="00F21B6E"/>
  </w:style>
  <w:style w:type="character" w:customStyle="1" w:styleId="PageHeaderChar">
    <w:name w:val="Page Header Char"/>
    <w:link w:val="PageHeader"/>
    <w:rsid w:val="00F21B6E"/>
    <w:rPr>
      <w:rFonts w:ascii="Calibri" w:hAnsi="Calibri" w:cs="Calibri"/>
      <w:sz w:val="22"/>
    </w:rPr>
  </w:style>
  <w:style w:type="paragraph" w:customStyle="1" w:styleId="NormalUnderline0">
    <w:name w:val="Normal + Underline"/>
    <w:basedOn w:val="Normal"/>
    <w:link w:val="NormalUnderlineChar0"/>
    <w:qFormat/>
    <w:rsid w:val="00F21B6E"/>
    <w:pPr>
      <w:ind w:left="720"/>
    </w:pPr>
    <w:rPr>
      <w:rFonts w:eastAsia="Times New Roman"/>
      <w:b/>
      <w:sz w:val="24"/>
      <w:u w:val="single"/>
    </w:rPr>
  </w:style>
  <w:style w:type="paragraph" w:customStyle="1" w:styleId="NormalNoUnderline">
    <w:name w:val="Normal + No Underline"/>
    <w:basedOn w:val="Normal"/>
    <w:link w:val="NormalNoUnderlineChar"/>
    <w:rsid w:val="00F21B6E"/>
    <w:pPr>
      <w:ind w:left="720"/>
    </w:pPr>
    <w:rPr>
      <w:rFonts w:eastAsia="Times New Roman"/>
      <w:sz w:val="12"/>
    </w:rPr>
  </w:style>
  <w:style w:type="character" w:customStyle="1" w:styleId="NormalUnderlineChar0">
    <w:name w:val="Normal + Underline Char"/>
    <w:link w:val="NormalUnderline0"/>
    <w:rsid w:val="00F21B6E"/>
    <w:rPr>
      <w:rFonts w:ascii="Calibri" w:eastAsia="Times New Roman" w:hAnsi="Calibri" w:cs="Calibri"/>
      <w:b/>
      <w:u w:val="single"/>
    </w:rPr>
  </w:style>
  <w:style w:type="character" w:customStyle="1" w:styleId="NormalNoUnderlineChar">
    <w:name w:val="Normal + No Underline Char"/>
    <w:link w:val="NormalNoUnderline"/>
    <w:rsid w:val="00F21B6E"/>
    <w:rPr>
      <w:rFonts w:ascii="Calibri" w:eastAsia="Times New Roman" w:hAnsi="Calibri" w:cs="Calibri"/>
      <w:sz w:val="12"/>
    </w:rPr>
  </w:style>
  <w:style w:type="paragraph" w:customStyle="1" w:styleId="TagCite3">
    <w:name w:val="Tag Cite"/>
    <w:basedOn w:val="PageHeader"/>
    <w:link w:val="TagCiteChar5"/>
    <w:qFormat/>
    <w:rsid w:val="00F21B6E"/>
    <w:rPr>
      <w:rFonts w:eastAsia="SimSun"/>
      <w:b/>
      <w:sz w:val="24"/>
      <w:lang w:eastAsia="zh-CN"/>
    </w:rPr>
  </w:style>
  <w:style w:type="character" w:customStyle="1" w:styleId="TagCiteChar5">
    <w:name w:val="Tag Cite Char"/>
    <w:link w:val="TagCite3"/>
    <w:rsid w:val="00F21B6E"/>
    <w:rPr>
      <w:rFonts w:ascii="Calibri" w:eastAsia="SimSun" w:hAnsi="Calibri" w:cs="Calibri"/>
      <w:b/>
      <w:lang w:eastAsia="zh-CN"/>
    </w:rPr>
  </w:style>
  <w:style w:type="character" w:customStyle="1" w:styleId="smalllink">
    <w:name w:val="smalllink"/>
    <w:rsid w:val="00F21B6E"/>
  </w:style>
  <w:style w:type="character" w:customStyle="1" w:styleId="bighead1">
    <w:name w:val="bighead1"/>
    <w:rsid w:val="00F21B6E"/>
    <w:rPr>
      <w:rFonts w:ascii="Verdana" w:hAnsi="Verdana" w:hint="default"/>
      <w:b/>
      <w:bCs/>
      <w:sz w:val="27"/>
      <w:szCs w:val="27"/>
    </w:rPr>
  </w:style>
  <w:style w:type="character" w:customStyle="1" w:styleId="Underline-WFU">
    <w:name w:val="Underline-WFU"/>
    <w:uiPriority w:val="1"/>
    <w:qFormat/>
    <w:rsid w:val="00F21B6E"/>
    <w:rPr>
      <w:rFonts w:ascii="Cambria" w:hAnsi="Cambria"/>
      <w:sz w:val="21"/>
      <w:u w:val="single"/>
    </w:rPr>
  </w:style>
  <w:style w:type="paragraph" w:customStyle="1" w:styleId="Tiny-WFU">
    <w:name w:val="Tiny-WFU"/>
    <w:basedOn w:val="Normal"/>
    <w:qFormat/>
    <w:rsid w:val="00F21B6E"/>
    <w:rPr>
      <w:rFonts w:ascii="Cambria" w:eastAsia="Malgun Gothic" w:hAnsi="Cambria"/>
      <w:sz w:val="12"/>
      <w:lang w:eastAsia="ko-KR"/>
    </w:rPr>
  </w:style>
  <w:style w:type="character" w:customStyle="1" w:styleId="b">
    <w:name w:val="b"/>
    <w:rsid w:val="00F21B6E"/>
  </w:style>
  <w:style w:type="paragraph" w:customStyle="1" w:styleId="Indentation">
    <w:name w:val="Indentation"/>
    <w:basedOn w:val="Normal"/>
    <w:qFormat/>
    <w:rsid w:val="00F21B6E"/>
    <w:pPr>
      <w:ind w:left="288" w:right="288"/>
    </w:pPr>
    <w:rPr>
      <w:rFonts w:eastAsia="Calibri"/>
    </w:rPr>
  </w:style>
  <w:style w:type="character" w:customStyle="1" w:styleId="left-date1">
    <w:name w:val="left-date1"/>
    <w:rsid w:val="00F21B6E"/>
    <w:rPr>
      <w:rFonts w:ascii="Verdana" w:hAnsi="Verdana" w:hint="default"/>
      <w:color w:val="666666"/>
      <w:sz w:val="14"/>
      <w:szCs w:val="14"/>
    </w:rPr>
  </w:style>
  <w:style w:type="character" w:customStyle="1" w:styleId="org">
    <w:name w:val="org"/>
    <w:basedOn w:val="DefaultParagraphFont"/>
    <w:rsid w:val="00F21B6E"/>
  </w:style>
  <w:style w:type="paragraph" w:customStyle="1" w:styleId="seeall">
    <w:name w:val="seeall"/>
    <w:basedOn w:val="Normal"/>
    <w:rsid w:val="00F21B6E"/>
    <w:pPr>
      <w:spacing w:before="100" w:beforeAutospacing="1" w:after="100" w:afterAutospacing="1"/>
    </w:pPr>
    <w:rPr>
      <w:rFonts w:eastAsia="Times New Roman"/>
      <w:sz w:val="24"/>
    </w:rPr>
  </w:style>
  <w:style w:type="character" w:customStyle="1" w:styleId="list-comma">
    <w:name w:val="list-comma"/>
    <w:basedOn w:val="DefaultParagraphFont"/>
    <w:rsid w:val="00F21B6E"/>
  </w:style>
  <w:style w:type="character" w:customStyle="1" w:styleId="livefyre-commentcount">
    <w:name w:val="livefyre-commentcount"/>
    <w:basedOn w:val="DefaultParagraphFont"/>
    <w:rsid w:val="00F21B6E"/>
  </w:style>
  <w:style w:type="character" w:customStyle="1" w:styleId="rednegchange">
    <w:name w:val="red_neg_change"/>
    <w:basedOn w:val="DefaultParagraphFont"/>
    <w:rsid w:val="00F21B6E"/>
  </w:style>
  <w:style w:type="character" w:customStyle="1" w:styleId="wsodqchgshow">
    <w:name w:val="wsodq_chgshow"/>
    <w:basedOn w:val="DefaultParagraphFont"/>
    <w:rsid w:val="00F21B6E"/>
  </w:style>
  <w:style w:type="character" w:customStyle="1" w:styleId="greenposchange">
    <w:name w:val="green_pos_change"/>
    <w:basedOn w:val="DefaultParagraphFont"/>
    <w:rsid w:val="00F21B6E"/>
  </w:style>
  <w:style w:type="character" w:customStyle="1" w:styleId="image-credit">
    <w:name w:val="image-credit"/>
    <w:basedOn w:val="DefaultParagraphFont"/>
    <w:rsid w:val="00F21B6E"/>
  </w:style>
  <w:style w:type="paragraph" w:customStyle="1" w:styleId="gascontcredit">
    <w:name w:val="gas_cont_credit"/>
    <w:basedOn w:val="Normal"/>
    <w:rsid w:val="00F21B6E"/>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F21B6E"/>
    <w:rPr>
      <w:b/>
      <w:szCs w:val="24"/>
      <w:u w:val="single"/>
      <w:lang w:val="en-US" w:eastAsia="en-US" w:bidi="ar-SA"/>
    </w:rPr>
  </w:style>
  <w:style w:type="paragraph" w:customStyle="1" w:styleId="endarticle">
    <w:name w:val="endarticle"/>
    <w:basedOn w:val="Normal"/>
    <w:uiPriority w:val="99"/>
    <w:qFormat/>
    <w:rsid w:val="00F21B6E"/>
    <w:pPr>
      <w:spacing w:before="100" w:beforeAutospacing="1" w:after="100" w:afterAutospacing="1"/>
    </w:pPr>
    <w:rPr>
      <w:rFonts w:eastAsia="Times New Roman"/>
      <w:sz w:val="24"/>
    </w:rPr>
  </w:style>
  <w:style w:type="paragraph" w:customStyle="1" w:styleId="a-body-text">
    <w:name w:val="a-body-text"/>
    <w:basedOn w:val="Normal"/>
    <w:uiPriority w:val="99"/>
    <w:qFormat/>
    <w:rsid w:val="00F21B6E"/>
    <w:pPr>
      <w:spacing w:before="100" w:beforeAutospacing="1" w:after="100" w:afterAutospacing="1"/>
    </w:pPr>
    <w:rPr>
      <w:rFonts w:eastAsia="Times New Roman"/>
      <w:sz w:val="24"/>
    </w:rPr>
  </w:style>
  <w:style w:type="paragraph" w:customStyle="1" w:styleId="obgpara">
    <w:name w:val="obg_para"/>
    <w:basedOn w:val="Normal"/>
    <w:uiPriority w:val="99"/>
    <w:qFormat/>
    <w:rsid w:val="00F21B6E"/>
    <w:pPr>
      <w:spacing w:before="100" w:beforeAutospacing="1" w:after="100" w:afterAutospacing="1"/>
    </w:pPr>
    <w:rPr>
      <w:rFonts w:eastAsia="Times New Roman"/>
      <w:sz w:val="24"/>
    </w:rPr>
  </w:style>
  <w:style w:type="character" w:customStyle="1" w:styleId="caption4">
    <w:name w:val="caption4"/>
    <w:basedOn w:val="DefaultParagraphFont"/>
    <w:rsid w:val="00F21B6E"/>
  </w:style>
  <w:style w:type="character" w:customStyle="1" w:styleId="honorific-prefix">
    <w:name w:val="honorific-prefix"/>
    <w:basedOn w:val="DefaultParagraphFont"/>
    <w:rsid w:val="00F21B6E"/>
  </w:style>
  <w:style w:type="character" w:customStyle="1" w:styleId="given-name">
    <w:name w:val="given-name"/>
    <w:basedOn w:val="DefaultParagraphFont"/>
    <w:rsid w:val="00F21B6E"/>
  </w:style>
  <w:style w:type="character" w:customStyle="1" w:styleId="family-name">
    <w:name w:val="family-name"/>
    <w:basedOn w:val="DefaultParagraphFont"/>
    <w:rsid w:val="00F21B6E"/>
  </w:style>
  <w:style w:type="character" w:customStyle="1" w:styleId="chead">
    <w:name w:val="chead"/>
    <w:basedOn w:val="DefaultParagraphFont"/>
    <w:rsid w:val="00F21B6E"/>
  </w:style>
  <w:style w:type="character" w:customStyle="1" w:styleId="obgcapsstart">
    <w:name w:val="obg_caps_start"/>
    <w:basedOn w:val="DefaultParagraphFont"/>
    <w:rsid w:val="00F21B6E"/>
  </w:style>
  <w:style w:type="character" w:customStyle="1" w:styleId="pmtermsel">
    <w:name w:val="pmtermsel"/>
    <w:basedOn w:val="DefaultParagraphFont"/>
    <w:rsid w:val="00F21B6E"/>
  </w:style>
  <w:style w:type="character" w:customStyle="1" w:styleId="showipapr">
    <w:name w:val="show_ipapr"/>
    <w:basedOn w:val="DefaultParagraphFont"/>
    <w:rsid w:val="00F21B6E"/>
  </w:style>
  <w:style w:type="character" w:customStyle="1" w:styleId="dnindex">
    <w:name w:val="dnindex"/>
    <w:basedOn w:val="DefaultParagraphFont"/>
    <w:rsid w:val="00F21B6E"/>
  </w:style>
  <w:style w:type="character" w:customStyle="1" w:styleId="althead">
    <w:name w:val="althead"/>
    <w:basedOn w:val="DefaultParagraphFont"/>
    <w:rsid w:val="00F21B6E"/>
  </w:style>
  <w:style w:type="character" w:customStyle="1" w:styleId="arbd1">
    <w:name w:val="arbd1"/>
    <w:basedOn w:val="DefaultParagraphFont"/>
    <w:rsid w:val="00F21B6E"/>
  </w:style>
  <w:style w:type="character" w:customStyle="1" w:styleId="unx">
    <w:name w:val="unx"/>
    <w:basedOn w:val="DefaultParagraphFont"/>
    <w:rsid w:val="00F21B6E"/>
  </w:style>
  <w:style w:type="character" w:customStyle="1" w:styleId="lrdctph">
    <w:name w:val="lr_dct_ph"/>
    <w:basedOn w:val="DefaultParagraphFont"/>
    <w:rsid w:val="00F21B6E"/>
  </w:style>
  <w:style w:type="paragraph" w:customStyle="1" w:styleId="TxBr41p1">
    <w:name w:val="TxBr_41p1"/>
    <w:basedOn w:val="Normal"/>
    <w:qFormat/>
    <w:rsid w:val="00F21B6E"/>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F21B6E"/>
    <w:rPr>
      <w:sz w:val="18"/>
      <w:szCs w:val="24"/>
      <w:lang w:val="en-US" w:eastAsia="en-US" w:bidi="ar-SA"/>
    </w:rPr>
  </w:style>
  <w:style w:type="paragraph" w:customStyle="1" w:styleId="003Cite">
    <w:name w:val="003Cite"/>
    <w:basedOn w:val="Normal"/>
    <w:qFormat/>
    <w:rsid w:val="00F21B6E"/>
    <w:rPr>
      <w:rFonts w:eastAsia="Calibri"/>
      <w:sz w:val="16"/>
      <w:szCs w:val="16"/>
    </w:rPr>
  </w:style>
  <w:style w:type="paragraph" w:customStyle="1" w:styleId="NormalBold">
    <w:name w:val="Normal + Bold"/>
    <w:aliases w:val="Double Underline"/>
    <w:basedOn w:val="Normal"/>
    <w:link w:val="NormalBoldChar"/>
    <w:qFormat/>
    <w:rsid w:val="00F21B6E"/>
    <w:pPr>
      <w:jc w:val="both"/>
    </w:pPr>
    <w:rPr>
      <w:b/>
      <w:color w:val="000000"/>
      <w:u w:val="single"/>
    </w:rPr>
  </w:style>
  <w:style w:type="character" w:customStyle="1" w:styleId="NormalBoldChar">
    <w:name w:val="Normal + Bold Char"/>
    <w:aliases w:val="Double Underline Char"/>
    <w:basedOn w:val="DefaultParagraphFont"/>
    <w:link w:val="NormalBold"/>
    <w:rsid w:val="00F21B6E"/>
    <w:rPr>
      <w:rFonts w:ascii="Calibri" w:hAnsi="Calibri" w:cs="Calibri"/>
      <w:b/>
      <w:color w:val="000000"/>
      <w:sz w:val="22"/>
      <w:u w:val="single"/>
    </w:rPr>
  </w:style>
  <w:style w:type="character" w:customStyle="1" w:styleId="BlockHeadingsChar1">
    <w:name w:val="Block Headings Char1"/>
    <w:rsid w:val="00F21B6E"/>
    <w:rPr>
      <w:b/>
      <w:caps/>
    </w:rPr>
  </w:style>
  <w:style w:type="character" w:customStyle="1" w:styleId="FontStyle170">
    <w:name w:val="Font Style170"/>
    <w:uiPriority w:val="99"/>
    <w:rsid w:val="00F21B6E"/>
    <w:rPr>
      <w:rFonts w:ascii="Bookman Old Style" w:hAnsi="Bookman Old Style" w:cs="Bookman Old Style"/>
      <w:sz w:val="16"/>
      <w:szCs w:val="16"/>
    </w:rPr>
  </w:style>
  <w:style w:type="character" w:customStyle="1" w:styleId="Styleunderline12pt">
    <w:name w:val="Style underline + 12 pt"/>
    <w:rsid w:val="00F21B6E"/>
    <w:rPr>
      <w:rFonts w:ascii="Times New Roman" w:hAnsi="Times New Roman"/>
      <w:bCs/>
      <w:sz w:val="20"/>
      <w:u w:val="single"/>
    </w:rPr>
  </w:style>
  <w:style w:type="character" w:customStyle="1" w:styleId="StyleUnderlineChar19pt">
    <w:name w:val="Style Underline Char1 + 9 pt"/>
    <w:basedOn w:val="UnderlineChar1"/>
    <w:rsid w:val="00F21B6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F21B6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21B6E"/>
    <w:rPr>
      <w:rFonts w:ascii="Times New Roman" w:hAnsi="Times New Roman"/>
      <w:sz w:val="20"/>
      <w:u w:val="single"/>
      <w:lang w:val="en-US" w:eastAsia="en-US" w:bidi="ar-SA"/>
    </w:rPr>
  </w:style>
  <w:style w:type="paragraph" w:customStyle="1" w:styleId="StyleUnderline9pt10">
    <w:name w:val="Style Underline + 9 pt1"/>
    <w:rsid w:val="00F21B6E"/>
    <w:rPr>
      <w:rFonts w:ascii="Times New Roman" w:eastAsia="SimSun" w:hAnsi="Times New Roman" w:cs="Times New Roman"/>
      <w:sz w:val="20"/>
      <w:szCs w:val="20"/>
      <w:u w:val="single"/>
    </w:rPr>
  </w:style>
  <w:style w:type="character" w:customStyle="1" w:styleId="Style9ptUnderline1">
    <w:name w:val="Style 9 pt Underline1"/>
    <w:rsid w:val="00F21B6E"/>
    <w:rPr>
      <w:sz w:val="20"/>
      <w:u w:val="single"/>
    </w:rPr>
  </w:style>
  <w:style w:type="character" w:customStyle="1" w:styleId="StyleUnderlineChar19pt2">
    <w:name w:val="Style Underline Char1 + 9 pt2"/>
    <w:basedOn w:val="UnderlineChar1"/>
    <w:rsid w:val="00F21B6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21B6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21B6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21B6E"/>
    <w:rPr>
      <w:rFonts w:ascii="Times New Roman" w:hAnsi="Times New Roman"/>
      <w:b/>
      <w:bCs/>
      <w:sz w:val="20"/>
      <w:szCs w:val="24"/>
      <w:u w:val="single"/>
      <w:lang w:val="en-US" w:eastAsia="en-US" w:bidi="ar-SA"/>
    </w:rPr>
  </w:style>
  <w:style w:type="character" w:customStyle="1" w:styleId="content">
    <w:name w:val="content"/>
    <w:basedOn w:val="DefaultParagraphFont"/>
    <w:rsid w:val="00F21B6E"/>
  </w:style>
  <w:style w:type="character" w:customStyle="1" w:styleId="tagCharCharCharChar">
    <w:name w:val="tag Char Char Char Char"/>
    <w:rsid w:val="00F21B6E"/>
    <w:rPr>
      <w:rFonts w:ascii="Georgia" w:eastAsia="Calibri" w:hAnsi="Georgia" w:cs="Calibri"/>
      <w:b/>
      <w:sz w:val="24"/>
    </w:rPr>
  </w:style>
  <w:style w:type="character" w:customStyle="1" w:styleId="3">
    <w:name w:val="3"/>
    <w:rsid w:val="00F21B6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F21B6E"/>
    <w:rPr>
      <w:rFonts w:cs="Arial"/>
      <w:b/>
      <w:bCs/>
      <w:iCs/>
      <w:szCs w:val="28"/>
      <w:lang w:val="en-US" w:eastAsia="en-US" w:bidi="ar-SA"/>
    </w:rPr>
  </w:style>
  <w:style w:type="paragraph" w:customStyle="1" w:styleId="EmphasisText">
    <w:name w:val="Emphasis Text"/>
    <w:basedOn w:val="UnderlinedText"/>
    <w:link w:val="EmphasisTextChar"/>
    <w:rsid w:val="00F21B6E"/>
    <w:pPr>
      <w:jc w:val="left"/>
    </w:pPr>
    <w:rPr>
      <w:rFonts w:eastAsia="SimSun"/>
      <w:u w:val="single"/>
    </w:rPr>
  </w:style>
  <w:style w:type="character" w:customStyle="1" w:styleId="EmphasisTextChar">
    <w:name w:val="Emphasis Text Char"/>
    <w:link w:val="EmphasisText"/>
    <w:rsid w:val="00F21B6E"/>
    <w:rPr>
      <w:rFonts w:ascii="Calibri" w:eastAsia="SimSun" w:hAnsi="Calibri" w:cs="Calibri"/>
      <w:b/>
      <w:u w:val="single"/>
    </w:rPr>
  </w:style>
  <w:style w:type="character" w:customStyle="1" w:styleId="7">
    <w:name w:val="7"/>
    <w:rsid w:val="00F21B6E"/>
    <w:rPr>
      <w:rFonts w:cs="Arial"/>
      <w:bCs/>
      <w:sz w:val="20"/>
      <w:u w:val="single"/>
      <w:lang w:val="en-US" w:eastAsia="en-US" w:bidi="ar-SA"/>
    </w:rPr>
  </w:style>
  <w:style w:type="character" w:customStyle="1" w:styleId="StyleUnderlineChar19pt4">
    <w:name w:val="Style Underline Char1 + 9 pt4"/>
    <w:basedOn w:val="UnderlineChar1"/>
    <w:rsid w:val="00F21B6E"/>
    <w:rPr>
      <w:rFonts w:ascii="Times New Roman" w:hAnsi="Times New Roman"/>
      <w:sz w:val="20"/>
      <w:szCs w:val="24"/>
      <w:u w:val="single"/>
      <w:lang w:val="en-US" w:eastAsia="en-US" w:bidi="ar-SA"/>
    </w:rPr>
  </w:style>
  <w:style w:type="character" w:customStyle="1" w:styleId="StyleUnderlineChar19ptBold1">
    <w:name w:val="Style Underline Char1 + 9 pt Bold1"/>
    <w:rsid w:val="00F21B6E"/>
    <w:rPr>
      <w:rFonts w:ascii="Times New Roman" w:hAnsi="Times New Roman"/>
      <w:b/>
      <w:bCs/>
      <w:sz w:val="20"/>
      <w:szCs w:val="24"/>
      <w:u w:val="single"/>
      <w:lang w:val="en-US" w:eastAsia="en-US" w:bidi="ar-SA"/>
    </w:rPr>
  </w:style>
  <w:style w:type="character" w:customStyle="1" w:styleId="Style9ptUnderline3">
    <w:name w:val="Style 9 pt Underline3"/>
    <w:rsid w:val="00F21B6E"/>
    <w:rPr>
      <w:sz w:val="20"/>
      <w:u w:val="single"/>
    </w:rPr>
  </w:style>
  <w:style w:type="character" w:customStyle="1" w:styleId="Style9ptUnderline4">
    <w:name w:val="Style 9 pt Underline4"/>
    <w:rsid w:val="00F21B6E"/>
    <w:rPr>
      <w:sz w:val="20"/>
      <w:u w:val="single"/>
    </w:rPr>
  </w:style>
  <w:style w:type="character" w:customStyle="1" w:styleId="55">
    <w:name w:val="55"/>
    <w:rsid w:val="00F21B6E"/>
    <w:rPr>
      <w:rFonts w:cs="Arial"/>
      <w:bCs/>
      <w:sz w:val="20"/>
      <w:u w:val="single"/>
      <w:lang w:val="en-US" w:eastAsia="en-US" w:bidi="ar-SA"/>
    </w:rPr>
  </w:style>
  <w:style w:type="paragraph" w:customStyle="1" w:styleId="CardBody">
    <w:name w:val="Card Body"/>
    <w:basedOn w:val="Normal"/>
    <w:link w:val="CardBodyChar"/>
    <w:qFormat/>
    <w:rsid w:val="00F21B6E"/>
    <w:rPr>
      <w:rFonts w:eastAsia="Calibri"/>
      <w:sz w:val="16"/>
    </w:rPr>
  </w:style>
  <w:style w:type="character" w:customStyle="1" w:styleId="CardBodyChar">
    <w:name w:val="Card Body Char"/>
    <w:link w:val="CardBody"/>
    <w:rsid w:val="00F21B6E"/>
    <w:rPr>
      <w:rFonts w:ascii="Calibri" w:eastAsia="Calibri" w:hAnsi="Calibri" w:cs="Calibri"/>
      <w:sz w:val="16"/>
    </w:rPr>
  </w:style>
  <w:style w:type="character" w:customStyle="1" w:styleId="Styleunderline9ptBold">
    <w:name w:val="Style underline + 9 pt Bold"/>
    <w:rsid w:val="00F21B6E"/>
    <w:rPr>
      <w:b/>
      <w:bCs/>
      <w:sz w:val="20"/>
      <w:u w:val="single"/>
    </w:rPr>
  </w:style>
  <w:style w:type="character" w:customStyle="1" w:styleId="StyleUnderliningChar9ptBold">
    <w:name w:val="Style Underlining Char + 9 pt Bold"/>
    <w:rsid w:val="00F21B6E"/>
    <w:rPr>
      <w:rFonts w:ascii="Times New Roman" w:hAnsi="Times New Roman"/>
      <w:b/>
      <w:bCs/>
      <w:sz w:val="20"/>
      <w:szCs w:val="24"/>
      <w:u w:val="single"/>
      <w:lang w:val="en-US" w:eastAsia="en-US" w:bidi="ar-SA"/>
    </w:rPr>
  </w:style>
  <w:style w:type="character" w:customStyle="1" w:styleId="StyleUnderliningChar9pt">
    <w:name w:val="Style Underlining Char + 9 pt"/>
    <w:rsid w:val="00F21B6E"/>
    <w:rPr>
      <w:rFonts w:ascii="Times New Roman" w:hAnsi="Times New Roman"/>
      <w:sz w:val="20"/>
      <w:szCs w:val="24"/>
      <w:u w:val="single"/>
      <w:lang w:val="en-US" w:eastAsia="en-US" w:bidi="ar-SA"/>
    </w:rPr>
  </w:style>
  <w:style w:type="character" w:customStyle="1" w:styleId="34">
    <w:name w:val="34"/>
    <w:rsid w:val="00F21B6E"/>
    <w:rPr>
      <w:rFonts w:ascii="Times New Roman" w:hAnsi="Times New Roman" w:cs="Arial"/>
      <w:bCs/>
      <w:sz w:val="20"/>
      <w:u w:val="single"/>
      <w:lang w:val="en-US" w:eastAsia="en-US" w:bidi="ar-SA"/>
    </w:rPr>
  </w:style>
  <w:style w:type="character" w:customStyle="1" w:styleId="45">
    <w:name w:val="45"/>
    <w:rsid w:val="00F21B6E"/>
    <w:rPr>
      <w:rFonts w:ascii="Times New Roman" w:hAnsi="Times New Roman" w:cs="Arial"/>
      <w:b/>
      <w:bCs/>
      <w:sz w:val="20"/>
      <w:u w:val="single"/>
      <w:lang w:val="en-US" w:eastAsia="en-US" w:bidi="ar-SA"/>
    </w:rPr>
  </w:style>
  <w:style w:type="character" w:customStyle="1" w:styleId="Style9ptUnderline5">
    <w:name w:val="Style 9 pt Underline5"/>
    <w:rsid w:val="00F21B6E"/>
    <w:rPr>
      <w:rFonts w:ascii="Times New Roman" w:hAnsi="Times New Roman"/>
      <w:sz w:val="20"/>
      <w:u w:val="single"/>
    </w:rPr>
  </w:style>
  <w:style w:type="character" w:customStyle="1" w:styleId="Style9ptBoldUnderline2">
    <w:name w:val="Style 9 pt Bold Underline2"/>
    <w:rsid w:val="00F21B6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21B6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F21B6E"/>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F21B6E"/>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F21B6E"/>
    <w:rPr>
      <w:rFonts w:ascii="Times New Roman" w:hAnsi="Times New Roman" w:cs="Calibri"/>
      <w:b/>
      <w:bCs/>
    </w:rPr>
  </w:style>
  <w:style w:type="character" w:customStyle="1" w:styleId="StyleStyle49ptBold1Char">
    <w:name w:val="Style Style4 + 9 pt Bold1 Char"/>
    <w:link w:val="StyleStyle49ptBold1"/>
    <w:rsid w:val="00F21B6E"/>
    <w:rPr>
      <w:rFonts w:ascii="Times New Roman" w:hAnsi="Times New Roman" w:cs="Calibri"/>
      <w:b/>
      <w:bCs/>
      <w:u w:val="single"/>
    </w:rPr>
  </w:style>
  <w:style w:type="paragraph" w:customStyle="1" w:styleId="StyleStyle49pt2">
    <w:name w:val="Style Style4 + 9 pt2"/>
    <w:basedOn w:val="Style4"/>
    <w:link w:val="StyleStyle49pt2Char"/>
    <w:rsid w:val="00F21B6E"/>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F21B6E"/>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F21B6E"/>
    <w:rPr>
      <w:rFonts w:ascii="Times New Roman" w:hAnsi="Times New Roman" w:cs="Calibri"/>
      <w:b/>
      <w:bCs/>
    </w:rPr>
  </w:style>
  <w:style w:type="character" w:customStyle="1" w:styleId="StyleStyle49ptBold2Char">
    <w:name w:val="Style Style4 + 9 pt Bold2 Char"/>
    <w:link w:val="StyleStyle49ptBold2"/>
    <w:rsid w:val="00F21B6E"/>
    <w:rPr>
      <w:rFonts w:ascii="Times New Roman" w:hAnsi="Times New Roman" w:cs="Calibri"/>
      <w:b/>
      <w:bCs/>
      <w:u w:val="single"/>
    </w:rPr>
  </w:style>
  <w:style w:type="character" w:customStyle="1" w:styleId="23">
    <w:name w:val="23"/>
    <w:rsid w:val="00F21B6E"/>
    <w:rPr>
      <w:rFonts w:ascii="Times New Roman" w:hAnsi="Times New Roman" w:cs="Arial"/>
      <w:bCs/>
      <w:sz w:val="20"/>
      <w:u w:val="single"/>
      <w:lang w:val="en-US" w:eastAsia="en-US" w:bidi="ar-SA"/>
    </w:rPr>
  </w:style>
  <w:style w:type="character" w:customStyle="1" w:styleId="33">
    <w:name w:val="33"/>
    <w:rsid w:val="00F21B6E"/>
    <w:rPr>
      <w:rFonts w:ascii="Times New Roman" w:hAnsi="Times New Roman" w:cs="Arial"/>
      <w:b/>
      <w:bCs/>
      <w:sz w:val="20"/>
      <w:u w:val="single"/>
      <w:lang w:val="en-US" w:eastAsia="en-US" w:bidi="ar-SA"/>
    </w:rPr>
  </w:style>
  <w:style w:type="character" w:customStyle="1" w:styleId="StyleArialNarrow9pt">
    <w:name w:val="Style Arial Narrow 9 pt"/>
    <w:rsid w:val="00F21B6E"/>
    <w:rPr>
      <w:rFonts w:ascii="Times New Roman" w:hAnsi="Times New Roman"/>
      <w:sz w:val="20"/>
    </w:rPr>
  </w:style>
  <w:style w:type="paragraph" w:customStyle="1" w:styleId="CiteBody">
    <w:name w:val="Cite Body"/>
    <w:basedOn w:val="Normal"/>
    <w:link w:val="CiteBodyChar"/>
    <w:qFormat/>
    <w:rsid w:val="00F21B6E"/>
    <w:rPr>
      <w:rFonts w:eastAsia="Calibri"/>
      <w:szCs w:val="16"/>
    </w:rPr>
  </w:style>
  <w:style w:type="paragraph" w:customStyle="1" w:styleId="CiteBold">
    <w:name w:val="Cite Bold"/>
    <w:basedOn w:val="CiteBody"/>
    <w:link w:val="CiteBoldChar"/>
    <w:qFormat/>
    <w:rsid w:val="00F21B6E"/>
    <w:rPr>
      <w:b/>
    </w:rPr>
  </w:style>
  <w:style w:type="character" w:customStyle="1" w:styleId="CiteBodyChar">
    <w:name w:val="Cite Body Char"/>
    <w:link w:val="CiteBody"/>
    <w:rsid w:val="00F21B6E"/>
    <w:rPr>
      <w:rFonts w:ascii="Calibri" w:eastAsia="Calibri" w:hAnsi="Calibri" w:cs="Calibri"/>
      <w:sz w:val="22"/>
      <w:szCs w:val="16"/>
    </w:rPr>
  </w:style>
  <w:style w:type="character" w:customStyle="1" w:styleId="CiteBoldChar">
    <w:name w:val="Cite Bold Char"/>
    <w:link w:val="CiteBold"/>
    <w:rsid w:val="00F21B6E"/>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F21B6E"/>
    <w:rPr>
      <w:sz w:val="20"/>
      <w:u w:val="single"/>
    </w:rPr>
  </w:style>
  <w:style w:type="character" w:customStyle="1" w:styleId="StyleCardBody11ptUnderlineChar">
    <w:name w:val="Style Card Body + 11 pt Underline Char"/>
    <w:link w:val="StyleCardBody11ptUnderline"/>
    <w:rsid w:val="00F21B6E"/>
    <w:rPr>
      <w:rFonts w:ascii="Calibri" w:eastAsia="Calibri" w:hAnsi="Calibri" w:cs="Calibri"/>
      <w:sz w:val="20"/>
      <w:u w:val="single"/>
    </w:rPr>
  </w:style>
  <w:style w:type="paragraph" w:customStyle="1" w:styleId="StyleStyle49pt4">
    <w:name w:val="Style Style4 + 9 pt4"/>
    <w:basedOn w:val="Style4"/>
    <w:link w:val="StyleStyle49pt4Char"/>
    <w:rsid w:val="00F21B6E"/>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F21B6E"/>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F21B6E"/>
    <w:rPr>
      <w:rFonts w:ascii="Times New Roman" w:hAnsi="Times New Roman" w:cs="Calibri"/>
      <w:b/>
      <w:bCs/>
    </w:rPr>
  </w:style>
  <w:style w:type="character" w:customStyle="1" w:styleId="StyleStyle49ptBold4Char">
    <w:name w:val="Style Style4 + 9 pt Bold4 Char"/>
    <w:link w:val="StyleStyle49ptBold4"/>
    <w:rsid w:val="00F21B6E"/>
    <w:rPr>
      <w:rFonts w:ascii="Times New Roman" w:hAnsi="Times New Roman" w:cs="Calibri"/>
      <w:b/>
      <w:bCs/>
      <w:u w:val="single"/>
    </w:rPr>
  </w:style>
  <w:style w:type="character" w:customStyle="1" w:styleId="StyleUnderlineCharChar9pt2">
    <w:name w:val="Style Underline Char Char + 9 pt2"/>
    <w:basedOn w:val="DefaultParagraphFont"/>
    <w:rsid w:val="00F21B6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21B6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21B6E"/>
    <w:rPr>
      <w:b/>
      <w:bCs/>
      <w:sz w:val="20"/>
      <w:u w:val="single"/>
      <w:bdr w:val="single" w:sz="4" w:space="0" w:color="auto"/>
    </w:rPr>
  </w:style>
  <w:style w:type="character" w:customStyle="1" w:styleId="Style9ptUnderline7">
    <w:name w:val="Style 9 pt Underline7"/>
    <w:rsid w:val="00F21B6E"/>
    <w:rPr>
      <w:sz w:val="20"/>
      <w:u w:val="single"/>
    </w:rPr>
  </w:style>
  <w:style w:type="character" w:customStyle="1" w:styleId="Style9ptBoldUnderline3">
    <w:name w:val="Style 9 pt Bold Underline3"/>
    <w:rsid w:val="00F21B6E"/>
    <w:rPr>
      <w:b/>
      <w:bCs/>
      <w:sz w:val="20"/>
      <w:u w:val="single"/>
    </w:rPr>
  </w:style>
  <w:style w:type="character" w:customStyle="1" w:styleId="Style9ptUnderline8">
    <w:name w:val="Style 9 pt Underline8"/>
    <w:rsid w:val="00F21B6E"/>
    <w:rPr>
      <w:sz w:val="20"/>
      <w:u w:val="single"/>
    </w:rPr>
  </w:style>
  <w:style w:type="paragraph" w:customStyle="1" w:styleId="StyleStyle49pt5">
    <w:name w:val="Style Style4 + 9 pt5"/>
    <w:basedOn w:val="Style4"/>
    <w:link w:val="StyleStyle49pt5Char"/>
    <w:rsid w:val="00F21B6E"/>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F21B6E"/>
    <w:rPr>
      <w:rFonts w:ascii="Times New Roman" w:eastAsia="Times New Roman" w:hAnsi="Times New Roman" w:cs="Calibri"/>
      <w:u w:val="single"/>
      <w:lang w:eastAsia="zh-CN"/>
    </w:rPr>
  </w:style>
  <w:style w:type="character" w:customStyle="1" w:styleId="66">
    <w:name w:val="66"/>
    <w:rsid w:val="00F21B6E"/>
    <w:rPr>
      <w:rFonts w:cs="Arial"/>
      <w:bCs/>
      <w:sz w:val="20"/>
      <w:u w:val="single"/>
      <w:lang w:val="en-US" w:eastAsia="en-US" w:bidi="ar-SA"/>
    </w:rPr>
  </w:style>
  <w:style w:type="character" w:customStyle="1" w:styleId="Style9ptUnderline9">
    <w:name w:val="Style 9 pt Underline9"/>
    <w:rsid w:val="00F21B6E"/>
    <w:rPr>
      <w:sz w:val="20"/>
      <w:u w:val="single"/>
    </w:rPr>
  </w:style>
  <w:style w:type="paragraph" w:customStyle="1" w:styleId="StyleStyle49ptBold5">
    <w:name w:val="Style Style4 + 9 pt Bold5"/>
    <w:basedOn w:val="Style4"/>
    <w:link w:val="StyleStyle49ptBold5Char"/>
    <w:rsid w:val="00F21B6E"/>
    <w:rPr>
      <w:rFonts w:ascii="Times New Roman" w:hAnsi="Times New Roman" w:cs="Calibri"/>
      <w:b/>
      <w:bCs/>
    </w:rPr>
  </w:style>
  <w:style w:type="character" w:customStyle="1" w:styleId="StyleStyle49ptBold5Char">
    <w:name w:val="Style Style4 + 9 pt Bold5 Char"/>
    <w:link w:val="StyleStyle49ptBold5"/>
    <w:rsid w:val="00F21B6E"/>
    <w:rPr>
      <w:rFonts w:ascii="Times New Roman" w:hAnsi="Times New Roman" w:cs="Calibri"/>
      <w:b/>
      <w:bCs/>
      <w:u w:val="single"/>
    </w:rPr>
  </w:style>
  <w:style w:type="character" w:customStyle="1" w:styleId="Style9ptBoldUnderline4">
    <w:name w:val="Style 9 pt Bold Underline4"/>
    <w:rsid w:val="00F21B6E"/>
    <w:rPr>
      <w:b/>
      <w:bCs/>
      <w:sz w:val="20"/>
      <w:u w:val="single"/>
    </w:rPr>
  </w:style>
  <w:style w:type="paragraph" w:customStyle="1" w:styleId="StyleStyle49pt7">
    <w:name w:val="Style Style4 + 9 pt7"/>
    <w:basedOn w:val="Style4"/>
    <w:link w:val="StyleStyle49pt7Char"/>
    <w:rsid w:val="00F21B6E"/>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F21B6E"/>
    <w:rPr>
      <w:rFonts w:ascii="Times New Roman" w:eastAsia="Times New Roman" w:hAnsi="Times New Roman" w:cs="Calibri"/>
      <w:u w:val="single"/>
      <w:lang w:eastAsia="zh-CN"/>
    </w:rPr>
  </w:style>
  <w:style w:type="character" w:customStyle="1" w:styleId="titleblue14">
    <w:name w:val="titleblue14"/>
    <w:basedOn w:val="DefaultParagraphFont"/>
    <w:rsid w:val="00F21B6E"/>
  </w:style>
  <w:style w:type="paragraph" w:customStyle="1" w:styleId="FONT7">
    <w:name w:val="FONT 7"/>
    <w:qFormat/>
    <w:rsid w:val="00F21B6E"/>
    <w:rPr>
      <w:rFonts w:ascii="Times New Roman" w:eastAsia="SimSun" w:hAnsi="Times New Roman" w:cs="Arial"/>
      <w:bCs/>
      <w:iCs/>
      <w:sz w:val="14"/>
      <w:szCs w:val="28"/>
    </w:rPr>
  </w:style>
  <w:style w:type="paragraph" w:customStyle="1" w:styleId="StyleStyle49pt8">
    <w:name w:val="Style Style4 + 9 pt8"/>
    <w:basedOn w:val="Style4"/>
    <w:rsid w:val="00F21B6E"/>
    <w:rPr>
      <w:rFonts w:ascii="Times New Roman" w:hAnsi="Times New Roman" w:cs="Calibri"/>
    </w:rPr>
  </w:style>
  <w:style w:type="paragraph" w:customStyle="1" w:styleId="StyleHeading2Underline">
    <w:name w:val="Style Heading 2 + Underline"/>
    <w:basedOn w:val="Heading2"/>
    <w:link w:val="StyleHeading2UnderlineChar"/>
    <w:rsid w:val="00F21B6E"/>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F21B6E"/>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F21B6E"/>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F21B6E"/>
    <w:rPr>
      <w:rFonts w:eastAsia="Calibri"/>
      <w:b/>
      <w:bCs/>
      <w:sz w:val="22"/>
      <w:u w:val="single"/>
    </w:rPr>
  </w:style>
  <w:style w:type="paragraph" w:customStyle="1" w:styleId="StyleStyle49ptBold6">
    <w:name w:val="Style Style4 + 9 pt Bold6"/>
    <w:basedOn w:val="Style4"/>
    <w:link w:val="StyleStyle49ptBold6Char"/>
    <w:rsid w:val="00F21B6E"/>
    <w:rPr>
      <w:rFonts w:ascii="Times New Roman" w:hAnsi="Times New Roman" w:cs="Calibri"/>
      <w:b/>
      <w:bCs/>
    </w:rPr>
  </w:style>
  <w:style w:type="character" w:customStyle="1" w:styleId="StyleStyle49ptBold6Char">
    <w:name w:val="Style Style4 + 9 pt Bold6 Char"/>
    <w:link w:val="StyleStyle49ptBold6"/>
    <w:rsid w:val="00F21B6E"/>
    <w:rPr>
      <w:rFonts w:ascii="Times New Roman" w:hAnsi="Times New Roman" w:cs="Calibri"/>
      <w:b/>
      <w:bCs/>
      <w:u w:val="single"/>
    </w:rPr>
  </w:style>
  <w:style w:type="paragraph" w:customStyle="1" w:styleId="StyleCircled11pt">
    <w:name w:val="Style Circled + 11 pt"/>
    <w:basedOn w:val="Circled"/>
    <w:link w:val="StyleCircled11ptChar"/>
    <w:rsid w:val="00F21B6E"/>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F21B6E"/>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F21B6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F21B6E"/>
    <w:rPr>
      <w:rFonts w:eastAsia="Calibri"/>
      <w:b/>
      <w:bCs/>
      <w:sz w:val="22"/>
      <w:u w:val="single"/>
      <w:bdr w:val="single" w:sz="4" w:space="0" w:color="auto"/>
    </w:rPr>
  </w:style>
  <w:style w:type="character" w:customStyle="1" w:styleId="StyleUnderlineCharChar9pt3">
    <w:name w:val="Style Underline Char Char + 9 pt3"/>
    <w:basedOn w:val="DefaultParagraphFont"/>
    <w:rsid w:val="00F21B6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21B6E"/>
    <w:rPr>
      <w:sz w:val="20"/>
      <w:u w:val="single"/>
    </w:rPr>
  </w:style>
  <w:style w:type="character" w:customStyle="1" w:styleId="BoldandUnderlineChar2CharCharChar">
    <w:name w:val="Bold and Underline Char2 Char Char Char"/>
    <w:rsid w:val="00F21B6E"/>
    <w:rPr>
      <w:b/>
      <w:szCs w:val="24"/>
      <w:u w:val="single"/>
      <w:lang w:val="en-US" w:eastAsia="en-US" w:bidi="ar-SA"/>
    </w:rPr>
  </w:style>
  <w:style w:type="paragraph" w:customStyle="1" w:styleId="textboldChar">
    <w:name w:val="text bold Char"/>
    <w:basedOn w:val="Normal"/>
    <w:link w:val="textboldCharChar"/>
    <w:rsid w:val="00F21B6E"/>
    <w:pPr>
      <w:ind w:left="720"/>
    </w:pPr>
    <w:rPr>
      <w:rFonts w:eastAsia="Calibri"/>
      <w:b/>
      <w:sz w:val="24"/>
      <w:u w:val="thick"/>
    </w:rPr>
  </w:style>
  <w:style w:type="character" w:customStyle="1" w:styleId="textboldCharChar">
    <w:name w:val="text bold Char Char"/>
    <w:link w:val="textboldChar"/>
    <w:rsid w:val="00F21B6E"/>
    <w:rPr>
      <w:rFonts w:ascii="Calibri" w:eastAsia="Calibri" w:hAnsi="Calibri" w:cs="Calibri"/>
      <w:b/>
      <w:u w:val="thick"/>
    </w:rPr>
  </w:style>
  <w:style w:type="character" w:customStyle="1" w:styleId="snapnoshots">
    <w:name w:val="snap_noshots"/>
    <w:basedOn w:val="DefaultParagraphFont"/>
    <w:rsid w:val="00F21B6E"/>
  </w:style>
  <w:style w:type="character" w:customStyle="1" w:styleId="cnbcsbhdcomp">
    <w:name w:val="cnbc_sbhd_comp"/>
    <w:rsid w:val="00F21B6E"/>
  </w:style>
  <w:style w:type="character" w:customStyle="1" w:styleId="blox-headline">
    <w:name w:val="blox-headline"/>
    <w:rsid w:val="00F21B6E"/>
  </w:style>
  <w:style w:type="character" w:customStyle="1" w:styleId="Heading2CharCharCharCharCharChar1CharChar">
    <w:name w:val="Heading 2 Char Char Char Char Char Char1 Char Char"/>
    <w:basedOn w:val="DefaultParagraphFont"/>
    <w:uiPriority w:val="99"/>
    <w:rsid w:val="00F21B6E"/>
    <w:rPr>
      <w:rFonts w:cs="Arial"/>
      <w:b/>
      <w:bCs/>
      <w:iCs/>
      <w:sz w:val="28"/>
      <w:lang w:val="en-US" w:eastAsia="en-US"/>
    </w:rPr>
  </w:style>
  <w:style w:type="character" w:customStyle="1" w:styleId="postsubtitle">
    <w:name w:val="post_subtitle"/>
    <w:basedOn w:val="DefaultParagraphFont"/>
    <w:rsid w:val="00F21B6E"/>
  </w:style>
  <w:style w:type="character" w:customStyle="1" w:styleId="NoterefInText">
    <w:name w:val="_NoterefInText"/>
    <w:uiPriority w:val="99"/>
    <w:rsid w:val="00F21B6E"/>
    <w:rPr>
      <w:rFonts w:cs="New Baskerville"/>
      <w:color w:val="000000"/>
    </w:rPr>
  </w:style>
  <w:style w:type="character" w:customStyle="1" w:styleId="postauthor">
    <w:name w:val="postauthor"/>
    <w:basedOn w:val="DefaultParagraphFont"/>
    <w:rsid w:val="00F21B6E"/>
  </w:style>
  <w:style w:type="paragraph" w:customStyle="1" w:styleId="notes-source-hasnotes">
    <w:name w:val="notes-source-hasnotes"/>
    <w:basedOn w:val="Normal"/>
    <w:qFormat/>
    <w:rsid w:val="00F21B6E"/>
    <w:pPr>
      <w:spacing w:before="100" w:beforeAutospacing="1" w:after="100" w:afterAutospacing="1"/>
    </w:pPr>
    <w:rPr>
      <w:rFonts w:ascii="Times" w:hAnsi="Times"/>
      <w:szCs w:val="20"/>
    </w:rPr>
  </w:style>
  <w:style w:type="character" w:customStyle="1" w:styleId="span">
    <w:name w:val="span"/>
    <w:basedOn w:val="DefaultParagraphFont"/>
    <w:rsid w:val="00F21B6E"/>
  </w:style>
  <w:style w:type="character" w:customStyle="1" w:styleId="thirdparty-logo">
    <w:name w:val="thirdparty-logo"/>
    <w:basedOn w:val="DefaultParagraphFont"/>
    <w:rsid w:val="00F21B6E"/>
  </w:style>
  <w:style w:type="paragraph" w:customStyle="1" w:styleId="articlemeta">
    <w:name w:val="articlemeta"/>
    <w:basedOn w:val="Normal"/>
    <w:qFormat/>
    <w:rsid w:val="00F21B6E"/>
    <w:pPr>
      <w:spacing w:before="100" w:beforeAutospacing="1" w:after="100" w:afterAutospacing="1"/>
    </w:pPr>
    <w:rPr>
      <w:rFonts w:ascii="Times" w:hAnsi="Times"/>
      <w:szCs w:val="20"/>
    </w:rPr>
  </w:style>
  <w:style w:type="character" w:customStyle="1" w:styleId="vcard">
    <w:name w:val="vcard"/>
    <w:basedOn w:val="DefaultParagraphFont"/>
    <w:rsid w:val="00F21B6E"/>
  </w:style>
  <w:style w:type="character" w:customStyle="1" w:styleId="print-footnote">
    <w:name w:val="print-footnote"/>
    <w:basedOn w:val="DefaultParagraphFont"/>
    <w:rsid w:val="00F21B6E"/>
  </w:style>
  <w:style w:type="character" w:customStyle="1" w:styleId="datestring">
    <w:name w:val="datestring"/>
    <w:basedOn w:val="DefaultParagraphFont"/>
    <w:rsid w:val="00F21B6E"/>
  </w:style>
  <w:style w:type="paragraph" w:customStyle="1" w:styleId="left">
    <w:name w:val="left"/>
    <w:basedOn w:val="Normal"/>
    <w:qFormat/>
    <w:rsid w:val="00F21B6E"/>
    <w:pPr>
      <w:spacing w:before="100" w:beforeAutospacing="1" w:after="100" w:afterAutospacing="1"/>
    </w:pPr>
    <w:rPr>
      <w:rFonts w:ascii="Times" w:hAnsi="Times"/>
      <w:szCs w:val="20"/>
    </w:rPr>
  </w:style>
  <w:style w:type="paragraph" w:customStyle="1" w:styleId="right">
    <w:name w:val="right"/>
    <w:basedOn w:val="Normal"/>
    <w:qFormat/>
    <w:rsid w:val="00F21B6E"/>
    <w:pPr>
      <w:spacing w:before="100" w:beforeAutospacing="1" w:after="100" w:afterAutospacing="1"/>
    </w:pPr>
    <w:rPr>
      <w:rFonts w:ascii="Times" w:hAnsi="Times"/>
      <w:szCs w:val="20"/>
    </w:rPr>
  </w:style>
  <w:style w:type="character" w:customStyle="1" w:styleId="gptad">
    <w:name w:val="gptad"/>
    <w:basedOn w:val="DefaultParagraphFont"/>
    <w:rsid w:val="00F21B6E"/>
  </w:style>
  <w:style w:type="paragraph" w:customStyle="1" w:styleId="creditpostedmodified">
    <w:name w:val="credit_posted_modified"/>
    <w:basedOn w:val="Normal"/>
    <w:qFormat/>
    <w:rsid w:val="00F21B6E"/>
    <w:pPr>
      <w:spacing w:before="100" w:beforeAutospacing="1" w:after="100" w:afterAutospacing="1"/>
    </w:pPr>
    <w:rPr>
      <w:rFonts w:ascii="Times" w:hAnsi="Times"/>
      <w:szCs w:val="20"/>
    </w:rPr>
  </w:style>
  <w:style w:type="character" w:customStyle="1" w:styleId="creditline">
    <w:name w:val="creditline"/>
    <w:basedOn w:val="DefaultParagraphFont"/>
    <w:rsid w:val="00F21B6E"/>
  </w:style>
  <w:style w:type="character" w:customStyle="1" w:styleId="grd">
    <w:name w:val="grd"/>
    <w:basedOn w:val="DefaultParagraphFont"/>
    <w:rsid w:val="00F21B6E"/>
  </w:style>
  <w:style w:type="paragraph" w:customStyle="1" w:styleId="hs-text-container">
    <w:name w:val="hs-text-container"/>
    <w:basedOn w:val="Normal"/>
    <w:qFormat/>
    <w:rsid w:val="00F21B6E"/>
    <w:pPr>
      <w:spacing w:before="100" w:beforeAutospacing="1" w:after="100" w:afterAutospacing="1"/>
    </w:pPr>
    <w:rPr>
      <w:rFonts w:ascii="Times" w:hAnsi="Times"/>
      <w:szCs w:val="20"/>
    </w:rPr>
  </w:style>
  <w:style w:type="character" w:customStyle="1" w:styleId="changed">
    <w:name w:val="changed"/>
    <w:basedOn w:val="DefaultParagraphFont"/>
    <w:rsid w:val="00F21B6E"/>
  </w:style>
  <w:style w:type="character" w:customStyle="1" w:styleId="article-author-name">
    <w:name w:val="article-author-name"/>
    <w:basedOn w:val="DefaultParagraphFont"/>
    <w:rsid w:val="00F21B6E"/>
  </w:style>
  <w:style w:type="character" w:customStyle="1" w:styleId="bioexcerpt">
    <w:name w:val="bio_excerpt"/>
    <w:basedOn w:val="DefaultParagraphFont"/>
    <w:rsid w:val="00F21B6E"/>
  </w:style>
  <w:style w:type="character" w:customStyle="1" w:styleId="commentcount">
    <w:name w:val="comment_count"/>
    <w:basedOn w:val="DefaultParagraphFont"/>
    <w:rsid w:val="00F21B6E"/>
  </w:style>
  <w:style w:type="character" w:customStyle="1" w:styleId="searchtermshighlighted">
    <w:name w:val="searchtermshighlighted"/>
    <w:basedOn w:val="DefaultParagraphFont"/>
    <w:rsid w:val="00F21B6E"/>
  </w:style>
  <w:style w:type="character" w:customStyle="1" w:styleId="contributornametrigger">
    <w:name w:val="contributornametrigger"/>
    <w:basedOn w:val="DefaultParagraphFont"/>
    <w:rsid w:val="00F21B6E"/>
  </w:style>
  <w:style w:type="character" w:customStyle="1" w:styleId="bylinepipe">
    <w:name w:val="bylinepipe"/>
    <w:basedOn w:val="DefaultParagraphFont"/>
    <w:rsid w:val="00F21B6E"/>
  </w:style>
  <w:style w:type="character" w:customStyle="1" w:styleId="lucenesearchresulturlb">
    <w:name w:val="lucene_search_result_url_b"/>
    <w:basedOn w:val="DefaultParagraphFont"/>
    <w:rsid w:val="00F21B6E"/>
  </w:style>
  <w:style w:type="character" w:customStyle="1" w:styleId="faculty-title">
    <w:name w:val="faculty-title"/>
    <w:basedOn w:val="DefaultParagraphFont"/>
    <w:rsid w:val="00F21B6E"/>
  </w:style>
  <w:style w:type="character" w:customStyle="1" w:styleId="issue">
    <w:name w:val="issue"/>
    <w:basedOn w:val="DefaultParagraphFont"/>
    <w:rsid w:val="00F21B6E"/>
  </w:style>
  <w:style w:type="character" w:customStyle="1" w:styleId="pages">
    <w:name w:val="pages"/>
    <w:basedOn w:val="DefaultParagraphFont"/>
    <w:rsid w:val="00F21B6E"/>
  </w:style>
  <w:style w:type="character" w:customStyle="1" w:styleId="person">
    <w:name w:val="person"/>
    <w:basedOn w:val="DefaultParagraphFont"/>
    <w:rsid w:val="00F21B6E"/>
  </w:style>
  <w:style w:type="character" w:customStyle="1" w:styleId="corresponding">
    <w:name w:val="corresponding"/>
    <w:basedOn w:val="DefaultParagraphFont"/>
    <w:rsid w:val="00F21B6E"/>
  </w:style>
  <w:style w:type="paragraph" w:customStyle="1" w:styleId="entry-meta">
    <w:name w:val="entry-meta"/>
    <w:basedOn w:val="Normal"/>
    <w:qFormat/>
    <w:rsid w:val="00F21B6E"/>
    <w:pPr>
      <w:spacing w:before="100" w:beforeAutospacing="1" w:after="100" w:afterAutospacing="1"/>
    </w:pPr>
    <w:rPr>
      <w:rFonts w:ascii="Times" w:hAnsi="Times"/>
      <w:szCs w:val="20"/>
    </w:rPr>
  </w:style>
  <w:style w:type="character" w:customStyle="1" w:styleId="post-time">
    <w:name w:val="post-time"/>
    <w:basedOn w:val="DefaultParagraphFont"/>
    <w:rsid w:val="00F21B6E"/>
  </w:style>
  <w:style w:type="character" w:customStyle="1" w:styleId="post-category">
    <w:name w:val="post-category"/>
    <w:basedOn w:val="DefaultParagraphFont"/>
    <w:rsid w:val="00F21B6E"/>
  </w:style>
  <w:style w:type="paragraph" w:customStyle="1" w:styleId="articledetails">
    <w:name w:val="articledetails"/>
    <w:basedOn w:val="Normal"/>
    <w:qFormat/>
    <w:rsid w:val="00F21B6E"/>
    <w:pPr>
      <w:spacing w:before="100" w:beforeAutospacing="1" w:after="100" w:afterAutospacing="1"/>
    </w:pPr>
    <w:rPr>
      <w:rFonts w:ascii="Times" w:hAnsi="Times"/>
      <w:szCs w:val="20"/>
    </w:rPr>
  </w:style>
  <w:style w:type="character" w:customStyle="1" w:styleId="posted-and-updated">
    <w:name w:val="posted-and-updated"/>
    <w:basedOn w:val="DefaultParagraphFont"/>
    <w:rsid w:val="00F21B6E"/>
  </w:style>
  <w:style w:type="paragraph" w:customStyle="1" w:styleId="aff">
    <w:name w:val="aff"/>
    <w:basedOn w:val="Normal"/>
    <w:qFormat/>
    <w:rsid w:val="00F21B6E"/>
    <w:pPr>
      <w:spacing w:before="100" w:beforeAutospacing="1" w:after="100" w:afterAutospacing="1"/>
    </w:pPr>
    <w:rPr>
      <w:rFonts w:ascii="Times" w:hAnsi="Times"/>
      <w:szCs w:val="20"/>
    </w:rPr>
  </w:style>
  <w:style w:type="character" w:customStyle="1" w:styleId="entry-author">
    <w:name w:val="entry-author"/>
    <w:basedOn w:val="DefaultParagraphFont"/>
    <w:rsid w:val="00F21B6E"/>
  </w:style>
  <w:style w:type="character" w:customStyle="1" w:styleId="entry-author-name">
    <w:name w:val="entry-author-name"/>
    <w:basedOn w:val="DefaultParagraphFont"/>
    <w:rsid w:val="00F21B6E"/>
  </w:style>
  <w:style w:type="character" w:customStyle="1" w:styleId="contrib-degrees">
    <w:name w:val="contrib-degrees"/>
    <w:basedOn w:val="DefaultParagraphFont"/>
    <w:rsid w:val="00F21B6E"/>
  </w:style>
  <w:style w:type="character" w:customStyle="1" w:styleId="contrib-on-behalf-of">
    <w:name w:val="contrib-on-behalf-of"/>
    <w:basedOn w:val="DefaultParagraphFont"/>
    <w:rsid w:val="00F21B6E"/>
  </w:style>
  <w:style w:type="character" w:customStyle="1" w:styleId="pubtime">
    <w:name w:val="pubtime"/>
    <w:basedOn w:val="DefaultParagraphFont"/>
    <w:rsid w:val="00F21B6E"/>
  </w:style>
  <w:style w:type="character" w:customStyle="1" w:styleId="fbcommentscount">
    <w:name w:val="fb_comments_count"/>
    <w:basedOn w:val="DefaultParagraphFont"/>
    <w:rsid w:val="00F21B6E"/>
  </w:style>
  <w:style w:type="character" w:customStyle="1" w:styleId="stsharethiscustom">
    <w:name w:val="st_sharethis_custom"/>
    <w:basedOn w:val="DefaultParagraphFont"/>
    <w:rsid w:val="00F21B6E"/>
  </w:style>
  <w:style w:type="paragraph" w:customStyle="1" w:styleId="permalinkable">
    <w:name w:val="permalinkable"/>
    <w:basedOn w:val="Normal"/>
    <w:qFormat/>
    <w:rsid w:val="00F21B6E"/>
    <w:pPr>
      <w:spacing w:before="100" w:beforeAutospacing="1" w:after="100" w:afterAutospacing="1"/>
    </w:pPr>
    <w:rPr>
      <w:rFonts w:ascii="Times" w:hAnsi="Times"/>
      <w:szCs w:val="20"/>
    </w:rPr>
  </w:style>
  <w:style w:type="character" w:customStyle="1" w:styleId="post-date">
    <w:name w:val="post-date"/>
    <w:basedOn w:val="DefaultParagraphFont"/>
    <w:rsid w:val="00F21B6E"/>
  </w:style>
  <w:style w:type="character" w:customStyle="1" w:styleId="articleauthor0">
    <w:name w:val="article_author"/>
    <w:basedOn w:val="DefaultParagraphFont"/>
    <w:rsid w:val="00F21B6E"/>
  </w:style>
  <w:style w:type="character" w:customStyle="1" w:styleId="articleissue">
    <w:name w:val="article_issue"/>
    <w:basedOn w:val="DefaultParagraphFont"/>
    <w:rsid w:val="00F21B6E"/>
  </w:style>
  <w:style w:type="character" w:customStyle="1" w:styleId="a-size-large">
    <w:name w:val="a-size-large"/>
    <w:basedOn w:val="DefaultParagraphFont"/>
    <w:rsid w:val="00F21B6E"/>
  </w:style>
  <w:style w:type="character" w:customStyle="1" w:styleId="a-size-medium">
    <w:name w:val="a-size-medium"/>
    <w:basedOn w:val="DefaultParagraphFont"/>
    <w:rsid w:val="00F21B6E"/>
  </w:style>
  <w:style w:type="character" w:customStyle="1" w:styleId="contribution">
    <w:name w:val="contribution"/>
    <w:basedOn w:val="DefaultParagraphFont"/>
    <w:rsid w:val="00F21B6E"/>
  </w:style>
  <w:style w:type="character" w:customStyle="1" w:styleId="a-color-secondary">
    <w:name w:val="a-color-secondary"/>
    <w:basedOn w:val="DefaultParagraphFont"/>
    <w:rsid w:val="00F21B6E"/>
  </w:style>
  <w:style w:type="paragraph" w:customStyle="1" w:styleId="sbyline">
    <w:name w:val="sbyline"/>
    <w:basedOn w:val="Normal"/>
    <w:qFormat/>
    <w:rsid w:val="00F21B6E"/>
    <w:pPr>
      <w:spacing w:before="100" w:beforeAutospacing="1" w:after="100" w:afterAutospacing="1"/>
    </w:pPr>
    <w:rPr>
      <w:rFonts w:ascii="Times" w:hAnsi="Times"/>
      <w:szCs w:val="20"/>
    </w:rPr>
  </w:style>
  <w:style w:type="character" w:customStyle="1" w:styleId="ui-author">
    <w:name w:val="ui-author"/>
    <w:basedOn w:val="DefaultParagraphFont"/>
    <w:rsid w:val="00F21B6E"/>
  </w:style>
  <w:style w:type="character" w:customStyle="1" w:styleId="ui-staffline">
    <w:name w:val="ui-staffline"/>
    <w:basedOn w:val="DefaultParagraphFont"/>
    <w:rsid w:val="00F21B6E"/>
  </w:style>
  <w:style w:type="paragraph" w:customStyle="1" w:styleId="promotion-tag-p">
    <w:name w:val="promotion-tag-p"/>
    <w:basedOn w:val="Normal"/>
    <w:qFormat/>
    <w:rsid w:val="00F21B6E"/>
    <w:pPr>
      <w:spacing w:before="100" w:beforeAutospacing="1" w:after="100" w:afterAutospacing="1"/>
    </w:pPr>
    <w:rPr>
      <w:rFonts w:ascii="Times" w:hAnsi="Times"/>
      <w:szCs w:val="20"/>
    </w:rPr>
  </w:style>
  <w:style w:type="character" w:customStyle="1" w:styleId="value">
    <w:name w:val="value"/>
    <w:basedOn w:val="DefaultParagraphFont"/>
    <w:rsid w:val="00F21B6E"/>
  </w:style>
  <w:style w:type="character" w:customStyle="1" w:styleId="specialissuelabel">
    <w:name w:val="specialissuelabel"/>
    <w:basedOn w:val="DefaultParagraphFont"/>
    <w:rsid w:val="00F21B6E"/>
  </w:style>
  <w:style w:type="character" w:customStyle="1" w:styleId="wp-smiley">
    <w:name w:val="wp-smiley"/>
    <w:basedOn w:val="DefaultParagraphFont"/>
    <w:rsid w:val="00F21B6E"/>
  </w:style>
  <w:style w:type="character" w:customStyle="1" w:styleId="artjournal">
    <w:name w:val="art_journal"/>
    <w:basedOn w:val="DefaultParagraphFont"/>
    <w:rsid w:val="00F21B6E"/>
  </w:style>
  <w:style w:type="character" w:customStyle="1" w:styleId="artdatevolumeissuepart">
    <w:name w:val="art_datevolumeissuepart"/>
    <w:basedOn w:val="DefaultParagraphFont"/>
    <w:rsid w:val="00F21B6E"/>
  </w:style>
  <w:style w:type="character" w:customStyle="1" w:styleId="artpages">
    <w:name w:val="art_pages"/>
    <w:basedOn w:val="DefaultParagraphFont"/>
    <w:rsid w:val="00F21B6E"/>
  </w:style>
  <w:style w:type="character" w:customStyle="1" w:styleId="singlehighlightclass">
    <w:name w:val="single_highlight_class"/>
    <w:basedOn w:val="DefaultParagraphFont"/>
    <w:rsid w:val="00F21B6E"/>
  </w:style>
  <w:style w:type="character" w:customStyle="1" w:styleId="degree">
    <w:name w:val="degree"/>
    <w:basedOn w:val="DefaultParagraphFont"/>
    <w:rsid w:val="00F21B6E"/>
  </w:style>
  <w:style w:type="character" w:customStyle="1" w:styleId="major">
    <w:name w:val="major"/>
    <w:basedOn w:val="DefaultParagraphFont"/>
    <w:rsid w:val="00F21B6E"/>
  </w:style>
  <w:style w:type="character" w:customStyle="1" w:styleId="views">
    <w:name w:val="views"/>
    <w:basedOn w:val="DefaultParagraphFont"/>
    <w:rsid w:val="00F21B6E"/>
  </w:style>
  <w:style w:type="character" w:customStyle="1" w:styleId="stmainservices">
    <w:name w:val="stmainservices"/>
    <w:basedOn w:val="DefaultParagraphFont"/>
    <w:rsid w:val="00F21B6E"/>
  </w:style>
  <w:style w:type="character" w:customStyle="1" w:styleId="stbubblehcount">
    <w:name w:val="stbubble_hcount"/>
    <w:basedOn w:val="DefaultParagraphFont"/>
    <w:rsid w:val="00F21B6E"/>
  </w:style>
  <w:style w:type="paragraph" w:customStyle="1" w:styleId="Document">
    <w:name w:val="_Document"/>
    <w:basedOn w:val="Default"/>
    <w:next w:val="Default"/>
    <w:uiPriority w:val="99"/>
    <w:qFormat/>
    <w:rsid w:val="00F21B6E"/>
    <w:rPr>
      <w:rFonts w:ascii="New Baskerville" w:eastAsiaTheme="minorEastAsia" w:hAnsi="New Baskerville"/>
      <w:color w:val="auto"/>
    </w:rPr>
  </w:style>
  <w:style w:type="paragraph" w:customStyle="1" w:styleId="SubHead1">
    <w:name w:val="_SubHead1"/>
    <w:basedOn w:val="Default"/>
    <w:next w:val="Default"/>
    <w:uiPriority w:val="99"/>
    <w:qFormat/>
    <w:rsid w:val="00F21B6E"/>
    <w:rPr>
      <w:rFonts w:ascii="New Baskerville" w:eastAsiaTheme="minorEastAsia" w:hAnsi="New Baskerville"/>
      <w:color w:val="auto"/>
    </w:rPr>
  </w:style>
  <w:style w:type="paragraph" w:customStyle="1" w:styleId="SubHead2">
    <w:name w:val="_SubHead2"/>
    <w:basedOn w:val="Default"/>
    <w:next w:val="Default"/>
    <w:uiPriority w:val="99"/>
    <w:qFormat/>
    <w:rsid w:val="00F21B6E"/>
    <w:rPr>
      <w:rFonts w:ascii="New Baskerville" w:eastAsiaTheme="minorEastAsia" w:hAnsi="New Baskerville"/>
      <w:color w:val="auto"/>
    </w:rPr>
  </w:style>
  <w:style w:type="paragraph" w:customStyle="1" w:styleId="collapsed-hide">
    <w:name w:val="collapsed-hide"/>
    <w:basedOn w:val="Normal"/>
    <w:qFormat/>
    <w:rsid w:val="00F21B6E"/>
    <w:pPr>
      <w:spacing w:before="100" w:beforeAutospacing="1" w:after="100" w:afterAutospacing="1"/>
    </w:pPr>
    <w:rPr>
      <w:rFonts w:ascii="Times" w:hAnsi="Times"/>
      <w:szCs w:val="20"/>
    </w:rPr>
  </w:style>
  <w:style w:type="paragraph" w:customStyle="1" w:styleId="odd">
    <w:name w:val="odd"/>
    <w:basedOn w:val="Normal"/>
    <w:qFormat/>
    <w:rsid w:val="00F21B6E"/>
    <w:pPr>
      <w:spacing w:before="100" w:beforeAutospacing="1" w:after="100" w:afterAutospacing="1"/>
    </w:pPr>
    <w:rPr>
      <w:rFonts w:ascii="Times" w:hAnsi="Times"/>
      <w:szCs w:val="20"/>
    </w:rPr>
  </w:style>
  <w:style w:type="character" w:customStyle="1" w:styleId="article-author">
    <w:name w:val="article-author"/>
    <w:basedOn w:val="DefaultParagraphFont"/>
    <w:rsid w:val="00F21B6E"/>
  </w:style>
  <w:style w:type="character" w:customStyle="1" w:styleId="tolocaltime">
    <w:name w:val="tolocaltime"/>
    <w:basedOn w:val="DefaultParagraphFont"/>
    <w:rsid w:val="00F21B6E"/>
  </w:style>
  <w:style w:type="character" w:customStyle="1" w:styleId="pb-byline">
    <w:name w:val="pb-byline"/>
    <w:basedOn w:val="DefaultParagraphFont"/>
    <w:rsid w:val="00F21B6E"/>
  </w:style>
  <w:style w:type="character" w:customStyle="1" w:styleId="pb-timestamp">
    <w:name w:val="pb-timestamp"/>
    <w:basedOn w:val="DefaultParagraphFont"/>
    <w:rsid w:val="00F21B6E"/>
  </w:style>
  <w:style w:type="character" w:customStyle="1" w:styleId="posted-on">
    <w:name w:val="posted-on"/>
    <w:basedOn w:val="DefaultParagraphFont"/>
    <w:rsid w:val="00F21B6E"/>
  </w:style>
  <w:style w:type="character" w:customStyle="1" w:styleId="even">
    <w:name w:val="even"/>
    <w:basedOn w:val="DefaultParagraphFont"/>
    <w:rsid w:val="00F21B6E"/>
  </w:style>
  <w:style w:type="character" w:customStyle="1" w:styleId="foreground">
    <w:name w:val="foreground"/>
    <w:basedOn w:val="DefaultParagraphFont"/>
    <w:rsid w:val="00F21B6E"/>
  </w:style>
  <w:style w:type="paragraph" w:customStyle="1" w:styleId="volissue">
    <w:name w:val="volissue"/>
    <w:basedOn w:val="Normal"/>
    <w:qFormat/>
    <w:rsid w:val="00F21B6E"/>
    <w:pPr>
      <w:spacing w:before="100" w:beforeAutospacing="1" w:after="100" w:afterAutospacing="1"/>
    </w:pPr>
    <w:rPr>
      <w:rFonts w:ascii="Times" w:hAnsi="Times"/>
      <w:szCs w:val="20"/>
    </w:rPr>
  </w:style>
  <w:style w:type="character" w:customStyle="1" w:styleId="cat-date-line4">
    <w:name w:val="cat-date-line4"/>
    <w:basedOn w:val="DefaultParagraphFont"/>
    <w:rsid w:val="00F21B6E"/>
  </w:style>
  <w:style w:type="character" w:customStyle="1" w:styleId="articledate">
    <w:name w:val="articledate"/>
    <w:basedOn w:val="DefaultParagraphFont"/>
    <w:rsid w:val="00F21B6E"/>
  </w:style>
  <w:style w:type="character" w:customStyle="1" w:styleId="post-byline">
    <w:name w:val="post-byline"/>
    <w:basedOn w:val="DefaultParagraphFont"/>
    <w:rsid w:val="00F21B6E"/>
  </w:style>
  <w:style w:type="character" w:customStyle="1" w:styleId="upper">
    <w:name w:val="upper"/>
    <w:basedOn w:val="DefaultParagraphFont"/>
    <w:rsid w:val="00F21B6E"/>
  </w:style>
  <w:style w:type="character" w:customStyle="1" w:styleId="metadate">
    <w:name w:val="meta_date"/>
    <w:basedOn w:val="DefaultParagraphFont"/>
    <w:rsid w:val="00F21B6E"/>
  </w:style>
  <w:style w:type="character" w:customStyle="1" w:styleId="fa">
    <w:name w:val="fa"/>
    <w:basedOn w:val="DefaultParagraphFont"/>
    <w:rsid w:val="00F21B6E"/>
  </w:style>
  <w:style w:type="character" w:customStyle="1" w:styleId="longname">
    <w:name w:val="longname"/>
    <w:basedOn w:val="DefaultParagraphFont"/>
    <w:rsid w:val="00F21B6E"/>
  </w:style>
  <w:style w:type="character" w:customStyle="1" w:styleId="echocontainer">
    <w:name w:val="echo_container"/>
    <w:basedOn w:val="DefaultParagraphFont"/>
    <w:rsid w:val="00F21B6E"/>
  </w:style>
  <w:style w:type="character" w:customStyle="1" w:styleId="comment-display">
    <w:name w:val="comment-display"/>
    <w:basedOn w:val="DefaultParagraphFont"/>
    <w:rsid w:val="00F21B6E"/>
  </w:style>
  <w:style w:type="paragraph" w:customStyle="1" w:styleId="comment-count-label">
    <w:name w:val="comment-count-label"/>
    <w:basedOn w:val="Normal"/>
    <w:rsid w:val="00F21B6E"/>
    <w:pPr>
      <w:spacing w:before="100" w:beforeAutospacing="1" w:after="100" w:afterAutospacing="1"/>
    </w:pPr>
    <w:rPr>
      <w:rFonts w:ascii="Times" w:hAnsi="Times"/>
      <w:szCs w:val="20"/>
    </w:rPr>
  </w:style>
  <w:style w:type="character" w:customStyle="1" w:styleId="echo-counter">
    <w:name w:val="echo-counter"/>
    <w:basedOn w:val="DefaultParagraphFont"/>
    <w:rsid w:val="00F21B6E"/>
  </w:style>
  <w:style w:type="character" w:customStyle="1" w:styleId="discussion-policy">
    <w:name w:val="discussion-policy"/>
    <w:basedOn w:val="DefaultParagraphFont"/>
    <w:rsid w:val="00F21B6E"/>
  </w:style>
  <w:style w:type="character" w:customStyle="1" w:styleId="echo-apps-conversations-streamcaption">
    <w:name w:val="echo-apps-conversations-streamcaption"/>
    <w:basedOn w:val="DefaultParagraphFont"/>
    <w:rsid w:val="00F21B6E"/>
  </w:style>
  <w:style w:type="character" w:customStyle="1" w:styleId="echo-streamserver-controls-stream-item-text">
    <w:name w:val="echo-streamserver-controls-stream-item-text"/>
    <w:basedOn w:val="DefaultParagraphFont"/>
    <w:rsid w:val="00F21B6E"/>
  </w:style>
  <w:style w:type="character" w:customStyle="1" w:styleId="echo-streamserver-controls-facepile-more">
    <w:name w:val="echo-streamserver-controls-facepile-more"/>
    <w:basedOn w:val="DefaultParagraphFont"/>
    <w:rsid w:val="00F21B6E"/>
  </w:style>
  <w:style w:type="character" w:customStyle="1" w:styleId="echo-primaryfont">
    <w:name w:val="echo-primaryfont"/>
    <w:basedOn w:val="DefaultParagraphFont"/>
    <w:rsid w:val="00F21B6E"/>
  </w:style>
  <w:style w:type="character" w:customStyle="1" w:styleId="section">
    <w:name w:val="section"/>
    <w:basedOn w:val="DefaultParagraphFont"/>
    <w:rsid w:val="00F21B6E"/>
  </w:style>
  <w:style w:type="character" w:customStyle="1" w:styleId="wpsr-txt-headline">
    <w:name w:val="wpsr-txt-headline"/>
    <w:basedOn w:val="DefaultParagraphFont"/>
    <w:rsid w:val="00F21B6E"/>
  </w:style>
  <w:style w:type="character" w:customStyle="1" w:styleId="asset-metabar-author">
    <w:name w:val="asset-metabar-author"/>
    <w:basedOn w:val="DefaultParagraphFont"/>
    <w:rsid w:val="00F21B6E"/>
  </w:style>
  <w:style w:type="character" w:customStyle="1" w:styleId="asset-metabar-time">
    <w:name w:val="asset-metabar-time"/>
    <w:basedOn w:val="DefaultParagraphFont"/>
    <w:rsid w:val="00F21B6E"/>
  </w:style>
  <w:style w:type="character" w:customStyle="1" w:styleId="eza-dateline">
    <w:name w:val="eza-dateline"/>
    <w:basedOn w:val="DefaultParagraphFont"/>
    <w:rsid w:val="00F21B6E"/>
  </w:style>
  <w:style w:type="character" w:customStyle="1" w:styleId="eza-authors">
    <w:name w:val="eza-authors"/>
    <w:basedOn w:val="DefaultParagraphFont"/>
    <w:rsid w:val="00F21B6E"/>
  </w:style>
  <w:style w:type="character" w:customStyle="1" w:styleId="csmstaff">
    <w:name w:val="csm_staff"/>
    <w:basedOn w:val="DefaultParagraphFont"/>
    <w:rsid w:val="00F21B6E"/>
  </w:style>
  <w:style w:type="paragraph" w:customStyle="1" w:styleId="mol-para-with-font">
    <w:name w:val="mol-para-with-font"/>
    <w:basedOn w:val="Normal"/>
    <w:rsid w:val="00F21B6E"/>
    <w:pPr>
      <w:spacing w:before="100" w:beforeAutospacing="1" w:after="100" w:afterAutospacing="1"/>
    </w:pPr>
    <w:rPr>
      <w:rFonts w:ascii="Times" w:hAnsi="Times"/>
      <w:szCs w:val="20"/>
    </w:rPr>
  </w:style>
  <w:style w:type="character" w:customStyle="1" w:styleId="article-timestamp">
    <w:name w:val="article-timestamp"/>
    <w:basedOn w:val="DefaultParagraphFont"/>
    <w:rsid w:val="00F21B6E"/>
  </w:style>
  <w:style w:type="character" w:customStyle="1" w:styleId="byline-text">
    <w:name w:val="byline-text"/>
    <w:basedOn w:val="DefaultParagraphFont"/>
    <w:rsid w:val="00F21B6E"/>
  </w:style>
  <w:style w:type="character" w:customStyle="1" w:styleId="itemauthor">
    <w:name w:val="itemauthor"/>
    <w:basedOn w:val="DefaultParagraphFont"/>
    <w:rsid w:val="00F21B6E"/>
  </w:style>
  <w:style w:type="character" w:customStyle="1" w:styleId="itemdatecreated">
    <w:name w:val="itemdatecreated"/>
    <w:basedOn w:val="DefaultParagraphFont"/>
    <w:rsid w:val="00F21B6E"/>
  </w:style>
  <w:style w:type="character" w:customStyle="1" w:styleId="slug-metadata-note">
    <w:name w:val="slug-metadata-note"/>
    <w:basedOn w:val="DefaultParagraphFont"/>
    <w:rsid w:val="00F21B6E"/>
  </w:style>
  <w:style w:type="character" w:customStyle="1" w:styleId="drop-capped">
    <w:name w:val="drop-capped"/>
    <w:basedOn w:val="DefaultParagraphFont"/>
    <w:rsid w:val="00F21B6E"/>
  </w:style>
  <w:style w:type="paragraph" w:customStyle="1" w:styleId="articleopinion-standfirst">
    <w:name w:val="articleopinion-standfirst"/>
    <w:basedOn w:val="Normal"/>
    <w:rsid w:val="00F21B6E"/>
    <w:pPr>
      <w:spacing w:before="100" w:beforeAutospacing="1" w:after="100" w:afterAutospacing="1"/>
    </w:pPr>
    <w:rPr>
      <w:rFonts w:ascii="Times" w:hAnsi="Times"/>
      <w:szCs w:val="20"/>
    </w:rPr>
  </w:style>
  <w:style w:type="paragraph" w:customStyle="1" w:styleId="snippet">
    <w:name w:val="snippet"/>
    <w:basedOn w:val="Normal"/>
    <w:rsid w:val="00F21B6E"/>
    <w:pPr>
      <w:spacing w:before="100" w:beforeAutospacing="1" w:after="100" w:afterAutospacing="1"/>
    </w:pPr>
    <w:rPr>
      <w:rFonts w:ascii="Times" w:hAnsi="Times"/>
      <w:szCs w:val="20"/>
    </w:rPr>
  </w:style>
  <w:style w:type="character" w:customStyle="1" w:styleId="thetitle">
    <w:name w:val="the_title"/>
    <w:basedOn w:val="DefaultParagraphFont"/>
    <w:rsid w:val="00F21B6E"/>
  </w:style>
  <w:style w:type="character" w:customStyle="1" w:styleId="view-count">
    <w:name w:val="view-count"/>
    <w:basedOn w:val="DefaultParagraphFont"/>
    <w:rsid w:val="00F21B6E"/>
  </w:style>
  <w:style w:type="character" w:customStyle="1" w:styleId="rupee">
    <w:name w:val="rupee"/>
    <w:basedOn w:val="DefaultParagraphFont"/>
    <w:rsid w:val="00F21B6E"/>
  </w:style>
  <w:style w:type="character" w:customStyle="1" w:styleId="grey1">
    <w:name w:val="grey1"/>
    <w:basedOn w:val="DefaultParagraphFont"/>
    <w:rsid w:val="00F21B6E"/>
  </w:style>
  <w:style w:type="paragraph" w:customStyle="1" w:styleId="Pa13">
    <w:name w:val="Pa13"/>
    <w:basedOn w:val="Default"/>
    <w:next w:val="Default"/>
    <w:uiPriority w:val="99"/>
    <w:rsid w:val="00F21B6E"/>
    <w:pPr>
      <w:spacing w:line="201" w:lineRule="atLeast"/>
    </w:pPr>
    <w:rPr>
      <w:rFonts w:eastAsiaTheme="minorEastAsia"/>
      <w:color w:val="auto"/>
    </w:rPr>
  </w:style>
  <w:style w:type="paragraph" w:customStyle="1" w:styleId="Pa14">
    <w:name w:val="Pa14"/>
    <w:basedOn w:val="Default"/>
    <w:next w:val="Default"/>
    <w:uiPriority w:val="99"/>
    <w:qFormat/>
    <w:rsid w:val="00F21B6E"/>
    <w:pPr>
      <w:spacing w:line="241" w:lineRule="atLeast"/>
    </w:pPr>
    <w:rPr>
      <w:rFonts w:eastAsiaTheme="minorEastAsia"/>
      <w:color w:val="auto"/>
    </w:rPr>
  </w:style>
  <w:style w:type="paragraph" w:customStyle="1" w:styleId="Pa9">
    <w:name w:val="Pa9"/>
    <w:basedOn w:val="Default"/>
    <w:next w:val="Default"/>
    <w:uiPriority w:val="99"/>
    <w:rsid w:val="00F21B6E"/>
    <w:pPr>
      <w:spacing w:line="241" w:lineRule="atLeast"/>
    </w:pPr>
    <w:rPr>
      <w:rFonts w:ascii="Gill Sans" w:eastAsiaTheme="minorEastAsia" w:hAnsi="Gill Sans"/>
      <w:color w:val="auto"/>
    </w:rPr>
  </w:style>
  <w:style w:type="character" w:customStyle="1" w:styleId="bureau">
    <w:name w:val="bureau"/>
    <w:basedOn w:val="DefaultParagraphFont"/>
    <w:rsid w:val="00F21B6E"/>
  </w:style>
  <w:style w:type="character" w:customStyle="1" w:styleId="reporttitle">
    <w:name w:val="report_title"/>
    <w:basedOn w:val="DefaultParagraphFont"/>
    <w:rsid w:val="00F21B6E"/>
  </w:style>
  <w:style w:type="character" w:customStyle="1" w:styleId="documenttype-longreleases">
    <w:name w:val="document_type_-_long_releases"/>
    <w:basedOn w:val="DefaultParagraphFont"/>
    <w:rsid w:val="00F21B6E"/>
  </w:style>
  <w:style w:type="character" w:customStyle="1" w:styleId="alt-date">
    <w:name w:val="alt-date"/>
    <w:basedOn w:val="DefaultParagraphFont"/>
    <w:rsid w:val="00F21B6E"/>
  </w:style>
  <w:style w:type="character" w:customStyle="1" w:styleId="entry-byline">
    <w:name w:val="entry-byline"/>
    <w:basedOn w:val="DefaultParagraphFont"/>
    <w:rsid w:val="00F21B6E"/>
  </w:style>
  <w:style w:type="character" w:customStyle="1" w:styleId="taglinecontrib">
    <w:name w:val="tagline_contrib"/>
    <w:basedOn w:val="DefaultParagraphFont"/>
    <w:rsid w:val="00F21B6E"/>
  </w:style>
  <w:style w:type="character" w:customStyle="1" w:styleId="articledate0">
    <w:name w:val="article_date"/>
    <w:basedOn w:val="DefaultParagraphFont"/>
    <w:rsid w:val="00F21B6E"/>
  </w:style>
  <w:style w:type="paragraph" w:customStyle="1" w:styleId="hg-daily">
    <w:name w:val="hg-daily"/>
    <w:basedOn w:val="Normal"/>
    <w:rsid w:val="00F21B6E"/>
    <w:pPr>
      <w:spacing w:before="100" w:beforeAutospacing="1" w:after="100" w:afterAutospacing="1"/>
    </w:pPr>
    <w:rPr>
      <w:rFonts w:ascii="Times" w:hAnsi="Times"/>
      <w:szCs w:val="20"/>
    </w:rPr>
  </w:style>
  <w:style w:type="character" w:customStyle="1" w:styleId="cit">
    <w:name w:val="cit"/>
    <w:basedOn w:val="DefaultParagraphFont"/>
    <w:rsid w:val="00F21B6E"/>
  </w:style>
  <w:style w:type="paragraph" w:customStyle="1" w:styleId="buttonheading">
    <w:name w:val="buttonheading"/>
    <w:basedOn w:val="Normal"/>
    <w:rsid w:val="00F21B6E"/>
    <w:pPr>
      <w:spacing w:before="100" w:beforeAutospacing="1" w:after="100" w:afterAutospacing="1"/>
    </w:pPr>
    <w:rPr>
      <w:rFonts w:ascii="Times" w:hAnsi="Times"/>
      <w:szCs w:val="20"/>
    </w:rPr>
  </w:style>
  <w:style w:type="character" w:customStyle="1" w:styleId="createdate">
    <w:name w:val="createdate"/>
    <w:basedOn w:val="DefaultParagraphFont"/>
    <w:rsid w:val="00F21B6E"/>
  </w:style>
  <w:style w:type="paragraph" w:customStyle="1" w:styleId="p">
    <w:name w:val="p"/>
    <w:basedOn w:val="Normal"/>
    <w:qFormat/>
    <w:rsid w:val="00F21B6E"/>
    <w:pPr>
      <w:spacing w:before="100" w:beforeAutospacing="1" w:after="100" w:afterAutospacing="1"/>
    </w:pPr>
    <w:rPr>
      <w:rFonts w:ascii="Times" w:hAnsi="Times"/>
      <w:szCs w:val="20"/>
    </w:rPr>
  </w:style>
  <w:style w:type="character" w:customStyle="1" w:styleId="text-label">
    <w:name w:val="text-label"/>
    <w:basedOn w:val="DefaultParagraphFont"/>
    <w:rsid w:val="00F21B6E"/>
  </w:style>
  <w:style w:type="paragraph" w:customStyle="1" w:styleId="TOC3Char">
    <w:name w:val="TOC 3 Char"/>
    <w:basedOn w:val="Normal"/>
    <w:next w:val="Normal"/>
    <w:rsid w:val="00F21B6E"/>
    <w:rPr>
      <w:rFonts w:eastAsia="Times New Roman"/>
      <w:sz w:val="24"/>
      <w:szCs w:val="20"/>
    </w:rPr>
  </w:style>
  <w:style w:type="paragraph" w:customStyle="1" w:styleId="TOC1Char">
    <w:name w:val="TOC 1 Char"/>
    <w:basedOn w:val="Normal"/>
    <w:next w:val="Normal"/>
    <w:rsid w:val="00F21B6E"/>
    <w:rPr>
      <w:rFonts w:eastAsia="Times New Roman"/>
      <w:b/>
      <w:sz w:val="24"/>
      <w:szCs w:val="20"/>
    </w:rPr>
  </w:style>
  <w:style w:type="paragraph" w:customStyle="1" w:styleId="ColorfulGrid-Accent11">
    <w:name w:val="Colorful Grid - Accent 11"/>
    <w:basedOn w:val="Normal"/>
    <w:next w:val="Normal"/>
    <w:uiPriority w:val="29"/>
    <w:qFormat/>
    <w:rsid w:val="00F21B6E"/>
    <w:pPr>
      <w:jc w:val="both"/>
    </w:pPr>
    <w:rPr>
      <w:rFonts w:eastAsia="Times New Roman"/>
      <w:i/>
      <w:iCs/>
      <w:color w:val="000000"/>
    </w:rPr>
  </w:style>
  <w:style w:type="character" w:customStyle="1" w:styleId="MediumGrid11">
    <w:name w:val="Medium Grid 11"/>
    <w:uiPriority w:val="99"/>
    <w:rsid w:val="00F21B6E"/>
    <w:rPr>
      <w:color w:val="808080"/>
    </w:rPr>
  </w:style>
  <w:style w:type="paragraph" w:customStyle="1" w:styleId="PlaceholderText2">
    <w:name w:val="Placeholder Text2"/>
    <w:basedOn w:val="Normal"/>
    <w:uiPriority w:val="99"/>
    <w:rsid w:val="00F21B6E"/>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F21B6E"/>
    <w:pPr>
      <w:keepNext/>
      <w:tabs>
        <w:tab w:val="num" w:pos="1440"/>
      </w:tabs>
      <w:ind w:left="1800" w:hanging="360"/>
      <w:outlineLvl w:val="2"/>
    </w:pPr>
    <w:rPr>
      <w:rFonts w:eastAsia="MS Gothic"/>
      <w:sz w:val="24"/>
    </w:rPr>
  </w:style>
  <w:style w:type="paragraph" w:customStyle="1" w:styleId="LightList1">
    <w:name w:val="Light List1"/>
    <w:basedOn w:val="Normal"/>
    <w:rsid w:val="00F21B6E"/>
    <w:pPr>
      <w:keepNext/>
      <w:tabs>
        <w:tab w:val="num" w:pos="2160"/>
      </w:tabs>
      <w:ind w:left="2520" w:hanging="360"/>
      <w:outlineLvl w:val="3"/>
    </w:pPr>
    <w:rPr>
      <w:rFonts w:eastAsia="MS Gothic"/>
      <w:sz w:val="24"/>
    </w:rPr>
  </w:style>
  <w:style w:type="paragraph" w:customStyle="1" w:styleId="LightGrid1">
    <w:name w:val="Light Grid1"/>
    <w:basedOn w:val="Normal"/>
    <w:rsid w:val="00F21B6E"/>
    <w:pPr>
      <w:keepNext/>
      <w:tabs>
        <w:tab w:val="num" w:pos="2880"/>
      </w:tabs>
      <w:ind w:left="3240" w:hanging="360"/>
      <w:outlineLvl w:val="4"/>
    </w:pPr>
    <w:rPr>
      <w:rFonts w:eastAsia="MS Gothic"/>
      <w:sz w:val="24"/>
    </w:rPr>
  </w:style>
  <w:style w:type="paragraph" w:customStyle="1" w:styleId="MediumShading11">
    <w:name w:val="Medium Shading 11"/>
    <w:basedOn w:val="Normal"/>
    <w:rsid w:val="00F21B6E"/>
    <w:pPr>
      <w:keepNext/>
      <w:tabs>
        <w:tab w:val="num" w:pos="3600"/>
      </w:tabs>
      <w:ind w:left="3960" w:hanging="360"/>
      <w:outlineLvl w:val="5"/>
    </w:pPr>
    <w:rPr>
      <w:rFonts w:eastAsia="MS Gothic"/>
      <w:sz w:val="24"/>
    </w:rPr>
  </w:style>
  <w:style w:type="paragraph" w:customStyle="1" w:styleId="MediumShading21">
    <w:name w:val="Medium Shading 21"/>
    <w:basedOn w:val="Normal"/>
    <w:rsid w:val="00F21B6E"/>
    <w:pPr>
      <w:keepNext/>
      <w:tabs>
        <w:tab w:val="num" w:pos="4320"/>
      </w:tabs>
      <w:ind w:left="4680" w:hanging="360"/>
      <w:outlineLvl w:val="6"/>
    </w:pPr>
    <w:rPr>
      <w:rFonts w:eastAsia="MS Gothic"/>
      <w:sz w:val="24"/>
    </w:rPr>
  </w:style>
  <w:style w:type="paragraph" w:customStyle="1" w:styleId="MediumList11">
    <w:name w:val="Medium List 11"/>
    <w:basedOn w:val="Normal"/>
    <w:rsid w:val="00F21B6E"/>
    <w:pPr>
      <w:keepNext/>
      <w:tabs>
        <w:tab w:val="num" w:pos="5040"/>
      </w:tabs>
      <w:ind w:left="5400" w:hanging="360"/>
      <w:outlineLvl w:val="7"/>
    </w:pPr>
    <w:rPr>
      <w:rFonts w:eastAsia="MS Gothic"/>
      <w:sz w:val="24"/>
    </w:rPr>
  </w:style>
  <w:style w:type="paragraph" w:customStyle="1" w:styleId="MediumList21">
    <w:name w:val="Medium List 21"/>
    <w:basedOn w:val="Normal"/>
    <w:rsid w:val="00F21B6E"/>
    <w:pPr>
      <w:keepNext/>
      <w:tabs>
        <w:tab w:val="num" w:pos="5760"/>
      </w:tabs>
      <w:ind w:left="6120" w:hanging="360"/>
      <w:outlineLvl w:val="8"/>
    </w:pPr>
    <w:rPr>
      <w:rFonts w:eastAsia="MS Gothic"/>
      <w:sz w:val="24"/>
    </w:rPr>
  </w:style>
  <w:style w:type="paragraph" w:customStyle="1" w:styleId="bylinejb">
    <w:name w:val="bylinejb"/>
    <w:basedOn w:val="Normal"/>
    <w:rsid w:val="00F21B6E"/>
    <w:pPr>
      <w:spacing w:before="100" w:beforeAutospacing="1" w:after="100" w:afterAutospacing="1"/>
    </w:pPr>
    <w:rPr>
      <w:rFonts w:ascii="Times" w:hAnsi="Times"/>
      <w:szCs w:val="20"/>
    </w:rPr>
  </w:style>
  <w:style w:type="paragraph" w:customStyle="1" w:styleId="bylineaffiliation">
    <w:name w:val="bylineaffiliation"/>
    <w:basedOn w:val="Normal"/>
    <w:rsid w:val="00F21B6E"/>
    <w:pPr>
      <w:spacing w:before="100" w:beforeAutospacing="1" w:after="100" w:afterAutospacing="1"/>
    </w:pPr>
    <w:rPr>
      <w:rFonts w:ascii="Times" w:hAnsi="Times"/>
      <w:szCs w:val="20"/>
    </w:rPr>
  </w:style>
  <w:style w:type="character" w:customStyle="1" w:styleId="apple-tab-span">
    <w:name w:val="apple-tab-span"/>
    <w:basedOn w:val="DefaultParagraphFont"/>
    <w:rsid w:val="00F21B6E"/>
  </w:style>
  <w:style w:type="character" w:customStyle="1" w:styleId="s1">
    <w:name w:val="s1"/>
    <w:basedOn w:val="DefaultParagraphFont"/>
    <w:rsid w:val="00F21B6E"/>
  </w:style>
  <w:style w:type="character" w:customStyle="1" w:styleId="action-menu-toggled-item">
    <w:name w:val="action-menu-toggled-item"/>
    <w:basedOn w:val="DefaultParagraphFont"/>
    <w:rsid w:val="00F21B6E"/>
    <w:rPr>
      <w:rFonts w:ascii="Times New Roman" w:hAnsi="Times New Roman"/>
    </w:rPr>
  </w:style>
  <w:style w:type="character" w:customStyle="1" w:styleId="1Tag">
    <w:name w:val="1) Tag"/>
    <w:rsid w:val="00F21B6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F21B6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F21B6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F21B6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F21B6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F21B6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F21B6E"/>
    <w:rPr>
      <w:rFonts w:ascii="Calibri" w:eastAsia="Times New Roman" w:hAnsi="Calibri" w:cs="Calibri"/>
      <w:b/>
      <w:caps/>
      <w:sz w:val="40"/>
      <w:szCs w:val="40"/>
    </w:rPr>
  </w:style>
  <w:style w:type="paragraph" w:customStyle="1" w:styleId="Strikethrough0">
    <w:name w:val="Strikethrough"/>
    <w:basedOn w:val="Normal"/>
    <w:link w:val="StrikethroughChar"/>
    <w:qFormat/>
    <w:rsid w:val="00F21B6E"/>
    <w:rPr>
      <w:strike/>
    </w:rPr>
  </w:style>
  <w:style w:type="character" w:customStyle="1" w:styleId="StrikethroughChar">
    <w:name w:val="Strikethrough Char"/>
    <w:basedOn w:val="DefaultParagraphFont"/>
    <w:link w:val="Strikethrough0"/>
    <w:rsid w:val="00F21B6E"/>
    <w:rPr>
      <w:rFonts w:ascii="Calibri" w:hAnsi="Calibri" w:cs="Calibri"/>
      <w:strike/>
      <w:sz w:val="22"/>
    </w:rPr>
  </w:style>
  <w:style w:type="character" w:styleId="SubtleReference">
    <w:name w:val="Subtle Reference"/>
    <w:basedOn w:val="DefaultParagraphFont"/>
    <w:uiPriority w:val="31"/>
    <w:rsid w:val="00F21B6E"/>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F21B6E"/>
    <w:rPr>
      <w:rFonts w:asciiTheme="minorHAnsi" w:hAnsiTheme="minorHAnsi"/>
      <w:bCs/>
      <w:sz w:val="16"/>
    </w:rPr>
  </w:style>
  <w:style w:type="character" w:customStyle="1" w:styleId="BoxBoldUnderline">
    <w:name w:val="Box Bold Underline"/>
    <w:rsid w:val="00F21B6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F21B6E"/>
    <w:rPr>
      <w:rFonts w:eastAsia="Times New Roman"/>
      <w:sz w:val="24"/>
    </w:rPr>
  </w:style>
  <w:style w:type="character" w:customStyle="1" w:styleId="NormalF6Char">
    <w:name w:val="Normal F6 Char"/>
    <w:link w:val="NormalF6"/>
    <w:rsid w:val="00F21B6E"/>
    <w:rPr>
      <w:rFonts w:ascii="Calibri" w:eastAsia="Times New Roman" w:hAnsi="Calibri" w:cs="Calibri"/>
    </w:rPr>
  </w:style>
  <w:style w:type="paragraph" w:customStyle="1" w:styleId="TagNew">
    <w:name w:val="Tag New"/>
    <w:qFormat/>
    <w:rsid w:val="00F21B6E"/>
    <w:rPr>
      <w:rFonts w:ascii="Times New Roman" w:hAnsi="Times New Roman" w:cs="Times New Roman"/>
      <w:b/>
      <w:szCs w:val="20"/>
    </w:rPr>
  </w:style>
  <w:style w:type="character" w:customStyle="1" w:styleId="moretop">
    <w:name w:val="more_top"/>
    <w:rsid w:val="00F21B6E"/>
  </w:style>
  <w:style w:type="paragraph" w:customStyle="1" w:styleId="TagNew0">
    <w:name w:val="Tag_New"/>
    <w:qFormat/>
    <w:rsid w:val="00F21B6E"/>
    <w:rPr>
      <w:rFonts w:ascii="Times New Roman" w:eastAsia="Malgun Gothic" w:hAnsi="Times New Roman" w:cs="Times New Roman"/>
      <w:b/>
      <w:bCs/>
      <w:szCs w:val="26"/>
    </w:rPr>
  </w:style>
  <w:style w:type="paragraph" w:customStyle="1" w:styleId="TagNew1">
    <w:name w:val="Tag+New"/>
    <w:qFormat/>
    <w:rsid w:val="00F21B6E"/>
    <w:rPr>
      <w:rFonts w:ascii="Times New Roman" w:eastAsia="Calibri" w:hAnsi="Times New Roman" w:cs="Times New Roman"/>
      <w:b/>
      <w:szCs w:val="22"/>
    </w:rPr>
  </w:style>
  <w:style w:type="paragraph" w:customStyle="1" w:styleId="cnnstorypgraphtxt">
    <w:name w:val="cnn_storypgraphtxt"/>
    <w:basedOn w:val="Normal"/>
    <w:rsid w:val="00F21B6E"/>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F21B6E"/>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F21B6E"/>
  </w:style>
  <w:style w:type="character" w:customStyle="1" w:styleId="yshortcutscs4-ndcor">
    <w:name w:val="yshortcuts cs4-ndcor"/>
    <w:rsid w:val="00F21B6E"/>
  </w:style>
  <w:style w:type="character" w:customStyle="1" w:styleId="price">
    <w:name w:val="price"/>
    <w:rsid w:val="00F21B6E"/>
  </w:style>
  <w:style w:type="character" w:customStyle="1" w:styleId="price-change">
    <w:name w:val="price-change"/>
    <w:rsid w:val="00F21B6E"/>
  </w:style>
  <w:style w:type="character" w:customStyle="1" w:styleId="percent-change">
    <w:name w:val="percent-change"/>
    <w:rsid w:val="00F21B6E"/>
  </w:style>
  <w:style w:type="character" w:customStyle="1" w:styleId="bibfont">
    <w:name w:val="bibfont"/>
    <w:rsid w:val="00F21B6E"/>
    <w:rPr>
      <w:rFonts w:cs="Times New Roman"/>
    </w:rPr>
  </w:style>
  <w:style w:type="paragraph" w:customStyle="1" w:styleId="underlined1">
    <w:name w:val="underlined1"/>
    <w:next w:val="Normal"/>
    <w:autoRedefine/>
    <w:rsid w:val="00F21B6E"/>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F21B6E"/>
    <w:pPr>
      <w:ind w:left="0"/>
    </w:pPr>
    <w:rPr>
      <w:rFonts w:eastAsia="Times New Roman"/>
      <w:b/>
      <w:color w:val="auto"/>
      <w:sz w:val="24"/>
      <w:szCs w:val="24"/>
    </w:rPr>
  </w:style>
  <w:style w:type="character" w:customStyle="1" w:styleId="SourceBoldedChar">
    <w:name w:val="Source Bolded Char"/>
    <w:link w:val="SourceBolded"/>
    <w:rsid w:val="00F21B6E"/>
    <w:rPr>
      <w:rFonts w:ascii="Calibri" w:eastAsia="Times New Roman" w:hAnsi="Calibri" w:cs="Calibri"/>
      <w:b/>
      <w:lang w:val="x-none" w:eastAsia="x-none"/>
    </w:rPr>
  </w:style>
  <w:style w:type="paragraph" w:customStyle="1" w:styleId="CardDownSize">
    <w:name w:val="CardDownSize"/>
    <w:basedOn w:val="Normal"/>
    <w:link w:val="CardDownSizeChar"/>
    <w:rsid w:val="00F21B6E"/>
    <w:rPr>
      <w:rFonts w:eastAsia="Calibri"/>
      <w:sz w:val="16"/>
      <w:szCs w:val="20"/>
      <w:lang w:val="x-none" w:eastAsia="x-none"/>
    </w:rPr>
  </w:style>
  <w:style w:type="character" w:customStyle="1" w:styleId="CardDownSizeChar">
    <w:name w:val="CardDownSize Char"/>
    <w:link w:val="CardDownSize"/>
    <w:rsid w:val="00F21B6E"/>
    <w:rPr>
      <w:rFonts w:ascii="Calibri" w:eastAsia="Calibri" w:hAnsi="Calibri" w:cs="Calibri"/>
      <w:sz w:val="16"/>
      <w:szCs w:val="20"/>
      <w:lang w:val="x-none" w:eastAsia="x-none"/>
    </w:rPr>
  </w:style>
  <w:style w:type="paragraph" w:customStyle="1" w:styleId="Citation10">
    <w:name w:val="Citation1"/>
    <w:basedOn w:val="Normal"/>
    <w:link w:val="Citation1Char"/>
    <w:qFormat/>
    <w:rsid w:val="00F21B6E"/>
    <w:rPr>
      <w:rFonts w:eastAsia="Calibri"/>
      <w:b/>
      <w:sz w:val="24"/>
      <w:u w:val="single"/>
      <w:lang w:val="x-none" w:eastAsia="x-none"/>
    </w:rPr>
  </w:style>
  <w:style w:type="character" w:customStyle="1" w:styleId="Citation1Char">
    <w:name w:val="Citation1 Char"/>
    <w:link w:val="Citation10"/>
    <w:rsid w:val="00F21B6E"/>
    <w:rPr>
      <w:rFonts w:ascii="Calibri" w:eastAsia="Calibri" w:hAnsi="Calibri" w:cs="Calibri"/>
      <w:b/>
      <w:u w:val="single"/>
      <w:lang w:val="x-none" w:eastAsia="x-none"/>
    </w:rPr>
  </w:style>
  <w:style w:type="character" w:customStyle="1" w:styleId="TaglineChar">
    <w:name w:val="Tagline Char"/>
    <w:link w:val="Tagline0"/>
    <w:rsid w:val="00F21B6E"/>
    <w:rPr>
      <w:rFonts w:ascii="Calibri" w:hAnsi="Calibri" w:cs="Calibri"/>
      <w:b/>
      <w:sz w:val="26"/>
    </w:rPr>
  </w:style>
  <w:style w:type="character" w:customStyle="1" w:styleId="boldciteChar1">
    <w:name w:val="bold cite Char1"/>
    <w:rsid w:val="00F21B6E"/>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F21B6E"/>
  </w:style>
  <w:style w:type="character" w:customStyle="1" w:styleId="leveluptitle">
    <w:name w:val="leveluptitle"/>
    <w:basedOn w:val="DefaultParagraphFont"/>
    <w:rsid w:val="00F21B6E"/>
  </w:style>
  <w:style w:type="character" w:customStyle="1" w:styleId="Irrelevant6fontChar">
    <w:name w:val="Irrelevant (6 font) Char"/>
    <w:basedOn w:val="DefaultParagraphFont"/>
    <w:link w:val="Irrelevant6font"/>
    <w:rsid w:val="00F21B6E"/>
    <w:rPr>
      <w:rFonts w:ascii="Calibri" w:eastAsia="Calibri" w:hAnsi="Calibri" w:cs="Calibri"/>
      <w:sz w:val="12"/>
      <w:szCs w:val="12"/>
    </w:rPr>
  </w:style>
  <w:style w:type="paragraph" w:customStyle="1" w:styleId="Non-NavPanelTag">
    <w:name w:val="Non-Nav Panel Tag"/>
    <w:basedOn w:val="Normal"/>
    <w:qFormat/>
    <w:rsid w:val="00F21B6E"/>
    <w:rPr>
      <w:b/>
      <w:sz w:val="26"/>
    </w:rPr>
  </w:style>
  <w:style w:type="character" w:customStyle="1" w:styleId="Hyperlink3">
    <w:name w:val="Hyperlink.3"/>
    <w:basedOn w:val="DefaultParagraphFont"/>
    <w:rsid w:val="00F21B6E"/>
    <w:rPr>
      <w:sz w:val="18"/>
      <w:szCs w:val="18"/>
    </w:rPr>
  </w:style>
  <w:style w:type="character" w:customStyle="1" w:styleId="Hyperlink40">
    <w:name w:val="Hyperlink.4"/>
    <w:basedOn w:val="DefaultParagraphFont"/>
    <w:rsid w:val="00F21B6E"/>
    <w:rPr>
      <w:sz w:val="18"/>
      <w:szCs w:val="18"/>
    </w:rPr>
  </w:style>
  <w:style w:type="character" w:customStyle="1" w:styleId="SmallCharChar">
    <w:name w:val="Small Char Char"/>
    <w:basedOn w:val="DefaultParagraphFont"/>
    <w:rsid w:val="00F21B6E"/>
    <w:rPr>
      <w:sz w:val="17"/>
      <w:szCs w:val="24"/>
      <w:lang w:val="en-US" w:eastAsia="en-US" w:bidi="ar-SA"/>
    </w:rPr>
  </w:style>
  <w:style w:type="paragraph" w:customStyle="1" w:styleId="TagsFutura">
    <w:name w:val="TagsFutura"/>
    <w:basedOn w:val="Normal"/>
    <w:next w:val="Heading3"/>
    <w:rsid w:val="00F21B6E"/>
    <w:rPr>
      <w:rFonts w:ascii="Futura" w:eastAsia="Times" w:hAnsi="Futura"/>
      <w:b/>
      <w:caps/>
      <w:sz w:val="18"/>
      <w:szCs w:val="20"/>
    </w:rPr>
  </w:style>
  <w:style w:type="paragraph" w:customStyle="1" w:styleId="DebateTag0">
    <w:name w:val="DebateTag"/>
    <w:basedOn w:val="Normal"/>
    <w:qFormat/>
    <w:rsid w:val="00F21B6E"/>
    <w:rPr>
      <w:rFonts w:eastAsia="Calibri"/>
      <w:b/>
    </w:rPr>
  </w:style>
  <w:style w:type="paragraph" w:customStyle="1" w:styleId="UnderlineBoldIndent">
    <w:name w:val="Underline + Bold Indent"/>
    <w:basedOn w:val="Normal"/>
    <w:link w:val="UnderlineBoldIndentCharChar"/>
    <w:qFormat/>
    <w:rsid w:val="00F21B6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21B6E"/>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F21B6E"/>
    <w:rPr>
      <w:u w:val="single"/>
    </w:rPr>
  </w:style>
  <w:style w:type="character" w:customStyle="1" w:styleId="StyleUnderlineBoldIndent11ptChar">
    <w:name w:val="Style Underline + Bold Indent + 11 pt Char"/>
    <w:link w:val="StyleUnderlineBoldIndent11pt"/>
    <w:rsid w:val="00F21B6E"/>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F21B6E"/>
    <w:rPr>
      <w:b/>
      <w:bCs/>
      <w:u w:val="single"/>
    </w:rPr>
  </w:style>
  <w:style w:type="character" w:customStyle="1" w:styleId="StyleUnderlineBoldIndent11ptBoldChar">
    <w:name w:val="Style Underline + Bold Indent + 11 pt Bold Char"/>
    <w:link w:val="StyleUnderlineBoldIndent11ptBold"/>
    <w:rsid w:val="00F21B6E"/>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F21B6E"/>
    <w:rPr>
      <w:rFonts w:ascii="Times New Roman" w:hAnsi="Times New Roman" w:cs="Times New Roman"/>
      <w:sz w:val="20"/>
      <w:szCs w:val="20"/>
    </w:rPr>
  </w:style>
  <w:style w:type="character" w:customStyle="1" w:styleId="FontStyle173">
    <w:name w:val="Font Style173"/>
    <w:basedOn w:val="DefaultParagraphFont"/>
    <w:uiPriority w:val="99"/>
    <w:rsid w:val="00F21B6E"/>
    <w:rPr>
      <w:rFonts w:ascii="Times New Roman" w:hAnsi="Times New Roman" w:cs="Times New Roman"/>
      <w:sz w:val="14"/>
      <w:szCs w:val="14"/>
    </w:rPr>
  </w:style>
  <w:style w:type="character" w:customStyle="1" w:styleId="FontStyle151">
    <w:name w:val="Font Style151"/>
    <w:basedOn w:val="DefaultParagraphFont"/>
    <w:uiPriority w:val="99"/>
    <w:rsid w:val="00F21B6E"/>
    <w:rPr>
      <w:rFonts w:ascii="Arial Narrow" w:hAnsi="Arial Narrow" w:cs="Arial Narrow"/>
      <w:b/>
      <w:bCs/>
      <w:sz w:val="12"/>
      <w:szCs w:val="12"/>
    </w:rPr>
  </w:style>
  <w:style w:type="character" w:customStyle="1" w:styleId="FontStyle156">
    <w:name w:val="Font Style156"/>
    <w:basedOn w:val="DefaultParagraphFont"/>
    <w:uiPriority w:val="99"/>
    <w:rsid w:val="00F21B6E"/>
    <w:rPr>
      <w:rFonts w:ascii="Arial Narrow" w:hAnsi="Arial Narrow" w:cs="Arial Narrow"/>
      <w:sz w:val="8"/>
      <w:szCs w:val="8"/>
    </w:rPr>
  </w:style>
  <w:style w:type="character" w:customStyle="1" w:styleId="FontStyle160">
    <w:name w:val="Font Style160"/>
    <w:basedOn w:val="DefaultParagraphFont"/>
    <w:uiPriority w:val="99"/>
    <w:rsid w:val="00F21B6E"/>
    <w:rPr>
      <w:rFonts w:ascii="Times New Roman" w:hAnsi="Times New Roman" w:cs="Times New Roman"/>
      <w:b/>
      <w:bCs/>
      <w:sz w:val="20"/>
      <w:szCs w:val="20"/>
    </w:rPr>
  </w:style>
  <w:style w:type="character" w:customStyle="1" w:styleId="FontStyle178">
    <w:name w:val="Font Style178"/>
    <w:basedOn w:val="DefaultParagraphFont"/>
    <w:uiPriority w:val="99"/>
    <w:rsid w:val="00F21B6E"/>
    <w:rPr>
      <w:rFonts w:ascii="Times New Roman" w:hAnsi="Times New Roman" w:cs="Times New Roman"/>
      <w:sz w:val="18"/>
      <w:szCs w:val="18"/>
    </w:rPr>
  </w:style>
  <w:style w:type="paragraph" w:customStyle="1" w:styleId="Style140">
    <w:name w:val="Style14"/>
    <w:basedOn w:val="Normal"/>
    <w:uiPriority w:val="99"/>
    <w:rsid w:val="00F21B6E"/>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F21B6E"/>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F21B6E"/>
    <w:rPr>
      <w:rFonts w:ascii="Times New Roman" w:hAnsi="Times New Roman" w:cs="Times New Roman"/>
      <w:sz w:val="12"/>
      <w:szCs w:val="12"/>
    </w:rPr>
  </w:style>
  <w:style w:type="paragraph" w:customStyle="1" w:styleId="Style90">
    <w:name w:val="Style9"/>
    <w:basedOn w:val="Normal"/>
    <w:uiPriority w:val="99"/>
    <w:rsid w:val="00F21B6E"/>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F21B6E"/>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F21B6E"/>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F21B6E"/>
    <w:rPr>
      <w:rFonts w:ascii="Times New Roman" w:hAnsi="Times New Roman" w:cs="Times New Roman"/>
      <w:sz w:val="16"/>
      <w:szCs w:val="16"/>
    </w:rPr>
  </w:style>
  <w:style w:type="character" w:customStyle="1" w:styleId="newscontent">
    <w:name w:val="newscontent"/>
    <w:rsid w:val="00F21B6E"/>
  </w:style>
  <w:style w:type="character" w:customStyle="1" w:styleId="FontStyle172">
    <w:name w:val="Font Style172"/>
    <w:basedOn w:val="DefaultParagraphFont"/>
    <w:uiPriority w:val="99"/>
    <w:rsid w:val="00F21B6E"/>
    <w:rPr>
      <w:rFonts w:ascii="Times New Roman" w:hAnsi="Times New Roman" w:cs="Times New Roman"/>
      <w:b/>
      <w:bCs/>
      <w:sz w:val="16"/>
      <w:szCs w:val="16"/>
    </w:rPr>
  </w:style>
  <w:style w:type="paragraph" w:customStyle="1" w:styleId="Style180">
    <w:name w:val="Style18"/>
    <w:basedOn w:val="Normal"/>
    <w:uiPriority w:val="99"/>
    <w:rsid w:val="00F21B6E"/>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F21B6E"/>
    <w:rPr>
      <w:rFonts w:ascii="Times New Roman" w:hAnsi="Times New Roman" w:cs="Times New Roman"/>
      <w:i/>
      <w:iCs/>
      <w:sz w:val="16"/>
      <w:szCs w:val="16"/>
    </w:rPr>
  </w:style>
  <w:style w:type="character" w:customStyle="1" w:styleId="FontStyle162">
    <w:name w:val="Font Style162"/>
    <w:basedOn w:val="DefaultParagraphFont"/>
    <w:uiPriority w:val="99"/>
    <w:rsid w:val="00F21B6E"/>
    <w:rPr>
      <w:rFonts w:ascii="Times New Roman" w:hAnsi="Times New Roman" w:cs="Times New Roman"/>
      <w:b/>
      <w:bCs/>
      <w:sz w:val="18"/>
      <w:szCs w:val="18"/>
    </w:rPr>
  </w:style>
  <w:style w:type="character" w:customStyle="1" w:styleId="FontStyle167">
    <w:name w:val="Font Style167"/>
    <w:basedOn w:val="DefaultParagraphFont"/>
    <w:uiPriority w:val="99"/>
    <w:rsid w:val="00F21B6E"/>
    <w:rPr>
      <w:rFonts w:ascii="Times New Roman" w:hAnsi="Times New Roman" w:cs="Times New Roman"/>
      <w:sz w:val="10"/>
      <w:szCs w:val="10"/>
    </w:rPr>
  </w:style>
  <w:style w:type="character" w:customStyle="1" w:styleId="FontStyle174">
    <w:name w:val="Font Style174"/>
    <w:basedOn w:val="DefaultParagraphFont"/>
    <w:uiPriority w:val="99"/>
    <w:rsid w:val="00F21B6E"/>
    <w:rPr>
      <w:rFonts w:ascii="Arial Narrow" w:hAnsi="Arial Narrow" w:cs="Arial Narrow"/>
      <w:b/>
      <w:bCs/>
      <w:sz w:val="18"/>
      <w:szCs w:val="18"/>
    </w:rPr>
  </w:style>
  <w:style w:type="paragraph" w:customStyle="1" w:styleId="Style47">
    <w:name w:val="Style47"/>
    <w:basedOn w:val="Normal"/>
    <w:uiPriority w:val="99"/>
    <w:rsid w:val="00F21B6E"/>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F21B6E"/>
    <w:rPr>
      <w:rFonts w:ascii="Times New Roman" w:hAnsi="Times New Roman" w:cs="Times New Roman"/>
      <w:sz w:val="12"/>
      <w:szCs w:val="12"/>
    </w:rPr>
  </w:style>
  <w:style w:type="paragraph" w:customStyle="1" w:styleId="Style24">
    <w:name w:val="Style24"/>
    <w:basedOn w:val="Normal"/>
    <w:uiPriority w:val="99"/>
    <w:rsid w:val="00F21B6E"/>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F21B6E"/>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F21B6E"/>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F21B6E"/>
    <w:rPr>
      <w:rFonts w:ascii="Times New Roman" w:hAnsi="Times New Roman" w:cs="Times New Roman"/>
      <w:b/>
      <w:bCs/>
      <w:sz w:val="18"/>
      <w:szCs w:val="18"/>
    </w:rPr>
  </w:style>
  <w:style w:type="paragraph" w:customStyle="1" w:styleId="Style210">
    <w:name w:val="Style21"/>
    <w:basedOn w:val="Normal"/>
    <w:uiPriority w:val="99"/>
    <w:rsid w:val="00F21B6E"/>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F21B6E"/>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F21B6E"/>
    <w:rPr>
      <w:iCs/>
    </w:rPr>
  </w:style>
  <w:style w:type="paragraph" w:customStyle="1" w:styleId="Aa">
    <w:name w:val="A"/>
    <w:basedOn w:val="Default"/>
    <w:next w:val="Default"/>
    <w:rsid w:val="00F21B6E"/>
    <w:rPr>
      <w:color w:val="auto"/>
      <w:lang w:bidi="en-US"/>
    </w:rPr>
  </w:style>
  <w:style w:type="character" w:customStyle="1" w:styleId="ac">
    <w:name w:val="••••"/>
    <w:rsid w:val="00F21B6E"/>
    <w:rPr>
      <w:color w:val="000000"/>
    </w:rPr>
  </w:style>
  <w:style w:type="character" w:customStyle="1" w:styleId="UL-Bold">
    <w:name w:val="UL-Bold"/>
    <w:basedOn w:val="DefaultParagraphFont"/>
    <w:rsid w:val="00F21B6E"/>
    <w:rPr>
      <w:u w:val="thick"/>
    </w:rPr>
  </w:style>
  <w:style w:type="character" w:customStyle="1" w:styleId="UL-None">
    <w:name w:val="UL-None"/>
    <w:basedOn w:val="DefaultParagraphFont"/>
    <w:rsid w:val="00F21B6E"/>
    <w:rPr>
      <w:u w:val="none"/>
    </w:rPr>
  </w:style>
  <w:style w:type="character" w:customStyle="1" w:styleId="styletimesnewroman12ptbold0">
    <w:name w:val="styletimesnewroman12ptbold"/>
    <w:basedOn w:val="DefaultParagraphFont"/>
    <w:rsid w:val="00F21B6E"/>
  </w:style>
  <w:style w:type="character" w:customStyle="1" w:styleId="FontStyle19">
    <w:name w:val="Font Style19"/>
    <w:basedOn w:val="DefaultParagraphFont"/>
    <w:uiPriority w:val="99"/>
    <w:rsid w:val="00F21B6E"/>
    <w:rPr>
      <w:rFonts w:ascii="Times New Roman" w:hAnsi="Times New Roman" w:cs="Times New Roman"/>
      <w:sz w:val="18"/>
      <w:szCs w:val="18"/>
    </w:rPr>
  </w:style>
  <w:style w:type="character" w:customStyle="1" w:styleId="UnderlineBox">
    <w:name w:val="Underline + Box"/>
    <w:uiPriority w:val="1"/>
    <w:qFormat/>
    <w:rsid w:val="00F21B6E"/>
    <w:rPr>
      <w:rFonts w:ascii="Georgia" w:hAnsi="Georgia"/>
      <w:b w:val="0"/>
      <w:sz w:val="22"/>
      <w:u w:val="single"/>
      <w:bdr w:val="single" w:sz="4" w:space="0" w:color="auto"/>
    </w:rPr>
  </w:style>
  <w:style w:type="character" w:customStyle="1" w:styleId="10ptnotbold">
    <w:name w:val="10ptnotbold"/>
    <w:basedOn w:val="DefaultParagraphFont"/>
    <w:rsid w:val="00F21B6E"/>
    <w:rPr>
      <w:sz w:val="20"/>
    </w:rPr>
  </w:style>
  <w:style w:type="paragraph" w:customStyle="1" w:styleId="ALLCAPS">
    <w:name w:val="ALL CAPS"/>
    <w:basedOn w:val="Normal"/>
    <w:rsid w:val="00F21B6E"/>
    <w:rPr>
      <w:rFonts w:eastAsia="Times New Roman"/>
      <w:b/>
      <w:caps/>
      <w:szCs w:val="20"/>
    </w:rPr>
  </w:style>
  <w:style w:type="character" w:customStyle="1" w:styleId="kn">
    <w:name w:val="kn"/>
    <w:basedOn w:val="DefaultParagraphFont"/>
    <w:rsid w:val="00F21B6E"/>
  </w:style>
  <w:style w:type="paragraph" w:customStyle="1" w:styleId="StyleCardworksLinespacingsingle">
    <w:name w:val="Style Card works + Line spacing:  single"/>
    <w:basedOn w:val="Normal"/>
    <w:link w:val="StyleCardworksLinespacingsingleChar"/>
    <w:qFormat/>
    <w:rsid w:val="00F21B6E"/>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F21B6E"/>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F21B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F21B6E"/>
    <w:rPr>
      <w:rFonts w:ascii="Calibri" w:eastAsia="Times New Roman" w:hAnsi="Calibri" w:cs="Arial"/>
      <w:b/>
      <w:caps/>
      <w:kern w:val="32"/>
      <w:szCs w:val="32"/>
      <w:u w:val="single"/>
    </w:rPr>
  </w:style>
  <w:style w:type="character" w:customStyle="1" w:styleId="twelptblackblack1">
    <w:name w:val="twelptblackblack1"/>
    <w:basedOn w:val="DefaultParagraphFont"/>
    <w:rsid w:val="00F21B6E"/>
    <w:rPr>
      <w:rFonts w:ascii="Verdana" w:hAnsi="Verdana" w:hint="default"/>
      <w:color w:val="000000"/>
      <w:sz w:val="16"/>
      <w:szCs w:val="16"/>
    </w:rPr>
  </w:style>
  <w:style w:type="character" w:customStyle="1" w:styleId="TagCharCharCharChar0">
    <w:name w:val="Tag Char Char Char Char"/>
    <w:basedOn w:val="DefaultParagraphFont"/>
    <w:rsid w:val="00F21B6E"/>
    <w:rPr>
      <w:rFonts w:ascii="Times New Roman" w:eastAsia="Times New Roman" w:hAnsi="Times New Roman" w:cs="Times New Roman"/>
      <w:b/>
      <w:sz w:val="24"/>
      <w:szCs w:val="20"/>
    </w:rPr>
  </w:style>
  <w:style w:type="character" w:customStyle="1" w:styleId="CharacterStyle14">
    <w:name w:val="Character Style 14"/>
    <w:rsid w:val="00F21B6E"/>
    <w:rPr>
      <w:sz w:val="30"/>
      <w:szCs w:val="30"/>
    </w:rPr>
  </w:style>
  <w:style w:type="character" w:customStyle="1" w:styleId="CharacterStyle13">
    <w:name w:val="Character Style 13"/>
    <w:rsid w:val="00F21B6E"/>
    <w:rPr>
      <w:i/>
      <w:iCs/>
      <w:sz w:val="17"/>
      <w:szCs w:val="17"/>
    </w:rPr>
  </w:style>
  <w:style w:type="character" w:customStyle="1" w:styleId="CardsNotUnderlined">
    <w:name w:val="Cards Not Underlined"/>
    <w:rsid w:val="00F21B6E"/>
    <w:rPr>
      <w:rFonts w:ascii="Times New Roman" w:hAnsi="Times New Roman"/>
      <w:sz w:val="16"/>
    </w:rPr>
  </w:style>
  <w:style w:type="character" w:customStyle="1" w:styleId="a13">
    <w:name w:val="a1"/>
    <w:rsid w:val="00F21B6E"/>
    <w:rPr>
      <w:color w:val="008000"/>
    </w:rPr>
  </w:style>
  <w:style w:type="character" w:customStyle="1" w:styleId="FifthChar">
    <w:name w:val="Fifth Char"/>
    <w:link w:val="Fifth"/>
    <w:uiPriority w:val="99"/>
    <w:rsid w:val="00F21B6E"/>
    <w:rPr>
      <w:rFonts w:ascii="Calibri" w:eastAsia="Calibri" w:hAnsi="Calibri" w:cs="Calibri"/>
      <w:sz w:val="22"/>
    </w:rPr>
  </w:style>
  <w:style w:type="paragraph" w:customStyle="1" w:styleId="Repeatblockheading0">
    <w:name w:val="Repeat block heading"/>
    <w:basedOn w:val="Normal"/>
    <w:rsid w:val="00F21B6E"/>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F21B6E"/>
  </w:style>
  <w:style w:type="character" w:customStyle="1" w:styleId="hps">
    <w:name w:val="hps"/>
    <w:rsid w:val="00F21B6E"/>
  </w:style>
  <w:style w:type="paragraph" w:customStyle="1" w:styleId="TashmaHeader2">
    <w:name w:val="Tashma_Header2"/>
    <w:basedOn w:val="Heading2"/>
    <w:uiPriority w:val="99"/>
    <w:qFormat/>
    <w:rsid w:val="00F21B6E"/>
    <w:pPr>
      <w:spacing w:after="160"/>
    </w:pPr>
    <w:rPr>
      <w:rFonts w:eastAsia="SimSun" w:cstheme="minorBidi"/>
      <w:sz w:val="28"/>
    </w:rPr>
  </w:style>
  <w:style w:type="paragraph" w:customStyle="1" w:styleId="TashmaHeading1">
    <w:name w:val="Tashma_Heading1"/>
    <w:basedOn w:val="Heading1"/>
    <w:uiPriority w:val="99"/>
    <w:qFormat/>
    <w:rsid w:val="00F21B6E"/>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F21B6E"/>
    <w:rPr>
      <w:rFonts w:cs="Calibri"/>
    </w:rPr>
  </w:style>
  <w:style w:type="paragraph" w:customStyle="1" w:styleId="CitationCharCharCharCharCharCharChar">
    <w:name w:val="Citation Char Char Char Char Char Char Char"/>
    <w:basedOn w:val="Normal"/>
    <w:link w:val="CitationCharCharCharCharCharCharCharChar"/>
    <w:rsid w:val="00F21B6E"/>
    <w:pPr>
      <w:ind w:left="1440" w:right="1440"/>
    </w:pPr>
    <w:rPr>
      <w:rFonts w:asciiTheme="minorHAnsi" w:hAnsiTheme="minorHAnsi"/>
      <w:sz w:val="24"/>
    </w:rPr>
  </w:style>
  <w:style w:type="paragraph" w:customStyle="1" w:styleId="pagpag1">
    <w:name w:val="pagpag1"/>
    <w:basedOn w:val="Normal"/>
    <w:uiPriority w:val="99"/>
    <w:qFormat/>
    <w:rsid w:val="00F21B6E"/>
    <w:pPr>
      <w:spacing w:before="100" w:beforeAutospacing="1" w:after="100" w:afterAutospacing="1"/>
    </w:pPr>
    <w:rPr>
      <w:rFonts w:eastAsia="Times New Roman"/>
      <w:sz w:val="24"/>
    </w:rPr>
  </w:style>
  <w:style w:type="paragraph" w:customStyle="1" w:styleId="pagpag2">
    <w:name w:val="pagpag2"/>
    <w:basedOn w:val="Normal"/>
    <w:uiPriority w:val="99"/>
    <w:qFormat/>
    <w:rsid w:val="00F21B6E"/>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F21B6E"/>
    <w:pPr>
      <w:spacing w:after="120"/>
    </w:pPr>
    <w:rPr>
      <w:bCs/>
      <w:color w:val="000000"/>
    </w:rPr>
  </w:style>
  <w:style w:type="paragraph" w:customStyle="1" w:styleId="BodyText210">
    <w:name w:val="Body Text 21"/>
    <w:basedOn w:val="Normal"/>
    <w:next w:val="BodyText2"/>
    <w:unhideWhenUsed/>
    <w:rsid w:val="00F21B6E"/>
    <w:pPr>
      <w:spacing w:after="120" w:line="480" w:lineRule="auto"/>
    </w:pPr>
    <w:rPr>
      <w:sz w:val="12"/>
    </w:rPr>
  </w:style>
  <w:style w:type="paragraph" w:customStyle="1" w:styleId="BodyTextIndent1">
    <w:name w:val="Body Text Indent1"/>
    <w:basedOn w:val="Normal"/>
    <w:next w:val="BodyTextIndent"/>
    <w:unhideWhenUsed/>
    <w:rsid w:val="00F21B6E"/>
    <w:pPr>
      <w:spacing w:after="120"/>
      <w:ind w:left="360"/>
    </w:pPr>
    <w:rPr>
      <w:sz w:val="16"/>
    </w:rPr>
  </w:style>
  <w:style w:type="paragraph" w:customStyle="1" w:styleId="BodyTextIndent31">
    <w:name w:val="Body Text Indent 31"/>
    <w:basedOn w:val="Normal"/>
    <w:next w:val="BodyTextIndent3"/>
    <w:semiHidden/>
    <w:unhideWhenUsed/>
    <w:rsid w:val="00F21B6E"/>
    <w:pPr>
      <w:spacing w:after="120"/>
      <w:ind w:left="360"/>
    </w:pPr>
    <w:rPr>
      <w:sz w:val="14"/>
    </w:rPr>
  </w:style>
  <w:style w:type="paragraph" w:customStyle="1" w:styleId="BodyTextIndent21">
    <w:name w:val="Body Text Indent 21"/>
    <w:basedOn w:val="Normal"/>
    <w:next w:val="BodyTextIndent2"/>
    <w:unhideWhenUsed/>
    <w:rsid w:val="00F21B6E"/>
    <w:pPr>
      <w:spacing w:after="120" w:line="480" w:lineRule="auto"/>
      <w:ind w:left="360"/>
    </w:pPr>
    <w:rPr>
      <w:sz w:val="16"/>
    </w:rPr>
  </w:style>
  <w:style w:type="character" w:customStyle="1" w:styleId="Caption11">
    <w:name w:val="Caption11"/>
    <w:rsid w:val="00F21B6E"/>
  </w:style>
  <w:style w:type="paragraph" w:customStyle="1" w:styleId="z-BottomofForm1">
    <w:name w:val="z-Bottom of Form1"/>
    <w:basedOn w:val="Normal"/>
    <w:next w:val="Normal"/>
    <w:hidden/>
    <w:unhideWhenUsed/>
    <w:rsid w:val="00F21B6E"/>
    <w:pPr>
      <w:pBdr>
        <w:top w:val="single" w:sz="6" w:space="1" w:color="auto"/>
      </w:pBdr>
      <w:jc w:val="center"/>
    </w:pPr>
    <w:rPr>
      <w:rFonts w:eastAsia="Times New Roman"/>
      <w:vanish/>
      <w:sz w:val="16"/>
      <w:szCs w:val="16"/>
    </w:rPr>
  </w:style>
  <w:style w:type="paragraph" w:customStyle="1" w:styleId="arcticletext">
    <w:name w:val="arcticle_text"/>
    <w:basedOn w:val="Normal"/>
    <w:rsid w:val="00F21B6E"/>
    <w:pPr>
      <w:spacing w:before="100" w:beforeAutospacing="1" w:after="100" w:afterAutospacing="1"/>
    </w:pPr>
    <w:rPr>
      <w:rFonts w:eastAsia="Times New Roman"/>
      <w:sz w:val="24"/>
    </w:rPr>
  </w:style>
  <w:style w:type="paragraph" w:customStyle="1" w:styleId="cptchblock">
    <w:name w:val="cptch_block"/>
    <w:basedOn w:val="Normal"/>
    <w:rsid w:val="00F21B6E"/>
    <w:pPr>
      <w:spacing w:before="100" w:beforeAutospacing="1" w:after="100" w:afterAutospacing="1"/>
    </w:pPr>
    <w:rPr>
      <w:rFonts w:eastAsia="Times New Roman"/>
      <w:sz w:val="24"/>
    </w:rPr>
  </w:style>
  <w:style w:type="paragraph" w:customStyle="1" w:styleId="publisheddate">
    <w:name w:val="published_date"/>
    <w:basedOn w:val="Normal"/>
    <w:rsid w:val="00F21B6E"/>
    <w:pPr>
      <w:spacing w:before="100" w:beforeAutospacing="1" w:after="100" w:afterAutospacing="1"/>
    </w:pPr>
    <w:rPr>
      <w:rFonts w:eastAsia="Times New Roman"/>
      <w:sz w:val="24"/>
    </w:rPr>
  </w:style>
  <w:style w:type="paragraph" w:customStyle="1" w:styleId="headline-title">
    <w:name w:val="headline-title"/>
    <w:basedOn w:val="Normal"/>
    <w:qFormat/>
    <w:rsid w:val="00F21B6E"/>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F21B6E"/>
    <w:rPr>
      <w:sz w:val="24"/>
      <w:szCs w:val="24"/>
      <w:u w:val="thick"/>
    </w:rPr>
  </w:style>
  <w:style w:type="character" w:customStyle="1" w:styleId="BodyTextIndentChar2">
    <w:name w:val="Body Text Indent Char2"/>
    <w:basedOn w:val="DefaultParagraphFont"/>
    <w:uiPriority w:val="99"/>
    <w:semiHidden/>
    <w:rsid w:val="00F21B6E"/>
    <w:rPr>
      <w:rFonts w:ascii="Georgia" w:hAnsi="Georgia"/>
      <w:sz w:val="22"/>
      <w:szCs w:val="22"/>
    </w:rPr>
  </w:style>
  <w:style w:type="character" w:customStyle="1" w:styleId="BodyText2Char2">
    <w:name w:val="Body Text 2 Char2"/>
    <w:basedOn w:val="DefaultParagraphFont"/>
    <w:uiPriority w:val="99"/>
    <w:semiHidden/>
    <w:rsid w:val="00F21B6E"/>
    <w:rPr>
      <w:rFonts w:ascii="Georgia" w:hAnsi="Georgia"/>
      <w:sz w:val="22"/>
      <w:szCs w:val="22"/>
    </w:rPr>
  </w:style>
  <w:style w:type="character" w:customStyle="1" w:styleId="BodyText3Char2">
    <w:name w:val="Body Text 3 Char2"/>
    <w:basedOn w:val="DefaultParagraphFont"/>
    <w:uiPriority w:val="99"/>
    <w:semiHidden/>
    <w:rsid w:val="00F21B6E"/>
    <w:rPr>
      <w:rFonts w:ascii="Georgia" w:hAnsi="Georgia"/>
      <w:sz w:val="16"/>
      <w:szCs w:val="16"/>
    </w:rPr>
  </w:style>
  <w:style w:type="character" w:customStyle="1" w:styleId="BodyTextIndent2Char2">
    <w:name w:val="Body Text Indent 2 Char2"/>
    <w:basedOn w:val="DefaultParagraphFont"/>
    <w:uiPriority w:val="99"/>
    <w:semiHidden/>
    <w:rsid w:val="00F21B6E"/>
    <w:rPr>
      <w:rFonts w:ascii="Georgia" w:hAnsi="Georgia"/>
      <w:sz w:val="22"/>
      <w:szCs w:val="22"/>
    </w:rPr>
  </w:style>
  <w:style w:type="character" w:customStyle="1" w:styleId="BodyTextIndent3Char2">
    <w:name w:val="Body Text Indent 3 Char2"/>
    <w:basedOn w:val="DefaultParagraphFont"/>
    <w:uiPriority w:val="99"/>
    <w:semiHidden/>
    <w:rsid w:val="00F21B6E"/>
    <w:rPr>
      <w:rFonts w:ascii="Georgia" w:hAnsi="Georgia"/>
      <w:sz w:val="16"/>
      <w:szCs w:val="16"/>
    </w:rPr>
  </w:style>
  <w:style w:type="character" w:customStyle="1" w:styleId="z-BottomofFormChar2">
    <w:name w:val="z-Bottom of Form Char2"/>
    <w:basedOn w:val="DefaultParagraphFont"/>
    <w:uiPriority w:val="99"/>
    <w:semiHidden/>
    <w:rsid w:val="00F21B6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F21B6E"/>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F21B6E"/>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F21B6E"/>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F21B6E"/>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F21B6E"/>
  </w:style>
  <w:style w:type="character" w:customStyle="1" w:styleId="m5686307894942199640gmail-styleunderline">
    <w:name w:val="m_5686307894942199640gmail-styleunderline"/>
    <w:basedOn w:val="DefaultParagraphFont"/>
    <w:rsid w:val="00F21B6E"/>
  </w:style>
  <w:style w:type="paragraph" w:customStyle="1" w:styleId="Hyperlink2">
    <w:name w:val="Hyperlink2"/>
    <w:basedOn w:val="Normal"/>
    <w:qFormat/>
    <w:rsid w:val="00F21B6E"/>
    <w:rPr>
      <w:rFonts w:eastAsia="Calibri"/>
      <w:color w:val="00B0F0"/>
      <w:u w:val="single" w:color="00B0F0"/>
    </w:rPr>
  </w:style>
  <w:style w:type="character" w:customStyle="1" w:styleId="messagecontent">
    <w:name w:val="message_content"/>
    <w:rsid w:val="00F21B6E"/>
  </w:style>
  <w:style w:type="paragraph" w:customStyle="1" w:styleId="UnderlineCharCharCharCharCharCharCharCharChar">
    <w:name w:val="Underline Char Char Char Char Char Char Char Char Char"/>
    <w:link w:val="UnderlineCharCharCharCharCharCharCharCharCharChar"/>
    <w:rsid w:val="00F21B6E"/>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F21B6E"/>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F21B6E"/>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F21B6E"/>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F21B6E"/>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F21B6E"/>
    <w:rPr>
      <w:rFonts w:ascii="Times New Roman" w:eastAsia="SimSun" w:hAnsi="Times New Roman" w:cs="Times New Roman"/>
      <w:sz w:val="24"/>
      <w:szCs w:val="24"/>
      <w:lang w:eastAsia="zh-CN"/>
    </w:rPr>
  </w:style>
  <w:style w:type="character" w:customStyle="1" w:styleId="Char1Char1">
    <w:name w:val="Char1 Char1"/>
    <w:rsid w:val="00F21B6E"/>
    <w:rPr>
      <w:rFonts w:ascii="Arial" w:hAnsi="Arial" w:cs="Arial"/>
      <w:b/>
      <w:bCs/>
      <w:kern w:val="32"/>
      <w:sz w:val="28"/>
      <w:szCs w:val="32"/>
      <w:lang w:val="en-US" w:eastAsia="en-US" w:bidi="ar-SA"/>
    </w:rPr>
  </w:style>
  <w:style w:type="paragraph" w:customStyle="1" w:styleId="Style31">
    <w:name w:val="Style31"/>
    <w:basedOn w:val="Normal"/>
    <w:uiPriority w:val="99"/>
    <w:qFormat/>
    <w:rsid w:val="00F21B6E"/>
    <w:pPr>
      <w:spacing w:line="197" w:lineRule="exact"/>
      <w:jc w:val="both"/>
    </w:pPr>
  </w:style>
  <w:style w:type="paragraph" w:customStyle="1" w:styleId="Style42">
    <w:name w:val="Style42"/>
    <w:basedOn w:val="Normal"/>
    <w:uiPriority w:val="99"/>
    <w:qFormat/>
    <w:rsid w:val="00F21B6E"/>
    <w:pPr>
      <w:spacing w:line="202" w:lineRule="exact"/>
      <w:jc w:val="both"/>
    </w:pPr>
  </w:style>
  <w:style w:type="paragraph" w:customStyle="1" w:styleId="Style51">
    <w:name w:val="Style51"/>
    <w:basedOn w:val="Normal"/>
    <w:uiPriority w:val="99"/>
    <w:qFormat/>
    <w:rsid w:val="00F21B6E"/>
    <w:pPr>
      <w:spacing w:line="200" w:lineRule="exact"/>
      <w:jc w:val="both"/>
    </w:pPr>
  </w:style>
  <w:style w:type="character" w:customStyle="1" w:styleId="FontStyle72">
    <w:name w:val="Font Style72"/>
    <w:rsid w:val="00F21B6E"/>
    <w:rPr>
      <w:rFonts w:ascii="Times New Roman" w:hAnsi="Times New Roman" w:cs="Times New Roman" w:hint="default"/>
      <w:sz w:val="16"/>
      <w:szCs w:val="16"/>
    </w:rPr>
  </w:style>
  <w:style w:type="character" w:customStyle="1" w:styleId="FontStyle73">
    <w:name w:val="Font Style73"/>
    <w:uiPriority w:val="99"/>
    <w:rsid w:val="00F21B6E"/>
    <w:rPr>
      <w:rFonts w:ascii="Times New Roman" w:hAnsi="Times New Roman" w:cs="Times New Roman" w:hint="default"/>
      <w:i/>
      <w:iCs/>
      <w:sz w:val="16"/>
      <w:szCs w:val="16"/>
    </w:rPr>
  </w:style>
  <w:style w:type="character" w:customStyle="1" w:styleId="UnderlinestyleChar20">
    <w:name w:val="Underline style Char2"/>
    <w:rsid w:val="00F21B6E"/>
    <w:rPr>
      <w:sz w:val="22"/>
      <w:szCs w:val="24"/>
      <w:u w:val="single"/>
      <w:lang w:val="en-US" w:eastAsia="en-US" w:bidi="ar-SA"/>
    </w:rPr>
  </w:style>
  <w:style w:type="character" w:customStyle="1" w:styleId="FontStyle49">
    <w:name w:val="Font Style49"/>
    <w:uiPriority w:val="99"/>
    <w:rsid w:val="00F21B6E"/>
    <w:rPr>
      <w:rFonts w:ascii="Times New Roman" w:hAnsi="Times New Roman" w:cs="Times New Roman"/>
      <w:sz w:val="20"/>
      <w:szCs w:val="20"/>
    </w:rPr>
  </w:style>
  <w:style w:type="character" w:customStyle="1" w:styleId="FontStyle50">
    <w:name w:val="Font Style50"/>
    <w:uiPriority w:val="99"/>
    <w:rsid w:val="00F21B6E"/>
    <w:rPr>
      <w:rFonts w:ascii="Times New Roman" w:hAnsi="Times New Roman" w:cs="Times New Roman"/>
      <w:b/>
      <w:bCs/>
      <w:sz w:val="20"/>
      <w:szCs w:val="20"/>
    </w:rPr>
  </w:style>
  <w:style w:type="paragraph" w:customStyle="1" w:styleId="msonormal0">
    <w:name w:val="msonormal"/>
    <w:basedOn w:val="Normal"/>
    <w:uiPriority w:val="99"/>
    <w:qFormat/>
    <w:rsid w:val="00F21B6E"/>
    <w:pPr>
      <w:spacing w:before="100" w:beforeAutospacing="1" w:after="100" w:afterAutospacing="1"/>
    </w:pPr>
    <w:rPr>
      <w:rFonts w:eastAsia="Times New Roman"/>
    </w:rPr>
  </w:style>
  <w:style w:type="character" w:customStyle="1" w:styleId="ListBulletChar">
    <w:name w:val="List Bullet Char"/>
    <w:link w:val="ListBullet"/>
    <w:uiPriority w:val="99"/>
    <w:locked/>
    <w:rsid w:val="00F21B6E"/>
    <w:rPr>
      <w:rFonts w:ascii="Calibri" w:eastAsia="Calibri" w:hAnsi="Calibri" w:cs="Calibri"/>
      <w:sz w:val="22"/>
    </w:rPr>
  </w:style>
  <w:style w:type="character" w:customStyle="1" w:styleId="BoldUnderlineChar2Char">
    <w:name w:val="BoldUnderline Char2 Char"/>
    <w:link w:val="BoldUnderlineChar20"/>
    <w:locked/>
    <w:rsid w:val="00F21B6E"/>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F21B6E"/>
    <w:rPr>
      <w:rFonts w:ascii="Times New Roman" w:eastAsia="Times New Roman" w:hAnsi="Times New Roman" w:cs="Times New Roman"/>
      <w:b/>
      <w:sz w:val="20"/>
      <w:u w:val="single"/>
    </w:rPr>
  </w:style>
  <w:style w:type="paragraph" w:customStyle="1" w:styleId="document0">
    <w:name w:val="document"/>
    <w:basedOn w:val="Normal"/>
    <w:uiPriority w:val="99"/>
    <w:qFormat/>
    <w:rsid w:val="00F21B6E"/>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F21B6E"/>
    <w:pPr>
      <w:spacing w:line="256" w:lineRule="auto"/>
    </w:pPr>
    <w:rPr>
      <w:rFonts w:eastAsia="Times New Roman"/>
    </w:rPr>
  </w:style>
  <w:style w:type="paragraph" w:customStyle="1" w:styleId="Normal20pt">
    <w:name w:val="Normal  + 20 pt"/>
    <w:basedOn w:val="Normal"/>
    <w:uiPriority w:val="6"/>
    <w:qFormat/>
    <w:rsid w:val="00F21B6E"/>
    <w:pPr>
      <w:spacing w:line="256" w:lineRule="auto"/>
    </w:pPr>
    <w:rPr>
      <w:rFonts w:asciiTheme="minorHAnsi" w:hAnsiTheme="minorHAnsi"/>
      <w:bCs/>
      <w:u w:val="single"/>
    </w:rPr>
  </w:style>
  <w:style w:type="paragraph" w:customStyle="1" w:styleId="conintrotext">
    <w:name w:val="conintrotext"/>
    <w:basedOn w:val="Normal"/>
    <w:uiPriority w:val="99"/>
    <w:qFormat/>
    <w:rsid w:val="00F21B6E"/>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F21B6E"/>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21B6E"/>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F21B6E"/>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F21B6E"/>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21B6E"/>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F21B6E"/>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21B6E"/>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F21B6E"/>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21B6E"/>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F21B6E"/>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F21B6E"/>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F21B6E"/>
    <w:rPr>
      <w:rFonts w:eastAsia="Times New Roman"/>
      <w:u w:val="single"/>
    </w:rPr>
  </w:style>
  <w:style w:type="paragraph" w:customStyle="1" w:styleId="StyleStyle4ArialNarrow9pt">
    <w:name w:val="Style Style4 + Arial Narrow 9 pt"/>
    <w:basedOn w:val="Normal"/>
    <w:link w:val="StyleStyle4ArialNarrow9ptChar"/>
    <w:qFormat/>
    <w:rsid w:val="00F21B6E"/>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F21B6E"/>
    <w:rPr>
      <w:rFonts w:eastAsia="Times New Roman"/>
      <w:b/>
      <w:bCs/>
      <w:u w:val="single"/>
    </w:rPr>
  </w:style>
  <w:style w:type="paragraph" w:customStyle="1" w:styleId="StyleStyle4ArialNarrow9ptBold">
    <w:name w:val="Style Style4 + Arial Narrow 9 pt Bold"/>
    <w:basedOn w:val="Normal"/>
    <w:link w:val="StyleStyle4ArialNarrow9ptBoldChar"/>
    <w:qFormat/>
    <w:rsid w:val="00F21B6E"/>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F21B6E"/>
    <w:rPr>
      <w:rFonts w:eastAsia="Times New Roman"/>
      <w:b/>
      <w:smallCaps/>
      <w:sz w:val="24"/>
      <w:szCs w:val="24"/>
      <w:u w:val="single"/>
    </w:rPr>
  </w:style>
  <w:style w:type="character" w:customStyle="1" w:styleId="HiddenBlockHeaderChar">
    <w:name w:val="Hidden Block Header Char"/>
    <w:link w:val="HiddenBlockHeader"/>
    <w:locked/>
    <w:rsid w:val="00F21B6E"/>
    <w:rPr>
      <w:rFonts w:ascii="Calibri" w:hAnsi="Calibri" w:cs="Calibri"/>
      <w:sz w:val="22"/>
    </w:rPr>
  </w:style>
  <w:style w:type="character" w:customStyle="1" w:styleId="ThirdChar">
    <w:name w:val="Third Char"/>
    <w:link w:val="Third"/>
    <w:locked/>
    <w:rsid w:val="00F21B6E"/>
    <w:rPr>
      <w:rFonts w:eastAsia="Times New Roman"/>
      <w:b/>
      <w:u w:val="single"/>
      <w:lang w:val="x-none" w:eastAsia="x-none"/>
    </w:rPr>
  </w:style>
  <w:style w:type="paragraph" w:customStyle="1" w:styleId="Third">
    <w:name w:val="Third"/>
    <w:basedOn w:val="Normal"/>
    <w:link w:val="ThirdChar"/>
    <w:qFormat/>
    <w:rsid w:val="00F21B6E"/>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F21B6E"/>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F21B6E"/>
    <w:rPr>
      <w:rFonts w:eastAsia="Times New Roman"/>
      <w:b/>
      <w:szCs w:val="24"/>
      <w:u w:val="thick"/>
    </w:rPr>
  </w:style>
  <w:style w:type="paragraph" w:customStyle="1" w:styleId="CiteSmallText">
    <w:name w:val="Cite Small Text"/>
    <w:basedOn w:val="Normal"/>
    <w:uiPriority w:val="99"/>
    <w:qFormat/>
    <w:rsid w:val="00F21B6E"/>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F21B6E"/>
    <w:rPr>
      <w:lang w:val="x-none"/>
    </w:rPr>
  </w:style>
  <w:style w:type="paragraph" w:customStyle="1" w:styleId="Cards1CharChar">
    <w:name w:val="Cards1 Char Char"/>
    <w:basedOn w:val="Normal"/>
    <w:link w:val="Cards1CharCharChar"/>
    <w:qFormat/>
    <w:rsid w:val="00F21B6E"/>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F21B6E"/>
    <w:rPr>
      <w:color w:val="0000FF"/>
      <w:sz w:val="12"/>
      <w:u w:val="single"/>
    </w:rPr>
  </w:style>
  <w:style w:type="paragraph" w:customStyle="1" w:styleId="Swag">
    <w:name w:val="Swag"/>
    <w:basedOn w:val="Normal"/>
    <w:link w:val="SwagChar"/>
    <w:qFormat/>
    <w:rsid w:val="00F21B6E"/>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F21B6E"/>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F21B6E"/>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F21B6E"/>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F21B6E"/>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F21B6E"/>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F21B6E"/>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F21B6E"/>
    <w:rPr>
      <w:rFonts w:eastAsia="Times New Roman"/>
      <w:b/>
      <w:bCs/>
      <w:u w:val="single"/>
    </w:rPr>
  </w:style>
  <w:style w:type="paragraph" w:customStyle="1" w:styleId="StyleUnderlineChar11ptBold2">
    <w:name w:val="Style Underline Char + 11 pt Bold2"/>
    <w:basedOn w:val="Normal"/>
    <w:link w:val="StyleUnderlineChar11ptBold2Char"/>
    <w:qFormat/>
    <w:rsid w:val="00F21B6E"/>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F21B6E"/>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F21B6E"/>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F21B6E"/>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21B6E"/>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F21B6E"/>
    <w:rPr>
      <w:rFonts w:ascii="Times New Roman" w:eastAsia="Times New Roman" w:hAnsi="Times New Roman" w:cs="Times New Roman"/>
      <w:b/>
      <w:sz w:val="24"/>
      <w:szCs w:val="24"/>
    </w:rPr>
  </w:style>
  <w:style w:type="character" w:customStyle="1" w:styleId="NothingCharChar">
    <w:name w:val="Nothing Char Char"/>
    <w:link w:val="NothingCharCharChar"/>
    <w:locked/>
    <w:rsid w:val="00F21B6E"/>
  </w:style>
  <w:style w:type="paragraph" w:customStyle="1" w:styleId="NothingCharCharChar">
    <w:name w:val="Nothing Char Char Char"/>
    <w:link w:val="NothingCharChar"/>
    <w:qFormat/>
    <w:rsid w:val="00F21B6E"/>
    <w:pPr>
      <w:jc w:val="both"/>
    </w:pPr>
  </w:style>
  <w:style w:type="paragraph" w:customStyle="1" w:styleId="StyleLeft021">
    <w:name w:val="Style Left:  0.2&quot;1"/>
    <w:basedOn w:val="Normal"/>
    <w:uiPriority w:val="99"/>
    <w:qFormat/>
    <w:rsid w:val="00F21B6E"/>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F21B6E"/>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21B6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F21B6E"/>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21B6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F21B6E"/>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F21B6E"/>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F21B6E"/>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F21B6E"/>
    <w:rPr>
      <w:szCs w:val="24"/>
      <w:u w:val="single"/>
      <w:lang w:val="en-US" w:eastAsia="en-US" w:bidi="ar-SA"/>
    </w:rPr>
  </w:style>
  <w:style w:type="character" w:customStyle="1" w:styleId="BoldUnderlineCharChar3">
    <w:name w:val="BoldUnderline Char Char3"/>
    <w:rsid w:val="00F21B6E"/>
    <w:rPr>
      <w:b/>
      <w:bCs w:val="0"/>
      <w:szCs w:val="24"/>
      <w:u w:val="single"/>
      <w:lang w:val="en-US" w:eastAsia="en-US" w:bidi="ar-SA"/>
    </w:rPr>
  </w:style>
  <w:style w:type="character" w:customStyle="1" w:styleId="UnderlineCharChar3">
    <w:name w:val="Underline Char Char3"/>
    <w:rsid w:val="00F21B6E"/>
    <w:rPr>
      <w:szCs w:val="24"/>
      <w:u w:val="single"/>
      <w:lang w:val="en-US" w:eastAsia="en-US" w:bidi="ar-SA"/>
    </w:rPr>
  </w:style>
  <w:style w:type="character" w:customStyle="1" w:styleId="BoldUnderlineCharChar2">
    <w:name w:val="BoldUnderline Char Char2"/>
    <w:rsid w:val="00F21B6E"/>
    <w:rPr>
      <w:b/>
      <w:bCs w:val="0"/>
      <w:szCs w:val="24"/>
      <w:u w:val="single"/>
      <w:lang w:val="en-US" w:eastAsia="en-US" w:bidi="ar-SA"/>
    </w:rPr>
  </w:style>
  <w:style w:type="character" w:customStyle="1" w:styleId="volume-issue">
    <w:name w:val="volume-issue"/>
    <w:rsid w:val="00F21B6E"/>
    <w:rPr>
      <w:rFonts w:ascii="Times New Roman" w:hAnsi="Times New Roman" w:cs="Times New Roman" w:hint="default"/>
    </w:rPr>
  </w:style>
  <w:style w:type="character" w:customStyle="1" w:styleId="boldness1">
    <w:name w:val="boldness1"/>
    <w:rsid w:val="00F21B6E"/>
  </w:style>
  <w:style w:type="character" w:customStyle="1" w:styleId="story-author">
    <w:name w:val="story-author"/>
    <w:basedOn w:val="DefaultParagraphFont"/>
    <w:rsid w:val="00F21B6E"/>
  </w:style>
  <w:style w:type="character" w:customStyle="1" w:styleId="StyleEmphasisArial12ptBoldNotItalic">
    <w:name w:val="Style Emphasis + Arial 12 pt Bold Not Italic"/>
    <w:basedOn w:val="Emphasis"/>
    <w:rsid w:val="00F21B6E"/>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F21B6E"/>
  </w:style>
  <w:style w:type="character" w:customStyle="1" w:styleId="StyleStyle4CharTimesNewRoman11ptItalic">
    <w:name w:val="Style Style4 Char + Times New Roman 11 pt Italic"/>
    <w:basedOn w:val="DefaultParagraphFont"/>
    <w:rsid w:val="00F21B6E"/>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F21B6E"/>
  </w:style>
  <w:style w:type="character" w:customStyle="1" w:styleId="ad">
    <w:name w:val="_"/>
    <w:basedOn w:val="DefaultParagraphFont"/>
    <w:rsid w:val="00F21B6E"/>
  </w:style>
  <w:style w:type="character" w:customStyle="1" w:styleId="Heading3CharCharCharChar1">
    <w:name w:val="Heading 3 Char Char Char Char1"/>
    <w:rsid w:val="00F21B6E"/>
    <w:rPr>
      <w:rFonts w:ascii="Arial" w:hAnsi="Arial" w:cs="Arial" w:hint="default"/>
      <w:bCs/>
      <w:szCs w:val="26"/>
      <w:u w:val="single"/>
      <w:lang w:val="en-US" w:eastAsia="en-US" w:bidi="ar-SA"/>
    </w:rPr>
  </w:style>
  <w:style w:type="character" w:customStyle="1" w:styleId="comment-body">
    <w:name w:val="comment-body"/>
    <w:rsid w:val="00F21B6E"/>
  </w:style>
  <w:style w:type="character" w:customStyle="1" w:styleId="UnderlineCharCharChar1">
    <w:name w:val="Underline Char Char Char1"/>
    <w:rsid w:val="00F21B6E"/>
    <w:rPr>
      <w:u w:val="single"/>
      <w:lang w:val="en-US" w:eastAsia="en-US" w:bidi="ar-SA"/>
    </w:rPr>
  </w:style>
  <w:style w:type="character" w:customStyle="1" w:styleId="UnderlineChar1Char">
    <w:name w:val="Underline Char1 Char"/>
    <w:rsid w:val="00F21B6E"/>
    <w:rPr>
      <w:rFonts w:ascii="Calibri" w:eastAsia="MS Mincho" w:hAnsi="Calibri" w:cs="Calibri" w:hint="default"/>
      <w:szCs w:val="20"/>
      <w:u w:val="single"/>
    </w:rPr>
  </w:style>
  <w:style w:type="character" w:customStyle="1" w:styleId="StyleBoldandUnderlineCharChar29pt">
    <w:name w:val="Style Bold and Underline Char Char2 + 9 pt"/>
    <w:rsid w:val="00F21B6E"/>
    <w:rPr>
      <w:rFonts w:ascii="Times New Roman" w:hAnsi="Times New Roman" w:cs="Times New Roman" w:hint="default"/>
      <w:b/>
      <w:bCs/>
      <w:noProof w:val="0"/>
      <w:sz w:val="20"/>
      <w:u w:val="single"/>
    </w:rPr>
  </w:style>
  <w:style w:type="character" w:customStyle="1" w:styleId="StyleUnderlineCharChar19pt">
    <w:name w:val="Style Underline Char Char1 + 9 pt"/>
    <w:rsid w:val="00F21B6E"/>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F21B6E"/>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F21B6E"/>
  </w:style>
  <w:style w:type="character" w:customStyle="1" w:styleId="resultbodyblack">
    <w:name w:val="resultbodyblack"/>
    <w:rsid w:val="00F21B6E"/>
    <w:rPr>
      <w:rFonts w:ascii="Times New Roman" w:hAnsi="Times New Roman" w:cs="Times New Roman" w:hint="default"/>
    </w:rPr>
  </w:style>
  <w:style w:type="character" w:customStyle="1" w:styleId="3TagCite">
    <w:name w:val="3 Tag/Cite"/>
    <w:rsid w:val="00F21B6E"/>
    <w:rPr>
      <w:rFonts w:ascii="Times New Roman" w:hAnsi="Times New Roman" w:cs="Times New Roman" w:hint="default"/>
      <w:b/>
      <w:bCs w:val="0"/>
    </w:rPr>
  </w:style>
  <w:style w:type="character" w:customStyle="1" w:styleId="4Qualifications">
    <w:name w:val="4 Qualifications"/>
    <w:rsid w:val="00F21B6E"/>
    <w:rPr>
      <w:rFonts w:ascii="Times New Roman" w:hAnsi="Times New Roman" w:cs="Times New Roman" w:hint="default"/>
      <w:sz w:val="19"/>
    </w:rPr>
  </w:style>
  <w:style w:type="character" w:customStyle="1" w:styleId="6Underlined">
    <w:name w:val="6 Underlined"/>
    <w:rsid w:val="00F21B6E"/>
    <w:rPr>
      <w:rFonts w:ascii="Times New Roman" w:hAnsi="Times New Roman" w:cs="Times New Roman" w:hint="default"/>
      <w:b/>
      <w:bCs w:val="0"/>
      <w:sz w:val="21"/>
      <w:u w:val="single"/>
    </w:rPr>
  </w:style>
  <w:style w:type="character" w:customStyle="1" w:styleId="nohighlighting">
    <w:name w:val="no highlighting"/>
    <w:rsid w:val="00F21B6E"/>
    <w:rPr>
      <w:rFonts w:ascii="Times New Roman" w:hAnsi="Times New Roman" w:cs="Times New Roman" w:hint="default"/>
      <w:color w:val="auto"/>
      <w:sz w:val="20"/>
      <w:u w:val="thick"/>
      <w:bdr w:val="none" w:sz="0" w:space="0" w:color="auto" w:frame="1"/>
    </w:rPr>
  </w:style>
  <w:style w:type="character" w:customStyle="1" w:styleId="CharChar61">
    <w:name w:val="Char Char61"/>
    <w:rsid w:val="00F21B6E"/>
    <w:rPr>
      <w:rFonts w:ascii="Arial" w:hAnsi="Arial" w:cs="Arial" w:hint="default"/>
      <w:bCs/>
      <w:sz w:val="16"/>
      <w:szCs w:val="26"/>
      <w:lang w:val="en-US" w:eastAsia="en-US" w:bidi="ar-SA"/>
    </w:rPr>
  </w:style>
  <w:style w:type="character" w:customStyle="1" w:styleId="styledate">
    <w:name w:val="styledate"/>
    <w:rsid w:val="00F21B6E"/>
  </w:style>
  <w:style w:type="character" w:customStyle="1" w:styleId="StyleUnderlineChar9ptChar">
    <w:name w:val="Style Underline Char + 9 pt Char"/>
    <w:rsid w:val="00F21B6E"/>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F21B6E"/>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F21B6E"/>
    <w:rPr>
      <w:b/>
      <w:bCs w:val="0"/>
      <w:szCs w:val="24"/>
      <w:u w:val="single"/>
      <w:lang w:val="en-US" w:eastAsia="en-US" w:bidi="ar-SA"/>
    </w:rPr>
  </w:style>
  <w:style w:type="character" w:customStyle="1" w:styleId="BoldandUnderlineChar1Char2">
    <w:name w:val="Bold and Underline Char1 Char2"/>
    <w:rsid w:val="00F21B6E"/>
    <w:rPr>
      <w:b/>
      <w:bCs w:val="0"/>
      <w:szCs w:val="24"/>
      <w:u w:val="single"/>
      <w:lang w:val="en-US" w:eastAsia="en-US" w:bidi="ar-SA"/>
    </w:rPr>
  </w:style>
  <w:style w:type="character" w:customStyle="1" w:styleId="BoldandUnderlineCharChar1">
    <w:name w:val="Bold and Underline Char Char1"/>
    <w:rsid w:val="00F21B6E"/>
    <w:rPr>
      <w:b/>
      <w:bCs w:val="0"/>
      <w:szCs w:val="24"/>
      <w:u w:val="single"/>
      <w:lang w:val="en-US" w:eastAsia="en-US" w:bidi="ar-SA"/>
    </w:rPr>
  </w:style>
  <w:style w:type="character" w:customStyle="1" w:styleId="authoraffil">
    <w:name w:val="authoraffil"/>
    <w:rsid w:val="00F21B6E"/>
  </w:style>
  <w:style w:type="character" w:customStyle="1" w:styleId="CharChar8">
    <w:name w:val="Char Char8"/>
    <w:rsid w:val="00F21B6E"/>
    <w:rPr>
      <w:rFonts w:ascii="Georgia" w:eastAsia="Times New Roman" w:hAnsi="Georgia" w:hint="default"/>
      <w:b/>
      <w:bCs/>
      <w:sz w:val="30"/>
      <w:szCs w:val="28"/>
      <w:u w:val="single"/>
    </w:rPr>
  </w:style>
  <w:style w:type="character" w:customStyle="1" w:styleId="boldcitationChar">
    <w:name w:val="bold citation Char"/>
    <w:rsid w:val="00F21B6E"/>
    <w:rPr>
      <w:rFonts w:ascii="Arial" w:hAnsi="Arial" w:cs="Arial" w:hint="default"/>
      <w:b/>
      <w:bCs w:val="0"/>
      <w:sz w:val="28"/>
      <w:szCs w:val="24"/>
      <w:u w:val="thick"/>
      <w:lang w:val="en-US" w:eastAsia="en-US" w:bidi="ar-SA"/>
    </w:rPr>
  </w:style>
  <w:style w:type="character" w:customStyle="1" w:styleId="BoldunderlineChar5">
    <w:name w:val="Bold/underline Char"/>
    <w:rsid w:val="00F21B6E"/>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F21B6E"/>
  </w:style>
  <w:style w:type="character" w:customStyle="1" w:styleId="tagCharCharChar1">
    <w:name w:val="tag Char Char Char1"/>
    <w:rsid w:val="00F21B6E"/>
    <w:rPr>
      <w:b/>
      <w:bCs w:val="0"/>
      <w:sz w:val="24"/>
      <w:lang w:val="en-US" w:eastAsia="en-US" w:bidi="ar-SA"/>
    </w:rPr>
  </w:style>
  <w:style w:type="character" w:customStyle="1" w:styleId="bylines">
    <w:name w:val="bylines"/>
    <w:basedOn w:val="DefaultParagraphFont"/>
    <w:rsid w:val="00F21B6E"/>
  </w:style>
  <w:style w:type="character" w:customStyle="1" w:styleId="StyleStyleBoldUnderlineUnderlineIntenseEmphasis1apple-style-2">
    <w:name w:val="Style Style Bold UnderlineUnderlineIntense Emphasis1apple-style-...2"/>
    <w:basedOn w:val="DefaultParagraphFont"/>
    <w:rsid w:val="00F21B6E"/>
    <w:rPr>
      <w:b w:val="0"/>
      <w:bCs/>
      <w:sz w:val="22"/>
      <w:u w:val="single"/>
    </w:rPr>
  </w:style>
  <w:style w:type="character" w:customStyle="1" w:styleId="FontStyle57">
    <w:name w:val="Font Style57"/>
    <w:rsid w:val="00F21B6E"/>
    <w:rPr>
      <w:rFonts w:ascii="Georgia" w:hAnsi="Georgia" w:cs="Georgia" w:hint="default"/>
      <w:b/>
      <w:bCs/>
      <w:sz w:val="14"/>
      <w:szCs w:val="14"/>
    </w:rPr>
  </w:style>
  <w:style w:type="character" w:customStyle="1" w:styleId="FontStyle89">
    <w:name w:val="Font Style89"/>
    <w:rsid w:val="00F21B6E"/>
    <w:rPr>
      <w:rFonts w:ascii="Times New Roman" w:hAnsi="Times New Roman" w:cs="Times New Roman" w:hint="default"/>
      <w:b/>
      <w:bCs/>
      <w:smallCaps/>
      <w:spacing w:val="40"/>
      <w:sz w:val="16"/>
      <w:szCs w:val="16"/>
    </w:rPr>
  </w:style>
  <w:style w:type="character" w:customStyle="1" w:styleId="hvr">
    <w:name w:val="hvr"/>
    <w:basedOn w:val="DefaultParagraphFont"/>
    <w:rsid w:val="00F21B6E"/>
  </w:style>
  <w:style w:type="character" w:customStyle="1" w:styleId="cardChar20">
    <w:name w:val="card Char2"/>
    <w:basedOn w:val="DefaultParagraphFont"/>
    <w:uiPriority w:val="6"/>
    <w:rsid w:val="00F21B6E"/>
    <w:rPr>
      <w:rFonts w:ascii="Times New Roman" w:hAnsi="Times New Roman" w:cs="Calibri"/>
      <w:szCs w:val="20"/>
    </w:rPr>
  </w:style>
  <w:style w:type="paragraph" w:customStyle="1" w:styleId="Pol">
    <w:name w:val="Pol"/>
    <w:basedOn w:val="Heading2"/>
    <w:uiPriority w:val="99"/>
    <w:qFormat/>
    <w:rsid w:val="00F21B6E"/>
  </w:style>
  <w:style w:type="paragraph" w:customStyle="1" w:styleId="Style70">
    <w:name w:val="Style7"/>
    <w:basedOn w:val="Normal"/>
    <w:uiPriority w:val="99"/>
    <w:qFormat/>
    <w:rsid w:val="00F21B6E"/>
    <w:pPr>
      <w:widowControl w:val="0"/>
      <w:autoSpaceDE w:val="0"/>
      <w:autoSpaceDN w:val="0"/>
      <w:adjustRightInd w:val="0"/>
      <w:spacing w:line="229" w:lineRule="exact"/>
    </w:pPr>
  </w:style>
  <w:style w:type="character" w:customStyle="1" w:styleId="red">
    <w:name w:val="red"/>
    <w:basedOn w:val="DefaultParagraphFont"/>
    <w:rsid w:val="00F21B6E"/>
  </w:style>
  <w:style w:type="character" w:customStyle="1" w:styleId="Footnote2Char">
    <w:name w:val="Footnote2 Char"/>
    <w:link w:val="Footnote2"/>
    <w:locked/>
    <w:rsid w:val="00F21B6E"/>
  </w:style>
  <w:style w:type="paragraph" w:customStyle="1" w:styleId="Footnote2">
    <w:name w:val="Footnote2"/>
    <w:basedOn w:val="Normal"/>
    <w:next w:val="Normal"/>
    <w:link w:val="Footnote2Char"/>
    <w:autoRedefine/>
    <w:qFormat/>
    <w:rsid w:val="00F21B6E"/>
    <w:pPr>
      <w:spacing w:after="120" w:line="480" w:lineRule="auto"/>
    </w:pPr>
    <w:rPr>
      <w:rFonts w:asciiTheme="minorHAnsi" w:hAnsiTheme="minorHAnsi" w:cstheme="minorBidi"/>
      <w:sz w:val="24"/>
    </w:rPr>
  </w:style>
  <w:style w:type="character" w:customStyle="1" w:styleId="link">
    <w:name w:val="link"/>
    <w:basedOn w:val="DefaultParagraphFont"/>
    <w:rsid w:val="00F21B6E"/>
  </w:style>
  <w:style w:type="paragraph" w:customStyle="1" w:styleId="xhead">
    <w:name w:val="xhead"/>
    <w:basedOn w:val="Normal"/>
    <w:uiPriority w:val="99"/>
    <w:qFormat/>
    <w:rsid w:val="00F21B6E"/>
    <w:pPr>
      <w:spacing w:before="100" w:beforeAutospacing="1" w:after="100" w:afterAutospacing="1"/>
    </w:pPr>
  </w:style>
  <w:style w:type="paragraph" w:customStyle="1" w:styleId="headlinemeta">
    <w:name w:val="headline_meta"/>
    <w:basedOn w:val="Normal"/>
    <w:uiPriority w:val="99"/>
    <w:qFormat/>
    <w:rsid w:val="00F21B6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21B6E"/>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F21B6E"/>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F21B6E"/>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F21B6E"/>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F21B6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21B6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F21B6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F21B6E"/>
    <w:rPr>
      <w:rFonts w:ascii="Lucida Grande" w:eastAsia="Cambria" w:hAnsi="Lucida Grande"/>
    </w:rPr>
  </w:style>
  <w:style w:type="paragraph" w:customStyle="1" w:styleId="Pa16">
    <w:name w:val="Pa16"/>
    <w:basedOn w:val="Default"/>
    <w:next w:val="Default"/>
    <w:uiPriority w:val="99"/>
    <w:qFormat/>
    <w:rsid w:val="00F21B6E"/>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F21B6E"/>
    <w:pPr>
      <w:spacing w:before="100" w:beforeAutospacing="1" w:after="100" w:afterAutospacing="1"/>
    </w:pPr>
  </w:style>
  <w:style w:type="paragraph" w:customStyle="1" w:styleId="Pa22">
    <w:name w:val="Pa2+2"/>
    <w:basedOn w:val="Default"/>
    <w:next w:val="Default"/>
    <w:uiPriority w:val="99"/>
    <w:qFormat/>
    <w:rsid w:val="00F21B6E"/>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F21B6E"/>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F21B6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F21B6E"/>
  </w:style>
  <w:style w:type="character" w:customStyle="1" w:styleId="meta-sep">
    <w:name w:val="meta-sep"/>
    <w:basedOn w:val="DefaultParagraphFont"/>
    <w:rsid w:val="00F21B6E"/>
  </w:style>
  <w:style w:type="character" w:customStyle="1" w:styleId="A19">
    <w:name w:val="A19"/>
    <w:uiPriority w:val="99"/>
    <w:rsid w:val="00F21B6E"/>
    <w:rPr>
      <w:rFonts w:ascii="Georgia" w:hAnsi="Georgia" w:cs="Georgia" w:hint="default"/>
      <w:color w:val="000000"/>
      <w:sz w:val="20"/>
      <w:szCs w:val="20"/>
      <w:u w:val="single"/>
    </w:rPr>
  </w:style>
  <w:style w:type="character" w:customStyle="1" w:styleId="A130">
    <w:name w:val="A13"/>
    <w:uiPriority w:val="99"/>
    <w:rsid w:val="00F21B6E"/>
    <w:rPr>
      <w:rFonts w:ascii="Georgia" w:hAnsi="Georgia" w:cs="Georgia" w:hint="default"/>
      <w:color w:val="000000"/>
      <w:sz w:val="11"/>
      <w:szCs w:val="11"/>
    </w:rPr>
  </w:style>
  <w:style w:type="character" w:customStyle="1" w:styleId="ontext">
    <w:name w:val="ontext"/>
    <w:basedOn w:val="DefaultParagraphFont"/>
    <w:rsid w:val="00F21B6E"/>
  </w:style>
  <w:style w:type="character" w:customStyle="1" w:styleId="archive-title">
    <w:name w:val="archive-title"/>
    <w:basedOn w:val="DefaultParagraphFont"/>
    <w:rsid w:val="00F21B6E"/>
  </w:style>
  <w:style w:type="character" w:customStyle="1" w:styleId="imgleft">
    <w:name w:val="imgleft"/>
    <w:basedOn w:val="DefaultParagraphFont"/>
    <w:rsid w:val="00F21B6E"/>
  </w:style>
  <w:style w:type="character" w:customStyle="1" w:styleId="imgcenter">
    <w:name w:val="imgcenter"/>
    <w:basedOn w:val="DefaultParagraphFont"/>
    <w:rsid w:val="00F21B6E"/>
  </w:style>
  <w:style w:type="character" w:customStyle="1" w:styleId="A42">
    <w:name w:val="A4+2"/>
    <w:uiPriority w:val="99"/>
    <w:rsid w:val="00F21B6E"/>
    <w:rPr>
      <w:rFonts w:ascii="Helvetica LT Std" w:hAnsi="Helvetica LT Std" w:cs="Helvetica LT Std" w:hint="default"/>
      <w:color w:val="000000"/>
      <w:sz w:val="11"/>
      <w:szCs w:val="11"/>
    </w:rPr>
  </w:style>
  <w:style w:type="character" w:customStyle="1" w:styleId="fstitle">
    <w:name w:val="fs_title"/>
    <w:basedOn w:val="DefaultParagraphFont"/>
    <w:rsid w:val="00F21B6E"/>
  </w:style>
  <w:style w:type="character" w:customStyle="1" w:styleId="reportbody1">
    <w:name w:val="reportbody1"/>
    <w:basedOn w:val="DefaultParagraphFont"/>
    <w:rsid w:val="00F21B6E"/>
    <w:rPr>
      <w:rFonts w:ascii="Tahoma" w:hAnsi="Tahoma" w:cs="Tahoma" w:hint="default"/>
      <w:color w:val="000000"/>
      <w:sz w:val="14"/>
      <w:szCs w:val="14"/>
    </w:rPr>
  </w:style>
  <w:style w:type="character" w:customStyle="1" w:styleId="dateday">
    <w:name w:val="date_day"/>
    <w:basedOn w:val="DefaultParagraphFont"/>
    <w:rsid w:val="00F21B6E"/>
  </w:style>
  <w:style w:type="character" w:customStyle="1" w:styleId="datemonth">
    <w:name w:val="date_month"/>
    <w:basedOn w:val="DefaultParagraphFont"/>
    <w:rsid w:val="00F21B6E"/>
  </w:style>
  <w:style w:type="character" w:customStyle="1" w:styleId="dateyear">
    <w:name w:val="date_year"/>
    <w:basedOn w:val="DefaultParagraphFont"/>
    <w:rsid w:val="00F21B6E"/>
  </w:style>
  <w:style w:type="character" w:customStyle="1" w:styleId="Heading3CharCharCharCharCharChar">
    <w:name w:val="Heading 3 Char Char Char Char Char Char"/>
    <w:basedOn w:val="DefaultParagraphFont"/>
    <w:rsid w:val="00F21B6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21B6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21B6E"/>
    <w:rPr>
      <w:sz w:val="24"/>
      <w:szCs w:val="24"/>
      <w:lang w:val="en-US" w:eastAsia="en-US" w:bidi="ar-SA"/>
    </w:rPr>
  </w:style>
  <w:style w:type="character" w:customStyle="1" w:styleId="insideitro">
    <w:name w:val="insideitro"/>
    <w:basedOn w:val="DefaultParagraphFont"/>
    <w:rsid w:val="00F21B6E"/>
  </w:style>
  <w:style w:type="character" w:customStyle="1" w:styleId="wcfont">
    <w:name w:val="wcfont"/>
    <w:basedOn w:val="DefaultParagraphFont"/>
    <w:rsid w:val="00F21B6E"/>
  </w:style>
  <w:style w:type="character" w:customStyle="1" w:styleId="style65">
    <w:name w:val="style65"/>
    <w:basedOn w:val="DefaultParagraphFont"/>
    <w:rsid w:val="00F21B6E"/>
  </w:style>
  <w:style w:type="character" w:customStyle="1" w:styleId="qftext">
    <w:name w:val="qftext"/>
    <w:basedOn w:val="DefaultParagraphFont"/>
    <w:rsid w:val="00F21B6E"/>
  </w:style>
  <w:style w:type="character" w:customStyle="1" w:styleId="leftidx">
    <w:name w:val="leftidx"/>
    <w:basedOn w:val="DefaultParagraphFont"/>
    <w:rsid w:val="00F21B6E"/>
  </w:style>
  <w:style w:type="paragraph" w:customStyle="1" w:styleId="width100">
    <w:name w:val="width100"/>
    <w:basedOn w:val="Normal"/>
    <w:uiPriority w:val="99"/>
    <w:qFormat/>
    <w:rsid w:val="00F21B6E"/>
    <w:pPr>
      <w:spacing w:before="100" w:beforeAutospacing="1" w:after="100" w:afterAutospacing="1"/>
    </w:pPr>
  </w:style>
  <w:style w:type="character" w:customStyle="1" w:styleId="eventtitle">
    <w:name w:val="eventtitle"/>
    <w:basedOn w:val="DefaultParagraphFont"/>
    <w:rsid w:val="00F21B6E"/>
  </w:style>
  <w:style w:type="character" w:customStyle="1" w:styleId="eventsubtitle">
    <w:name w:val="eventsubtitle"/>
    <w:basedOn w:val="DefaultParagraphFont"/>
    <w:rsid w:val="00F21B6E"/>
  </w:style>
  <w:style w:type="character" w:customStyle="1" w:styleId="eventdate">
    <w:name w:val="eventdate"/>
    <w:basedOn w:val="DefaultParagraphFont"/>
    <w:rsid w:val="00F21B6E"/>
  </w:style>
  <w:style w:type="character" w:customStyle="1" w:styleId="legend">
    <w:name w:val="legend"/>
    <w:basedOn w:val="DefaultParagraphFont"/>
    <w:rsid w:val="00F21B6E"/>
  </w:style>
  <w:style w:type="character" w:customStyle="1" w:styleId="Bold12">
    <w:name w:val="Bold12"/>
    <w:uiPriority w:val="1"/>
    <w:qFormat/>
    <w:rsid w:val="00F21B6E"/>
    <w:rPr>
      <w:rFonts w:ascii="Times New Roman" w:hAnsi="Times New Roman"/>
      <w:b/>
      <w:sz w:val="24"/>
    </w:rPr>
  </w:style>
  <w:style w:type="character" w:customStyle="1" w:styleId="NotBold10Final">
    <w:name w:val="NotBold10Final"/>
    <w:uiPriority w:val="1"/>
    <w:qFormat/>
    <w:rsid w:val="00F21B6E"/>
    <w:rPr>
      <w:rFonts w:ascii="Times New Roman" w:hAnsi="Times New Roman"/>
      <w:b w:val="0"/>
      <w:i w:val="0"/>
      <w:sz w:val="20"/>
    </w:rPr>
  </w:style>
  <w:style w:type="character" w:customStyle="1" w:styleId="slug-elocation">
    <w:name w:val="slug-elocation"/>
    <w:basedOn w:val="DefaultParagraphFont"/>
    <w:rsid w:val="00F21B6E"/>
  </w:style>
  <w:style w:type="character" w:customStyle="1" w:styleId="fu-autorenangabe-fu-beschreibung">
    <w:name w:val="fu-autorenangabe-fu-beschreibung"/>
    <w:rsid w:val="00F21B6E"/>
  </w:style>
  <w:style w:type="paragraph" w:customStyle="1" w:styleId="introshadow">
    <w:name w:val="intro_shadow"/>
    <w:basedOn w:val="Normal"/>
    <w:uiPriority w:val="99"/>
    <w:qFormat/>
    <w:rsid w:val="00F21B6E"/>
    <w:pPr>
      <w:spacing w:before="100" w:beforeAutospacing="1" w:after="100" w:afterAutospacing="1"/>
    </w:pPr>
  </w:style>
  <w:style w:type="paragraph" w:customStyle="1" w:styleId="articleintro">
    <w:name w:val="articleintro"/>
    <w:basedOn w:val="Normal"/>
    <w:uiPriority w:val="99"/>
    <w:qFormat/>
    <w:rsid w:val="00F21B6E"/>
    <w:pPr>
      <w:spacing w:before="100" w:beforeAutospacing="1" w:after="100" w:afterAutospacing="1"/>
    </w:pPr>
  </w:style>
  <w:style w:type="character" w:customStyle="1" w:styleId="commentscontainer">
    <w:name w:val="comments_container"/>
    <w:basedOn w:val="DefaultParagraphFont"/>
    <w:rsid w:val="00F21B6E"/>
  </w:style>
  <w:style w:type="paragraph" w:customStyle="1" w:styleId="Caption40">
    <w:name w:val="Caption4"/>
    <w:basedOn w:val="Normal"/>
    <w:uiPriority w:val="99"/>
    <w:qFormat/>
    <w:rsid w:val="00F21B6E"/>
    <w:pPr>
      <w:spacing w:before="100" w:beforeAutospacing="1" w:after="100" w:afterAutospacing="1"/>
    </w:pPr>
  </w:style>
  <w:style w:type="paragraph" w:customStyle="1" w:styleId="publishedon">
    <w:name w:val="published_on"/>
    <w:basedOn w:val="Normal"/>
    <w:uiPriority w:val="99"/>
    <w:qFormat/>
    <w:rsid w:val="00F21B6E"/>
    <w:pPr>
      <w:spacing w:before="100" w:beforeAutospacing="1" w:after="100" w:afterAutospacing="1"/>
    </w:pPr>
  </w:style>
  <w:style w:type="character" w:customStyle="1" w:styleId="hparticlefooter">
    <w:name w:val="hparticlefooter"/>
    <w:basedOn w:val="DefaultParagraphFont"/>
    <w:rsid w:val="00F21B6E"/>
  </w:style>
  <w:style w:type="table" w:customStyle="1" w:styleId="TableGrid2">
    <w:name w:val="Table Grid2"/>
    <w:basedOn w:val="TableNormal"/>
    <w:next w:val="TableGrid"/>
    <w:rsid w:val="00F21B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21B6E"/>
  </w:style>
  <w:style w:type="character" w:customStyle="1" w:styleId="BlockCharCharCharCharChar">
    <w:name w:val="Block Char Char Char Char Char"/>
    <w:aliases w:val="Block Char Char Char Char Char Char Char Char,Block Char Char Char Char Char Char Char1"/>
    <w:basedOn w:val="DefaultParagraphFont"/>
    <w:rsid w:val="00F21B6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21B6E"/>
    <w:rPr>
      <w:b/>
      <w:color w:val="000000"/>
      <w:u w:val="single"/>
    </w:rPr>
  </w:style>
  <w:style w:type="character" w:customStyle="1" w:styleId="CiteEmphasisChar">
    <w:name w:val="Cite/Emphasis Char"/>
    <w:basedOn w:val="DefaultParagraphFont"/>
    <w:link w:val="CiteEmphasis"/>
    <w:rsid w:val="00F21B6E"/>
    <w:rPr>
      <w:rFonts w:ascii="Calibri" w:hAnsi="Calibri" w:cs="Calibri"/>
      <w:b/>
      <w:color w:val="000000"/>
      <w:sz w:val="22"/>
      <w:u w:val="single"/>
    </w:rPr>
  </w:style>
  <w:style w:type="character" w:customStyle="1" w:styleId="ReadText">
    <w:name w:val="Read Text"/>
    <w:basedOn w:val="DefaultParagraphFont"/>
    <w:rsid w:val="00F21B6E"/>
    <w:rPr>
      <w:rFonts w:ascii="Times New Roman" w:hAnsi="Times New Roman"/>
      <w:b/>
      <w:bCs/>
      <w:sz w:val="24"/>
      <w:u w:val="single"/>
    </w:rPr>
  </w:style>
  <w:style w:type="paragraph" w:customStyle="1" w:styleId="Styleunread8pt">
    <w:name w:val="Style unread + 8 pt"/>
    <w:basedOn w:val="Normal"/>
    <w:link w:val="Styleunread8ptChar"/>
    <w:qFormat/>
    <w:rsid w:val="00F21B6E"/>
    <w:rPr>
      <w:color w:val="000000"/>
      <w:sz w:val="16"/>
    </w:rPr>
  </w:style>
  <w:style w:type="character" w:customStyle="1" w:styleId="Styleunread8ptChar">
    <w:name w:val="Style unread + 8 pt Char"/>
    <w:basedOn w:val="DefaultParagraphFont"/>
    <w:link w:val="Styleunread8pt"/>
    <w:rsid w:val="00F21B6E"/>
    <w:rPr>
      <w:rFonts w:ascii="Calibri" w:hAnsi="Calibri" w:cs="Calibri"/>
      <w:color w:val="000000"/>
      <w:sz w:val="16"/>
    </w:rPr>
  </w:style>
  <w:style w:type="character" w:customStyle="1" w:styleId="main">
    <w:name w:val="main"/>
    <w:basedOn w:val="DefaultParagraphFont"/>
    <w:rsid w:val="00F21B6E"/>
  </w:style>
  <w:style w:type="character" w:customStyle="1" w:styleId="textunderlineCharChar">
    <w:name w:val="text underline Char Char"/>
    <w:basedOn w:val="DefaultParagraphFont"/>
    <w:rsid w:val="00F21B6E"/>
    <w:rPr>
      <w:rFonts w:ascii="Garamond" w:hAnsi="Garamond"/>
      <w:color w:val="000000"/>
      <w:u w:val="single"/>
    </w:rPr>
  </w:style>
  <w:style w:type="paragraph" w:customStyle="1" w:styleId="ekprop-p">
    <w:name w:val="ekprop-p"/>
    <w:basedOn w:val="Normal"/>
    <w:uiPriority w:val="99"/>
    <w:qFormat/>
    <w:rsid w:val="00F21B6E"/>
    <w:pPr>
      <w:spacing w:before="100" w:beforeAutospacing="1" w:after="100" w:afterAutospacing="1"/>
    </w:pPr>
    <w:rPr>
      <w:color w:val="58585B"/>
      <w:sz w:val="16"/>
      <w:szCs w:val="16"/>
    </w:rPr>
  </w:style>
  <w:style w:type="paragraph" w:customStyle="1" w:styleId="ShrinkCharChar">
    <w:name w:val="Shrink Char Char"/>
    <w:link w:val="ShrinkCharCharChar"/>
    <w:qFormat/>
    <w:rsid w:val="00F21B6E"/>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F21B6E"/>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F21B6E"/>
    <w:rPr>
      <w:color w:val="000000"/>
      <w:sz w:val="16"/>
    </w:rPr>
  </w:style>
  <w:style w:type="character" w:customStyle="1" w:styleId="SmalltextCharChar">
    <w:name w:val="Smalltext Char Char"/>
    <w:basedOn w:val="DefaultParagraphFont"/>
    <w:link w:val="SmalltextChar1"/>
    <w:rsid w:val="00F21B6E"/>
    <w:rPr>
      <w:rFonts w:ascii="Calibri" w:hAnsi="Calibri" w:cs="Calibri"/>
      <w:color w:val="000000"/>
      <w:sz w:val="16"/>
    </w:rPr>
  </w:style>
  <w:style w:type="character" w:customStyle="1" w:styleId="FullCiteCharChar">
    <w:name w:val="Full Cite Char Char"/>
    <w:basedOn w:val="DefaultParagraphFont"/>
    <w:rsid w:val="00F21B6E"/>
    <w:rPr>
      <w:rFonts w:ascii="Georgia" w:hAnsi="Georgia" w:cs="Calibri"/>
      <w:color w:val="000000"/>
      <w:sz w:val="20"/>
      <w:szCs w:val="24"/>
    </w:rPr>
  </w:style>
  <w:style w:type="character" w:customStyle="1" w:styleId="submitted-wrapper">
    <w:name w:val="submitted-wrapper"/>
    <w:basedOn w:val="DefaultParagraphFont"/>
    <w:rsid w:val="00F21B6E"/>
  </w:style>
  <w:style w:type="paragraph" w:customStyle="1" w:styleId="Spacer">
    <w:name w:val="Spacer"/>
    <w:basedOn w:val="Heading1"/>
    <w:link w:val="SpacerChar"/>
    <w:autoRedefine/>
    <w:uiPriority w:val="4"/>
    <w:qFormat/>
    <w:rsid w:val="00F21B6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F21B6E"/>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F21B6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F21B6E"/>
  </w:style>
  <w:style w:type="character" w:customStyle="1" w:styleId="top-publish">
    <w:name w:val="top-publish"/>
    <w:basedOn w:val="DefaultParagraphFont"/>
    <w:rsid w:val="00F21B6E"/>
  </w:style>
  <w:style w:type="character" w:customStyle="1" w:styleId="byline-italic">
    <w:name w:val="byline-italic"/>
    <w:basedOn w:val="DefaultParagraphFont"/>
    <w:rsid w:val="00F21B6E"/>
  </w:style>
  <w:style w:type="character" w:customStyle="1" w:styleId="CardUnderlinedCharChar0">
    <w:name w:val="Card Underlined Char Char"/>
    <w:rsid w:val="00F21B6E"/>
    <w:rPr>
      <w:rFonts w:ascii="Arial Narrow" w:hAnsi="Arial Narrow"/>
      <w:sz w:val="22"/>
      <w:szCs w:val="24"/>
      <w:u w:val="single"/>
      <w:lang w:val="en-US" w:eastAsia="en-US" w:bidi="ar-SA"/>
    </w:rPr>
  </w:style>
  <w:style w:type="character" w:customStyle="1" w:styleId="gd">
    <w:name w:val="gd"/>
    <w:basedOn w:val="DefaultParagraphFont"/>
    <w:rsid w:val="00F21B6E"/>
  </w:style>
  <w:style w:type="character" w:customStyle="1" w:styleId="g3">
    <w:name w:val="g3"/>
    <w:basedOn w:val="DefaultParagraphFont"/>
    <w:rsid w:val="00F21B6E"/>
  </w:style>
  <w:style w:type="character" w:customStyle="1" w:styleId="hb">
    <w:name w:val="hb"/>
    <w:basedOn w:val="DefaultParagraphFont"/>
    <w:rsid w:val="00F21B6E"/>
  </w:style>
  <w:style w:type="character" w:customStyle="1" w:styleId="g2">
    <w:name w:val="g2"/>
    <w:basedOn w:val="DefaultParagraphFont"/>
    <w:rsid w:val="00F21B6E"/>
  </w:style>
  <w:style w:type="character" w:customStyle="1" w:styleId="nameplatehead">
    <w:name w:val="nameplatehead"/>
    <w:basedOn w:val="DefaultParagraphFont"/>
    <w:rsid w:val="00F21B6E"/>
  </w:style>
  <w:style w:type="character" w:customStyle="1" w:styleId="nameplatelink">
    <w:name w:val="nameplatelink"/>
    <w:basedOn w:val="DefaultParagraphFont"/>
    <w:rsid w:val="00F21B6E"/>
  </w:style>
  <w:style w:type="paragraph" w:customStyle="1" w:styleId="calibre8">
    <w:name w:val="calibre8"/>
    <w:basedOn w:val="Normal"/>
    <w:uiPriority w:val="99"/>
    <w:qFormat/>
    <w:rsid w:val="00F21B6E"/>
    <w:pPr>
      <w:spacing w:before="30" w:after="30"/>
      <w:jc w:val="both"/>
    </w:pPr>
    <w:rPr>
      <w:rFonts w:eastAsia="Times New Roman"/>
      <w:sz w:val="17"/>
      <w:szCs w:val="17"/>
    </w:rPr>
  </w:style>
  <w:style w:type="paragraph" w:customStyle="1" w:styleId="paragraph">
    <w:name w:val="paragraph"/>
    <w:basedOn w:val="Normal"/>
    <w:uiPriority w:val="99"/>
    <w:qFormat/>
    <w:rsid w:val="00F21B6E"/>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F21B6E"/>
  </w:style>
  <w:style w:type="character" w:customStyle="1" w:styleId="djhat-arrow">
    <w:name w:val="djhat-arrow"/>
    <w:basedOn w:val="DefaultParagraphFont"/>
    <w:rsid w:val="00F21B6E"/>
  </w:style>
  <w:style w:type="character" w:customStyle="1" w:styleId="mname">
    <w:name w:val="mname"/>
    <w:basedOn w:val="DefaultParagraphFont"/>
    <w:rsid w:val="00F21B6E"/>
  </w:style>
  <w:style w:type="character" w:customStyle="1" w:styleId="mvalue">
    <w:name w:val="mvalue"/>
    <w:basedOn w:val="DefaultParagraphFont"/>
    <w:rsid w:val="00F21B6E"/>
  </w:style>
  <w:style w:type="character" w:customStyle="1" w:styleId="mchange">
    <w:name w:val="mchange"/>
    <w:basedOn w:val="DefaultParagraphFont"/>
    <w:rsid w:val="00F21B6E"/>
  </w:style>
  <w:style w:type="character" w:customStyle="1" w:styleId="categoryaside">
    <w:name w:val="category__aside"/>
    <w:basedOn w:val="DefaultParagraphFont"/>
    <w:rsid w:val="00F21B6E"/>
  </w:style>
  <w:style w:type="character" w:customStyle="1" w:styleId="article-breadcrumb-wrapper">
    <w:name w:val="article-breadcrumb-wrapper"/>
    <w:basedOn w:val="DefaultParagraphFont"/>
    <w:rsid w:val="00F21B6E"/>
  </w:style>
  <w:style w:type="character" w:customStyle="1" w:styleId="wsj-article-caption-content">
    <w:name w:val="wsj-article-caption-content"/>
    <w:basedOn w:val="DefaultParagraphFont"/>
    <w:rsid w:val="00F21B6E"/>
  </w:style>
  <w:style w:type="character" w:customStyle="1" w:styleId="wsj-article-credit">
    <w:name w:val="wsj-article-credit"/>
    <w:basedOn w:val="DefaultParagraphFont"/>
    <w:rsid w:val="00F21B6E"/>
  </w:style>
  <w:style w:type="character" w:customStyle="1" w:styleId="wsj-article-credit-tag">
    <w:name w:val="wsj-article-credit-tag"/>
    <w:basedOn w:val="DefaultParagraphFont"/>
    <w:rsid w:val="00F21B6E"/>
  </w:style>
  <w:style w:type="character" w:customStyle="1" w:styleId="commentscounticon">
    <w:name w:val="comments_count_icon"/>
    <w:basedOn w:val="DefaultParagraphFont"/>
    <w:rsid w:val="00F21B6E"/>
  </w:style>
  <w:style w:type="character" w:customStyle="1" w:styleId="comments-count-word">
    <w:name w:val="comments-count-word"/>
    <w:basedOn w:val="DefaultParagraphFont"/>
    <w:rsid w:val="00F21B6E"/>
  </w:style>
  <w:style w:type="character" w:customStyle="1" w:styleId="company-name-type">
    <w:name w:val="company-name-type"/>
    <w:basedOn w:val="DefaultParagraphFont"/>
    <w:rsid w:val="00F21B6E"/>
  </w:style>
  <w:style w:type="character" w:customStyle="1" w:styleId="nav-prevnext-lbl">
    <w:name w:val="nav-prevnext-lbl"/>
    <w:basedOn w:val="DefaultParagraphFont"/>
    <w:rsid w:val="00F21B6E"/>
  </w:style>
  <w:style w:type="character" w:customStyle="1" w:styleId="nav-prevnext-hed">
    <w:name w:val="nav-prevnext-hed"/>
    <w:basedOn w:val="DefaultParagraphFont"/>
    <w:rsid w:val="00F21B6E"/>
  </w:style>
  <w:style w:type="character" w:customStyle="1" w:styleId="readcomments">
    <w:name w:val="readcomments"/>
    <w:basedOn w:val="DefaultParagraphFont"/>
    <w:rsid w:val="00F21B6E"/>
  </w:style>
  <w:style w:type="character" w:customStyle="1" w:styleId="selected-edition">
    <w:name w:val="selected-edition"/>
    <w:basedOn w:val="DefaultParagraphFont"/>
    <w:rsid w:val="00F21B6E"/>
  </w:style>
  <w:style w:type="character" w:customStyle="1" w:styleId="rotate">
    <w:name w:val="rotate"/>
    <w:basedOn w:val="DefaultParagraphFont"/>
    <w:rsid w:val="00F21B6E"/>
  </w:style>
  <w:style w:type="paragraph" w:customStyle="1" w:styleId="column-name">
    <w:name w:val="column-name"/>
    <w:basedOn w:val="Normal"/>
    <w:rsid w:val="00F21B6E"/>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F21B6E"/>
  </w:style>
  <w:style w:type="character" w:customStyle="1" w:styleId="UnresolvedMention31">
    <w:name w:val="Unresolved Mention31"/>
    <w:basedOn w:val="DefaultParagraphFont"/>
    <w:uiPriority w:val="99"/>
    <w:semiHidden/>
    <w:unhideWhenUsed/>
    <w:rsid w:val="00F21B6E"/>
    <w:rPr>
      <w:color w:val="808080"/>
      <w:shd w:val="clear" w:color="auto" w:fill="E6E6E6"/>
    </w:rPr>
  </w:style>
  <w:style w:type="character" w:customStyle="1" w:styleId="m-765514100411602794gmail-style13ptbold">
    <w:name w:val="m_-765514100411602794gmail-style13ptbold"/>
    <w:basedOn w:val="DefaultParagraphFont"/>
    <w:rsid w:val="00F21B6E"/>
  </w:style>
  <w:style w:type="character" w:customStyle="1" w:styleId="m-765514100411602794gmail-styleunderline">
    <w:name w:val="m_-765514100411602794gmail-styleunderline"/>
    <w:basedOn w:val="DefaultParagraphFont"/>
    <w:rsid w:val="00F21B6E"/>
  </w:style>
  <w:style w:type="character" w:customStyle="1" w:styleId="FontStyle40">
    <w:name w:val="Font Style40"/>
    <w:basedOn w:val="DefaultParagraphFont"/>
    <w:uiPriority w:val="99"/>
    <w:rsid w:val="00F21B6E"/>
    <w:rPr>
      <w:rFonts w:ascii="Cambria" w:hAnsi="Cambria" w:cs="Cambria"/>
      <w:i/>
      <w:iCs/>
      <w:sz w:val="22"/>
      <w:szCs w:val="22"/>
    </w:rPr>
  </w:style>
  <w:style w:type="character" w:customStyle="1" w:styleId="FontStyle42">
    <w:name w:val="Font Style42"/>
    <w:basedOn w:val="DefaultParagraphFont"/>
    <w:uiPriority w:val="99"/>
    <w:rsid w:val="00F21B6E"/>
    <w:rPr>
      <w:rFonts w:ascii="Cambria" w:hAnsi="Cambria" w:cs="Cambria"/>
      <w:sz w:val="22"/>
      <w:szCs w:val="22"/>
    </w:rPr>
  </w:style>
  <w:style w:type="paragraph" w:customStyle="1" w:styleId="Style17">
    <w:name w:val="Style17"/>
    <w:basedOn w:val="Normal"/>
    <w:uiPriority w:val="99"/>
    <w:rsid w:val="00F21B6E"/>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F21B6E"/>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F21B6E"/>
    <w:rPr>
      <w:rFonts w:ascii="Times New Roman" w:hAnsi="Times New Roman" w:cs="Times New Roman"/>
      <w:b/>
      <w:bCs/>
      <w:i/>
      <w:iCs/>
      <w:spacing w:val="-10"/>
      <w:sz w:val="18"/>
      <w:szCs w:val="18"/>
    </w:rPr>
  </w:style>
  <w:style w:type="character" w:customStyle="1" w:styleId="FontStyle370">
    <w:name w:val="Font Style370"/>
    <w:uiPriority w:val="99"/>
    <w:rsid w:val="00F21B6E"/>
    <w:rPr>
      <w:rFonts w:ascii="Cambria" w:hAnsi="Cambria" w:cs="Cambria"/>
      <w:b/>
      <w:bCs/>
      <w:spacing w:val="-10"/>
      <w:sz w:val="18"/>
      <w:szCs w:val="18"/>
    </w:rPr>
  </w:style>
  <w:style w:type="character" w:customStyle="1" w:styleId="FontStyle302">
    <w:name w:val="Font Style302"/>
    <w:uiPriority w:val="99"/>
    <w:rsid w:val="00F21B6E"/>
    <w:rPr>
      <w:rFonts w:ascii="Times New Roman" w:hAnsi="Times New Roman" w:cs="Times New Roman"/>
      <w:b/>
      <w:bCs/>
      <w:sz w:val="22"/>
      <w:szCs w:val="22"/>
    </w:rPr>
  </w:style>
  <w:style w:type="character" w:customStyle="1" w:styleId="FontStyle347">
    <w:name w:val="Font Style347"/>
    <w:uiPriority w:val="99"/>
    <w:rsid w:val="00F21B6E"/>
    <w:rPr>
      <w:rFonts w:ascii="Times New Roman" w:hAnsi="Times New Roman" w:cs="Times New Roman"/>
      <w:b/>
      <w:bCs/>
      <w:spacing w:val="-10"/>
      <w:sz w:val="20"/>
      <w:szCs w:val="20"/>
    </w:rPr>
  </w:style>
  <w:style w:type="paragraph" w:customStyle="1" w:styleId="Style27">
    <w:name w:val="Style27"/>
    <w:basedOn w:val="Normal"/>
    <w:uiPriority w:val="99"/>
    <w:rsid w:val="00F21B6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21B6E"/>
    <w:rPr>
      <w:rFonts w:ascii="Times New Roman" w:hAnsi="Times New Roman" w:cs="Times New Roman"/>
      <w:spacing w:val="-10"/>
      <w:sz w:val="18"/>
      <w:szCs w:val="18"/>
    </w:rPr>
  </w:style>
  <w:style w:type="character" w:customStyle="1" w:styleId="FontStyle312">
    <w:name w:val="Font Style312"/>
    <w:uiPriority w:val="99"/>
    <w:rsid w:val="00F21B6E"/>
    <w:rPr>
      <w:rFonts w:ascii="Times New Roman" w:hAnsi="Times New Roman" w:cs="Times New Roman"/>
      <w:b/>
      <w:bCs/>
      <w:spacing w:val="-10"/>
      <w:sz w:val="16"/>
      <w:szCs w:val="16"/>
    </w:rPr>
  </w:style>
  <w:style w:type="character" w:customStyle="1" w:styleId="FontStyle346">
    <w:name w:val="Font Style346"/>
    <w:uiPriority w:val="99"/>
    <w:rsid w:val="00F21B6E"/>
    <w:rPr>
      <w:rFonts w:ascii="Times New Roman" w:hAnsi="Times New Roman" w:cs="Times New Roman"/>
      <w:b/>
      <w:bCs/>
      <w:spacing w:val="-10"/>
      <w:sz w:val="18"/>
      <w:szCs w:val="18"/>
    </w:rPr>
  </w:style>
  <w:style w:type="character" w:customStyle="1" w:styleId="FontStyle330">
    <w:name w:val="Font Style330"/>
    <w:uiPriority w:val="99"/>
    <w:rsid w:val="00F21B6E"/>
    <w:rPr>
      <w:rFonts w:ascii="Times New Roman" w:hAnsi="Times New Roman" w:cs="Times New Roman"/>
      <w:b/>
      <w:bCs/>
      <w:sz w:val="16"/>
      <w:szCs w:val="16"/>
    </w:rPr>
  </w:style>
  <w:style w:type="character" w:customStyle="1" w:styleId="FontStyle372">
    <w:name w:val="Font Style372"/>
    <w:uiPriority w:val="99"/>
    <w:rsid w:val="00F21B6E"/>
    <w:rPr>
      <w:rFonts w:ascii="Times New Roman" w:hAnsi="Times New Roman" w:cs="Times New Roman"/>
      <w:b/>
      <w:bCs/>
      <w:sz w:val="16"/>
      <w:szCs w:val="16"/>
    </w:rPr>
  </w:style>
  <w:style w:type="paragraph" w:customStyle="1" w:styleId="Style59">
    <w:name w:val="Style59"/>
    <w:basedOn w:val="Normal"/>
    <w:uiPriority w:val="99"/>
    <w:rsid w:val="00F21B6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21B6E"/>
    <w:rPr>
      <w:rFonts w:ascii="Times New Roman" w:hAnsi="Times New Roman" w:cs="Times New Roman"/>
      <w:b/>
      <w:bCs/>
      <w:i/>
      <w:iCs/>
      <w:sz w:val="16"/>
      <w:szCs w:val="16"/>
    </w:rPr>
  </w:style>
  <w:style w:type="paragraph" w:customStyle="1" w:styleId="Style200">
    <w:name w:val="Style20"/>
    <w:basedOn w:val="Normal"/>
    <w:uiPriority w:val="99"/>
    <w:rsid w:val="00F21B6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21B6E"/>
    <w:rPr>
      <w:rFonts w:ascii="Times New Roman" w:hAnsi="Times New Roman" w:cs="Times New Roman"/>
      <w:smallCaps/>
      <w:sz w:val="14"/>
      <w:szCs w:val="14"/>
    </w:rPr>
  </w:style>
  <w:style w:type="paragraph" w:customStyle="1" w:styleId="Style89">
    <w:name w:val="Style89"/>
    <w:basedOn w:val="Normal"/>
    <w:uiPriority w:val="99"/>
    <w:rsid w:val="00F21B6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21B6E"/>
    <w:rPr>
      <w:rFonts w:ascii="Times New Roman" w:hAnsi="Times New Roman" w:cs="Times New Roman"/>
      <w:b/>
      <w:bCs/>
      <w:spacing w:val="-10"/>
      <w:sz w:val="22"/>
      <w:szCs w:val="22"/>
    </w:rPr>
  </w:style>
  <w:style w:type="character" w:customStyle="1" w:styleId="FontStyle320">
    <w:name w:val="Font Style320"/>
    <w:uiPriority w:val="99"/>
    <w:rsid w:val="00F21B6E"/>
    <w:rPr>
      <w:rFonts w:ascii="Times New Roman" w:hAnsi="Times New Roman" w:cs="Times New Roman"/>
      <w:b/>
      <w:bCs/>
      <w:spacing w:val="-10"/>
      <w:sz w:val="22"/>
      <w:szCs w:val="22"/>
    </w:rPr>
  </w:style>
  <w:style w:type="character" w:customStyle="1" w:styleId="FontStyle352">
    <w:name w:val="Font Style352"/>
    <w:uiPriority w:val="99"/>
    <w:rsid w:val="00F21B6E"/>
    <w:rPr>
      <w:rFonts w:ascii="Times New Roman" w:hAnsi="Times New Roman" w:cs="Times New Roman"/>
      <w:b/>
      <w:bCs/>
      <w:sz w:val="16"/>
      <w:szCs w:val="16"/>
    </w:rPr>
  </w:style>
  <w:style w:type="character" w:customStyle="1" w:styleId="FontStyle356">
    <w:name w:val="Font Style356"/>
    <w:uiPriority w:val="99"/>
    <w:rsid w:val="00F21B6E"/>
    <w:rPr>
      <w:rFonts w:ascii="Times New Roman" w:hAnsi="Times New Roman" w:cs="Times New Roman"/>
      <w:b/>
      <w:bCs/>
      <w:spacing w:val="-10"/>
      <w:sz w:val="22"/>
      <w:szCs w:val="22"/>
    </w:rPr>
  </w:style>
  <w:style w:type="character" w:customStyle="1" w:styleId="FontStyle298">
    <w:name w:val="Font Style298"/>
    <w:uiPriority w:val="99"/>
    <w:rsid w:val="00F21B6E"/>
    <w:rPr>
      <w:rFonts w:ascii="Times New Roman" w:hAnsi="Times New Roman" w:cs="Times New Roman"/>
      <w:sz w:val="18"/>
      <w:szCs w:val="18"/>
    </w:rPr>
  </w:style>
  <w:style w:type="character" w:customStyle="1" w:styleId="FontStyle311">
    <w:name w:val="Font Style311"/>
    <w:uiPriority w:val="99"/>
    <w:rsid w:val="00F21B6E"/>
    <w:rPr>
      <w:rFonts w:ascii="Times New Roman" w:hAnsi="Times New Roman" w:cs="Times New Roman"/>
      <w:b/>
      <w:bCs/>
      <w:spacing w:val="-10"/>
      <w:sz w:val="18"/>
      <w:szCs w:val="18"/>
    </w:rPr>
  </w:style>
  <w:style w:type="character" w:customStyle="1" w:styleId="FontStyle332">
    <w:name w:val="Font Style332"/>
    <w:uiPriority w:val="99"/>
    <w:rsid w:val="00F21B6E"/>
    <w:rPr>
      <w:rFonts w:ascii="Times New Roman" w:hAnsi="Times New Roman" w:cs="Times New Roman"/>
      <w:b/>
      <w:bCs/>
      <w:i/>
      <w:iCs/>
      <w:spacing w:val="-10"/>
      <w:sz w:val="20"/>
      <w:szCs w:val="20"/>
    </w:rPr>
  </w:style>
  <w:style w:type="character" w:customStyle="1" w:styleId="FontStyle371">
    <w:name w:val="Font Style371"/>
    <w:uiPriority w:val="99"/>
    <w:rsid w:val="00F21B6E"/>
    <w:rPr>
      <w:rFonts w:ascii="Times New Roman" w:hAnsi="Times New Roman" w:cs="Times New Roman"/>
      <w:sz w:val="16"/>
      <w:szCs w:val="16"/>
    </w:rPr>
  </w:style>
  <w:style w:type="character" w:customStyle="1" w:styleId="FontStyle350">
    <w:name w:val="Font Style350"/>
    <w:uiPriority w:val="99"/>
    <w:rsid w:val="00F21B6E"/>
    <w:rPr>
      <w:rFonts w:ascii="Times New Roman" w:hAnsi="Times New Roman" w:cs="Times New Roman"/>
      <w:b/>
      <w:bCs/>
      <w:i/>
      <w:iCs/>
      <w:sz w:val="20"/>
      <w:szCs w:val="20"/>
    </w:rPr>
  </w:style>
  <w:style w:type="paragraph" w:customStyle="1" w:styleId="Style8">
    <w:name w:val="Style8"/>
    <w:basedOn w:val="Normal"/>
    <w:uiPriority w:val="99"/>
    <w:rsid w:val="00F21B6E"/>
    <w:pPr>
      <w:widowControl w:val="0"/>
      <w:autoSpaceDE w:val="0"/>
      <w:autoSpaceDN w:val="0"/>
      <w:adjustRightInd w:val="0"/>
    </w:pPr>
    <w:rPr>
      <w:rFonts w:eastAsia="Times New Roman"/>
      <w:sz w:val="24"/>
    </w:rPr>
  </w:style>
  <w:style w:type="character" w:customStyle="1" w:styleId="FontStyle351">
    <w:name w:val="Font Style351"/>
    <w:uiPriority w:val="99"/>
    <w:rsid w:val="00F21B6E"/>
    <w:rPr>
      <w:rFonts w:ascii="Times New Roman" w:hAnsi="Times New Roman" w:cs="Times New Roman"/>
      <w:b/>
      <w:bCs/>
      <w:sz w:val="22"/>
      <w:szCs w:val="22"/>
    </w:rPr>
  </w:style>
  <w:style w:type="paragraph" w:customStyle="1" w:styleId="Style130">
    <w:name w:val="Style130"/>
    <w:basedOn w:val="Normal"/>
    <w:uiPriority w:val="99"/>
    <w:rsid w:val="00F21B6E"/>
    <w:pPr>
      <w:widowControl w:val="0"/>
      <w:autoSpaceDE w:val="0"/>
      <w:autoSpaceDN w:val="0"/>
      <w:adjustRightInd w:val="0"/>
      <w:jc w:val="both"/>
    </w:pPr>
    <w:rPr>
      <w:rFonts w:eastAsia="Times New Roman"/>
      <w:sz w:val="24"/>
    </w:rPr>
  </w:style>
  <w:style w:type="character" w:customStyle="1" w:styleId="FontStyle369">
    <w:name w:val="Font Style369"/>
    <w:uiPriority w:val="99"/>
    <w:rsid w:val="00F21B6E"/>
    <w:rPr>
      <w:rFonts w:ascii="Times New Roman" w:hAnsi="Times New Roman" w:cs="Times New Roman"/>
      <w:b/>
      <w:bCs/>
      <w:spacing w:val="-10"/>
      <w:sz w:val="20"/>
      <w:szCs w:val="20"/>
    </w:rPr>
  </w:style>
  <w:style w:type="character" w:customStyle="1" w:styleId="FontStyle357">
    <w:name w:val="Font Style357"/>
    <w:uiPriority w:val="99"/>
    <w:rsid w:val="00F21B6E"/>
    <w:rPr>
      <w:rFonts w:ascii="Times New Roman" w:hAnsi="Times New Roman" w:cs="Times New Roman"/>
      <w:b/>
      <w:bCs/>
      <w:spacing w:val="-10"/>
      <w:sz w:val="22"/>
      <w:szCs w:val="22"/>
    </w:rPr>
  </w:style>
  <w:style w:type="paragraph" w:customStyle="1" w:styleId="Style67">
    <w:name w:val="Style67"/>
    <w:basedOn w:val="Normal"/>
    <w:uiPriority w:val="99"/>
    <w:rsid w:val="00F21B6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21B6E"/>
    <w:rPr>
      <w:rFonts w:ascii="Times New Roman" w:hAnsi="Times New Roman" w:cs="Times New Roman"/>
      <w:sz w:val="20"/>
      <w:szCs w:val="20"/>
    </w:rPr>
  </w:style>
  <w:style w:type="character" w:customStyle="1" w:styleId="FontStyle374">
    <w:name w:val="Font Style374"/>
    <w:uiPriority w:val="99"/>
    <w:rsid w:val="00F21B6E"/>
    <w:rPr>
      <w:rFonts w:ascii="Times New Roman" w:hAnsi="Times New Roman" w:cs="Times New Roman"/>
      <w:b/>
      <w:bCs/>
      <w:spacing w:val="-10"/>
      <w:sz w:val="22"/>
      <w:szCs w:val="22"/>
    </w:rPr>
  </w:style>
  <w:style w:type="paragraph" w:customStyle="1" w:styleId="Style300">
    <w:name w:val="Style30"/>
    <w:basedOn w:val="Normal"/>
    <w:uiPriority w:val="99"/>
    <w:rsid w:val="00F21B6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21B6E"/>
    <w:rPr>
      <w:rFonts w:ascii="Times New Roman" w:hAnsi="Times New Roman" w:cs="Times New Roman"/>
      <w:smallCaps/>
      <w:sz w:val="16"/>
      <w:szCs w:val="16"/>
    </w:rPr>
  </w:style>
  <w:style w:type="paragraph" w:customStyle="1" w:styleId="Style93">
    <w:name w:val="Style93"/>
    <w:basedOn w:val="Normal"/>
    <w:uiPriority w:val="99"/>
    <w:rsid w:val="00F21B6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21B6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F21B6E"/>
    <w:rPr>
      <w:rFonts w:eastAsia="Times New Roman"/>
      <w:b/>
      <w:sz w:val="28"/>
      <w:u w:val="thick"/>
    </w:rPr>
  </w:style>
  <w:style w:type="character" w:customStyle="1" w:styleId="CardsCharCharChar">
    <w:name w:val="Cards Char Char Char"/>
    <w:rsid w:val="00F21B6E"/>
    <w:rPr>
      <w:szCs w:val="24"/>
      <w:lang w:val="en-US" w:eastAsia="en-US" w:bidi="ar-SA"/>
    </w:rPr>
  </w:style>
  <w:style w:type="character" w:customStyle="1" w:styleId="CardsCharCharCharChar">
    <w:name w:val="Cards Char Char Char Char"/>
    <w:rsid w:val="00F21B6E"/>
    <w:rPr>
      <w:szCs w:val="24"/>
      <w:lang w:val="en-US" w:eastAsia="en-US" w:bidi="ar-SA"/>
    </w:rPr>
  </w:style>
  <w:style w:type="paragraph" w:customStyle="1" w:styleId="NoSpacingCharCharChar">
    <w:name w:val="No Spacing Char Char Char"/>
    <w:next w:val="Normal"/>
    <w:rsid w:val="00F21B6E"/>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F21B6E"/>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F21B6E"/>
    <w:rPr>
      <w:rFonts w:ascii="Garamond" w:hAnsi="Garamond"/>
    </w:rPr>
  </w:style>
  <w:style w:type="paragraph" w:customStyle="1" w:styleId="INDENTEDPARAGRAPH">
    <w:name w:val="INDENTED PARAGRAPH"/>
    <w:rsid w:val="00F21B6E"/>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F21B6E"/>
  </w:style>
  <w:style w:type="paragraph" w:customStyle="1" w:styleId="TagChar1CharCharCharChar">
    <w:name w:val="Tag Char1 Char Char Char Char"/>
    <w:basedOn w:val="Normal"/>
    <w:rsid w:val="00F21B6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21B6E"/>
    <w:rPr>
      <w:rFonts w:eastAsia="Times New Roman"/>
      <w:b/>
      <w:sz w:val="24"/>
    </w:rPr>
  </w:style>
  <w:style w:type="paragraph" w:customStyle="1" w:styleId="RepeatHeader0">
    <w:name w:val="Repeat Header"/>
    <w:basedOn w:val="HeaderDebate"/>
    <w:rsid w:val="00F21B6E"/>
    <w:pPr>
      <w:jc w:val="center"/>
      <w:outlineLvl w:val="1"/>
    </w:pPr>
    <w:rPr>
      <w:rFonts w:eastAsia="Times New Roman"/>
      <w:b/>
      <w:sz w:val="48"/>
      <w:szCs w:val="48"/>
      <w:u w:val="words"/>
    </w:rPr>
  </w:style>
  <w:style w:type="character" w:customStyle="1" w:styleId="sectionsubtitle">
    <w:name w:val="sectionsubtitle"/>
    <w:basedOn w:val="DefaultParagraphFont"/>
    <w:rsid w:val="00F21B6E"/>
  </w:style>
  <w:style w:type="character" w:customStyle="1" w:styleId="EvidenceTag">
    <w:name w:val="Evidence Tag"/>
    <w:rsid w:val="00F21B6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21B6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21B6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21B6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21B6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21B6E"/>
  </w:style>
  <w:style w:type="character" w:customStyle="1" w:styleId="StyleUnderlineUnderlineChar">
    <w:name w:val="Style Underline + Underline Char"/>
    <w:rsid w:val="00F21B6E"/>
    <w:rPr>
      <w:rFonts w:ascii="Trebuchet MS" w:hAnsi="Trebuchet MS"/>
      <w:szCs w:val="18"/>
      <w:u w:val="single"/>
      <w:lang w:val="en-US" w:eastAsia="en-US" w:bidi="ar-SA"/>
    </w:rPr>
  </w:style>
  <w:style w:type="paragraph" w:customStyle="1" w:styleId="UnderlineCards">
    <w:name w:val="Underline Cards"/>
    <w:basedOn w:val="Cards"/>
    <w:link w:val="UnderlineCardsChar"/>
    <w:rsid w:val="00F21B6E"/>
    <w:pPr>
      <w:ind w:left="288"/>
      <w:jc w:val="left"/>
    </w:pPr>
    <w:rPr>
      <w:rFonts w:eastAsia="Times New Roman"/>
      <w:szCs w:val="24"/>
      <w:u w:val="thick"/>
    </w:rPr>
  </w:style>
  <w:style w:type="character" w:customStyle="1" w:styleId="UnderlineCardsChar">
    <w:name w:val="Underline Cards Char"/>
    <w:link w:val="UnderlineCards"/>
    <w:rsid w:val="00F21B6E"/>
    <w:rPr>
      <w:rFonts w:ascii="Times New Roman" w:eastAsia="Times New Roman" w:hAnsi="Times New Roman" w:cs="Times New Roman"/>
      <w:sz w:val="20"/>
      <w:u w:val="thick"/>
    </w:rPr>
  </w:style>
  <w:style w:type="character" w:customStyle="1" w:styleId="SmallCardsChar">
    <w:name w:val="Small Cards Char"/>
    <w:link w:val="SmallCards"/>
    <w:rsid w:val="00F21B6E"/>
    <w:rPr>
      <w:rFonts w:ascii="Calibri" w:eastAsia="Times New Roman" w:hAnsi="Calibri" w:cs="Calibri"/>
      <w:sz w:val="16"/>
      <w:szCs w:val="20"/>
    </w:rPr>
  </w:style>
  <w:style w:type="paragraph" w:customStyle="1" w:styleId="ReadingCites">
    <w:name w:val="Reading Cites"/>
    <w:basedOn w:val="Normal"/>
    <w:link w:val="ReadingCitesChar"/>
    <w:rsid w:val="00F21B6E"/>
    <w:rPr>
      <w:rFonts w:eastAsia="Times New Roman"/>
      <w:b/>
      <w:szCs w:val="20"/>
    </w:rPr>
  </w:style>
  <w:style w:type="character" w:customStyle="1" w:styleId="ReadingCitesChar">
    <w:name w:val="Reading Cites Char"/>
    <w:link w:val="ReadingCites"/>
    <w:rsid w:val="00F21B6E"/>
    <w:rPr>
      <w:rFonts w:ascii="Calibri" w:eastAsia="Times New Roman" w:hAnsi="Calibri" w:cs="Calibri"/>
      <w:b/>
      <w:sz w:val="22"/>
      <w:szCs w:val="20"/>
    </w:rPr>
  </w:style>
  <w:style w:type="paragraph" w:customStyle="1" w:styleId="ContentsHeading">
    <w:name w:val="Contents Heading"/>
    <w:basedOn w:val="Heading1"/>
    <w:next w:val="Normal"/>
    <w:rsid w:val="00F21B6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F21B6E"/>
    <w:pPr>
      <w:spacing w:before="100" w:beforeAutospacing="1" w:after="100" w:afterAutospacing="1"/>
    </w:pPr>
    <w:rPr>
      <w:rFonts w:eastAsia="Times New Roman"/>
    </w:rPr>
  </w:style>
  <w:style w:type="character" w:customStyle="1" w:styleId="CharacterStyle8">
    <w:name w:val="Character Style 8"/>
    <w:rsid w:val="00F21B6E"/>
    <w:rPr>
      <w:sz w:val="22"/>
      <w:szCs w:val="22"/>
    </w:rPr>
  </w:style>
  <w:style w:type="paragraph" w:customStyle="1" w:styleId="Style110">
    <w:name w:val="Style 11"/>
    <w:rsid w:val="00F21B6E"/>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F21B6E"/>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21B6E"/>
    <w:rPr>
      <w:rFonts w:ascii="Arial Narrow" w:hAnsi="Arial Narrow"/>
      <w:color w:val="000000"/>
      <w:sz w:val="22"/>
      <w:szCs w:val="22"/>
      <w:u w:val="single"/>
      <w:lang w:val="en-US" w:eastAsia="en-US" w:bidi="ar-SA"/>
    </w:rPr>
  </w:style>
  <w:style w:type="character" w:customStyle="1" w:styleId="CardText1Char1">
    <w:name w:val="Card Text 1 Char1"/>
    <w:rsid w:val="00F21B6E"/>
    <w:rPr>
      <w:rFonts w:ascii="Arial Narrow" w:hAnsi="Arial Narrow"/>
      <w:color w:val="000000"/>
      <w:sz w:val="22"/>
      <w:szCs w:val="22"/>
      <w:u w:val="single"/>
      <w:lang w:val="en-US" w:eastAsia="en-US" w:bidi="ar-SA"/>
    </w:rPr>
  </w:style>
  <w:style w:type="paragraph" w:customStyle="1" w:styleId="Style52">
    <w:name w:val="Style 5"/>
    <w:rsid w:val="00F21B6E"/>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F21B6E"/>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F21B6E"/>
    <w:rPr>
      <w:b/>
      <w:bCs/>
      <w:color w:val="695B54"/>
    </w:rPr>
  </w:style>
  <w:style w:type="paragraph" w:customStyle="1" w:styleId="Heading11">
    <w:name w:val="Heading 11"/>
    <w:basedOn w:val="Normal"/>
    <w:next w:val="Normal"/>
    <w:rsid w:val="00F21B6E"/>
    <w:pPr>
      <w:keepNext/>
      <w:widowControl w:val="0"/>
      <w:suppressAutoHyphens/>
      <w:jc w:val="center"/>
    </w:pPr>
    <w:rPr>
      <w:rFonts w:eastAsia="Tahoma"/>
      <w:b/>
      <w:sz w:val="48"/>
      <w:szCs w:val="32"/>
      <w:u w:val="single"/>
    </w:rPr>
  </w:style>
  <w:style w:type="paragraph" w:customStyle="1" w:styleId="TextHeading">
    <w:name w:val="Text Heading"/>
    <w:basedOn w:val="Heading3"/>
    <w:rsid w:val="00F21B6E"/>
    <w:pPr>
      <w:keepLines w:val="0"/>
      <w:pageBreakBefore w:val="0"/>
      <w:spacing w:before="0"/>
      <w:jc w:val="left"/>
    </w:pPr>
    <w:rPr>
      <w:rFonts w:eastAsia="Times New Roman" w:cs="Arial"/>
      <w:sz w:val="22"/>
      <w:szCs w:val="26"/>
    </w:rPr>
  </w:style>
  <w:style w:type="character" w:customStyle="1" w:styleId="TextHeadingChar">
    <w:name w:val="Text Heading Char"/>
    <w:rsid w:val="00F21B6E"/>
    <w:rPr>
      <w:rFonts w:cs="Arial"/>
      <w:b/>
      <w:bCs/>
      <w:sz w:val="22"/>
      <w:szCs w:val="26"/>
      <w:u w:val="single"/>
      <w:lang w:val="en-US" w:eastAsia="en-US" w:bidi="ar-SA"/>
    </w:rPr>
  </w:style>
  <w:style w:type="character" w:customStyle="1" w:styleId="FootnoteCharacters">
    <w:name w:val="Footnote Characters"/>
    <w:rsid w:val="00F21B6E"/>
    <w:rPr>
      <w:vertAlign w:val="superscript"/>
    </w:rPr>
  </w:style>
  <w:style w:type="paragraph" w:customStyle="1" w:styleId="StyleHeading1BlockTitleHeading1Char1ALEXHeadingBrief-He2">
    <w:name w:val="Style Heading 1Block TitleHeading 1 Char1ALEXHeadingBrief - He...2"/>
    <w:basedOn w:val="Heading1"/>
    <w:autoRedefine/>
    <w:rsid w:val="00F21B6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21B6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F21B6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F21B6E"/>
    <w:rPr>
      <w:rFonts w:ascii="Cambria" w:eastAsia="Cambria" w:hAnsi="Cambria"/>
      <w:b/>
      <w:caps/>
      <w:sz w:val="24"/>
    </w:rPr>
  </w:style>
  <w:style w:type="paragraph" w:customStyle="1" w:styleId="StyleDebateBodyBefore12pt">
    <w:name w:val="Style Debate Body + Before:  12 pt"/>
    <w:basedOn w:val="Normal"/>
    <w:next w:val="Normal"/>
    <w:rsid w:val="00F21B6E"/>
    <w:pPr>
      <w:spacing w:before="240"/>
    </w:pPr>
    <w:rPr>
      <w:rFonts w:ascii="Garamond" w:eastAsia="Times New Roman" w:hAnsi="Garamond"/>
      <w:bCs/>
      <w:szCs w:val="20"/>
    </w:rPr>
  </w:style>
  <w:style w:type="paragraph" w:customStyle="1" w:styleId="StyleDebateBodyBefore12pt1">
    <w:name w:val="Style Debate Body + Before:  12 pt1"/>
    <w:basedOn w:val="Normal"/>
    <w:rsid w:val="00F21B6E"/>
    <w:pPr>
      <w:spacing w:before="240"/>
    </w:pPr>
    <w:rPr>
      <w:rFonts w:ascii="Garamond" w:eastAsia="Times New Roman" w:hAnsi="Garamond"/>
      <w:bCs/>
      <w:szCs w:val="20"/>
    </w:rPr>
  </w:style>
  <w:style w:type="paragraph" w:customStyle="1" w:styleId="PageNumber11">
    <w:name w:val="Page Number11"/>
    <w:basedOn w:val="Normal"/>
    <w:next w:val="Normal"/>
    <w:rsid w:val="00F21B6E"/>
    <w:rPr>
      <w:rFonts w:eastAsia="Times New Roman"/>
    </w:rPr>
  </w:style>
  <w:style w:type="character" w:customStyle="1" w:styleId="Heading2CharCharCharCharCharCharCharCharCharCharCharCharCharChar1">
    <w:name w:val="Heading 2 Char Char Char Char Char Char Char Char Char Char Char Char Char Char1"/>
    <w:rsid w:val="00F21B6E"/>
    <w:rPr>
      <w:rFonts w:eastAsia="SimSun" w:cs="Arial"/>
      <w:b/>
      <w:bCs/>
      <w:iCs/>
      <w:sz w:val="24"/>
      <w:szCs w:val="28"/>
      <w:lang w:val="en-US" w:eastAsia="zh-CN" w:bidi="ar-SA"/>
    </w:rPr>
  </w:style>
  <w:style w:type="character" w:customStyle="1" w:styleId="Char31">
    <w:name w:val="Char31"/>
    <w:rsid w:val="00F21B6E"/>
    <w:rPr>
      <w:rFonts w:cs="Arial"/>
      <w:bCs/>
      <w:u w:val="thick"/>
      <w:lang w:val="en-US" w:eastAsia="en-US" w:bidi="ar-SA"/>
    </w:rPr>
  </w:style>
  <w:style w:type="paragraph" w:customStyle="1" w:styleId="StyleHeading1Centered">
    <w:name w:val="Style Heading 1 + Centered"/>
    <w:basedOn w:val="Heading1"/>
    <w:rsid w:val="00F21B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F21B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F21B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F21B6E"/>
    <w:pPr>
      <w:spacing w:before="120"/>
    </w:pPr>
    <w:rPr>
      <w:rFonts w:eastAsia="Times New Roman"/>
    </w:rPr>
  </w:style>
  <w:style w:type="character" w:customStyle="1" w:styleId="underliningChar3">
    <w:name w:val="underlining Char"/>
    <w:rsid w:val="00F21B6E"/>
    <w:rPr>
      <w:b/>
      <w:szCs w:val="24"/>
      <w:u w:val="single"/>
      <w:lang w:val="en-US" w:eastAsia="en-US" w:bidi="ar-SA"/>
    </w:rPr>
  </w:style>
  <w:style w:type="character" w:customStyle="1" w:styleId="notreadChar">
    <w:name w:val="not read Char"/>
    <w:rsid w:val="00F21B6E"/>
    <w:rPr>
      <w:sz w:val="18"/>
      <w:szCs w:val="24"/>
      <w:lang w:val="en-US" w:eastAsia="en-US" w:bidi="ar-SA"/>
    </w:rPr>
  </w:style>
  <w:style w:type="paragraph" w:customStyle="1" w:styleId="StyleStrong10ptNotBold">
    <w:name w:val="Style Strong + 10 pt Not Bold"/>
    <w:basedOn w:val="Normal"/>
    <w:autoRedefine/>
    <w:rsid w:val="00F21B6E"/>
    <w:pPr>
      <w:ind w:left="720" w:hanging="360"/>
    </w:pPr>
    <w:rPr>
      <w:rFonts w:eastAsia="Times New Roman"/>
      <w:sz w:val="26"/>
      <w:szCs w:val="26"/>
    </w:rPr>
  </w:style>
  <w:style w:type="character" w:customStyle="1" w:styleId="smallCharChar0">
    <w:name w:val="small Char Char"/>
    <w:rsid w:val="00F21B6E"/>
    <w:rPr>
      <w:rFonts w:ascii="Times New Roman" w:eastAsia="Times New Roman" w:hAnsi="Times New Roman" w:cs="Times New Roman"/>
      <w:sz w:val="12"/>
      <w:szCs w:val="16"/>
    </w:rPr>
  </w:style>
  <w:style w:type="character" w:customStyle="1" w:styleId="Undlerine">
    <w:name w:val="Undlerine"/>
    <w:qFormat/>
    <w:rsid w:val="00F21B6E"/>
    <w:rPr>
      <w:rFonts w:ascii="Times New Roman" w:hAnsi="Times New Roman"/>
      <w:w w:val="110"/>
      <w:sz w:val="20"/>
      <w:szCs w:val="20"/>
      <w:u w:val="single"/>
      <w:bdr w:val="none" w:sz="0" w:space="0" w:color="auto"/>
      <w:lang w:bidi="he-IL"/>
    </w:rPr>
  </w:style>
  <w:style w:type="character" w:customStyle="1" w:styleId="Boxes">
    <w:name w:val="Boxes"/>
    <w:qFormat/>
    <w:rsid w:val="00F21B6E"/>
    <w:rPr>
      <w:rFonts w:ascii="Times New Roman" w:hAnsi="Times New Roman"/>
      <w:sz w:val="20"/>
      <w:u w:val="single"/>
      <w:bdr w:val="single" w:sz="4" w:space="0" w:color="auto"/>
    </w:rPr>
  </w:style>
  <w:style w:type="character" w:customStyle="1" w:styleId="tim">
    <w:name w:val="tim"/>
    <w:qFormat/>
    <w:rsid w:val="00F21B6E"/>
    <w:rPr>
      <w:rFonts w:ascii="Times New Roman" w:hAnsi="Times New Roman"/>
      <w:sz w:val="20"/>
      <w:u w:val="single"/>
    </w:rPr>
  </w:style>
  <w:style w:type="character" w:customStyle="1" w:styleId="hl">
    <w:name w:val="hl"/>
    <w:basedOn w:val="DefaultParagraphFont"/>
    <w:rsid w:val="00F21B6E"/>
  </w:style>
  <w:style w:type="character" w:customStyle="1" w:styleId="clock1">
    <w:name w:val="clock1"/>
    <w:rsid w:val="00F21B6E"/>
    <w:rPr>
      <w:color w:val="B51B1B"/>
    </w:rPr>
  </w:style>
  <w:style w:type="character" w:customStyle="1" w:styleId="smallChar10">
    <w:name w:val="small Char1"/>
    <w:rsid w:val="00F21B6E"/>
    <w:rPr>
      <w:sz w:val="12"/>
      <w:szCs w:val="16"/>
      <w:lang w:val="en-US" w:eastAsia="en-US" w:bidi="ar-SA"/>
    </w:rPr>
  </w:style>
  <w:style w:type="character" w:customStyle="1" w:styleId="SmallCardsCharChar">
    <w:name w:val="Small Cards Char Char"/>
    <w:rsid w:val="00F21B6E"/>
    <w:rPr>
      <w:sz w:val="14"/>
      <w:szCs w:val="24"/>
      <w:lang w:val="en-US" w:eastAsia="en-US" w:bidi="ar-SA"/>
    </w:rPr>
  </w:style>
  <w:style w:type="paragraph" w:customStyle="1" w:styleId="NormalCards">
    <w:name w:val="Normal Cards"/>
    <w:basedOn w:val="Normal"/>
    <w:rsid w:val="00F21B6E"/>
    <w:pPr>
      <w:ind w:left="288"/>
    </w:pPr>
    <w:rPr>
      <w:rFonts w:eastAsia="Times New Roman"/>
    </w:rPr>
  </w:style>
  <w:style w:type="character" w:customStyle="1" w:styleId="iniciales">
    <w:name w:val="iniciales"/>
    <w:basedOn w:val="DefaultParagraphFont"/>
    <w:rsid w:val="00F21B6E"/>
  </w:style>
  <w:style w:type="character" w:customStyle="1" w:styleId="Style10ptBoldUnderline">
    <w:name w:val="Style 10 pt Bold Underline"/>
    <w:rsid w:val="00F21B6E"/>
    <w:rPr>
      <w:b/>
      <w:bCs/>
      <w:sz w:val="20"/>
      <w:u w:val="single"/>
    </w:rPr>
  </w:style>
  <w:style w:type="paragraph" w:customStyle="1" w:styleId="outdent">
    <w:name w:val="outdent"/>
    <w:basedOn w:val="Normal"/>
    <w:rsid w:val="00F21B6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21B6E"/>
    <w:pPr>
      <w:spacing w:before="100" w:beforeAutospacing="1" w:after="100" w:afterAutospacing="1"/>
    </w:pPr>
    <w:rPr>
      <w:rFonts w:eastAsia="Times New Roman"/>
      <w:sz w:val="24"/>
    </w:rPr>
  </w:style>
  <w:style w:type="paragraph" w:customStyle="1" w:styleId="bulletfollow">
    <w:name w:val="bulletfollow"/>
    <w:basedOn w:val="Normal"/>
    <w:rsid w:val="00F21B6E"/>
    <w:pPr>
      <w:spacing w:before="100" w:beforeAutospacing="1" w:after="100" w:afterAutospacing="1"/>
    </w:pPr>
    <w:rPr>
      <w:rFonts w:eastAsia="Times New Roman"/>
      <w:sz w:val="24"/>
    </w:rPr>
  </w:style>
  <w:style w:type="paragraph" w:customStyle="1" w:styleId="bulleted">
    <w:name w:val="bulleted"/>
    <w:basedOn w:val="Normal"/>
    <w:rsid w:val="00F21B6E"/>
    <w:pPr>
      <w:spacing w:before="100" w:beforeAutospacing="1" w:after="100" w:afterAutospacing="1"/>
    </w:pPr>
    <w:rPr>
      <w:rFonts w:eastAsia="Times New Roman"/>
      <w:sz w:val="24"/>
    </w:rPr>
  </w:style>
  <w:style w:type="character" w:customStyle="1" w:styleId="UnderlineCardsCharChar">
    <w:name w:val="Underline Cards Char Char"/>
    <w:rsid w:val="00F21B6E"/>
    <w:rPr>
      <w:rFonts w:eastAsia="SimSun"/>
      <w:szCs w:val="24"/>
      <w:u w:val="thick"/>
      <w:lang w:val="en-US" w:eastAsia="en-US" w:bidi="ar-SA"/>
    </w:rPr>
  </w:style>
  <w:style w:type="paragraph" w:customStyle="1" w:styleId="authorgroup">
    <w:name w:val="authorgroup"/>
    <w:basedOn w:val="Normal"/>
    <w:rsid w:val="00F21B6E"/>
    <w:pPr>
      <w:spacing w:before="100" w:beforeAutospacing="1" w:after="100" w:afterAutospacing="1"/>
    </w:pPr>
    <w:rPr>
      <w:rFonts w:eastAsia="Calibri"/>
      <w:sz w:val="24"/>
    </w:rPr>
  </w:style>
  <w:style w:type="paragraph" w:customStyle="1" w:styleId="affiliation1">
    <w:name w:val="affiliation1"/>
    <w:basedOn w:val="Normal"/>
    <w:rsid w:val="00F21B6E"/>
    <w:pPr>
      <w:spacing w:before="100" w:beforeAutospacing="1" w:after="100" w:afterAutospacing="1"/>
    </w:pPr>
    <w:rPr>
      <w:rFonts w:eastAsia="Calibri"/>
      <w:sz w:val="24"/>
    </w:rPr>
  </w:style>
  <w:style w:type="character" w:customStyle="1" w:styleId="smallcapitals">
    <w:name w:val="smallcapitals"/>
    <w:basedOn w:val="DefaultParagraphFont"/>
    <w:rsid w:val="00F21B6E"/>
  </w:style>
  <w:style w:type="character" w:customStyle="1" w:styleId="number0">
    <w:name w:val="number"/>
    <w:basedOn w:val="DefaultParagraphFont"/>
    <w:rsid w:val="00F21B6E"/>
  </w:style>
  <w:style w:type="character" w:customStyle="1" w:styleId="articlebody1">
    <w:name w:val="articlebody1"/>
    <w:rsid w:val="00F21B6E"/>
  </w:style>
  <w:style w:type="character" w:customStyle="1" w:styleId="small1">
    <w:name w:val="small1"/>
    <w:rsid w:val="00F21B6E"/>
  </w:style>
  <w:style w:type="character" w:customStyle="1" w:styleId="AuthorDateChar1">
    <w:name w:val="Author/Date Char1"/>
    <w:rsid w:val="00F21B6E"/>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F21B6E"/>
    <w:pPr>
      <w:spacing w:before="120"/>
    </w:pPr>
    <w:rPr>
      <w:b/>
    </w:rPr>
  </w:style>
  <w:style w:type="character" w:customStyle="1" w:styleId="analyticChar0">
    <w:name w:val="analytic Char"/>
    <w:basedOn w:val="DefaultParagraphFont"/>
    <w:link w:val="analytic0"/>
    <w:uiPriority w:val="4"/>
    <w:rsid w:val="00F21B6E"/>
    <w:rPr>
      <w:rFonts w:ascii="Calibri" w:hAnsi="Calibri" w:cs="Calibri"/>
      <w:b/>
      <w:sz w:val="22"/>
    </w:rPr>
  </w:style>
  <w:style w:type="character" w:customStyle="1" w:styleId="Normal30">
    <w:name w:val="Normal3"/>
    <w:basedOn w:val="DefaultParagraphFont"/>
    <w:rsid w:val="00F21B6E"/>
  </w:style>
  <w:style w:type="paragraph" w:customStyle="1" w:styleId="Heading12">
    <w:name w:val="Heading 12"/>
    <w:basedOn w:val="Normal"/>
    <w:next w:val="Normal"/>
    <w:rsid w:val="00F21B6E"/>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F21B6E"/>
  </w:style>
  <w:style w:type="character" w:customStyle="1" w:styleId="m-3583723223135346788gmail-styleunderline">
    <w:name w:val="m_-3583723223135346788gmail-styleunderline"/>
    <w:basedOn w:val="DefaultParagraphFont"/>
    <w:rsid w:val="00F21B6E"/>
  </w:style>
  <w:style w:type="character" w:customStyle="1" w:styleId="CardsFont6ptChar5">
    <w:name w:val="Cards + Font: 6 pt Char5"/>
    <w:basedOn w:val="DefaultParagraphFont"/>
    <w:locked/>
    <w:rsid w:val="00F21B6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F21B6E"/>
  </w:style>
  <w:style w:type="character" w:customStyle="1" w:styleId="m-1146133537900874914m-2819420093854639792gmail-styleunderline">
    <w:name w:val="m_-1146133537900874914m_-2819420093854639792gmail-styleunderline"/>
    <w:basedOn w:val="DefaultParagraphFont"/>
    <w:rsid w:val="00F21B6E"/>
  </w:style>
  <w:style w:type="character" w:customStyle="1" w:styleId="m-7954869243461233974gmail-styleunderline">
    <w:name w:val="m_-7954869243461233974gmail-styleunderline"/>
    <w:basedOn w:val="DefaultParagraphFont"/>
    <w:rsid w:val="00F21B6E"/>
  </w:style>
  <w:style w:type="character" w:customStyle="1" w:styleId="m5577519854659992616gmail-styleunderline">
    <w:name w:val="m_5577519854659992616gmail-styleunderline"/>
    <w:basedOn w:val="DefaultParagraphFont"/>
    <w:rsid w:val="00F21B6E"/>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F21B6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35</Pages>
  <Words>25003</Words>
  <Characters>142520</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167189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2</cp:revision>
  <dcterms:created xsi:type="dcterms:W3CDTF">2022-01-04T17:36:00Z</dcterms:created>
  <dcterms:modified xsi:type="dcterms:W3CDTF">2022-01-04T17:36:00Z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