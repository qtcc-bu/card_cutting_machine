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8D33" w14:textId="77777777" w:rsidR="008908E6" w:rsidRDefault="008908E6" w:rsidP="008908E6">
      <w:pPr>
        <w:pStyle w:val="Heading2"/>
      </w:pPr>
      <w:r>
        <w:t xml:space="preserve">1AC – Wayne State </w:t>
      </w:r>
    </w:p>
    <w:p w14:paraId="0865C1DC" w14:textId="77777777" w:rsidR="008908E6" w:rsidRDefault="008908E6" w:rsidP="008908E6">
      <w:pPr>
        <w:pStyle w:val="Heading3"/>
      </w:pPr>
      <w:r>
        <w:lastRenderedPageBreak/>
        <w:t>Innovation Adv</w:t>
      </w:r>
    </w:p>
    <w:p w14:paraId="42CAD0B7" w14:textId="77777777" w:rsidR="008908E6" w:rsidRDefault="008908E6" w:rsidP="008908E6">
      <w:pPr>
        <w:pStyle w:val="Heading4"/>
      </w:pPr>
      <w:r>
        <w:t>Advantage One: Innovation</w:t>
      </w:r>
    </w:p>
    <w:p w14:paraId="79B5D45E" w14:textId="77777777" w:rsidR="008908E6" w:rsidRPr="00D8123F" w:rsidRDefault="008908E6" w:rsidP="008908E6"/>
    <w:p w14:paraId="4FA11CD3" w14:textId="77777777" w:rsidR="008908E6" w:rsidRPr="00353C4C" w:rsidRDefault="008908E6" w:rsidP="008908E6">
      <w:pPr>
        <w:pStyle w:val="Heading4"/>
      </w:pPr>
      <w:r>
        <w:t xml:space="preserve">Innovation lags cause </w:t>
      </w:r>
      <w:r w:rsidRPr="00197AE3">
        <w:rPr>
          <w:u w:val="single"/>
        </w:rPr>
        <w:t>China conflict</w:t>
      </w:r>
      <w:r>
        <w:t xml:space="preserve"> and </w:t>
      </w:r>
      <w:r w:rsidRPr="00197AE3">
        <w:rPr>
          <w:u w:val="single"/>
        </w:rPr>
        <w:t>existential threats</w:t>
      </w:r>
    </w:p>
    <w:p w14:paraId="72DB9C19" w14:textId="77777777" w:rsidR="008908E6" w:rsidRPr="00CB6128" w:rsidRDefault="008908E6" w:rsidP="008908E6">
      <w:r w:rsidRPr="00CB6128">
        <w:rPr>
          <w:rStyle w:val="Style13ptBold"/>
        </w:rPr>
        <w:t>Suchodolsk 20</w:t>
      </w:r>
      <w:r>
        <w:t xml:space="preserve"> [Jeanne Suchodolsk,  attorney with the United States Navy Office of General Counsel, December 2020 https://scholarship.law.unc.edu/cgi/viewcontent.cgi?article=1416&amp;context=ncjolt]</w:t>
      </w:r>
    </w:p>
    <w:p w14:paraId="6E0055ED" w14:textId="77777777" w:rsidR="008908E6" w:rsidRPr="00CB6128" w:rsidRDefault="008908E6" w:rsidP="008908E6">
      <w:pPr>
        <w:rPr>
          <w:sz w:val="16"/>
        </w:rPr>
      </w:pPr>
      <w:r w:rsidRPr="00E73C94">
        <w:rPr>
          <w:rStyle w:val="StyleUnderline"/>
          <w:highlight w:val="cyan"/>
        </w:rPr>
        <w:t>Innovation</w:t>
      </w:r>
      <w:r w:rsidRPr="00CB6128">
        <w:rPr>
          <w:sz w:val="16"/>
        </w:rPr>
        <w:t xml:space="preserve">, in particular, technology-based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1DED6634" w14:textId="77777777" w:rsidR="008908E6" w:rsidRPr="00CB6128" w:rsidRDefault="008908E6" w:rsidP="008908E6">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private </w:t>
      </w:r>
      <w:r w:rsidRPr="00E73C94">
        <w:rPr>
          <w:rStyle w:val="StyleUnderline"/>
          <w:highlight w:val="cyan"/>
        </w:rPr>
        <w:t>studies</w:t>
      </w:r>
      <w:r w:rsidRPr="00CB6128">
        <w:rPr>
          <w:sz w:val="16"/>
        </w:rPr>
        <w:t xml:space="preserve"> </w:t>
      </w:r>
      <w:r w:rsidRPr="00E73C94">
        <w:rPr>
          <w:rStyle w:val="StyleUnderline"/>
          <w:highlight w:val="cyan"/>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to achieve 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37768B2B" w14:textId="77777777" w:rsidR="008908E6" w:rsidRPr="00CB6128" w:rsidRDefault="008908E6" w:rsidP="008908E6">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59C5C5E3" w14:textId="77777777" w:rsidR="008908E6" w:rsidRDefault="008908E6" w:rsidP="008908E6">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E73C94">
        <w:rPr>
          <w:rStyle w:val="StyleUnderline"/>
          <w:highlight w:val="cyan"/>
        </w:rPr>
        <w:t>A world where China dominates</w:t>
      </w:r>
      <w:r w:rsidRPr="00CB6128">
        <w:rPr>
          <w:rStyle w:val="StyleUnderline"/>
        </w:rPr>
        <w:t xml:space="preserve"> the </w:t>
      </w:r>
      <w:r w:rsidRPr="00E73C94">
        <w:rPr>
          <w:rStyle w:val="StyleUnderline"/>
          <w:highlight w:val="cyan"/>
        </w:rPr>
        <w:t>techn</w:t>
      </w:r>
      <w:r w:rsidRPr="00CB6128">
        <w:rPr>
          <w:rStyle w:val="StyleUnderline"/>
        </w:rPr>
        <w:t xml:space="preserve">ology landscape </w:t>
      </w:r>
      <w:r w:rsidRPr="00E73C94">
        <w:rPr>
          <w:rStyle w:val="StyleUnderline"/>
          <w:highlight w:val="cyan"/>
        </w:rPr>
        <w:t>is</w:t>
      </w:r>
      <w:r w:rsidRPr="00E73C94">
        <w:rPr>
          <w:sz w:val="16"/>
          <w:highlight w:val="cyan"/>
        </w:rPr>
        <w:t xml:space="preserve"> </w:t>
      </w:r>
      <w:r w:rsidRPr="00E73C94">
        <w:rPr>
          <w:rStyle w:val="StyleUnderline"/>
          <w:highlight w:val="cyan"/>
        </w:rPr>
        <w:t>not just about</w:t>
      </w:r>
      <w:r w:rsidRPr="00CB6128">
        <w:rPr>
          <w:rStyle w:val="StyleUnderline"/>
        </w:rPr>
        <w:t xml:space="preserve"> who earns the </w:t>
      </w:r>
      <w:r w:rsidRPr="00E73C94">
        <w:rPr>
          <w:rStyle w:val="StyleUnderline"/>
          <w:highlight w:val="cyan"/>
        </w:rPr>
        <w:t>profits</w:t>
      </w:r>
      <w:r w:rsidRPr="00CB6128">
        <w:rPr>
          <w:rStyle w:val="StyleUnderline"/>
        </w:rPr>
        <w:t xml:space="preserve"> </w:t>
      </w:r>
      <w:r w:rsidRPr="00E73C94">
        <w:rPr>
          <w:rStyle w:val="StyleUnderline"/>
          <w:highlight w:val="cyan"/>
        </w:rPr>
        <w:t>or</w:t>
      </w:r>
      <w:r w:rsidRPr="00CB6128">
        <w:rPr>
          <w:rStyle w:val="StyleUnderline"/>
        </w:rPr>
        <w:t xml:space="preserve"> prevails in an </w:t>
      </w:r>
      <w:r w:rsidRPr="00E73C94">
        <w:rPr>
          <w:rStyle w:val="StyleUnderline"/>
          <w:highlight w:val="cyan"/>
        </w:rPr>
        <w:t>abstract geopolitical fight</w:t>
      </w:r>
      <w:r w:rsidRPr="00CB6128">
        <w:rPr>
          <w:sz w:val="16"/>
        </w:rPr>
        <w:t xml:space="preserve">. According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13458A6E" w14:textId="77777777" w:rsidR="008908E6" w:rsidRPr="0034038D" w:rsidRDefault="008908E6" w:rsidP="008908E6">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6DDC6630" w14:textId="77777777" w:rsidR="008908E6" w:rsidRPr="00842DF7" w:rsidRDefault="008908E6" w:rsidP="008908E6">
      <w:r>
        <w:rPr>
          <w:rStyle w:val="Style13ptBold"/>
        </w:rPr>
        <w:t xml:space="preserve">Atkinson 19 </w:t>
      </w:r>
      <w:r>
        <w:t xml:space="preserve">(Robert David Atkinson is a Canadian-American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are Alright, unfortunately :/ April 2019, “Is China Catching Up to the United States in Innovation?” Page 6, Information Technology and Innovation </w:t>
      </w:r>
      <w:r>
        <w:lastRenderedPageBreak/>
        <w:t xml:space="preserve">Foundation </w:t>
      </w:r>
      <w:hyperlink r:id="rId6" w:history="1">
        <w:r w:rsidRPr="00D81E01">
          <w:rPr>
            <w:rStyle w:val="Hyperlink"/>
          </w:rPr>
          <w:t>https://projects.iq.harvard.edu/files/innovation/files/2019-china-catching-up-innovation.pdf</w:t>
        </w:r>
      </w:hyperlink>
      <w:r>
        <w:t>) MULCH</w:t>
      </w:r>
    </w:p>
    <w:p w14:paraId="3B494389" w14:textId="77777777" w:rsidR="008908E6" w:rsidRDefault="008908E6" w:rsidP="008908E6">
      <w:pPr>
        <w:rPr>
          <w:rStyle w:val="StyleUnderlin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global technological superiority</w:t>
      </w:r>
      <w:r>
        <w:t xml:space="preserve">, </w:t>
      </w:r>
      <w:r w:rsidRPr="00E73C94">
        <w:rPr>
          <w:rStyle w:val="StyleUnderline"/>
          <w:highlight w:val="cyan"/>
        </w:rPr>
        <w:t>not just</w:t>
      </w:r>
      <w:r w:rsidRPr="0034038D">
        <w:rPr>
          <w:rStyle w:val="StyleUnderline"/>
        </w:rPr>
        <w:t xml:space="preserve"> in </w:t>
      </w:r>
      <w:r w:rsidRPr="00E73C94">
        <w:rPr>
          <w:rStyle w:val="StyleUnderline"/>
          <w:highlight w:val="cyan"/>
        </w:rPr>
        <w:t>defense</w:t>
      </w:r>
      <w:r w:rsidRPr="0034038D">
        <w:rPr>
          <w:rStyle w:val="StyleUnderline"/>
        </w:rPr>
        <w:t xml:space="preserve">-specific </w:t>
      </w:r>
      <w:r w:rsidRPr="00E73C94">
        <w:rPr>
          <w:rStyle w:val="StyleUnderline"/>
          <w:highlight w:val="cyan"/>
        </w:rPr>
        <w:t>tech</w:t>
      </w:r>
      <w:r w:rsidRPr="0034038D">
        <w:rPr>
          <w:rStyle w:val="StyleUnderline"/>
        </w:rPr>
        <w:t>nologies</w:t>
      </w:r>
      <w:r>
        <w:t xml:space="preserve">, </w:t>
      </w:r>
      <w:r w:rsidRPr="00E73C94">
        <w:rPr>
          <w:rStyle w:val="StyleUnderline"/>
          <w:highlight w:val="cyan"/>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dual-use </w:t>
      </w:r>
      <w:r w:rsidRPr="00E73C94">
        <w:rPr>
          <w:rStyle w:val="StyleUnderline"/>
          <w:highlight w:val="cyan"/>
        </w:rPr>
        <w:t>tech</w:t>
      </w:r>
      <w:r w:rsidRPr="0034038D">
        <w:rPr>
          <w:rStyle w:val="StyleUnderline"/>
        </w:rPr>
        <w:t>nologies.</w:t>
      </w:r>
      <w:r>
        <w:t xml:space="preserve"> </w:t>
      </w:r>
      <w:r w:rsidRPr="00E73C94">
        <w:rPr>
          <w:rStyle w:val="StyleUnderline"/>
          <w:highlight w:val="cyan"/>
        </w:rPr>
        <w:t xml:space="preserve">To the extent the </w:t>
      </w:r>
      <w:r w:rsidRPr="00E73C94">
        <w:rPr>
          <w:rStyle w:val="Emphasis"/>
          <w:highlight w:val="cyan"/>
        </w:rPr>
        <w:t>U</w:t>
      </w:r>
      <w:r w:rsidRPr="0034038D">
        <w:rPr>
          <w:rStyle w:val="StyleUnderline"/>
        </w:rPr>
        <w:t xml:space="preserve">nited </w:t>
      </w:r>
      <w:r w:rsidRPr="0034038D">
        <w:rPr>
          <w:rStyle w:val="Emphasis"/>
        </w:rPr>
        <w:t>S</w:t>
      </w:r>
      <w:r w:rsidRPr="0034038D">
        <w:rPr>
          <w:rStyle w:val="StyleUnderline"/>
        </w:rPr>
        <w:t>tates</w:t>
      </w:r>
      <w:r>
        <w:t xml:space="preserve"> </w:t>
      </w:r>
      <w:r w:rsidRPr="00E73C94">
        <w:rPr>
          <w:rStyle w:val="Emphasis"/>
          <w:highlight w:val="cyan"/>
        </w:rPr>
        <w:t>continues to lose</w:t>
      </w:r>
      <w:r w:rsidRPr="0034038D">
        <w:rPr>
          <w:rStyle w:val="StyleUnderline"/>
        </w:rPr>
        <w:t xml:space="preserve"> technological </w:t>
      </w:r>
      <w:r w:rsidRPr="00E73C94">
        <w:rPr>
          <w:rStyle w:val="StyleUnderline"/>
          <w:highlight w:val="cyan"/>
        </w:rPr>
        <w:t>capabilities to China</w:t>
      </w:r>
      <w:r>
        <w:t>, U</w:t>
      </w:r>
      <w:r w:rsidRPr="0034038D">
        <w:rPr>
          <w:rStyle w:val="StyleUnderline"/>
        </w:rPr>
        <w:t xml:space="preserve">.S. technological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E73C94">
        <w:rPr>
          <w:rStyle w:val="StyleUnderline"/>
          <w:highlight w:val="cyan"/>
        </w:rPr>
        <w:t>.</w:t>
      </w:r>
      <w:r w:rsidRPr="00E73C94">
        <w:rPr>
          <w:highlight w:val="cyan"/>
        </w:rPr>
        <w:t xml:space="preserve"> </w:t>
      </w:r>
      <w:r w:rsidRPr="00E73C94">
        <w:rPr>
          <w:rStyle w:val="StyleUnderline"/>
          <w:highlight w:val="cyan"/>
        </w:rPr>
        <w:t>It is</w:t>
      </w:r>
      <w:r>
        <w:t xml:space="preserve"> certainly</w:t>
      </w:r>
      <w:r w:rsidRPr="0034038D">
        <w:rPr>
          <w:rStyle w:val="StyleUnderline"/>
        </w:rPr>
        <w:t xml:space="preserve"> </w:t>
      </w:r>
      <w:r w:rsidRPr="00E73C94">
        <w:rPr>
          <w:rStyle w:val="StyleUnderline"/>
          <w:highlight w:val="cyan"/>
        </w:rPr>
        <w:t>a</w:t>
      </w:r>
      <w:r w:rsidRPr="00E73C94">
        <w:rPr>
          <w:highlight w:val="cyan"/>
        </w:rPr>
        <w:t xml:space="preserve"> </w:t>
      </w:r>
      <w:r w:rsidRPr="00E73C94">
        <w:rPr>
          <w:rStyle w:val="Emphasis"/>
          <w:highlight w:val="cyan"/>
        </w:rPr>
        <w:t>highly risky proposition</w:t>
      </w:r>
      <w:r w:rsidRPr="00E73C94">
        <w:rPr>
          <w:highlight w:val="cyan"/>
        </w:rPr>
        <w:t xml:space="preserve"> </w:t>
      </w:r>
      <w:r w:rsidRPr="00E73C94">
        <w:rPr>
          <w:rStyle w:val="StyleUnderline"/>
          <w:highlight w:val="cyan"/>
        </w:rPr>
        <w:t xml:space="preserve">to </w:t>
      </w:r>
      <w:r w:rsidRPr="00E73C94">
        <w:rPr>
          <w:rStyle w:val="Emphasis"/>
          <w:highlight w:val="cyan"/>
        </w:rPr>
        <w:t>assume</w:t>
      </w:r>
      <w:r w:rsidRPr="0034038D">
        <w:rPr>
          <w:rStyle w:val="StyleUnderline"/>
        </w:rPr>
        <w:t xml:space="preserve">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can continue</w:t>
      </w:r>
      <w:r w:rsidRPr="0034038D">
        <w:rPr>
          <w:rStyle w:val="StyleUnderline"/>
        </w:rPr>
        <w:t xml:space="preserve"> its</w:t>
      </w:r>
      <w:r>
        <w:t xml:space="preserve"> weapons systems </w:t>
      </w:r>
      <w:r w:rsidRPr="00E73C94">
        <w:rPr>
          <w:rStyle w:val="StyleUnderline"/>
          <w:highlight w:val="cyan"/>
        </w:rPr>
        <w:t>superiority</w:t>
      </w:r>
      <w:r w:rsidRPr="0034038D">
        <w:rPr>
          <w:rStyle w:val="StyleUnderline"/>
        </w:rPr>
        <w:t xml:space="preserve"> over the Chinese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04B0C19B" w14:textId="77777777" w:rsidR="008908E6" w:rsidRPr="00804EFB" w:rsidRDefault="008908E6" w:rsidP="008908E6">
      <w:pPr>
        <w:pStyle w:val="Heading4"/>
      </w:pPr>
      <w:r>
        <w:t xml:space="preserve">Pursue inevitable- no uniq for turns </w:t>
      </w:r>
    </w:p>
    <w:p w14:paraId="0BFFFAD4" w14:textId="77777777" w:rsidR="008908E6" w:rsidRPr="00804EFB" w:rsidRDefault="008908E6" w:rsidP="008908E6">
      <w:r w:rsidRPr="00804EFB">
        <w:rPr>
          <w:rStyle w:val="Style13ptBold"/>
        </w:rPr>
        <w:t xml:space="preserve">Lewis 18 </w:t>
      </w:r>
      <w:r w:rsidRPr="00804EFB">
        <w:t>(James Lewis. Senior vice president at the Center for Strategic and International Studies. November 30</w:t>
      </w:r>
      <w:r w:rsidRPr="00804EFB">
        <w:rPr>
          <w:vertAlign w:val="superscript"/>
        </w:rPr>
        <w:t>th</w:t>
      </w:r>
      <w:r w:rsidRPr="00804EFB">
        <w:t xml:space="preserve"> 2018 “Technological Competition and China.” </w:t>
      </w:r>
      <w:hyperlink r:id="rId7" w:history="1">
        <w:r w:rsidRPr="00804EFB">
          <w:rPr>
            <w:rStyle w:val="Hyperlink"/>
          </w:rPr>
          <w:t>https://www.csis.org/analysis/technological-competition-and-china</w:t>
        </w:r>
      </w:hyperlink>
      <w:r w:rsidRPr="00804EFB">
        <w:t>)</w:t>
      </w:r>
    </w:p>
    <w:p w14:paraId="76464E3C" w14:textId="77777777" w:rsidR="008908E6" w:rsidRPr="00804EFB" w:rsidRDefault="008908E6" w:rsidP="008908E6">
      <w:pPr>
        <w:rPr>
          <w:sz w:val="16"/>
        </w:rPr>
      </w:pPr>
      <w:r w:rsidRPr="00804EFB">
        <w:rPr>
          <w:rStyle w:val="StyleUnderline"/>
          <w:highlight w:val="cyan"/>
        </w:rPr>
        <w:t>The U</w:t>
      </w:r>
      <w:r w:rsidRPr="00804EFB">
        <w:rPr>
          <w:rStyle w:val="StyleUnderline"/>
        </w:rPr>
        <w:t xml:space="preserve">nited </w:t>
      </w:r>
      <w:r w:rsidRPr="00804EFB">
        <w:rPr>
          <w:rStyle w:val="StyleUnderline"/>
          <w:highlight w:val="cyan"/>
        </w:rPr>
        <w:t>S</w:t>
      </w:r>
      <w:r w:rsidRPr="00804EFB">
        <w:rPr>
          <w:rStyle w:val="StyleUnderline"/>
        </w:rPr>
        <w:t xml:space="preserve">tates </w:t>
      </w:r>
      <w:r w:rsidRPr="00804EFB">
        <w:rPr>
          <w:rStyle w:val="StyleUnderline"/>
          <w:highlight w:val="cyan"/>
        </w:rPr>
        <w:t>and China are in a growing competition</w:t>
      </w:r>
      <w:r w:rsidRPr="00804EFB">
        <w:rPr>
          <w:sz w:val="16"/>
        </w:rPr>
        <w:t xml:space="preserve">, perhaps </w:t>
      </w:r>
      <w:r w:rsidRPr="00804EFB">
        <w:rPr>
          <w:rStyle w:val="Emphasis"/>
          <w:highlight w:val="cyan"/>
        </w:rPr>
        <w:t>verging on conflict</w:t>
      </w:r>
      <w:r w:rsidRPr="00804EFB">
        <w:rPr>
          <w:sz w:val="16"/>
        </w:rPr>
        <w:t xml:space="preserve">, </w:t>
      </w:r>
      <w:r w:rsidRPr="00804EFB">
        <w:rPr>
          <w:rStyle w:val="StyleUnderline"/>
        </w:rPr>
        <w:t>but it is not a nineteenth century competition between empires for control of territory and resources</w:t>
      </w:r>
      <w:r w:rsidRPr="00804EFB">
        <w:rPr>
          <w:sz w:val="16"/>
        </w:rPr>
        <w:t xml:space="preserve">. </w:t>
      </w:r>
      <w:r w:rsidRPr="00804EFB">
        <w:rPr>
          <w:rStyle w:val="StyleUnderline"/>
          <w:highlight w:val="cyan"/>
        </w:rPr>
        <w:t>Unlike great power competition in previous centuries</w:t>
      </w:r>
      <w:r w:rsidRPr="00804EFB">
        <w:rPr>
          <w:rStyle w:val="StyleUnderline"/>
        </w:rPr>
        <w:t>,</w:t>
      </w:r>
      <w:r w:rsidRPr="00804EFB">
        <w:rPr>
          <w:sz w:val="16"/>
        </w:rPr>
        <w:t xml:space="preserve"> </w:t>
      </w:r>
      <w:r w:rsidRPr="00804EFB">
        <w:rPr>
          <w:rStyle w:val="Emphasis"/>
          <w:highlight w:val="cyan"/>
        </w:rPr>
        <w:t>the focal point is not military strength</w:t>
      </w:r>
      <w:r w:rsidRPr="00804EFB">
        <w:rPr>
          <w:rStyle w:val="Emphasis"/>
        </w:rPr>
        <w:t xml:space="preserve"> or territorial expansion. </w:t>
      </w:r>
      <w:r w:rsidRPr="00804EFB">
        <w:rPr>
          <w:rStyle w:val="Emphasis"/>
          <w:highlight w:val="cyan"/>
        </w:rPr>
        <w:t>This conflict is over control of</w:t>
      </w:r>
      <w:r w:rsidRPr="00804EFB">
        <w:rPr>
          <w:rStyle w:val="Emphasis"/>
        </w:rPr>
        <w:t xml:space="preserve"> the modern levers of power</w:t>
      </w:r>
      <w:r w:rsidRPr="00804EFB">
        <w:rPr>
          <w:sz w:val="16"/>
        </w:rPr>
        <w:t xml:space="preserve">—global rules and institutions, standards, trade, and </w:t>
      </w:r>
      <w:r w:rsidRPr="00804EFB">
        <w:rPr>
          <w:rStyle w:val="Emphasis"/>
          <w:highlight w:val="cyan"/>
        </w:rPr>
        <w:t>technology</w:t>
      </w:r>
      <w:r w:rsidRPr="00804EFB">
        <w:rPr>
          <w:sz w:val="16"/>
        </w:rPr>
        <w:t xml:space="preserve">. </w:t>
      </w:r>
      <w:r w:rsidRPr="00804EFB">
        <w:rPr>
          <w:rStyle w:val="StyleUnderline"/>
        </w:rPr>
        <w:t xml:space="preserve">The </w:t>
      </w:r>
      <w:r w:rsidRPr="00804EFB">
        <w:rPr>
          <w:rStyle w:val="StyleUnderline"/>
          <w:highlight w:val="cyan"/>
        </w:rPr>
        <w:t>ability to create new technologies</w:t>
      </w:r>
      <w:r w:rsidRPr="00804EFB">
        <w:rPr>
          <w:sz w:val="16"/>
        </w:rPr>
        <w:t xml:space="preserve">, particularly digital technologies (given their importance for politics, security, and economic growth) </w:t>
      </w:r>
      <w:r w:rsidRPr="00804EFB">
        <w:rPr>
          <w:rStyle w:val="StyleUnderline"/>
        </w:rPr>
        <w:t xml:space="preserve">have become </w:t>
      </w:r>
      <w:r w:rsidRPr="00804EFB">
        <w:rPr>
          <w:rStyle w:val="StyleUnderline"/>
          <w:highlight w:val="cyan"/>
        </w:rPr>
        <w:t>key factors in the U.S.-China relationship</w:t>
      </w:r>
      <w:r w:rsidRPr="00804EFB">
        <w:rPr>
          <w:sz w:val="16"/>
        </w:rPr>
        <w:t xml:space="preserve">, which is </w:t>
      </w:r>
      <w:r w:rsidRPr="00804EFB">
        <w:rPr>
          <w:rStyle w:val="StyleUnderline"/>
        </w:rPr>
        <w:t>marked by</w:t>
      </w:r>
      <w:r w:rsidRPr="00804EFB">
        <w:rPr>
          <w:sz w:val="16"/>
        </w:rPr>
        <w:t xml:space="preserve"> close commercial </w:t>
      </w:r>
      <w:r w:rsidRPr="00804EFB">
        <w:rPr>
          <w:rStyle w:val="StyleUnderline"/>
        </w:rPr>
        <w:t>cooperation and</w:t>
      </w:r>
      <w:r w:rsidRPr="00804EFB">
        <w:rPr>
          <w:sz w:val="16"/>
        </w:rPr>
        <w:t xml:space="preserve"> deep </w:t>
      </w:r>
      <w:r w:rsidRPr="00804EFB">
        <w:rPr>
          <w:rStyle w:val="Emphasis"/>
        </w:rPr>
        <w:t>governmental distrust</w:t>
      </w:r>
      <w:r w:rsidRPr="00804EFB">
        <w:rPr>
          <w:sz w:val="16"/>
        </w:rPr>
        <w:t xml:space="preserve">. </w:t>
      </w:r>
      <w:r w:rsidRPr="00804EFB">
        <w:rPr>
          <w:rStyle w:val="StyleUnderline"/>
        </w:rPr>
        <w:t>This</w:t>
      </w:r>
      <w:r w:rsidRPr="00804EFB">
        <w:rPr>
          <w:sz w:val="16"/>
        </w:rPr>
        <w:t xml:space="preserve"> disparity </w:t>
      </w:r>
      <w:r w:rsidRPr="00804EFB">
        <w:rPr>
          <w:rStyle w:val="Emphasis"/>
          <w:highlight w:val="cyan"/>
        </w:rPr>
        <w:t>creates unavoidable tensions</w:t>
      </w:r>
      <w:r w:rsidRPr="00804EFB">
        <w:rPr>
          <w:sz w:val="16"/>
        </w:rPr>
        <w:t>.</w:t>
      </w:r>
    </w:p>
    <w:p w14:paraId="02344EFC" w14:textId="77777777" w:rsidR="008908E6" w:rsidRPr="00804EFB" w:rsidRDefault="008908E6" w:rsidP="008908E6">
      <w:pPr>
        <w:rPr>
          <w:sz w:val="16"/>
        </w:rPr>
      </w:pPr>
      <w:r w:rsidRPr="00804EFB">
        <w:rPr>
          <w:rStyle w:val="StyleUnderline"/>
        </w:rPr>
        <w:t>The link between technology, innovation, national security, and international power is now widely recognized</w:t>
      </w:r>
      <w:r w:rsidRPr="00804EFB">
        <w:rPr>
          <w:sz w:val="16"/>
        </w:rPr>
        <w:t xml:space="preserve">. When Vladimir Putin says that the country that leads in artificial intelligence (AI) “will be the ruler of the world,” it is hyperbole, but hyperbole that confirms that </w:t>
      </w:r>
      <w:r w:rsidRPr="00804EFB">
        <w:rPr>
          <w:rStyle w:val="Emphasis"/>
          <w:highlight w:val="cyan"/>
        </w:rPr>
        <w:t>political leaders recognize that the ability to innovate is a potent source of national power</w:t>
      </w:r>
      <w:r w:rsidRPr="00804EFB">
        <w:rPr>
          <w:sz w:val="16"/>
        </w:rPr>
        <w:t xml:space="preserve">. In the digital age, </w:t>
      </w:r>
      <w:r w:rsidRPr="00804EFB">
        <w:rPr>
          <w:rStyle w:val="StyleUnderline"/>
        </w:rPr>
        <w:t>national security and national power have different requirements shaped by technological change and cyberspace</w:t>
      </w:r>
      <w:r w:rsidRPr="00804EFB">
        <w:rPr>
          <w:sz w:val="16"/>
        </w:rPr>
        <w:t xml:space="preserve">. </w:t>
      </w:r>
    </w:p>
    <w:p w14:paraId="2BC6BE57" w14:textId="77777777" w:rsidR="008908E6" w:rsidRPr="00804EFB" w:rsidRDefault="008908E6" w:rsidP="008908E6">
      <w:pPr>
        <w:rPr>
          <w:u w:val="single"/>
        </w:rPr>
      </w:pPr>
      <w:r w:rsidRPr="00804EFB">
        <w:rPr>
          <w:rStyle w:val="StyleUnderline"/>
          <w:highlight w:val="cyan"/>
        </w:rPr>
        <w:t>Innovation has become a central element of its international influence</w:t>
      </w:r>
      <w:r w:rsidRPr="00804EFB">
        <w:rPr>
          <w:sz w:val="16"/>
        </w:rPr>
        <w:t xml:space="preserve">. This is not new—the U.S.-Soviet space race was a contest of the ability of different systems to produce new technologies, but those were unique government programs. </w:t>
      </w:r>
      <w:r w:rsidRPr="00804EFB">
        <w:rPr>
          <w:rStyle w:val="StyleUnderline"/>
        </w:rPr>
        <w:t xml:space="preserve">Technological </w:t>
      </w:r>
      <w:r w:rsidRPr="00804EFB">
        <w:rPr>
          <w:rStyle w:val="StyleUnderline"/>
          <w:highlight w:val="cyan"/>
        </w:rPr>
        <w:t>competition today is as much between companies as states</w:t>
      </w:r>
      <w:r w:rsidRPr="00804EFB">
        <w:rPr>
          <w:sz w:val="16"/>
        </w:rPr>
        <w:t xml:space="preserve">. </w:t>
      </w:r>
      <w:r w:rsidRPr="00804EFB">
        <w:rPr>
          <w:rStyle w:val="StyleUnderline"/>
        </w:rPr>
        <w:t>A country’s ability to innovate and produce advanced technologies provides</w:t>
      </w:r>
      <w:r w:rsidRPr="00804EFB">
        <w:rPr>
          <w:sz w:val="16"/>
        </w:rPr>
        <w:t xml:space="preserve"> economic strength, military power, and an </w:t>
      </w:r>
      <w:r w:rsidRPr="00804EFB">
        <w:rPr>
          <w:rStyle w:val="StyleUnderline"/>
        </w:rPr>
        <w:t>intangible benefit of perceived leadership.</w:t>
      </w:r>
    </w:p>
    <w:p w14:paraId="0280CA35" w14:textId="77777777" w:rsidR="008908E6" w:rsidRPr="00804EFB" w:rsidRDefault="008908E6" w:rsidP="008908E6">
      <w:pPr>
        <w:rPr>
          <w:rStyle w:val="Emphasis"/>
        </w:rPr>
      </w:pPr>
      <w:r w:rsidRPr="00804EFB">
        <w:rPr>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804EFB">
        <w:rPr>
          <w:rStyle w:val="StyleUnderline"/>
          <w:highlight w:val="cyan"/>
        </w:rPr>
        <w:t>This</w:t>
      </w:r>
      <w:r w:rsidRPr="00804EFB">
        <w:rPr>
          <w:rStyle w:val="StyleUnderline"/>
        </w:rPr>
        <w:t xml:space="preserve"> competition </w:t>
      </w:r>
      <w:r w:rsidRPr="00804EFB">
        <w:rPr>
          <w:rStyle w:val="StyleUnderline"/>
          <w:highlight w:val="cyan"/>
        </w:rPr>
        <w:t>is a contest of ideas on governance for</w:t>
      </w:r>
      <w:r w:rsidRPr="00804EFB">
        <w:rPr>
          <w:rStyle w:val="StyleUnderline"/>
        </w:rPr>
        <w:t xml:space="preserve"> investment, </w:t>
      </w:r>
      <w:r w:rsidRPr="00804EFB">
        <w:rPr>
          <w:rStyle w:val="StyleUnderline"/>
          <w:highlight w:val="cyan"/>
        </w:rPr>
        <w:lastRenderedPageBreak/>
        <w:t>innovation</w:t>
      </w:r>
      <w:r w:rsidRPr="00804EFB">
        <w:rPr>
          <w:rStyle w:val="StyleUnderline"/>
        </w:rPr>
        <w:t>, and the internet</w:t>
      </w:r>
      <w:r w:rsidRPr="00804EFB">
        <w:rPr>
          <w:sz w:val="16"/>
        </w:rPr>
        <w:t xml:space="preserve">. </w:t>
      </w:r>
      <w:r w:rsidRPr="00804EFB">
        <w:rPr>
          <w:rStyle w:val="Emphasis"/>
          <w:highlight w:val="cyan"/>
        </w:rPr>
        <w:t>The</w:t>
      </w:r>
      <w:r w:rsidRPr="00804EFB">
        <w:rPr>
          <w:rStyle w:val="Emphasis"/>
        </w:rPr>
        <w:t xml:space="preserve"> internet and global connectivity not only reshape the </w:t>
      </w:r>
      <w:r w:rsidRPr="00804EFB">
        <w:rPr>
          <w:rStyle w:val="Emphasis"/>
          <w:highlight w:val="cyan"/>
        </w:rPr>
        <w:t>environment for competition</w:t>
      </w:r>
      <w:r w:rsidRPr="00804EFB">
        <w:rPr>
          <w:rStyle w:val="Emphasis"/>
        </w:rPr>
        <w:t xml:space="preserve"> but also </w:t>
      </w:r>
      <w:r w:rsidRPr="00804EFB">
        <w:rPr>
          <w:rStyle w:val="Emphasis"/>
          <w:highlight w:val="cyan"/>
        </w:rPr>
        <w:t>create political and market forces that both nations find difficult to control.</w:t>
      </w:r>
    </w:p>
    <w:p w14:paraId="21D9F905" w14:textId="77777777" w:rsidR="008908E6" w:rsidRPr="0034038D" w:rsidRDefault="008908E6" w:rsidP="008908E6">
      <w:pPr>
        <w:rPr>
          <w:rStyle w:val="StyleUnderline"/>
        </w:rPr>
      </w:pPr>
    </w:p>
    <w:p w14:paraId="4232FD46" w14:textId="77777777" w:rsidR="008908E6" w:rsidRPr="005E06B1" w:rsidRDefault="008908E6" w:rsidP="008908E6">
      <w:pPr>
        <w:pStyle w:val="Heading4"/>
      </w:pPr>
      <w:r>
        <w:t xml:space="preserve">Specifically, Parker immunity discourages </w:t>
      </w:r>
      <w:r w:rsidRPr="00984A50">
        <w:rPr>
          <w:u w:val="single"/>
        </w:rPr>
        <w:t>disruptive healthcare innovation</w:t>
      </w:r>
      <w:r>
        <w:t xml:space="preserve"> </w:t>
      </w:r>
    </w:p>
    <w:p w14:paraId="392B49B6" w14:textId="77777777" w:rsidR="008908E6" w:rsidRDefault="008908E6" w:rsidP="008908E6">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4CB79871" w14:textId="77777777" w:rsidR="008908E6" w:rsidRPr="002F3E94" w:rsidRDefault="008908E6" w:rsidP="008908E6">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3A601246" w14:textId="77777777" w:rsidR="008908E6" w:rsidRPr="0071373A" w:rsidRDefault="008908E6" w:rsidP="008908E6">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2A9DE80" w14:textId="77777777" w:rsidR="008908E6" w:rsidRPr="0071373A" w:rsidRDefault="008908E6" w:rsidP="008908E6">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19C98A87" w14:textId="77777777" w:rsidR="008908E6" w:rsidRDefault="008908E6" w:rsidP="008908E6">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63D40F18" w14:textId="77777777" w:rsidR="008908E6" w:rsidRPr="00223822" w:rsidRDefault="008908E6" w:rsidP="008908E6">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Physician-</w:t>
      </w:r>
      <w:r w:rsidRPr="00223822">
        <w:rPr>
          <w:rStyle w:val="StyleUnderline"/>
        </w:rPr>
        <w:lastRenderedPageBreak/>
        <w:t xml:space="preserve">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5953F272" w14:textId="77777777" w:rsidR="008908E6" w:rsidRPr="0071373A" w:rsidRDefault="008908E6" w:rsidP="008908E6">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0488DA62" w14:textId="77777777" w:rsidR="008908E6" w:rsidRPr="0071373A" w:rsidRDefault="008908E6" w:rsidP="008908E6">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112E8259" w14:textId="77777777" w:rsidR="008908E6" w:rsidRPr="00984A50" w:rsidRDefault="008908E6" w:rsidP="008908E6">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404B5245" w14:textId="77777777" w:rsidR="008908E6" w:rsidRDefault="008908E6" w:rsidP="008908E6">
      <w:pPr>
        <w:pStyle w:val="Heading4"/>
      </w:pPr>
      <w:r>
        <w:t xml:space="preserve">Disruptive innovation in healthcare </w:t>
      </w:r>
      <w:r w:rsidRPr="00984A50">
        <w:rPr>
          <w:u w:val="single"/>
        </w:rPr>
        <w:t>solves pandemics</w:t>
      </w:r>
    </w:p>
    <w:p w14:paraId="249FF4EA" w14:textId="77777777" w:rsidR="008908E6" w:rsidRPr="00805D8F" w:rsidRDefault="008908E6" w:rsidP="008908E6">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8" w:history="1">
        <w:r w:rsidRPr="00320953">
          <w:rPr>
            <w:rStyle w:val="Hyperlink"/>
          </w:rPr>
          <w:t>https://www.ncbi.nlm.nih.gov/pmc/articles/PMC4585064/</w:t>
        </w:r>
      </w:hyperlink>
      <w:r>
        <w:t>) MULCH</w:t>
      </w:r>
    </w:p>
    <w:p w14:paraId="2783724D" w14:textId="77777777" w:rsidR="008908E6" w:rsidRPr="00695775" w:rsidRDefault="008908E6" w:rsidP="008908E6">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78C4BDC6" w14:textId="77777777" w:rsidR="008908E6" w:rsidRDefault="008908E6" w:rsidP="008908E6">
      <w:r>
        <w:t>Introduction</w:t>
      </w:r>
    </w:p>
    <w:p w14:paraId="2EB151E9" w14:textId="77777777" w:rsidR="008908E6" w:rsidRPr="001858A9" w:rsidRDefault="008908E6" w:rsidP="008908E6">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w:t>
      </w:r>
      <w:r w:rsidRPr="001858A9">
        <w:rPr>
          <w:rStyle w:val="StyleUnderline"/>
        </w:rPr>
        <w:lastRenderedPageBreak/>
        <w:t>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63A03095" w14:textId="77777777" w:rsidR="008908E6" w:rsidRPr="001858A9" w:rsidRDefault="008908E6" w:rsidP="008908E6">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1374B546" w14:textId="77777777" w:rsidR="008908E6" w:rsidRPr="00984A50" w:rsidRDefault="008908E6" w:rsidP="008908E6">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7F5AFC8B" w14:textId="77777777" w:rsidR="008908E6" w:rsidRDefault="008908E6" w:rsidP="008908E6">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60975096" w14:textId="77777777" w:rsidR="008908E6" w:rsidRPr="00DD1EA5" w:rsidRDefault="008908E6" w:rsidP="008908E6">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9" w:history="1">
        <w:r w:rsidRPr="00D81E01">
          <w:rPr>
            <w:rStyle w:val="Hyperlink"/>
          </w:rPr>
          <w:t>https://www.preprints.org/manuscript/202104.0397/v1</w:t>
        </w:r>
      </w:hyperlink>
      <w:r>
        <w:t>) MULCH</w:t>
      </w:r>
    </w:p>
    <w:p w14:paraId="27FB8082" w14:textId="77777777" w:rsidR="008908E6" w:rsidRDefault="008908E6" w:rsidP="008908E6">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 xml:space="preserve">I will first provide a few independent </w:t>
      </w:r>
      <w:r w:rsidRPr="007661A1">
        <w:rPr>
          <w:rStyle w:val="StyleUnderline"/>
        </w:rPr>
        <w:lastRenderedPageBreak/>
        <w:t>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767DB1EC" w14:textId="77777777" w:rsidR="008908E6" w:rsidRPr="00A603B9" w:rsidRDefault="008908E6" w:rsidP="008908E6">
      <w:pPr>
        <w:pStyle w:val="Heading4"/>
        <w:rPr>
          <w:rStyle w:val="Style13ptBold"/>
          <w:b/>
          <w:bCs w:val="0"/>
        </w:rPr>
      </w:pPr>
      <w:r w:rsidRPr="00A603B9">
        <w:rPr>
          <w:rStyle w:val="Style13ptBold"/>
          <w:b/>
          <w:bCs w:val="0"/>
        </w:rPr>
        <w:t>Health innovation solves ABR – kills 10 million people per year, more market access is key</w:t>
      </w:r>
    </w:p>
    <w:p w14:paraId="4F1F9B80" w14:textId="77777777" w:rsidR="008908E6" w:rsidRPr="00804EFB" w:rsidRDefault="008908E6" w:rsidP="008908E6">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10" w:history="1">
        <w:r w:rsidRPr="00804EFB">
          <w:rPr>
            <w:rStyle w:val="Hyperlink"/>
          </w:rPr>
          <w:t>https://www.sandiegouniontribune.com/opinion/commentary/story/2021-09-16/superbug-drugs-therapy-antibiotics</w:t>
        </w:r>
      </w:hyperlink>
      <w:r w:rsidRPr="00804EFB">
        <w:t>) MULCH</w:t>
      </w:r>
    </w:p>
    <w:p w14:paraId="0A9D6594" w14:textId="77777777" w:rsidR="008908E6" w:rsidRPr="00804EFB" w:rsidRDefault="008908E6" w:rsidP="008908E6">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534E9DB4" w14:textId="77777777" w:rsidR="008908E6" w:rsidRPr="00804EFB" w:rsidRDefault="008908E6" w:rsidP="008908E6">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patients’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0A04F269" w14:textId="77777777" w:rsidR="008908E6" w:rsidRPr="00804EFB" w:rsidRDefault="008908E6" w:rsidP="008908E6">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7AD46ED2" w14:textId="77777777" w:rsidR="008908E6" w:rsidRPr="00804EFB" w:rsidRDefault="008908E6" w:rsidP="008908E6">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42AC75D6" w14:textId="77777777" w:rsidR="008908E6" w:rsidRPr="00804EFB" w:rsidRDefault="008908E6" w:rsidP="008908E6">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6D315CD8" w14:textId="77777777" w:rsidR="008908E6" w:rsidRPr="00804EFB" w:rsidRDefault="008908E6" w:rsidP="008908E6">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19C3BCF6" w14:textId="77777777" w:rsidR="008908E6" w:rsidRPr="00804EFB" w:rsidRDefault="008908E6" w:rsidP="008908E6">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0534F1D4" w14:textId="77777777" w:rsidR="008908E6" w:rsidRPr="00804EFB" w:rsidRDefault="008908E6" w:rsidP="008908E6">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5B2DF7EE" w14:textId="77777777" w:rsidR="008908E6" w:rsidRPr="00804EFB" w:rsidRDefault="008908E6" w:rsidP="008908E6">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t>
      </w:r>
      <w:r w:rsidRPr="00804EFB">
        <w:lastRenderedPageBreak/>
        <w:t xml:space="preserve">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0D8D3BDB" w14:textId="77777777" w:rsidR="008908E6" w:rsidRPr="00804EFB" w:rsidRDefault="008908E6" w:rsidP="008908E6">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7E3E0497" w14:textId="77777777" w:rsidR="008908E6" w:rsidRPr="00804EFB" w:rsidRDefault="008908E6" w:rsidP="008908E6">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2C43125D" w14:textId="77777777" w:rsidR="008908E6" w:rsidRPr="00804EFB" w:rsidRDefault="008908E6" w:rsidP="008908E6">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242436DB" w14:textId="77777777" w:rsidR="008908E6" w:rsidRPr="007661A1" w:rsidRDefault="008908E6" w:rsidP="008908E6">
      <w:pPr>
        <w:rPr>
          <w:rStyle w:val="StyleUnderline"/>
        </w:rPr>
      </w:pPr>
    </w:p>
    <w:bookmarkEnd w:id="0"/>
    <w:p w14:paraId="1C592476" w14:textId="77777777" w:rsidR="008908E6" w:rsidRPr="0014626A" w:rsidRDefault="008908E6" w:rsidP="008908E6">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22D87F7C" w14:textId="77777777" w:rsidR="008908E6" w:rsidRPr="00830727" w:rsidRDefault="008908E6" w:rsidP="008908E6">
      <w:r w:rsidRPr="00830727">
        <w:rPr>
          <w:rStyle w:val="Style13ptBold"/>
        </w:rPr>
        <w:t>Crane 19</w:t>
      </w:r>
      <w:r>
        <w:t xml:space="preserve"> [Daniel A. Crane, Frederick Paul Furth Sr. Professor of Law, University of Michigan, 60 Wm. &amp; Mary L. Rev. 1175, 2019, Lexis]</w:t>
      </w:r>
    </w:p>
    <w:p w14:paraId="669F8FDC" w14:textId="77777777" w:rsidR="008908E6" w:rsidRPr="005327CD" w:rsidRDefault="008908E6" w:rsidP="008908E6">
      <w:pPr>
        <w:rPr>
          <w:sz w:val="14"/>
        </w:rPr>
      </w:pPr>
      <w:r w:rsidRPr="005327CD">
        <w:rPr>
          <w:sz w:val="14"/>
        </w:rPr>
        <w:t>INTRODUCTION</w:t>
      </w:r>
    </w:p>
    <w:p w14:paraId="125EE6A2" w14:textId="77777777" w:rsidR="008908E6" w:rsidRPr="005327CD" w:rsidRDefault="008908E6" w:rsidP="008908E6">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5DC2840E" w14:textId="77777777" w:rsidR="008908E6" w:rsidRPr="005327CD" w:rsidRDefault="008908E6" w:rsidP="008908E6">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 xml:space="preserve">deploy state </w:t>
      </w:r>
      <w:r w:rsidRPr="00E73C94">
        <w:rPr>
          <w:rStyle w:val="StyleUnderline"/>
          <w:highlight w:val="cyan"/>
        </w:rPr>
        <w:lastRenderedPageBreak/>
        <w:t>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0A50F790" w14:textId="77777777" w:rsidR="008908E6" w:rsidRPr="005327CD" w:rsidRDefault="008908E6" w:rsidP="008908E6">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5F36070F" w14:textId="77777777" w:rsidR="008908E6" w:rsidRPr="005327CD" w:rsidRDefault="008908E6" w:rsidP="008908E6">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36B9A9AF" w14:textId="77777777" w:rsidR="008908E6" w:rsidRPr="005327CD" w:rsidRDefault="008908E6" w:rsidP="008908E6">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0BAF733F" w14:textId="77777777" w:rsidR="008908E6" w:rsidRPr="005327CD" w:rsidRDefault="008908E6" w:rsidP="008908E6">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64E4F51A" w14:textId="77777777" w:rsidR="008908E6" w:rsidRPr="005327CD" w:rsidRDefault="008908E6" w:rsidP="008908E6">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3E9BCFA5" w14:textId="77777777" w:rsidR="008908E6" w:rsidRPr="005327CD" w:rsidRDefault="008908E6" w:rsidP="008908E6">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7A79C7AD" w14:textId="77777777" w:rsidR="008908E6" w:rsidRPr="005327CD" w:rsidRDefault="008908E6" w:rsidP="008908E6">
      <w:pPr>
        <w:rPr>
          <w:sz w:val="10"/>
          <w:szCs w:val="10"/>
        </w:rPr>
      </w:pPr>
      <w:r w:rsidRPr="005327CD">
        <w:rPr>
          <w:sz w:val="10"/>
          <w:szCs w:val="10"/>
        </w:rPr>
        <w:t>I. WHY ANTICOMPETITIVE REGULATION SUCCEEDS</w:t>
      </w:r>
    </w:p>
    <w:p w14:paraId="2CEE36C7" w14:textId="77777777" w:rsidR="008908E6" w:rsidRPr="005327CD" w:rsidRDefault="008908E6" w:rsidP="008908E6">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49B83EBE" w14:textId="77777777" w:rsidR="008908E6" w:rsidRPr="005327CD" w:rsidRDefault="008908E6" w:rsidP="008908E6">
      <w:pPr>
        <w:rPr>
          <w:sz w:val="10"/>
          <w:szCs w:val="10"/>
        </w:rPr>
      </w:pPr>
      <w:r w:rsidRPr="005327CD">
        <w:rPr>
          <w:sz w:val="10"/>
          <w:szCs w:val="10"/>
        </w:rPr>
        <w:t>A. The Generic Story</w:t>
      </w:r>
    </w:p>
    <w:p w14:paraId="3C4BDFAE" w14:textId="77777777" w:rsidR="008908E6" w:rsidRPr="005327CD" w:rsidRDefault="008908E6" w:rsidP="008908E6">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45D0FC30" w14:textId="77777777" w:rsidR="008908E6" w:rsidRPr="005327CD" w:rsidRDefault="008908E6" w:rsidP="008908E6">
      <w:pPr>
        <w:rPr>
          <w:sz w:val="14"/>
        </w:rPr>
      </w:pPr>
      <w:r w:rsidRPr="005327CD">
        <w:rPr>
          <w:sz w:val="14"/>
        </w:rPr>
        <w:t>B. Additional Considerations Affecting Product Market Innovation</w:t>
      </w:r>
    </w:p>
    <w:p w14:paraId="7D679F71" w14:textId="77777777" w:rsidR="008908E6" w:rsidRPr="005327CD" w:rsidRDefault="008908E6" w:rsidP="008908E6">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lastRenderedPageBreak/>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0B5CA25F" w14:textId="77777777" w:rsidR="008908E6" w:rsidRPr="005327CD" w:rsidRDefault="008908E6" w:rsidP="008908E6">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7BCDD4C6" w14:textId="77777777" w:rsidR="008908E6" w:rsidRPr="005327CD" w:rsidRDefault="008908E6" w:rsidP="008908E6">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2268ADF6" w14:textId="77777777" w:rsidR="008908E6" w:rsidRPr="005327CD" w:rsidRDefault="008908E6" w:rsidP="008908E6">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24E67DED" w14:textId="77777777" w:rsidR="008908E6" w:rsidRPr="005327CD" w:rsidRDefault="008908E6" w:rsidP="008908E6">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3979B27B" w14:textId="77777777" w:rsidR="008908E6" w:rsidRPr="005327CD" w:rsidRDefault="008908E6" w:rsidP="008908E6">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0CC0FA2B" w14:textId="77777777" w:rsidR="008908E6" w:rsidRPr="005327CD" w:rsidRDefault="008908E6" w:rsidP="008908E6">
      <w:pPr>
        <w:rPr>
          <w:sz w:val="8"/>
          <w:szCs w:val="8"/>
        </w:rPr>
      </w:pPr>
      <w:r w:rsidRPr="005327CD">
        <w:rPr>
          <w:sz w:val="8"/>
          <w:szCs w:val="8"/>
        </w:rPr>
        <w:t>C. An Illustration from Automobile Distribution</w:t>
      </w:r>
    </w:p>
    <w:p w14:paraId="624A0329" w14:textId="77777777" w:rsidR="008908E6" w:rsidRPr="005327CD" w:rsidRDefault="008908E6" w:rsidP="008908E6">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4C6816EF" w14:textId="77777777" w:rsidR="008908E6" w:rsidRPr="005327CD" w:rsidRDefault="008908E6" w:rsidP="008908E6">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50449CE6" w14:textId="77777777" w:rsidR="008908E6" w:rsidRPr="005327CD" w:rsidRDefault="008908E6" w:rsidP="008908E6">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734407BB" w14:textId="77777777" w:rsidR="008908E6" w:rsidRPr="005327CD" w:rsidRDefault="008908E6" w:rsidP="008908E6">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13E98B85" w14:textId="77777777" w:rsidR="008908E6" w:rsidRPr="005327CD" w:rsidRDefault="008908E6" w:rsidP="008908E6">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019A2717" w14:textId="77777777" w:rsidR="008908E6" w:rsidRPr="005327CD" w:rsidRDefault="008908E6" w:rsidP="008908E6">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w:t>
      </w:r>
      <w:r w:rsidRPr="00D50FBD">
        <w:rPr>
          <w:rStyle w:val="StyleUnderline"/>
        </w:rPr>
        <w:lastRenderedPageBreak/>
        <w:t xml:space="preserve">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11DA528F" w14:textId="77777777" w:rsidR="008908E6" w:rsidRPr="005327CD" w:rsidRDefault="008908E6" w:rsidP="008908E6">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7F9DEA13" w14:textId="77777777" w:rsidR="008908E6" w:rsidRPr="005327CD" w:rsidRDefault="008908E6" w:rsidP="008908E6">
      <w:pPr>
        <w:rPr>
          <w:sz w:val="14"/>
        </w:rPr>
      </w:pPr>
      <w:r w:rsidRPr="005327CD">
        <w:rPr>
          <w:sz w:val="14"/>
        </w:rPr>
        <w:t>[*1189]  II. CONSTITUTIONAL AND ANTITRUST PRINCIPLES AS A CHECK ON ANTICOMPETITIVE REGULATION</w:t>
      </w:r>
    </w:p>
    <w:p w14:paraId="6829D419" w14:textId="77777777" w:rsidR="008908E6" w:rsidRPr="005327CD" w:rsidRDefault="008908E6" w:rsidP="008908E6">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27BAA89D" w14:textId="77777777" w:rsidR="008908E6" w:rsidRPr="005327CD" w:rsidRDefault="008908E6" w:rsidP="008908E6">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3EE3473B" w14:textId="77777777" w:rsidR="008908E6" w:rsidRPr="005327CD" w:rsidRDefault="008908E6" w:rsidP="008908E6">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3030851E" w14:textId="77777777" w:rsidR="008908E6" w:rsidRPr="005327CD" w:rsidRDefault="008908E6" w:rsidP="008908E6">
      <w:pPr>
        <w:rPr>
          <w:sz w:val="8"/>
          <w:szCs w:val="8"/>
        </w:rPr>
      </w:pPr>
      <w:r w:rsidRPr="005327CD">
        <w:rPr>
          <w:sz w:val="8"/>
          <w:szCs w:val="8"/>
        </w:rPr>
        <w:t>A. Lochner, anti-Lochner, and Parker</w:t>
      </w:r>
    </w:p>
    <w:p w14:paraId="506F8BD7" w14:textId="77777777" w:rsidR="008908E6" w:rsidRPr="005327CD" w:rsidRDefault="008908E6" w:rsidP="008908E6">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62549CEE" w14:textId="77777777" w:rsidR="008908E6" w:rsidRPr="005327CD" w:rsidRDefault="008908E6" w:rsidP="008908E6">
      <w:pPr>
        <w:rPr>
          <w:sz w:val="8"/>
          <w:szCs w:val="8"/>
        </w:rPr>
      </w:pPr>
      <w:r w:rsidRPr="005327CD">
        <w:rPr>
          <w:sz w:val="8"/>
          <w:szCs w:val="8"/>
        </w:rPr>
        <w:t>B. The Potential for an Increased Level of Judicial Scrutiny</w:t>
      </w:r>
    </w:p>
    <w:p w14:paraId="631550E4" w14:textId="77777777" w:rsidR="008908E6" w:rsidRPr="005327CD" w:rsidRDefault="008908E6" w:rsidP="008908E6">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43CD3363" w14:textId="77777777" w:rsidR="008908E6" w:rsidRPr="005327CD" w:rsidRDefault="008908E6" w:rsidP="008908E6">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323940C5" w14:textId="77777777" w:rsidR="008908E6" w:rsidRPr="005327CD" w:rsidRDefault="008908E6" w:rsidP="008908E6">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59769D4E" w14:textId="77777777" w:rsidR="008908E6" w:rsidRPr="005327CD" w:rsidRDefault="008908E6" w:rsidP="008908E6">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367DAE13" w14:textId="77777777" w:rsidR="008908E6" w:rsidRPr="005327CD" w:rsidRDefault="008908E6" w:rsidP="008908E6">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0E8BE898" w14:textId="77777777" w:rsidR="008908E6" w:rsidRPr="005327CD" w:rsidRDefault="008908E6" w:rsidP="008908E6">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2866D2F5" w14:textId="77777777" w:rsidR="008908E6" w:rsidRPr="005327CD" w:rsidRDefault="008908E6" w:rsidP="008908E6">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0BB7BC47" w14:textId="77777777" w:rsidR="008908E6" w:rsidRPr="005327CD" w:rsidRDefault="008908E6" w:rsidP="008908E6">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22BE96E8" w14:textId="77777777" w:rsidR="008908E6" w:rsidRPr="005327CD" w:rsidRDefault="008908E6" w:rsidP="008908E6">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04B01515" w14:textId="77777777" w:rsidR="008908E6" w:rsidRPr="005327CD" w:rsidRDefault="008908E6" w:rsidP="008908E6">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72256F16" w14:textId="77777777" w:rsidR="008908E6" w:rsidRPr="005327CD" w:rsidRDefault="008908E6" w:rsidP="008908E6">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2123A27E" w14:textId="77777777" w:rsidR="008908E6" w:rsidRPr="005327CD" w:rsidRDefault="008908E6" w:rsidP="008908E6">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6F1D8D38" w14:textId="77777777" w:rsidR="008908E6" w:rsidRPr="005327CD" w:rsidRDefault="008908E6" w:rsidP="008908E6">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lastRenderedPageBreak/>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5BBF8831" w14:textId="77777777" w:rsidR="008908E6" w:rsidRPr="005327CD" w:rsidRDefault="008908E6" w:rsidP="008908E6">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5DD89A8A" w14:textId="77777777" w:rsidR="008908E6" w:rsidRPr="005327CD" w:rsidRDefault="008908E6" w:rsidP="008908E6">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59AD78B2" w14:textId="77777777" w:rsidR="008908E6" w:rsidRPr="005327CD" w:rsidRDefault="008908E6" w:rsidP="008908E6">
      <w:pPr>
        <w:rPr>
          <w:sz w:val="8"/>
          <w:szCs w:val="8"/>
        </w:rPr>
      </w:pPr>
      <w:r w:rsidRPr="005327CD">
        <w:rPr>
          <w:sz w:val="8"/>
          <w:szCs w:val="8"/>
        </w:rPr>
        <w:t>III. COMPARING THE RISKS AND LIMITS OF THE CONSTITUTIONAL AND ANTITRUST TOOLS</w:t>
      </w:r>
    </w:p>
    <w:p w14:paraId="6EFC3953" w14:textId="77777777" w:rsidR="008908E6" w:rsidRPr="005327CD" w:rsidRDefault="008908E6" w:rsidP="008908E6">
      <w:pPr>
        <w:rPr>
          <w:sz w:val="8"/>
          <w:szCs w:val="8"/>
        </w:rPr>
      </w:pPr>
      <w:r w:rsidRPr="005327CD">
        <w:rPr>
          <w:sz w:val="8"/>
          <w:szCs w:val="8"/>
        </w:rPr>
        <w:t>A. Limiting the Scope of Judicial Review to Regulations Affecting Competition</w:t>
      </w:r>
    </w:p>
    <w:p w14:paraId="5D301E3C" w14:textId="77777777" w:rsidR="008908E6" w:rsidRPr="005327CD" w:rsidRDefault="008908E6" w:rsidP="008908E6">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1A04D205" w14:textId="77777777" w:rsidR="008908E6" w:rsidRPr="005327CD" w:rsidRDefault="008908E6" w:rsidP="008908E6">
      <w:pPr>
        <w:rPr>
          <w:sz w:val="8"/>
          <w:szCs w:val="8"/>
        </w:rPr>
      </w:pPr>
      <w:r w:rsidRPr="005327CD">
        <w:rPr>
          <w:sz w:val="8"/>
          <w:szCs w:val="8"/>
        </w:rPr>
        <w:t>B. Considering Governmental Justifications for Restraints on Competition</w:t>
      </w:r>
    </w:p>
    <w:p w14:paraId="45F9C4B6" w14:textId="77777777" w:rsidR="008908E6" w:rsidRPr="005327CD" w:rsidRDefault="008908E6" w:rsidP="008908E6">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9FC4B1E" w14:textId="77777777" w:rsidR="008908E6" w:rsidRPr="005327CD" w:rsidRDefault="008908E6" w:rsidP="008908E6">
      <w:pPr>
        <w:rPr>
          <w:sz w:val="16"/>
        </w:rPr>
      </w:pPr>
      <w:r w:rsidRPr="005327CD">
        <w:rPr>
          <w:sz w:val="16"/>
        </w:rPr>
        <w:t>C. Institutional and Procedural Distinctions</w:t>
      </w:r>
    </w:p>
    <w:p w14:paraId="7EDA7EEF" w14:textId="77777777" w:rsidR="008908E6" w:rsidRPr="005327CD" w:rsidRDefault="008908E6" w:rsidP="008908E6">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w:t>
      </w:r>
      <w:r w:rsidRPr="005327CD">
        <w:rPr>
          <w:rStyle w:val="StyleUnderline"/>
        </w:rPr>
        <w:lastRenderedPageBreak/>
        <w:t xml:space="preserve">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1F448A24" w14:textId="77777777" w:rsidR="008908E6" w:rsidRDefault="008908E6" w:rsidP="008908E6">
      <w:pPr>
        <w:pStyle w:val="Heading3"/>
      </w:pPr>
      <w:r>
        <w:lastRenderedPageBreak/>
        <w:t>Plan</w:t>
      </w:r>
    </w:p>
    <w:p w14:paraId="23744F89" w14:textId="77777777" w:rsidR="008908E6" w:rsidRPr="00D173B0" w:rsidRDefault="008908E6" w:rsidP="008908E6">
      <w:r w:rsidRPr="00A04978">
        <w:t>The United States Federal Government should substantially increase prohibitions on anticompetitive business practices by the private sector by narrowing the state action immunity doctrine.</w:t>
      </w:r>
    </w:p>
    <w:p w14:paraId="401C070C" w14:textId="77777777" w:rsidR="008908E6" w:rsidRDefault="008908E6" w:rsidP="008908E6">
      <w:pPr>
        <w:pStyle w:val="Heading3"/>
      </w:pPr>
      <w:r>
        <w:lastRenderedPageBreak/>
        <w:t>Federalism Adv</w:t>
      </w:r>
    </w:p>
    <w:p w14:paraId="0E472DC1" w14:textId="77777777" w:rsidR="008908E6" w:rsidRDefault="008908E6" w:rsidP="008908E6">
      <w:pPr>
        <w:pStyle w:val="Heading4"/>
      </w:pPr>
      <w:r>
        <w:t>Advantage Two: Federalism</w:t>
      </w:r>
    </w:p>
    <w:p w14:paraId="5BB30926" w14:textId="77777777" w:rsidR="008908E6" w:rsidRPr="00B0080B" w:rsidRDefault="008908E6" w:rsidP="008908E6"/>
    <w:p w14:paraId="7E72CDF1" w14:textId="77777777" w:rsidR="008908E6" w:rsidRDefault="008908E6" w:rsidP="008908E6">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1553A046" w14:textId="77777777" w:rsidR="008908E6" w:rsidRDefault="008908E6" w:rsidP="008908E6">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44384B83" w14:textId="77777777" w:rsidR="008908E6" w:rsidRDefault="008908E6" w:rsidP="008908E6">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w:t>
      </w:r>
      <w:r>
        <w:rPr>
          <w:sz w:val="16"/>
        </w:rPr>
        <w:lastRenderedPageBreak/>
        <w:t xml:space="preserve">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w:t>
      </w:r>
      <w:r>
        <w:rPr>
          <w:sz w:val="16"/>
        </w:rPr>
        <w:lastRenderedPageBreak/>
        <w:t xml:space="preserve">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3EB5AF44" w14:textId="77777777" w:rsidR="008908E6" w:rsidRDefault="008908E6" w:rsidP="008908E6"/>
    <w:p w14:paraId="5B1192E7" w14:textId="77777777" w:rsidR="008908E6" w:rsidRDefault="008908E6" w:rsidP="008908E6">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4C3D8188" w14:textId="77777777" w:rsidR="008908E6" w:rsidRDefault="008908E6" w:rsidP="008908E6">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6E9F2189" w14:textId="77777777" w:rsidR="008908E6" w:rsidRDefault="008908E6" w:rsidP="008908E6">
      <w:r>
        <w:rPr>
          <w:rStyle w:val="StyleUnderline"/>
        </w:rPr>
        <w:t>Nanotechnology, a newly developing field merging science and technology, promises a future of open-ended potential</w:t>
      </w:r>
      <w:r>
        <w:rPr>
          <w:sz w:val="8"/>
        </w:rPr>
        <w:t xml:space="preserve">. </w:t>
      </w:r>
      <w:hyperlink r:id="rId12"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3" w:anchor="n7" w:tgtFrame="_self" w:history="1">
        <w:r>
          <w:rPr>
            <w:rStyle w:val="Hyperlink"/>
            <w:sz w:val="8"/>
          </w:rPr>
          <w:t>7</w:t>
        </w:r>
      </w:hyperlink>
      <w:r>
        <w:rPr>
          <w:sz w:val="8"/>
        </w:rPr>
        <w:t xml:space="preserve"> Substantial research </w:t>
      </w:r>
      <w:hyperlink r:id="rId14" w:anchor="n8" w:tgtFrame="_self" w:history="1">
        <w:r>
          <w:rPr>
            <w:rStyle w:val="Hyperlink"/>
            <w:sz w:val="8"/>
          </w:rPr>
          <w:t>8</w:t>
        </w:r>
      </w:hyperlink>
      <w:r>
        <w:rPr>
          <w:sz w:val="8"/>
        </w:rPr>
        <w:t xml:space="preserve"> has led scientists, </w:t>
      </w:r>
      <w:hyperlink r:id="rId15" w:anchor="n9" w:tgtFrame="_self" w:history="1">
        <w:r>
          <w:rPr>
            <w:rStyle w:val="Hyperlink"/>
            <w:sz w:val="8"/>
          </w:rPr>
          <w:t>9</w:t>
        </w:r>
      </w:hyperlink>
      <w:r>
        <w:rPr>
          <w:sz w:val="8"/>
        </w:rPr>
        <w:t xml:space="preserve"> politicians </w:t>
      </w:r>
      <w:hyperlink r:id="rId16" w:anchor="n10" w:tgtFrame="_self" w:history="1">
        <w:r>
          <w:rPr>
            <w:rStyle w:val="Hyperlink"/>
            <w:sz w:val="8"/>
          </w:rPr>
          <w:t>10</w:t>
        </w:r>
      </w:hyperlink>
      <w:r>
        <w:rPr>
          <w:sz w:val="8"/>
        </w:rPr>
        <w:t xml:space="preserve"> and academicians </w:t>
      </w:r>
      <w:hyperlink r:id="rId17"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8"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w:t>
      </w:r>
      <w:r>
        <w:rPr>
          <w:sz w:val="8"/>
        </w:rPr>
        <w:lastRenderedPageBreak/>
        <w:t xml:space="preserve">boundaries of the most important industries, including electronics, biomedical and pharmaceutical  [*89]  industries, and energy production. </w:t>
      </w:r>
      <w:hyperlink r:id="rId19"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20" w:anchor="n14" w:tgtFrame="_self" w:history="1">
        <w:r>
          <w:rPr>
            <w:rStyle w:val="Hyperlink"/>
            <w:sz w:val="8"/>
          </w:rPr>
          <w:t>14</w:t>
        </w:r>
      </w:hyperlink>
      <w:r>
        <w:rPr>
          <w:sz w:val="8"/>
        </w:rPr>
        <w:t xml:space="preserve"> a cleaner planet with pollution remediation and emission-free energy, </w:t>
      </w:r>
      <w:hyperlink r:id="rId21" w:anchor="n15" w:tgtFrame="_self" w:history="1">
        <w:r>
          <w:rPr>
            <w:rStyle w:val="Hyperlink"/>
            <w:sz w:val="8"/>
          </w:rPr>
          <w:t>15</w:t>
        </w:r>
      </w:hyperlink>
      <w:r>
        <w:rPr>
          <w:sz w:val="8"/>
        </w:rPr>
        <w:t xml:space="preserve"> and the innumerable benefits of increased information technology. </w:t>
      </w:r>
      <w:hyperlink r:id="rId22"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3" w:anchor="n17" w:tgtFrame="_self" w:history="1">
        <w:r>
          <w:rPr>
            <w:rStyle w:val="StyleUnderline"/>
          </w:rPr>
          <w:t>17</w:t>
        </w:r>
      </w:hyperlink>
      <w:r>
        <w:rPr>
          <w:rStyle w:val="StyleUnderline"/>
        </w:rPr>
        <w:t xml:space="preserve"> have given rise to an ethical debate similar to that surrounding cloning and stem cell research. </w:t>
      </w:r>
      <w:hyperlink r:id="rId24"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5"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6"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7"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8" w:anchor="n22" w:tgtFrame="_self" w:history="1">
        <w:r>
          <w:rPr>
            <w:rStyle w:val="Hyperlink"/>
            <w:sz w:val="8"/>
          </w:rPr>
          <w:t>22</w:t>
        </w:r>
      </w:hyperlink>
      <w:r>
        <w:rPr>
          <w:sz w:val="8"/>
        </w:rPr>
        <w:t xml:space="preserve"> Called nanostructures, these are the smallest solid things possible to make. </w:t>
      </w:r>
      <w:hyperlink r:id="rId29" w:anchor="n23" w:tgtFrame="_self" w:history="1">
        <w:r>
          <w:rPr>
            <w:rStyle w:val="Hyperlink"/>
            <w:sz w:val="8"/>
          </w:rPr>
          <w:t>23</w:t>
        </w:r>
      </w:hyperlink>
      <w:r>
        <w:rPr>
          <w:sz w:val="8"/>
        </w:rPr>
        <w:t xml:space="preserve"> Nanofabrication, or nanoscale manufacturing, is the process by which nanostructures are built. </w:t>
      </w:r>
      <w:hyperlink r:id="rId30"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1" w:anchor="n25" w:tgtFrame="_self" w:history="1">
        <w:r>
          <w:rPr>
            <w:rStyle w:val="Hyperlink"/>
            <w:sz w:val="8"/>
          </w:rPr>
          <w:t>25</w:t>
        </w:r>
      </w:hyperlink>
      <w:r>
        <w:rPr>
          <w:sz w:val="8"/>
        </w:rPr>
        <w:t xml:space="preserve"> Nanotechnology applies nanostructures into useful nanoscale devices. </w:t>
      </w:r>
      <w:hyperlink r:id="rId32"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3" w:anchor="n27" w:tgtFrame="_self" w:history="1">
        <w:r>
          <w:rPr>
            <w:rStyle w:val="Hyperlink"/>
            <w:sz w:val="8"/>
          </w:rPr>
          <w:t>27</w:t>
        </w:r>
      </w:hyperlink>
      <w:r>
        <w:rPr>
          <w:sz w:val="8"/>
        </w:rPr>
        <w:t xml:space="preserve"> hardness, </w:t>
      </w:r>
      <w:hyperlink r:id="rId34" w:anchor="n28" w:tgtFrame="_self" w:history="1">
        <w:r>
          <w:rPr>
            <w:rStyle w:val="Hyperlink"/>
            <w:sz w:val="8"/>
          </w:rPr>
          <w:t>28</w:t>
        </w:r>
      </w:hyperlink>
      <w:r>
        <w:rPr>
          <w:sz w:val="8"/>
        </w:rPr>
        <w:t xml:space="preserve"> or melting point </w:t>
      </w:r>
      <w:hyperlink r:id="rId35" w:anchor="n29" w:tgtFrame="_self" w:history="1">
        <w:r>
          <w:rPr>
            <w:rStyle w:val="Hyperlink"/>
            <w:sz w:val="8"/>
          </w:rPr>
          <w:t>29</w:t>
        </w:r>
      </w:hyperlink>
      <w:r>
        <w:rPr>
          <w:sz w:val="8"/>
        </w:rPr>
        <w:t xml:space="preserve"> are no longer similar to the properties of these same materials at the macro level. </w:t>
      </w:r>
      <w:hyperlink r:id="rId36" w:anchor="n30" w:tgtFrame="_self" w:history="1">
        <w:r>
          <w:rPr>
            <w:rStyle w:val="Hyperlink"/>
            <w:sz w:val="8"/>
          </w:rPr>
          <w:t>30</w:t>
        </w:r>
      </w:hyperlink>
      <w:r>
        <w:rPr>
          <w:sz w:val="8"/>
        </w:rPr>
        <w:t xml:space="preserve"> Atom interactions, averaged out of existence in bulk material, give rise to unique properties. </w:t>
      </w:r>
      <w:hyperlink r:id="rId37"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8" w:anchor="n32" w:tgtFrame="_self" w:history="1">
        <w:r>
          <w:rPr>
            <w:rStyle w:val="Hyperlink"/>
            <w:sz w:val="8"/>
          </w:rPr>
          <w:t>32</w:t>
        </w:r>
      </w:hyperlink>
      <w:r>
        <w:rPr>
          <w:sz w:val="8"/>
        </w:rPr>
        <w:t xml:space="preserve">  Although some products using nanotechnology are currently on the market, </w:t>
      </w:r>
      <w:hyperlink r:id="rId39" w:anchor="n33" w:tgtFrame="_self" w:history="1">
        <w:r>
          <w:rPr>
            <w:rStyle w:val="Hyperlink"/>
            <w:sz w:val="8"/>
          </w:rPr>
          <w:t>33</w:t>
        </w:r>
      </w:hyperlink>
      <w:r>
        <w:rPr>
          <w:sz w:val="8"/>
        </w:rPr>
        <w:t xml:space="preserve"> nanotechnology is primarily in the research and development stage. </w:t>
      </w:r>
      <w:hyperlink r:id="rId40"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1" w:anchor="n35" w:tgtFrame="_self" w:history="1">
        <w:r>
          <w:rPr>
            <w:rStyle w:val="Hyperlink"/>
            <w:sz w:val="8"/>
          </w:rPr>
          <w:t>35</w:t>
        </w:r>
      </w:hyperlink>
      <w:r>
        <w:rPr>
          <w:sz w:val="8"/>
        </w:rPr>
        <w:t xml:space="preserve"> Two techniques exclusive to nanotechnology are self-assembly, and nanofabrication using nanotubes and nanorods. </w:t>
      </w:r>
      <w:hyperlink r:id="rId42"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3"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4" w:anchor="n38" w:tgtFrame="_self" w:history="1">
        <w:r>
          <w:rPr>
            <w:rStyle w:val="Hyperlink"/>
            <w:sz w:val="8"/>
          </w:rPr>
          <w:t>38</w:t>
        </w:r>
      </w:hyperlink>
      <w:r>
        <w:rPr>
          <w:sz w:val="8"/>
        </w:rPr>
        <w:t xml:space="preserve"> most nanostructures are built starting with larger molecules as components. </w:t>
      </w:r>
      <w:hyperlink r:id="rId45" w:anchor="n39" w:tgtFrame="_self" w:history="1">
        <w:r>
          <w:rPr>
            <w:rStyle w:val="Hyperlink"/>
            <w:sz w:val="8"/>
          </w:rPr>
          <w:t>39</w:t>
        </w:r>
      </w:hyperlink>
      <w:r>
        <w:rPr>
          <w:sz w:val="8"/>
        </w:rPr>
        <w:t xml:space="preserve"> Nanotubes </w:t>
      </w:r>
      <w:hyperlink r:id="rId46" w:anchor="n40" w:tgtFrame="_self" w:history="1">
        <w:r>
          <w:rPr>
            <w:rStyle w:val="Hyperlink"/>
            <w:sz w:val="8"/>
          </w:rPr>
          <w:t>40</w:t>
        </w:r>
      </w:hyperlink>
      <w:r>
        <w:rPr>
          <w:sz w:val="8"/>
        </w:rPr>
        <w:t xml:space="preserve"> and nanorods, </w:t>
      </w:r>
      <w:hyperlink r:id="rId47" w:anchor="n41" w:tgtFrame="_self" w:history="1">
        <w:r>
          <w:rPr>
            <w:rStyle w:val="Hyperlink"/>
            <w:sz w:val="8"/>
          </w:rPr>
          <w:t>41</w:t>
        </w:r>
      </w:hyperlink>
      <w:r>
        <w:rPr>
          <w:sz w:val="8"/>
        </w:rPr>
        <w:t xml:space="preserve"> the first true nanomaterials engineered at the molecular level, are two examples of these building blocks. </w:t>
      </w:r>
      <w:hyperlink r:id="rId48" w:anchor="n42" w:tgtFrame="_self" w:history="1">
        <w:r>
          <w:rPr>
            <w:rStyle w:val="Hyperlink"/>
            <w:sz w:val="8"/>
          </w:rPr>
          <w:t>42</w:t>
        </w:r>
      </w:hyperlink>
      <w:r>
        <w:rPr>
          <w:sz w:val="8"/>
        </w:rPr>
        <w:t xml:space="preserve"> They exhibit astounding physical and electrical properties. </w:t>
      </w:r>
      <w:hyperlink r:id="rId49"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50" w:anchor="n44" w:tgtFrame="_self" w:history="1">
        <w:r>
          <w:rPr>
            <w:rStyle w:val="Hyperlink"/>
            <w:sz w:val="8"/>
          </w:rPr>
          <w:t>44</w:t>
        </w:r>
      </w:hyperlink>
      <w:r>
        <w:rPr>
          <w:sz w:val="8"/>
        </w:rPr>
        <w:t xml:space="preserve"> Currently, nanotubes are used in tennis rackets and golf clubs to make them lighter and stronger. </w:t>
      </w:r>
      <w:hyperlink r:id="rId51"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2" w:anchor="n46" w:tgtFrame="_self" w:history="1">
        <w:r>
          <w:rPr>
            <w:rStyle w:val="Hyperlink"/>
            <w:sz w:val="8"/>
          </w:rPr>
          <w:t>46</w:t>
        </w:r>
      </w:hyperlink>
      <w:r>
        <w:rPr>
          <w:sz w:val="8"/>
        </w:rPr>
        <w:t xml:space="preserve"> Nanoproducts can be divided into four general categories: </w:t>
      </w:r>
      <w:hyperlink r:id="rId53" w:anchor="n47" w:tgtFrame="_self" w:history="1">
        <w:r>
          <w:rPr>
            <w:rStyle w:val="Hyperlink"/>
            <w:sz w:val="8"/>
          </w:rPr>
          <w:t>47</w:t>
        </w:r>
      </w:hyperlink>
      <w:r>
        <w:rPr>
          <w:sz w:val="8"/>
        </w:rPr>
        <w:t xml:space="preserve"> smart materials, </w:t>
      </w:r>
      <w:hyperlink r:id="rId54" w:anchor="n48" w:tgtFrame="_self" w:history="1">
        <w:r>
          <w:rPr>
            <w:rStyle w:val="Hyperlink"/>
            <w:sz w:val="8"/>
          </w:rPr>
          <w:t>48</w:t>
        </w:r>
      </w:hyperlink>
      <w:r>
        <w:rPr>
          <w:sz w:val="8"/>
        </w:rPr>
        <w:t xml:space="preserve"> sensors, </w:t>
      </w:r>
      <w:hyperlink r:id="rId55" w:anchor="n49" w:tgtFrame="_self" w:history="1">
        <w:r>
          <w:rPr>
            <w:rStyle w:val="Hyperlink"/>
            <w:sz w:val="8"/>
          </w:rPr>
          <w:t>49</w:t>
        </w:r>
      </w:hyperlink>
      <w:r>
        <w:rPr>
          <w:sz w:val="8"/>
        </w:rPr>
        <w:t xml:space="preserve"> biomedical applications, </w:t>
      </w:r>
      <w:hyperlink r:id="rId56" w:anchor="n50" w:tgtFrame="_self" w:history="1">
        <w:r>
          <w:rPr>
            <w:rStyle w:val="Hyperlink"/>
            <w:sz w:val="8"/>
          </w:rPr>
          <w:t>50</w:t>
        </w:r>
      </w:hyperlink>
      <w:r>
        <w:rPr>
          <w:sz w:val="8"/>
        </w:rPr>
        <w:t xml:space="preserve"> and optics and electronics. </w:t>
      </w:r>
      <w:hyperlink r:id="rId57" w:anchor="n51" w:tgtFrame="_self" w:history="1">
        <w:r>
          <w:rPr>
            <w:rStyle w:val="Hyperlink"/>
            <w:sz w:val="8"/>
          </w:rPr>
          <w:t>51</w:t>
        </w:r>
      </w:hyperlink>
      <w:r>
        <w:rPr>
          <w:sz w:val="8"/>
        </w:rPr>
        <w:t xml:space="preserve">   [*93]  A "smart" material incorporates in its design a capability to perform several specific tasks. </w:t>
      </w:r>
      <w:hyperlink r:id="rId58" w:anchor="n52" w:tgtFrame="_self" w:history="1">
        <w:r>
          <w:rPr>
            <w:rStyle w:val="Hyperlink"/>
            <w:sz w:val="8"/>
          </w:rPr>
          <w:t>52</w:t>
        </w:r>
      </w:hyperlink>
      <w:r>
        <w:rPr>
          <w:sz w:val="8"/>
        </w:rPr>
        <w:t xml:space="preserve"> In nanotechnology, that design is done at the molecular level. </w:t>
      </w:r>
      <w:hyperlink r:id="rId59"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60" w:anchor="n54" w:tgtFrame="_self" w:history="1">
        <w:r>
          <w:rPr>
            <w:rStyle w:val="Hyperlink"/>
            <w:sz w:val="8"/>
          </w:rPr>
          <w:t>54</w:t>
        </w:r>
      </w:hyperlink>
      <w:r>
        <w:rPr>
          <w:sz w:val="8"/>
        </w:rPr>
        <w:t xml:space="preserve"> Nano-enhanced rubber represents another application of a nanoscale smart material. </w:t>
      </w:r>
      <w:hyperlink r:id="rId61"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2" w:anchor="n56" w:tgtFrame="_self" w:history="1">
        <w:r>
          <w:rPr>
            <w:rStyle w:val="Hyperlink"/>
            <w:sz w:val="8"/>
          </w:rPr>
          <w:t>56</w:t>
        </w:r>
      </w:hyperlink>
      <w:r>
        <w:rPr>
          <w:sz w:val="8"/>
        </w:rPr>
        <w:t xml:space="preserve"> The tires may be on the market "in the next few years" according to the National Nanotechnology Initiative (NNI). </w:t>
      </w:r>
      <w:hyperlink r:id="rId63"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4" w:anchor="n58" w:tgtFrame="_self" w:history="1">
        <w:r>
          <w:rPr>
            <w:rStyle w:val="Hyperlink"/>
            <w:sz w:val="8"/>
          </w:rPr>
          <w:t>58</w:t>
        </w:r>
      </w:hyperlink>
      <w:r>
        <w:rPr>
          <w:sz w:val="8"/>
        </w:rPr>
        <w:t xml:space="preserve"> A more complex nanotechnology smart material is a photorefractive polymer. </w:t>
      </w:r>
      <w:hyperlink r:id="rId65"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6" w:anchor="n60" w:tgtFrame="_self" w:history="1">
        <w:r>
          <w:rPr>
            <w:rStyle w:val="Hyperlink"/>
            <w:sz w:val="8"/>
          </w:rPr>
          <w:t>60</w:t>
        </w:r>
      </w:hyperlink>
      <w:r>
        <w:rPr>
          <w:sz w:val="8"/>
        </w:rPr>
        <w:t xml:space="preserve">  Nano-sensors may "revolutionize much of the medical care and the food packaging industries," </w:t>
      </w:r>
      <w:hyperlink r:id="rId67"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8"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9"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70" w:anchor="n64" w:tgtFrame="_self" w:history="1">
        <w:r>
          <w:rPr>
            <w:rStyle w:val="Hyperlink"/>
            <w:sz w:val="8"/>
          </w:rPr>
          <w:t>64</w:t>
        </w:r>
      </w:hyperlink>
      <w:r>
        <w:rPr>
          <w:sz w:val="8"/>
        </w:rPr>
        <w:t xml:space="preserve">  All fundamental life processes occur at the nanoscale, making it the ideal scale at which to fight diseases. </w:t>
      </w:r>
      <w:hyperlink r:id="rId71"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2"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3"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4"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5"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6" w:anchor="n70" w:tgtFrame="_self" w:history="1">
        <w:r>
          <w:rPr>
            <w:rStyle w:val="Hyperlink"/>
            <w:sz w:val="8"/>
          </w:rPr>
          <w:t>70</w:t>
        </w:r>
      </w:hyperlink>
      <w:r>
        <w:rPr>
          <w:sz w:val="8"/>
        </w:rPr>
        <w:t xml:space="preserve"> Nano-enhanced suicide inhibitors </w:t>
      </w:r>
      <w:hyperlink r:id="rId77"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8"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9" w:anchor="n73" w:tgtFrame="_self" w:history="1">
        <w:r>
          <w:rPr>
            <w:rStyle w:val="Hyperlink"/>
            <w:sz w:val="8"/>
          </w:rPr>
          <w:t>73</w:t>
        </w:r>
      </w:hyperlink>
      <w:r>
        <w:rPr>
          <w:sz w:val="8"/>
        </w:rPr>
        <w:t xml:space="preserve">  Lastly, nanotechnology has the potential to revolutionize the electronics and optics fields. </w:t>
      </w:r>
      <w:hyperlink r:id="rId80" w:anchor="n74" w:tgtFrame="_self" w:history="1">
        <w:r>
          <w:rPr>
            <w:rStyle w:val="Hyperlink"/>
            <w:sz w:val="8"/>
          </w:rPr>
          <w:t>74</w:t>
        </w:r>
      </w:hyperlink>
      <w:r>
        <w:rPr>
          <w:sz w:val="8"/>
        </w:rPr>
        <w:t xml:space="preserve"> For instance, nanotechnology has the potential to produce clean,  [*95]  renewable solar power. </w:t>
      </w:r>
      <w:hyperlink r:id="rId81"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2"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3"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4"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5"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6"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7"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8"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9" w:anchor="n83" w:tgtFrame="_self" w:history="1">
        <w:r>
          <w:rPr>
            <w:rStyle w:val="Hyperlink"/>
            <w:sz w:val="8"/>
          </w:rPr>
          <w:t>83</w:t>
        </w:r>
      </w:hyperlink>
      <w:r>
        <w:rPr>
          <w:sz w:val="8"/>
        </w:rPr>
        <w:t xml:space="preserve">  It is nearly impossible to foresee what developments to expect in nanotechnology in the decades to come. </w:t>
      </w:r>
      <w:hyperlink r:id="rId90"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1"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2" w:anchor="n86" w:tgtFrame="_self" w:history="1">
        <w:r>
          <w:rPr>
            <w:rStyle w:val="Hyperlink"/>
            <w:sz w:val="8"/>
          </w:rPr>
          <w:t>86</w:t>
        </w:r>
      </w:hyperlink>
      <w:r>
        <w:rPr>
          <w:sz w:val="8"/>
        </w:rPr>
        <w:t xml:space="preserve"> These "assemblers" could also be programmed to build copies of themselves. </w:t>
      </w:r>
      <w:hyperlink r:id="rId93"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4" w:anchor="n88" w:tgtFrame="_self" w:history="1">
        <w:r>
          <w:rPr>
            <w:rStyle w:val="Hyperlink"/>
            <w:sz w:val="8"/>
          </w:rPr>
          <w:t>88</w:t>
        </w:r>
      </w:hyperlink>
      <w:r>
        <w:rPr>
          <w:sz w:val="8"/>
        </w:rPr>
        <w:t xml:space="preserve"> The development of assemblers could advance the space  [*96]  exploration program, </w:t>
      </w:r>
      <w:hyperlink r:id="rId95" w:anchor="n89" w:tgtFrame="_self" w:history="1">
        <w:r>
          <w:rPr>
            <w:rStyle w:val="Hyperlink"/>
            <w:sz w:val="8"/>
          </w:rPr>
          <w:t>89</w:t>
        </w:r>
      </w:hyperlink>
      <w:r>
        <w:rPr>
          <w:sz w:val="8"/>
        </w:rPr>
        <w:t xml:space="preserve"> biomedical field, </w:t>
      </w:r>
      <w:hyperlink r:id="rId96" w:anchor="n90" w:tgtFrame="_self" w:history="1">
        <w:r>
          <w:rPr>
            <w:rStyle w:val="Hyperlink"/>
            <w:sz w:val="8"/>
          </w:rPr>
          <w:t>90</w:t>
        </w:r>
      </w:hyperlink>
      <w:r>
        <w:rPr>
          <w:sz w:val="8"/>
        </w:rPr>
        <w:t xml:space="preserve"> and even repair the damage done to the world's ecological systems. </w:t>
      </w:r>
      <w:hyperlink r:id="rId97"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8"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9"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100"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1"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2"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3"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4"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5" w:anchor="n99" w:tgtFrame="_self" w:history="1">
        <w:r>
          <w:rPr>
            <w:rStyle w:val="Hyperlink"/>
            <w:sz w:val="8"/>
          </w:rPr>
          <w:t>99</w:t>
        </w:r>
      </w:hyperlink>
      <w:r>
        <w:rPr>
          <w:sz w:val="8"/>
        </w:rPr>
        <w:t xml:space="preserve"> Luckily, nanotechnology offers responses to these problems, and researchers are already tackling these issues. </w:t>
      </w:r>
      <w:hyperlink r:id="rId106"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7" w:anchor="n101" w:tgtFrame="_self" w:history="1">
        <w:r>
          <w:rPr>
            <w:rStyle w:val="Hyperlink"/>
            <w:sz w:val="8"/>
          </w:rPr>
          <w:t>101</w:t>
        </w:r>
      </w:hyperlink>
      <w:r>
        <w:rPr>
          <w:sz w:val="8"/>
        </w:rPr>
        <w:t xml:space="preserve"> Adding smart materials could make soldiers' uniforms resistant to certain chemical and biological agents. </w:t>
      </w:r>
      <w:hyperlink r:id="rId108"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9" w:anchor="n103" w:tgtFrame="_self" w:history="1">
        <w:r>
          <w:rPr>
            <w:rStyle w:val="Hyperlink"/>
            <w:sz w:val="8"/>
          </w:rPr>
          <w:t>103</w:t>
        </w:r>
      </w:hyperlink>
      <w:r>
        <w:rPr>
          <w:sz w:val="8"/>
        </w:rPr>
        <w:t xml:space="preserve"> Viruses could be created that target specific genetic characteristics. </w:t>
      </w:r>
      <w:hyperlink r:id="rId110"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1"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2"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3"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4"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5"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6" w:anchor="n110" w:tgtFrame="_self" w:history="1">
        <w:r>
          <w:rPr>
            <w:rStyle w:val="Hyperlink"/>
            <w:sz w:val="8"/>
            <w:szCs w:val="8"/>
          </w:rPr>
          <w:t>110</w:t>
        </w:r>
      </w:hyperlink>
      <w:r>
        <w:rPr>
          <w:sz w:val="8"/>
          <w:szCs w:val="8"/>
        </w:rPr>
        <w:t xml:space="preserve"> one of the reasons for their stringent regulation.   [*99]</w:t>
      </w:r>
      <w:r>
        <w:t xml:space="preserve">  </w:t>
      </w:r>
    </w:p>
    <w:p w14:paraId="69D66A85" w14:textId="77777777" w:rsidR="008908E6" w:rsidRDefault="008908E6" w:rsidP="008908E6">
      <w:pPr>
        <w:pStyle w:val="Heading4"/>
      </w:pPr>
      <w:r>
        <w:lastRenderedPageBreak/>
        <w:t xml:space="preserve">Federal nanotech regulation fails – state experimentation solves knowledge gaps and flexibility </w:t>
      </w:r>
    </w:p>
    <w:p w14:paraId="61C163EE" w14:textId="77777777" w:rsidR="008908E6" w:rsidRDefault="008908E6" w:rsidP="008908E6">
      <w:r>
        <w:rPr>
          <w:rStyle w:val="Style13ptBold"/>
        </w:rPr>
        <w:t>Strifling 10</w:t>
      </w:r>
      <w:r>
        <w:t>(David, Freedman Fellow, Temple University Beasley School of Law, “ENVIRONMENTAL FEDERALISM AND EFFECTIVE REGULATION OF NANOTECHNOLOGY,” http://www.msulawreview.org/wp-content/uploads/2012/10/2010-4_Strifling.pdf)</w:t>
      </w:r>
    </w:p>
    <w:p w14:paraId="532385B7" w14:textId="77777777" w:rsidR="008908E6" w:rsidRDefault="008908E6" w:rsidP="008908E6">
      <w:pPr>
        <w:rPr>
          <w:sz w:val="14"/>
        </w:rPr>
      </w:pPr>
      <w:r>
        <w:rPr>
          <w:sz w:val="14"/>
        </w:rPr>
        <w:t xml:space="preserve">As noted in Part I, the presence of interstate externalities, whether physical, economic, intertemporal, or psychological, is considered by many scholars on both sides of the federalism debate to be the best justification for centralized regulation.240 That recognition is why the consideration of externalities is the first part of the contextual analysis proposed in Part I. As this Part will discuss, </w:t>
      </w:r>
      <w:r>
        <w:rPr>
          <w:rStyle w:val="StyleUnderline"/>
        </w:rPr>
        <w:t>the question of</w:t>
      </w:r>
      <w:r>
        <w:rPr>
          <w:sz w:val="14"/>
        </w:rPr>
        <w:t xml:space="preserve"> whether </w:t>
      </w:r>
      <w:r w:rsidRPr="00082552">
        <w:rPr>
          <w:rStyle w:val="StyleUnderline"/>
          <w:highlight w:val="cyan"/>
        </w:rPr>
        <w:t>nanotech</w:t>
      </w:r>
      <w:r>
        <w:rPr>
          <w:rStyle w:val="StyleUnderline"/>
        </w:rPr>
        <w:t>nology</w:t>
      </w:r>
      <w:r>
        <w:rPr>
          <w:sz w:val="14"/>
        </w:rPr>
        <w:t xml:space="preserve"> production, emissions, and use will generate significant </w:t>
      </w:r>
      <w:r>
        <w:rPr>
          <w:rStyle w:val="StyleUnderline"/>
        </w:rPr>
        <w:t xml:space="preserve">externalities is the first of many </w:t>
      </w:r>
      <w:r w:rsidRPr="00082552">
        <w:rPr>
          <w:rStyle w:val="StyleUnderline"/>
          <w:highlight w:val="cyan"/>
        </w:rPr>
        <w:t>knowledge gaps</w:t>
      </w:r>
      <w:r>
        <w:rPr>
          <w:rStyle w:val="StyleUnderline"/>
        </w:rPr>
        <w:t xml:space="preserve"> that </w:t>
      </w:r>
      <w:r w:rsidRPr="00082552">
        <w:rPr>
          <w:rStyle w:val="StyleUnderline"/>
          <w:highlight w:val="cyan"/>
        </w:rPr>
        <w:t>are likely to plague regulators</w:t>
      </w:r>
      <w:r>
        <w:rPr>
          <w:rStyle w:val="StyleUnderline"/>
        </w:rPr>
        <w:t xml:space="preserve"> attempting to regulate </w:t>
      </w:r>
      <w:r>
        <w:rPr>
          <w:sz w:val="14"/>
        </w:rPr>
        <w:t xml:space="preserve">nanotechnology and other emerging technologies. The question of physical externalities is perhaps easiest to begin assessing. </w:t>
      </w:r>
      <w:r>
        <w:rPr>
          <w:rStyle w:val="StyleUnderline"/>
        </w:rPr>
        <w:t>Many nanoparticles are incorporated into products and seem more likely to be found in solid waste as opposed to air emissions</w:t>
      </w:r>
      <w:r>
        <w:rPr>
          <w:sz w:val="14"/>
        </w:rPr>
        <w:t xml:space="preserve">.241 For example, nanoparticle-silver is often incorporated in ordinary consumer products like socks because it has antibacterial and odor-fighting properties. But, the nanosilver can leach into wash water during ordinary laundering, and will ultimately join the solid waste stream when the socks are thrown away. </w:t>
      </w:r>
      <w:r>
        <w:rPr>
          <w:rStyle w:val="StyleUnderline"/>
        </w:rPr>
        <w:t xml:space="preserve">Solid </w:t>
      </w:r>
      <w:r w:rsidRPr="00082552">
        <w:rPr>
          <w:rStyle w:val="StyleUnderline"/>
          <w:highlight w:val="cyan"/>
        </w:rPr>
        <w:t>wastes are</w:t>
      </w:r>
      <w:r>
        <w:rPr>
          <w:rStyle w:val="StyleUnderline"/>
        </w:rPr>
        <w:t xml:space="preserve"> typically </w:t>
      </w:r>
      <w:r w:rsidRPr="00082552">
        <w:rPr>
          <w:rStyle w:val="StyleUnderline"/>
          <w:highlight w:val="cyan"/>
        </w:rPr>
        <w:t>handled locally</w:t>
      </w:r>
      <w:r>
        <w:rPr>
          <w:sz w:val="14"/>
        </w:rPr>
        <w:t xml:space="preserve"> and therefore have a more limited transport range than pollutants released in air emissions.242 </w:t>
      </w:r>
      <w:r>
        <w:rPr>
          <w:rStyle w:val="StyleUnderline"/>
        </w:rPr>
        <w:t>This makes it less likely</w:t>
      </w:r>
      <w:r>
        <w:rPr>
          <w:sz w:val="14"/>
        </w:rPr>
        <w:t xml:space="preserve">, although not impossible, </w:t>
      </w:r>
      <w:r>
        <w:rPr>
          <w:rStyle w:val="StyleUnderline"/>
        </w:rPr>
        <w:t xml:space="preserve">that significant interstate externalities will result, </w:t>
      </w:r>
      <w:r w:rsidRPr="00082552">
        <w:rPr>
          <w:rStyle w:val="StyleUnderline"/>
          <w:highlight w:val="cyan"/>
        </w:rPr>
        <w:t>and</w:t>
      </w:r>
      <w:r>
        <w:rPr>
          <w:rStyle w:val="StyleUnderline"/>
        </w:rPr>
        <w:t xml:space="preserve"> may </w:t>
      </w:r>
      <w:r w:rsidRPr="00082552">
        <w:rPr>
          <w:rStyle w:val="StyleUnderline"/>
          <w:highlight w:val="cyan"/>
        </w:rPr>
        <w:t>weigh in favor of decentralization</w:t>
      </w:r>
      <w:r>
        <w:rPr>
          <w:sz w:val="14"/>
        </w:rPr>
        <w:t xml:space="preserve">. However, such conclusions should be drawn only with caution because studies have shown that at the nanoscale, even small changes in production methods may lead to different toxicological properties and perhaps increased mobility.243 Geographically, it is difficult to quantify how much of a particular nanoparticle is produced in a given state, region, or country.244 This makes application of the “[m]atching [p]rinciple” difficult.245 It may be that certain emerging technologies will be produced within a single state, or that they will be national in scale. At this point, it appears that nanotechnology production will not be limited to a single state or region, but it is not clear how dispersed the activity will be. It is possible that as with other emerging technologies, </w:t>
      </w:r>
      <w:r>
        <w:rPr>
          <w:rStyle w:val="StyleUnderline"/>
        </w:rPr>
        <w:t>nanotechnology development may occur within localized or regional hot spots of activity</w:t>
      </w:r>
      <w:r>
        <w:rPr>
          <w:sz w:val="14"/>
        </w:rPr>
        <w:t xml:space="preserve">. At this stage, it is more difficult to assess the possibility of economic, intertemporal, or psychological externalities. The presence or absence of economic and psychological externalities will become apparent as the technology proliferates. Intertemporal externalities are perhaps the toughest to assess immediately. Because nanoparticles have characteristics that differ from macro-scale equivalents (for example, nanosilver has different physical properties than macro-scale silver), it cannot be proven that they will not also have different long-term consequences.246 At least at the outset, </w:t>
      </w:r>
      <w:r>
        <w:rPr>
          <w:rStyle w:val="StyleUnderline"/>
        </w:rPr>
        <w:t xml:space="preserve">it seems likely that </w:t>
      </w:r>
      <w:r w:rsidRPr="00082552">
        <w:rPr>
          <w:rStyle w:val="Emphasis"/>
          <w:highlight w:val="cyan"/>
        </w:rPr>
        <w:t>state regulators will be better equipped</w:t>
      </w:r>
      <w:r>
        <w:rPr>
          <w:rStyle w:val="Emphasis"/>
        </w:rPr>
        <w:t xml:space="preserve"> than federal regulators</w:t>
      </w:r>
      <w:r>
        <w:rPr>
          <w:rStyle w:val="StyleUnderline"/>
        </w:rPr>
        <w:t xml:space="preserve"> to form an opinion as to whether nanotechnology generates significant externalities</w:t>
      </w:r>
      <w:r>
        <w:rPr>
          <w:sz w:val="14"/>
        </w:rPr>
        <w:t xml:space="preserve">. Most obviously, </w:t>
      </w:r>
      <w:r w:rsidRPr="00082552">
        <w:rPr>
          <w:rStyle w:val="StyleUnderline"/>
          <w:highlight w:val="cyan"/>
        </w:rPr>
        <w:t>they will be aware of</w:t>
      </w:r>
      <w:r>
        <w:rPr>
          <w:rStyle w:val="StyleUnderline"/>
        </w:rPr>
        <w:t xml:space="preserve"> whether their individual states are on the receiving end of </w:t>
      </w:r>
      <w:r w:rsidRPr="00082552">
        <w:rPr>
          <w:rStyle w:val="StyleUnderline"/>
          <w:highlight w:val="cyan"/>
        </w:rPr>
        <w:t>“nanopollution” from other states</w:t>
      </w:r>
      <w:r>
        <w:rPr>
          <w:rStyle w:val="StyleUnderline"/>
        </w:rPr>
        <w:t xml:space="preserve">. </w:t>
      </w:r>
      <w:r w:rsidRPr="00082552">
        <w:rPr>
          <w:rStyle w:val="StyleUnderline"/>
          <w:highlight w:val="cyan"/>
        </w:rPr>
        <w:t>State</w:t>
      </w:r>
      <w:r>
        <w:rPr>
          <w:rStyle w:val="StyleUnderline"/>
        </w:rPr>
        <w:t xml:space="preserve"> and local </w:t>
      </w:r>
      <w:r w:rsidRPr="00082552">
        <w:rPr>
          <w:rStyle w:val="StyleUnderline"/>
          <w:highlight w:val="cyan"/>
        </w:rPr>
        <w:t>regulators can</w:t>
      </w:r>
      <w:r>
        <w:rPr>
          <w:sz w:val="14"/>
        </w:rPr>
        <w:t xml:space="preserve">, of course, </w:t>
      </w:r>
      <w:r w:rsidRPr="00082552">
        <w:rPr>
          <w:rStyle w:val="Emphasis"/>
          <w:highlight w:val="cyan"/>
        </w:rPr>
        <w:t>report their experiences</w:t>
      </w:r>
      <w:r>
        <w:rPr>
          <w:rStyle w:val="StyleUnderline"/>
        </w:rPr>
        <w:t xml:space="preserve"> of this kind to their federal counterparts </w:t>
      </w:r>
      <w:r w:rsidRPr="00082552">
        <w:rPr>
          <w:rStyle w:val="StyleUnderline"/>
          <w:highlight w:val="cyan"/>
        </w:rPr>
        <w:t xml:space="preserve">for </w:t>
      </w:r>
      <w:r w:rsidRPr="00082552">
        <w:rPr>
          <w:rStyle w:val="Emphasis"/>
          <w:highlight w:val="cyan"/>
        </w:rPr>
        <w:t>compilation and comparison</w:t>
      </w:r>
      <w:r>
        <w:rPr>
          <w:rStyle w:val="StyleUnderline"/>
        </w:rPr>
        <w:t xml:space="preserve"> with similar information from other states. </w:t>
      </w:r>
      <w:r w:rsidRPr="00082552">
        <w:rPr>
          <w:rStyle w:val="Emphasis"/>
          <w:highlight w:val="cyan"/>
        </w:rPr>
        <w:t>This</w:t>
      </w:r>
      <w:r>
        <w:rPr>
          <w:rStyle w:val="Emphasis"/>
        </w:rPr>
        <w:t xml:space="preserve"> process </w:t>
      </w:r>
      <w:r w:rsidRPr="00082552">
        <w:rPr>
          <w:rStyle w:val="Emphasis"/>
          <w:highlight w:val="cyan"/>
        </w:rPr>
        <w:t>will provide a solid base of knowledge</w:t>
      </w:r>
      <w:r>
        <w:rPr>
          <w:rStyle w:val="Emphasis"/>
        </w:rPr>
        <w:t xml:space="preserve"> with which </w:t>
      </w:r>
      <w:r w:rsidRPr="00082552">
        <w:rPr>
          <w:rStyle w:val="Emphasis"/>
          <w:highlight w:val="cyan"/>
        </w:rPr>
        <w:t>to assess the next generation of regulations</w:t>
      </w:r>
      <w:r>
        <w:rPr>
          <w:sz w:val="14"/>
        </w:rPr>
        <w:t xml:space="preserve">. B. Knowledge Gap Two: What Are the Costs and Benefits of Nanotechnology Regulation? The second part of the contextual analysis described in Part I recommends examining the economies of scale associated with federal or state regulation. Professor Esty remarked that it will most likely be inefficient for every “hamlet” to perform detailed and highly technical analyses of nanotechnology.247 That is intuitive, although the costs and benefits involved with either centralized or decentralized regulation of nanotechnology are difficult to measure. In particular, the difficulty in estimating the benefits of nanotechnology will make economically efficient regulation (i.e., maximizing the difference between benefits and costs) impossible, but finding the most cost-effective policy (i.e., minimizing the costs) may eventually become an achievable goal. </w:t>
      </w:r>
      <w:r>
        <w:rPr>
          <w:rStyle w:val="StyleUnderline"/>
        </w:rPr>
        <w:t xml:space="preserve">The </w:t>
      </w:r>
      <w:r w:rsidRPr="00082552">
        <w:rPr>
          <w:rStyle w:val="StyleUnderline"/>
          <w:highlight w:val="cyan"/>
        </w:rPr>
        <w:t>governance scheme should</w:t>
      </w:r>
      <w:r>
        <w:rPr>
          <w:rStyle w:val="StyleUnderline"/>
        </w:rPr>
        <w:t xml:space="preserve"> also </w:t>
      </w:r>
      <w:r w:rsidRPr="00082552">
        <w:rPr>
          <w:rStyle w:val="StyleUnderline"/>
          <w:highlight w:val="cyan"/>
        </w:rPr>
        <w:t>provide incentives for</w:t>
      </w:r>
      <w:r>
        <w:rPr>
          <w:rStyle w:val="StyleUnderline"/>
        </w:rPr>
        <w:t xml:space="preserve"> new </w:t>
      </w:r>
      <w:r w:rsidRPr="00082552">
        <w:rPr>
          <w:rStyle w:val="StyleUnderline"/>
          <w:highlight w:val="cyan"/>
        </w:rPr>
        <w:t>r</w:t>
      </w:r>
      <w:r>
        <w:rPr>
          <w:rStyle w:val="StyleUnderline"/>
        </w:rPr>
        <w:t xml:space="preserve">esearch </w:t>
      </w:r>
      <w:r w:rsidRPr="00082552">
        <w:rPr>
          <w:rStyle w:val="StyleUnderline"/>
          <w:highlight w:val="cyan"/>
        </w:rPr>
        <w:t>and</w:t>
      </w:r>
      <w:r>
        <w:rPr>
          <w:rStyle w:val="StyleUnderline"/>
        </w:rPr>
        <w:t xml:space="preserve"> </w:t>
      </w:r>
      <w:r w:rsidRPr="00082552">
        <w:rPr>
          <w:rStyle w:val="StyleUnderline"/>
          <w:highlight w:val="cyan"/>
        </w:rPr>
        <w:t>d</w:t>
      </w:r>
      <w:r>
        <w:rPr>
          <w:rStyle w:val="StyleUnderline"/>
        </w:rPr>
        <w:t>evelopmen</w:t>
      </w:r>
      <w:r>
        <w:rPr>
          <w:sz w:val="14"/>
        </w:rPr>
        <w:t xml:space="preserve">t efforts to better control future nanoparticle emissions. </w:t>
      </w:r>
      <w:r w:rsidRPr="00082552">
        <w:rPr>
          <w:rStyle w:val="StyleUnderline"/>
          <w:highlight w:val="cyan"/>
        </w:rPr>
        <w:t>This</w:t>
      </w:r>
      <w:r>
        <w:rPr>
          <w:rStyle w:val="StyleUnderline"/>
        </w:rPr>
        <w:t xml:space="preserve"> likely </w:t>
      </w:r>
      <w:r w:rsidRPr="00082552">
        <w:rPr>
          <w:rStyle w:val="Emphasis"/>
          <w:highlight w:val="cyan"/>
        </w:rPr>
        <w:t>counsels against</w:t>
      </w:r>
      <w:r>
        <w:rPr>
          <w:rStyle w:val="Emphasis"/>
        </w:rPr>
        <w:t xml:space="preserve"> the use of a </w:t>
      </w:r>
      <w:r w:rsidRPr="00082552">
        <w:rPr>
          <w:rStyle w:val="Emphasis"/>
          <w:highlight w:val="cyan"/>
        </w:rPr>
        <w:t>federal command and control</w:t>
      </w:r>
      <w:r>
        <w:rPr>
          <w:rStyle w:val="StyleUnderline"/>
        </w:rPr>
        <w:t xml:space="preserve"> scheme rooted in the uniform imposition of a particular control technology across state jurisdictions</w:t>
      </w:r>
      <w:r>
        <w:rPr>
          <w:sz w:val="14"/>
        </w:rPr>
        <w:t xml:space="preserve">.248 </w:t>
      </w:r>
      <w:r w:rsidRPr="00082552">
        <w:rPr>
          <w:rStyle w:val="Emphasis"/>
          <w:highlight w:val="cyan"/>
        </w:rPr>
        <w:t>Such standards</w:t>
      </w:r>
      <w:r>
        <w:rPr>
          <w:rStyle w:val="Emphasis"/>
        </w:rPr>
        <w:t xml:space="preserve"> tend to “</w:t>
      </w:r>
      <w:r w:rsidRPr="00082552">
        <w:rPr>
          <w:rStyle w:val="Emphasis"/>
          <w:highlight w:val="cyan"/>
        </w:rPr>
        <w:t>freeze</w:t>
      </w:r>
      <w:r>
        <w:rPr>
          <w:rStyle w:val="Emphasis"/>
        </w:rPr>
        <w:t xml:space="preserve">” the </w:t>
      </w:r>
      <w:r w:rsidRPr="00082552">
        <w:rPr>
          <w:rStyle w:val="Emphasis"/>
          <w:highlight w:val="cyan"/>
        </w:rPr>
        <w:t>development</w:t>
      </w:r>
      <w:r>
        <w:rPr>
          <w:rStyle w:val="Emphasis"/>
        </w:rPr>
        <w:t xml:space="preserve"> of technology</w:t>
      </w:r>
      <w:r>
        <w:rPr>
          <w:rStyle w:val="StyleUnderline"/>
        </w:rPr>
        <w:t xml:space="preserve"> because a company that develops one may be “‘rewarded’</w:t>
      </w:r>
      <w:r>
        <w:rPr>
          <w:rStyle w:val="StyleUnderline"/>
          <w:bdr w:val="single" w:sz="8" w:space="0" w:color="auto" w:frame="1"/>
        </w:rPr>
        <w:t xml:space="preserve"> </w:t>
      </w:r>
      <w:r>
        <w:rPr>
          <w:rStyle w:val="StyleUnderline"/>
        </w:rPr>
        <w:t>by being held to a higher standard of performance and thereby not benefit financially from its investment</w:t>
      </w:r>
      <w:r>
        <w:rPr>
          <w:sz w:val="14"/>
        </w:rPr>
        <w:t xml:space="preserve">.”249 Here, too, </w:t>
      </w:r>
      <w:r>
        <w:rPr>
          <w:rStyle w:val="StyleUnderline"/>
        </w:rPr>
        <w:t xml:space="preserve">the </w:t>
      </w:r>
      <w:r w:rsidRPr="00082552">
        <w:rPr>
          <w:rStyle w:val="Emphasis"/>
          <w:highlight w:val="cyan"/>
        </w:rPr>
        <w:t>diverse experiments</w:t>
      </w:r>
      <w:r>
        <w:rPr>
          <w:rStyle w:val="Emphasis"/>
        </w:rPr>
        <w:t xml:space="preserve"> and experiences </w:t>
      </w:r>
      <w:r w:rsidRPr="00082552">
        <w:rPr>
          <w:rStyle w:val="Emphasis"/>
          <w:highlight w:val="cyan"/>
        </w:rPr>
        <w:t>of</w:t>
      </w:r>
      <w:r>
        <w:rPr>
          <w:rStyle w:val="Emphasis"/>
        </w:rPr>
        <w:t xml:space="preserve"> various </w:t>
      </w:r>
      <w:r w:rsidRPr="00082552">
        <w:rPr>
          <w:rStyle w:val="Emphasis"/>
          <w:highlight w:val="cyan"/>
        </w:rPr>
        <w:t>state regulators</w:t>
      </w:r>
      <w:r w:rsidRPr="00082552">
        <w:rPr>
          <w:rStyle w:val="StyleUnderline"/>
          <w:highlight w:val="cyan"/>
        </w:rPr>
        <w:t xml:space="preserve"> will</w:t>
      </w:r>
      <w:r>
        <w:rPr>
          <w:rStyle w:val="StyleUnderline"/>
        </w:rPr>
        <w:t xml:space="preserve"> help to </w:t>
      </w:r>
      <w:r w:rsidRPr="00082552">
        <w:rPr>
          <w:rStyle w:val="StyleUnderline"/>
          <w:highlight w:val="cyan"/>
        </w:rPr>
        <w:t>illustrate</w:t>
      </w:r>
      <w:r>
        <w:rPr>
          <w:rStyle w:val="StyleUnderline"/>
        </w:rPr>
        <w:t xml:space="preserve"> the differences between </w:t>
      </w:r>
      <w:r w:rsidRPr="00082552">
        <w:rPr>
          <w:rStyle w:val="StyleUnderline"/>
          <w:highlight w:val="cyan"/>
        </w:rPr>
        <w:t>various policy choices</w:t>
      </w:r>
      <w:r>
        <w:rPr>
          <w:rStyle w:val="StyleUnderline"/>
        </w:rPr>
        <w:t xml:space="preserve">. It may be that </w:t>
      </w:r>
      <w:r w:rsidRPr="00082552">
        <w:rPr>
          <w:rStyle w:val="StyleUnderline"/>
          <w:highlight w:val="cyan"/>
        </w:rPr>
        <w:t>a</w:t>
      </w:r>
      <w:r>
        <w:rPr>
          <w:rStyle w:val="StyleUnderline"/>
        </w:rPr>
        <w:t xml:space="preserve"> particular </w:t>
      </w:r>
      <w:r w:rsidRPr="00082552">
        <w:rPr>
          <w:rStyle w:val="StyleUnderline"/>
          <w:highlight w:val="cyan"/>
        </w:rPr>
        <w:t>state’s</w:t>
      </w:r>
      <w:r>
        <w:rPr>
          <w:rStyle w:val="StyleUnderline"/>
        </w:rPr>
        <w:t xml:space="preserve"> regulatory </w:t>
      </w:r>
      <w:r w:rsidRPr="00082552">
        <w:rPr>
          <w:rStyle w:val="StyleUnderline"/>
          <w:highlight w:val="cyan"/>
        </w:rPr>
        <w:t>approach maximizes</w:t>
      </w:r>
      <w:r>
        <w:rPr>
          <w:rStyle w:val="StyleUnderline"/>
        </w:rPr>
        <w:t xml:space="preserve"> the </w:t>
      </w:r>
      <w:r w:rsidRPr="00082552">
        <w:rPr>
          <w:rStyle w:val="StyleUnderline"/>
          <w:highlight w:val="cyan"/>
        </w:rPr>
        <w:t>economic benefits</w:t>
      </w:r>
      <w:r>
        <w:rPr>
          <w:rStyle w:val="StyleUnderline"/>
        </w:rPr>
        <w:t xml:space="preserve"> of nanotechnology </w:t>
      </w:r>
      <w:r w:rsidRPr="00082552">
        <w:rPr>
          <w:rStyle w:val="StyleUnderline"/>
          <w:highlight w:val="cyan"/>
        </w:rPr>
        <w:t>while another</w:t>
      </w:r>
      <w:r>
        <w:rPr>
          <w:rStyle w:val="StyleUnderline"/>
        </w:rPr>
        <w:t xml:space="preserve"> state </w:t>
      </w:r>
      <w:r w:rsidRPr="00082552">
        <w:rPr>
          <w:rStyle w:val="StyleUnderline"/>
          <w:highlight w:val="cyan"/>
        </w:rPr>
        <w:t>is devoted to</w:t>
      </w:r>
      <w:r>
        <w:rPr>
          <w:rStyle w:val="StyleUnderline"/>
        </w:rPr>
        <w:t xml:space="preserve"> maintaining </w:t>
      </w:r>
      <w:r w:rsidRPr="00082552">
        <w:rPr>
          <w:rStyle w:val="StyleUnderline"/>
          <w:highlight w:val="cyan"/>
        </w:rPr>
        <w:t>environmental quality.</w:t>
      </w:r>
      <w:r>
        <w:rPr>
          <w:rStyle w:val="StyleUnderline"/>
        </w:rPr>
        <w:t xml:space="preserve"> The balance between the two can best be struck if the consequences of these differing approaches are known. </w:t>
      </w:r>
      <w:r>
        <w:rPr>
          <w:sz w:val="14"/>
        </w:rPr>
        <w:t xml:space="preserve">C. Knowledge Gap Three: Do Regulators Have the Tools to Successfully Monitor and Enforce Compliance with Standards? The third part of the contextual analysis described in Part I recommends analyzing whether regulatory failures are likely to occur. As discussed in more detail later in this Paper, one of the difficulties with using existing statutory authority to regulate nanotechnology is that it is uncertain whether those authorities adequately cover particles at the nanoscale.250 Similarly, some existing authorities contain minimum thresholds (typically </w:t>
      </w:r>
      <w:r>
        <w:rPr>
          <w:sz w:val="14"/>
        </w:rPr>
        <w:lastRenderedPageBreak/>
        <w:t xml:space="preserve">weights) below which entities are accepted from regulations. Those limits may not be low enough to cover comparatively large cumulative quantities of nanoparticles. </w:t>
      </w:r>
      <w:r>
        <w:rPr>
          <w:rStyle w:val="StyleUnderline"/>
        </w:rPr>
        <w:t>A related question is whether regulators have the technological tools to successfully monitor compliance</w:t>
      </w:r>
      <w:r>
        <w:rPr>
          <w:sz w:val="14"/>
        </w:rPr>
        <w:t xml:space="preserve"> with the standards that are ultimately enacted. Many environmental statutes are set up such that the governing standards are set at the federal level, and enforcement is handled locally.251 </w:t>
      </w:r>
      <w:r>
        <w:rPr>
          <w:rStyle w:val="StyleUnderline"/>
        </w:rPr>
        <w:t>But, such standards cannot be effectively implemented if they cannot be enforced</w:t>
      </w:r>
      <w:r>
        <w:rPr>
          <w:sz w:val="14"/>
        </w:rPr>
        <w:t xml:space="preserve">. To give one example, state regulators cannot discern the quantity of nanoparticles emitted due to their miniscule size. </w:t>
      </w:r>
      <w:r>
        <w:rPr>
          <w:rStyle w:val="Emphasis"/>
        </w:rPr>
        <w:t xml:space="preserve">State </w:t>
      </w:r>
      <w:r w:rsidRPr="00082552">
        <w:rPr>
          <w:rStyle w:val="Emphasis"/>
          <w:highlight w:val="cyan"/>
        </w:rPr>
        <w:t>experimentation with</w:t>
      </w:r>
      <w:r>
        <w:rPr>
          <w:rStyle w:val="Emphasis"/>
        </w:rPr>
        <w:t xml:space="preserve"> varying </w:t>
      </w:r>
      <w:r w:rsidRPr="00082552">
        <w:rPr>
          <w:rStyle w:val="Emphasis"/>
          <w:highlight w:val="cyan"/>
        </w:rPr>
        <w:t>enforcement methods can provide</w:t>
      </w:r>
      <w:r>
        <w:rPr>
          <w:rStyle w:val="Emphasis"/>
        </w:rPr>
        <w:t xml:space="preserve"> useful </w:t>
      </w:r>
      <w:r w:rsidRPr="00082552">
        <w:rPr>
          <w:rStyle w:val="Emphasis"/>
          <w:highlight w:val="cyan"/>
        </w:rPr>
        <w:t>information</w:t>
      </w:r>
      <w:r>
        <w:rPr>
          <w:sz w:val="14"/>
        </w:rPr>
        <w:t xml:space="preserve"> both to the federal government and to other states in at least three ways. First, states can supplement limited federal enforcement resources. As in the context of water and air regulation, </w:t>
      </w:r>
      <w:r w:rsidRPr="00082552">
        <w:rPr>
          <w:rStyle w:val="StyleUnderline"/>
          <w:highlight w:val="cyan"/>
        </w:rPr>
        <w:t>it is</w:t>
      </w:r>
      <w:r>
        <w:rPr>
          <w:rStyle w:val="StyleUnderline"/>
        </w:rPr>
        <w:t xml:space="preserve"> extremely </w:t>
      </w:r>
      <w:r w:rsidRPr="00082552">
        <w:rPr>
          <w:rStyle w:val="StyleUnderline"/>
          <w:highlight w:val="cyan"/>
        </w:rPr>
        <w:t>unlikely</w:t>
      </w:r>
      <w:r>
        <w:rPr>
          <w:rStyle w:val="StyleUnderline"/>
        </w:rPr>
        <w:t xml:space="preserve"> that </w:t>
      </w:r>
      <w:r w:rsidRPr="00082552">
        <w:rPr>
          <w:rStyle w:val="StyleUnderline"/>
          <w:highlight w:val="cyan"/>
        </w:rPr>
        <w:t>the federal government has the resources to</w:t>
      </w:r>
      <w:r>
        <w:rPr>
          <w:rStyle w:val="StyleUnderline"/>
        </w:rPr>
        <w:t xml:space="preserve"> successfully </w:t>
      </w:r>
      <w:r w:rsidRPr="00082552">
        <w:rPr>
          <w:rStyle w:val="StyleUnderline"/>
          <w:highlight w:val="cyan"/>
        </w:rPr>
        <w:t>police all</w:t>
      </w:r>
      <w:r>
        <w:rPr>
          <w:rStyle w:val="StyleUnderline"/>
        </w:rPr>
        <w:t xml:space="preserve"> regulated </w:t>
      </w:r>
      <w:r w:rsidRPr="00082552">
        <w:rPr>
          <w:rStyle w:val="StyleUnderline"/>
          <w:highlight w:val="cyan"/>
        </w:rPr>
        <w:t>firms</w:t>
      </w:r>
      <w:r>
        <w:rPr>
          <w:rStyle w:val="StyleUnderline"/>
        </w:rPr>
        <w:t>.</w:t>
      </w:r>
      <w:r>
        <w:rPr>
          <w:sz w:val="14"/>
        </w:rPr>
        <w:t xml:space="preserve"> Placing some enforcement control in the hands of the states multiplies the resources available for this task. Second, and more relevant to the point of filling knowledge gaps, </w:t>
      </w:r>
      <w:r>
        <w:rPr>
          <w:rStyle w:val="StyleUnderline"/>
        </w:rPr>
        <w:t xml:space="preserve">the success or failure of di- verse state experiences can help tailor future enforcement efforts both in other states </w:t>
      </w:r>
      <w:r>
        <w:rPr>
          <w:sz w:val="14"/>
        </w:rPr>
        <w:t xml:space="preserve">and at the federal level. For example, if one state chooses a method of compliance verification (e.g., self-monitoring and reporting) and that method proves effective and less resource-intensive, other jurisdictions may choose to adopt it to preserve their own resources. Finally, a cooperative state and federal scheme would offer more adaptability, which as discussed above is critically important to successful governance of emerging technologies.252 D. Knowledge Gap Four: How Will the Public React to Widespread Deployment of Nanotechnology? The fourth facet of the contextual analysis considers democratic ideals and public involvement. As previously discussed, Professor Revesz has suggested that public choice theory (suggesting that concentrated industry pressure will dominate diffuse pro-environment interests) is overtaking—or has already overtaken—externalities as the top justification for federal environmental regulation.253 It is not surprising, then, that several scholars have suggested that stakeholder involvement, and especially public involvement, is an important facet of an equitable governance scheme.254 This is true even though the public may not have the technical expertise to evaluate these questions.255 At first glance, it would seem that such involvement is more likely under a decentralized regulatory scheme. However, there are conflicting reports about what the public actually wants. One line of thinking is that even though most of the public has no technical expertise, they prefer not to give up control over emerging technology policy.256 For example, one survey reported that only about one-fourth of Americans believe that “decisions about the issue of genetically modified food are so complicated that it is a waste of time to consult the public on this subject.”257 But in another survey nearly three-fourths said they would prefer that the views of experts guide scientific policy.258 Yet, another survey reported that three-fourths of the public preferred that technology decisions be made on the basis of science rather than morals.259 The upshot of these studies is that about half of the public is happy with the status quo of experts making decisions based on science.260 The other half would prefer that decisions about technology “be influenced by some combination of moral and ethical principles shared by average citizens.”261 Perhaps the bottom line is that scientific experts are better qualified to judge science, but average people are better qualified to judge ethics and morality.262 </w:t>
      </w:r>
      <w:r>
        <w:rPr>
          <w:rStyle w:val="StyleUnderline"/>
        </w:rPr>
        <w:t>State and local governments are likely better equipped to handle public information campaigns as opposed to the federal government</w:t>
      </w:r>
      <w:r>
        <w:rPr>
          <w:sz w:val="14"/>
        </w:rPr>
        <w:t xml:space="preserve">. For example, the city of Cambridge, Massachusetts has created the Cambridge Nanomaterials Advisory Committee, which the City Manager charged with developing recommendations for oversight of local nanotechnology activities.263 One of the Committee’s recommendations was that the city “[o]ffer up-to-date health information to residents on products containing nanomaterials and sponsor public outreach events.”264 The Committee recommended two specific strategies to accomplish this goal. The first is to post on the City’s website basic information about nanotechnology and, to the extent possible, about the types of nanomaterials being used in Cambridge.265 The second is to sponsor public forums to discuss nanotechnology with Cambridge residents, including gathering information about the residents’ preferred methods to receive information about nanotechnology.266 Both of the Cambridge strategies would be impossible to successfully implement at the federal level simply because of the scale of the undertaking. The best that federal regulators can likely do in this direction is to post general information about nanotechnology on the internet, as the EPA has done.267 This illustrates the advantage of state and local involvement in public outreach efforts. And if national use of this information becomes desirable, state and local agencies can simply compile the information they have gained into an aggregated database or survey instrument. E. Knowledge Gap Five: What Substantive Standards Should Govern Nanoparticle Emissions? </w:t>
      </w:r>
      <w:r>
        <w:rPr>
          <w:rStyle w:val="StyleUnderline"/>
        </w:rPr>
        <w:t>The final and perhaps the most daunting knowledge gap consists of the types of substantive controls and standards that are necessary to successfully regulate nanotechnology to appropriately protect public health and the environment while authorizing safe technological development</w:t>
      </w:r>
      <w:r>
        <w:rPr>
          <w:sz w:val="14"/>
        </w:rPr>
        <w:t xml:space="preserve">.268 The case for state and local involvement here is less clear than those related to the other knowledge gaps because it seems likely that the initial scientific and technical standards that will govern nanotechnology will likely be developed at the federal level.269 And yet, </w:t>
      </w:r>
      <w:r>
        <w:rPr>
          <w:rStyle w:val="StyleUnderline"/>
        </w:rPr>
        <w:t xml:space="preserve">state and local regulators can provide valuable data that their federal counterparts can use in ongoing standards development. </w:t>
      </w:r>
      <w:r>
        <w:rPr>
          <w:sz w:val="14"/>
        </w:rPr>
        <w:t>For example, the first recommendation of the Cambridge Nanomaterials Advisory Committee was that the City should “develop an inventory of commercial, industrial, and research facilities in Cambridge that manufacture, process, handle, or store engineered nanoscale materials (excluding nanomaterial-containing consumer products).”270 The Committee noted that “[l]essons learned from the information gathered through this survey will be incorporated into further efforts to provide technical assistance to encourage best practices for health and safety.”271 It also noted that to the extent firms have concerns about sharing such information, they could be protected as confidential business information under state public records laws.272 To the extent that confidentiality is a concern</w:t>
      </w:r>
      <w:r>
        <w:rPr>
          <w:rStyle w:val="StyleUnderline"/>
        </w:rPr>
        <w:t>, state and local governments could simply aggregate the information collected without identifying specific responders, as the totals (rather than individual responses) would likely be more useful to federal regulators working on standards development</w:t>
      </w:r>
      <w:r>
        <w:rPr>
          <w:sz w:val="14"/>
        </w:rPr>
        <w:t xml:space="preserve">. Some commentators have called for entirely new regulatory regimes to govern nanotechnology.273 There is no question that creating a new environmental law out of whole cloth, or totally overhauling existing regimes, is very expensive. In this fractured political climate, it may also be politically impossible. Congress has not passed significant environmental legislation since the Clean Air Act Amendments of 1990.274 In 2009, Congress expected to, but failed to, pass comprehensive energy legislation despite Democratic majorities in both houses as well as a Democratic president.275 As such, it appears unlikely that Congress will enact a new statutory scheme to govern nanotechnology. However, both the EPA and a series of American Bar Association (ABA) analyses have suggested that in practice, existing statutory schemes provide the necessary authority to regulate nanotechnology.276 But, this strategy has its shortcomings, as demonstrated in the following convoluted hodgepodge of statutory authority described in the EPA’s 2008 Draft Nanomaterial Research Strategy: Regulatory decisions regarding nanomaterials are covered under current statutes. EPA intends to review nanomaterial </w:t>
      </w:r>
      <w:r>
        <w:rPr>
          <w:sz w:val="14"/>
        </w:rPr>
        <w:lastRenderedPageBreak/>
        <w:t xml:space="preserve">products and processes, pursuant to its authorities under the Toxic Substances Control Act (TSCA), the Federal Insecticide, Fungicide and Rodenticide Act (FIFRA), the Clean Air and Water Acts (CAA and CWA), the Safe Drinking Water Act (SDWA)[,] Comprehensive Environmental Response Compensation and Liability Act (CERCLA) and Resource Conservation and Recovery Act (RCRA). Under the Toxic Substances Control Act . . . [t]here is some question as to whether nanomaterials are “new” compounds. Under FIFRA nanomaterials added to an existing pesticide product may require reapproval, and the EPA must determine whether the altered product might cause unreasonable adverse effects on the environment including human health risks. The CAA allows for the development of air quality criteria for pollutants anticipated to endanger public health and welfare, mandates the identification of the sources and the issuance of technology-based emissions standard for 189 pollutants, and requires that any mobile source fuel or additive be registered. Risks from airborne nanomaterials may reasonably need assessing in all of these areas. Wastewater streams containing nanomaterials might be controlled through effluent limits in permits established under the CWA. If nanomaterials enter drinking water they may be subject to regulation using Maximum Contaminant Level Goals and Maximum Contaminant Levels under SDWA. Risks from nanomaterials in waste sites would be evaluated and controlled under the authority of CERCLA and RCRA.277 However, other assessments of these existing schemes have concluded that existing </w:t>
      </w:r>
      <w:r>
        <w:rPr>
          <w:rStyle w:val="StyleUnderline"/>
        </w:rPr>
        <w:t>federal regulatory schemes are inadequate to assess and respond to the prospective risks posed by nanotechnology</w:t>
      </w:r>
      <w:r>
        <w:rPr>
          <w:sz w:val="14"/>
        </w:rPr>
        <w:t xml:space="preserve">.278 Significant regulatory coverage gaps (and in some cases, gulfs) would manifest upon any effort to use existing federal regulatory authority, and only that authority, to regulate nanotechnology.279 These gaps can take multiple forms. For example, some existing environmental statutes (such as the Toxic Substances Control Act (TSCA) and the Resource Conservation and Recovery Act (RCRA)) are triggered based on volume or mass.280 Such measures are inappropriate for nanotechnology regulation.281 Alternatively, the fundamental incapacity to detect and measure nanoscale quantities will make regulation difficult.282 In practice, the experience of state and local regulators can ultimately help the EPA decide which regulatory authority works best. </w:t>
      </w:r>
      <w:r>
        <w:rPr>
          <w:rStyle w:val="StyleUnderline"/>
        </w:rPr>
        <w:t xml:space="preserve">The discussion of potentially applicable federal statutes should make clear that </w:t>
      </w:r>
      <w:r w:rsidRPr="00082552">
        <w:rPr>
          <w:rStyle w:val="Emphasis"/>
          <w:highlight w:val="cyan"/>
        </w:rPr>
        <w:t>even if</w:t>
      </w:r>
      <w:r>
        <w:rPr>
          <w:rStyle w:val="Emphasis"/>
        </w:rPr>
        <w:t xml:space="preserve"> nanotechnology is </w:t>
      </w:r>
      <w:r w:rsidRPr="00082552">
        <w:rPr>
          <w:rStyle w:val="Emphasis"/>
          <w:highlight w:val="cyan"/>
        </w:rPr>
        <w:t>regulated at a centralized level, coordination difficulties will</w:t>
      </w:r>
      <w:r>
        <w:rPr>
          <w:rStyle w:val="Emphasis"/>
        </w:rPr>
        <w:t xml:space="preserve"> likely </w:t>
      </w:r>
      <w:r w:rsidRPr="00082552">
        <w:rPr>
          <w:rStyle w:val="Emphasis"/>
          <w:highlight w:val="cyan"/>
        </w:rPr>
        <w:t>arise</w:t>
      </w:r>
      <w:r>
        <w:rPr>
          <w:rStyle w:val="Emphasis"/>
        </w:rPr>
        <w:t xml:space="preserve"> because </w:t>
      </w:r>
      <w:r w:rsidRPr="00082552">
        <w:rPr>
          <w:rStyle w:val="Emphasis"/>
          <w:highlight w:val="cyan"/>
        </w:rPr>
        <w:t>nanotech</w:t>
      </w:r>
      <w:r>
        <w:rPr>
          <w:rStyle w:val="Emphasis"/>
        </w:rPr>
        <w:t xml:space="preserve">nology arguably </w:t>
      </w:r>
      <w:r w:rsidRPr="00082552">
        <w:rPr>
          <w:rStyle w:val="Emphasis"/>
          <w:highlight w:val="cyan"/>
        </w:rPr>
        <w:t>falls within</w:t>
      </w:r>
      <w:r>
        <w:rPr>
          <w:rStyle w:val="Emphasis"/>
        </w:rPr>
        <w:t xml:space="preserve"> the </w:t>
      </w:r>
      <w:r w:rsidRPr="00082552">
        <w:rPr>
          <w:rStyle w:val="Emphasis"/>
          <w:highlight w:val="cyan"/>
        </w:rPr>
        <w:t>purview of</w:t>
      </w:r>
      <w:r>
        <w:rPr>
          <w:rStyle w:val="Emphasis"/>
        </w:rPr>
        <w:t xml:space="preserve"> a variety of </w:t>
      </w:r>
      <w:r w:rsidRPr="00082552">
        <w:rPr>
          <w:rStyle w:val="Emphasis"/>
          <w:highlight w:val="cyan"/>
        </w:rPr>
        <w:t>different statutes and</w:t>
      </w:r>
      <w:r>
        <w:rPr>
          <w:rStyle w:val="Emphasis"/>
        </w:rPr>
        <w:t xml:space="preserve"> different </w:t>
      </w:r>
      <w:r w:rsidRPr="00082552">
        <w:rPr>
          <w:rStyle w:val="Emphasis"/>
          <w:highlight w:val="cyan"/>
        </w:rPr>
        <w:t>agencies</w:t>
      </w:r>
      <w:r>
        <w:rPr>
          <w:sz w:val="14"/>
        </w:rPr>
        <w:t xml:space="preserve">.283 Therefore, </w:t>
      </w:r>
      <w:r w:rsidRPr="00082552">
        <w:rPr>
          <w:rStyle w:val="Emphasis"/>
          <w:highlight w:val="cyan"/>
        </w:rPr>
        <w:t>centralized regulation cannot be justified on the basis of</w:t>
      </w:r>
      <w:r>
        <w:rPr>
          <w:rStyle w:val="Emphasis"/>
        </w:rPr>
        <w:t xml:space="preserve"> improved </w:t>
      </w:r>
      <w:r w:rsidRPr="00082552">
        <w:rPr>
          <w:rStyle w:val="Emphasis"/>
          <w:highlight w:val="cyan"/>
        </w:rPr>
        <w:t>coordination</w:t>
      </w:r>
      <w:r>
        <w:rPr>
          <w:rStyle w:val="Emphasis"/>
        </w:rPr>
        <w:t xml:space="preserve">. </w:t>
      </w:r>
      <w:r>
        <w:rPr>
          <w:sz w:val="14"/>
        </w:rPr>
        <w:t xml:space="preserve">Similarly, </w:t>
      </w:r>
      <w:r>
        <w:rPr>
          <w:rStyle w:val="StyleUnderline"/>
        </w:rPr>
        <w:t>numerous emerging technology scholars have stressed the need for an adaptable scheme that can identify and fill regulatory gaps as time passes and new discoveries and applications for the technology arise</w:t>
      </w:r>
      <w:r>
        <w:rPr>
          <w:sz w:val="14"/>
        </w:rPr>
        <w:t xml:space="preserve">.284 </w:t>
      </w:r>
      <w:r>
        <w:rPr>
          <w:rStyle w:val="StyleUnderline"/>
        </w:rPr>
        <w:t xml:space="preserve">A </w:t>
      </w:r>
      <w:r w:rsidRPr="00082552">
        <w:rPr>
          <w:rStyle w:val="StyleUnderline"/>
          <w:highlight w:val="cyan"/>
        </w:rPr>
        <w:t>unitary scheme</w:t>
      </w:r>
      <w:r>
        <w:rPr>
          <w:rStyle w:val="StyleUnderline"/>
        </w:rPr>
        <w:t xml:space="preserve"> across all jurisdictions would likely </w:t>
      </w:r>
      <w:r w:rsidRPr="00082552">
        <w:rPr>
          <w:rStyle w:val="StyleUnderline"/>
          <w:highlight w:val="cyan"/>
        </w:rPr>
        <w:t xml:space="preserve">come with </w:t>
      </w:r>
      <w:r w:rsidRPr="00082552">
        <w:rPr>
          <w:rStyle w:val="Emphasis"/>
          <w:highlight w:val="cyan"/>
        </w:rPr>
        <w:t>decreased flexibility</w:t>
      </w:r>
      <w:r>
        <w:rPr>
          <w:rStyle w:val="Emphasis"/>
        </w:rPr>
        <w:t>,</w:t>
      </w:r>
      <w:r>
        <w:rPr>
          <w:rStyle w:val="StyleUnderline"/>
        </w:rPr>
        <w:t xml:space="preserve"> and some have argued that such an outcome is preferable because flexible regulation leads to power imbalances between concentrated corporate interests and diffuse public interests</w:t>
      </w:r>
      <w:r>
        <w:rPr>
          <w:sz w:val="14"/>
        </w:rPr>
        <w:t xml:space="preserve">.285 On the other hand, </w:t>
      </w:r>
      <w:r>
        <w:rPr>
          <w:rStyle w:val="StyleUnderline"/>
        </w:rPr>
        <w:t xml:space="preserve">use of the </w:t>
      </w:r>
      <w:r>
        <w:rPr>
          <w:rStyle w:val="Emphasis"/>
        </w:rPr>
        <w:t>states as “laboratories” would allow increased experimentation</w:t>
      </w:r>
      <w:r>
        <w:rPr>
          <w:rStyle w:val="StyleUnderline"/>
        </w:rPr>
        <w:t xml:space="preserve"> and, perhaps, increased responsiveness to developments in the technology. </w:t>
      </w:r>
      <w:r>
        <w:rPr>
          <w:sz w:val="14"/>
        </w:rPr>
        <w:t xml:space="preserve">As noted above, </w:t>
      </w:r>
      <w:r>
        <w:rPr>
          <w:rStyle w:val="StyleUnderline"/>
        </w:rPr>
        <w:t>the scientific and technical knowledge gaps will make it difficult to utilize solely centralized federal regulation</w:t>
      </w:r>
      <w:r>
        <w:rPr>
          <w:sz w:val="14"/>
        </w:rPr>
        <w:t xml:space="preserve"> to govern emerging technologies.286 This is especially true as to the lack of capacity to monitor and control emissions, traditionally a state function.287 On the other hand, </w:t>
      </w:r>
      <w:r>
        <w:rPr>
          <w:rStyle w:val="StyleUnderline"/>
        </w:rPr>
        <w:t xml:space="preserve">widespread </w:t>
      </w:r>
      <w:r w:rsidRPr="00082552">
        <w:rPr>
          <w:rStyle w:val="StyleUnderline"/>
          <w:highlight w:val="cyan"/>
        </w:rPr>
        <w:t>involvement of states</w:t>
      </w:r>
      <w:r>
        <w:rPr>
          <w:rStyle w:val="StyleUnderline"/>
        </w:rPr>
        <w:t xml:space="preserve"> and local governments </w:t>
      </w:r>
      <w:r w:rsidRPr="00082552">
        <w:rPr>
          <w:rStyle w:val="StyleUnderline"/>
          <w:highlight w:val="cyan"/>
        </w:rPr>
        <w:t xml:space="preserve">could </w:t>
      </w:r>
      <w:r w:rsidRPr="00082552">
        <w:rPr>
          <w:rStyle w:val="Emphasis"/>
          <w:highlight w:val="cyan"/>
        </w:rPr>
        <w:t>generate significant</w:t>
      </w:r>
      <w:r>
        <w:rPr>
          <w:rStyle w:val="Emphasis"/>
        </w:rPr>
        <w:t xml:space="preserve"> amounts of </w:t>
      </w:r>
      <w:r w:rsidRPr="00082552">
        <w:rPr>
          <w:rStyle w:val="Emphasis"/>
          <w:highlight w:val="cyan"/>
        </w:rPr>
        <w:t>data</w:t>
      </w:r>
      <w:r>
        <w:rPr>
          <w:rStyle w:val="StyleUnderline"/>
        </w:rPr>
        <w:t xml:space="preserve"> and help to fill these knowledge gaps. </w:t>
      </w:r>
      <w:r>
        <w:rPr>
          <w:sz w:val="14"/>
        </w:rPr>
        <w:t xml:space="preserve">The next and final Part elaborates on this conclusion and reviews an example of the roles that state and local governments might play in information generation to fill knowledge gaps and to simplify ultimate decisions about nanotechnology regulation through the contextual analysis or otherwise. IV. CONCLUSION </w:t>
      </w:r>
      <w:r>
        <w:rPr>
          <w:rStyle w:val="StyleUnderline"/>
        </w:rPr>
        <w:t>The foregoing discussion illustrates the daunting knowledge gaps that will hamper attempts to regulate nanotechnology</w:t>
      </w:r>
      <w:r>
        <w:rPr>
          <w:sz w:val="14"/>
        </w:rPr>
        <w:t xml:space="preserve">. And yet, </w:t>
      </w:r>
      <w:r>
        <w:rPr>
          <w:rStyle w:val="StyleUnderline"/>
        </w:rPr>
        <w:t>it is necessary to formulate governance strategies now that preserve options and flexibility while averting the necessity to act later under emergency conditions. The solution to this quandary is to build our knowledge base as quickly as possible while retaining the flexibility to adapt the regulatory scheme as time goes on.</w:t>
      </w:r>
      <w:r>
        <w:rPr>
          <w:sz w:val="14"/>
        </w:rPr>
        <w:t xml:space="preserve"> In practice, such a system might develop as outlined in the following two steps. Initial scientific and technical analyses, including standard development, should take place at the federal level to preserve economies of scale. The EPA has already begun this process.288 Simultaneously, states and local governments can begin information collection efforts that inform the federal standards development process. Once the standards are issued, application and enforcement of those standards could be handled at the decentralized state or regional level in order to give due consideration to democratic ideals and public involvement. This approach will lead to diversification and expansion of our nanotechnology knowledge base because it would engender widespread familiarity with nanotechnology regulation at the state level. As more and more states fulfill roles as one of Justice Brandeis’s “laboratories,” the whole regulatory community will learn more about new approaches to nanotechnology regulation that can play a part in filling all of the knowledge gaps previously identified.289 Several arguments to the contrary are not convincing. First, some have claimed that inconsistent regulatory efforts in different jurisdictions could have a “chilling effect” on nanotechnology development, as would have been the case if “third car” standards had been allowed under the Clean Air Act.290 But it is not at all clear, or even likely, that individual jurisdictions would apply individual standards to nanotechnology design, as opposed to production, distribution, use, and disposal. Second, agency capture and race to the bottom are unlikely to occur. By definition, emerging technologies are new, and thus capture seems less likely because of the absence of the factors that are typically thought to cause it: a well-established industry lobby; agency officials with previous experience in industry, and vice versa; and little or no local political pressure.291 </w:t>
      </w:r>
      <w:r>
        <w:rPr>
          <w:rStyle w:val="StyleUnderline"/>
        </w:rPr>
        <w:t xml:space="preserve">A </w:t>
      </w:r>
      <w:r w:rsidRPr="00082552">
        <w:rPr>
          <w:rStyle w:val="StyleUnderline"/>
          <w:highlight w:val="cyan"/>
        </w:rPr>
        <w:t>race to the bottom</w:t>
      </w:r>
      <w:r>
        <w:rPr>
          <w:rStyle w:val="StyleUnderline"/>
        </w:rPr>
        <w:t xml:space="preserve"> seems </w:t>
      </w:r>
      <w:r w:rsidRPr="00082552">
        <w:rPr>
          <w:rStyle w:val="StyleUnderline"/>
          <w:highlight w:val="cyan"/>
        </w:rPr>
        <w:t>unlikely</w:t>
      </w:r>
      <w:r>
        <w:rPr>
          <w:rStyle w:val="StyleUnderline"/>
        </w:rPr>
        <w:t xml:space="preserve"> for similar reasons. As noted above, the geographic distribution of nanotechnology production and use remains unclear. It is possible that </w:t>
      </w:r>
      <w:r w:rsidRPr="00082552">
        <w:rPr>
          <w:rStyle w:val="StyleUnderline"/>
          <w:highlight w:val="cyan"/>
        </w:rPr>
        <w:t>some areas may</w:t>
      </w:r>
      <w:r>
        <w:rPr>
          <w:rStyle w:val="StyleUnderline"/>
        </w:rPr>
        <w:t xml:space="preserve"> have little to </w:t>
      </w:r>
      <w:r w:rsidRPr="00082552">
        <w:rPr>
          <w:rStyle w:val="StyleUnderline"/>
          <w:highlight w:val="cyan"/>
        </w:rPr>
        <w:t>no nanotech</w:t>
      </w:r>
      <w:r>
        <w:rPr>
          <w:rStyle w:val="StyleUnderline"/>
        </w:rPr>
        <w:t xml:space="preserve">nology development, making a race to the bottom less likely because nanotech industries will prefer to locate plants in states and regions with an existing nanotechnology base. Therefore, arguments against decentralization do not overcome the substantial benefits that will arise from using the information generated by state and local </w:t>
      </w:r>
      <w:r>
        <w:rPr>
          <w:rStyle w:val="StyleUnderline"/>
        </w:rPr>
        <w:lastRenderedPageBreak/>
        <w:t xml:space="preserve">governments to fill knowledge gaps. </w:t>
      </w:r>
      <w:r>
        <w:rPr>
          <w:sz w:val="14"/>
        </w:rPr>
        <w:t>And yet, the valuable information obtained during early regulatory efforts will only be useful if the regulatory system initially put in place has the flexibility to assimilate and respond to the new information. Initial regulatory schemes must therefore provide the opportunity to revisit both substantive and administrative provisions as time goes by.</w:t>
      </w:r>
    </w:p>
    <w:p w14:paraId="14CD98AC" w14:textId="77777777" w:rsidR="008908E6" w:rsidRDefault="008908E6" w:rsidP="008908E6">
      <w:pPr>
        <w:rPr>
          <w:sz w:val="8"/>
        </w:rPr>
      </w:pPr>
    </w:p>
    <w:p w14:paraId="2E66B422" w14:textId="77777777" w:rsidR="008908E6" w:rsidRDefault="008908E6" w:rsidP="008908E6">
      <w:pPr>
        <w:pStyle w:val="Heading4"/>
      </w:pPr>
      <w:r>
        <w:t xml:space="preserve">Only </w:t>
      </w:r>
      <w:r>
        <w:rPr>
          <w:u w:val="single"/>
        </w:rPr>
        <w:t>existential</w:t>
      </w:r>
      <w:r>
        <w:t xml:space="preserve"> impact---that </w:t>
      </w:r>
      <w:r>
        <w:rPr>
          <w:u w:val="single"/>
        </w:rPr>
        <w:t>outweighs</w:t>
      </w:r>
    </w:p>
    <w:p w14:paraId="3519584A" w14:textId="77777777" w:rsidR="008908E6" w:rsidRDefault="008908E6" w:rsidP="008908E6">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285CE3DA" w14:textId="77777777" w:rsidR="008908E6" w:rsidRDefault="008908E6" w:rsidP="008908E6">
      <w:pPr>
        <w:rPr>
          <w:sz w:val="10"/>
        </w:rPr>
      </w:pPr>
      <w:r>
        <w:rPr>
          <w:sz w:val="10"/>
        </w:rPr>
        <w:t xml:space="preserve">1.2 Existential risks In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Risks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posthumanity[7]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r>
        <w:rPr>
          <w:sz w:val="10"/>
        </w:rPr>
        <w:t xml:space="preserve">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 xml:space="preserve">global </w:t>
      </w:r>
      <w:r w:rsidRPr="00E73C94">
        <w:rPr>
          <w:rStyle w:val="Emphasis"/>
          <w:highlight w:val="cyan"/>
        </w:rPr>
        <w:lastRenderedPageBreak/>
        <w:t>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r>
        <w:rPr>
          <w:sz w:val="10"/>
        </w:rPr>
        <w:t xml:space="preserve">With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In some situations it can even be strategically advantageous to deliberately make one’s technology or control systems risky, for example in order to make a “threat that leaves something to chance” [42].</w:t>
      </w:r>
    </w:p>
    <w:p w14:paraId="0E9DFB4A" w14:textId="77777777" w:rsidR="008908E6" w:rsidRPr="00D173B0" w:rsidRDefault="008908E6" w:rsidP="008908E6"/>
    <w:p w14:paraId="5DBDF83C" w14:textId="77777777" w:rsidR="008908E6" w:rsidRDefault="008908E6" w:rsidP="008908E6">
      <w:pPr>
        <w:pStyle w:val="Heading4"/>
      </w:pPr>
      <w:r>
        <w:t>US model ensures best use of emerging tech</w:t>
      </w:r>
    </w:p>
    <w:p w14:paraId="5BE8F208" w14:textId="77777777" w:rsidR="008908E6" w:rsidRPr="00D173B0" w:rsidRDefault="008908E6" w:rsidP="008908E6">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17" w:history="1">
        <w:r w:rsidRPr="00644AE2">
          <w:rPr>
            <w:rStyle w:val="Hyperlink"/>
          </w:rPr>
          <w:t>https://www.cnas.org/publications/reports/the-american-ai-century-a-blueprint-for-action</w:t>
        </w:r>
      </w:hyperlink>
      <w:r>
        <w:t xml:space="preserve"> {DK}</w:t>
      </w:r>
    </w:p>
    <w:p w14:paraId="129A0DC0" w14:textId="77777777" w:rsidR="008908E6" w:rsidRPr="00D173B0" w:rsidRDefault="008908E6" w:rsidP="008908E6">
      <w:pPr>
        <w:rPr>
          <w:sz w:val="16"/>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37509C">
        <w:rPr>
          <w:highlight w:val="cyan"/>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D173B0">
        <w:rPr>
          <w:b/>
          <w:bCs/>
          <w:highlight w:val="cyan"/>
          <w:u w:val="single"/>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p>
    <w:p w14:paraId="3B0E475B" w14:textId="77777777" w:rsidR="008908E6" w:rsidRDefault="008908E6" w:rsidP="008908E6">
      <w:pPr>
        <w:pStyle w:val="Heading4"/>
      </w:pPr>
      <w:r>
        <w:lastRenderedPageBreak/>
        <w:t xml:space="preserve">Defense doesn’t assume </w:t>
      </w:r>
      <w:r>
        <w:rPr>
          <w:u w:val="single"/>
        </w:rPr>
        <w:t>interactions</w:t>
      </w:r>
      <w:r>
        <w:t xml:space="preserve"> of </w:t>
      </w:r>
      <w:r>
        <w:rPr>
          <w:u w:val="single"/>
        </w:rPr>
        <w:t>multiple simultaneous threats</w:t>
      </w:r>
    </w:p>
    <w:p w14:paraId="2DD44846" w14:textId="77777777" w:rsidR="008908E6" w:rsidRDefault="008908E6" w:rsidP="008908E6">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43E57394" w14:textId="77777777" w:rsidR="008908E6" w:rsidRDefault="008908E6" w:rsidP="008908E6">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548FDFEA" w14:textId="77777777" w:rsidR="008908E6" w:rsidRDefault="008908E6" w:rsidP="008908E6">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2E8DE41C" w14:textId="77777777" w:rsidR="008908E6" w:rsidRDefault="008908E6" w:rsidP="008908E6">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1474C052" w14:textId="77777777" w:rsidR="008908E6" w:rsidRDefault="008908E6" w:rsidP="008908E6">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t>
      </w:r>
      <w:r>
        <w:lastRenderedPageBreak/>
        <w:t xml:space="preserve">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5E02BB77" w14:textId="77777777" w:rsidR="008908E6" w:rsidRDefault="008908E6" w:rsidP="008908E6">
      <w:pPr>
        <w:pStyle w:val="Heading4"/>
      </w:pPr>
      <w:r>
        <w:t xml:space="preserve">AI-nano combo causes </w:t>
      </w:r>
      <w:r>
        <w:rPr>
          <w:u w:val="single"/>
        </w:rPr>
        <w:t>Universe</w:t>
      </w:r>
      <w:r>
        <w:t xml:space="preserve"> extinction</w:t>
      </w:r>
    </w:p>
    <w:p w14:paraId="29DEAE7B" w14:textId="77777777" w:rsidR="008908E6" w:rsidRDefault="008908E6" w:rsidP="008908E6">
      <w:pPr>
        <w:rPr>
          <w:rStyle w:val="Style13ptBold"/>
        </w:rPr>
      </w:pPr>
      <w:r>
        <w:rPr>
          <w:rStyle w:val="Style13ptBold"/>
        </w:rPr>
        <w:t>Bostrom 14</w:t>
      </w:r>
    </w:p>
    <w:p w14:paraId="5ED86DE3" w14:textId="77777777" w:rsidR="008908E6" w:rsidRDefault="008908E6" w:rsidP="008908E6">
      <w:r>
        <w:t>[Nick, Professor in the Faculty of Philosophy at Oxford University. He is the founding Director of the Future of Humanity Institute, Superintelligence: Paths, Dangers, Strategies, Oxford University Press, 2014]</w:t>
      </w:r>
    </w:p>
    <w:p w14:paraId="2FFC8910" w14:textId="77777777" w:rsidR="008908E6" w:rsidRDefault="008908E6" w:rsidP="008908E6">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r w:rsidRPr="00E73C94">
        <w:rPr>
          <w:rStyle w:val="StyleUnderline"/>
          <w:highlight w:val="cyan"/>
        </w:rPr>
        <w:t>superintelligent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Faced with no intelligent opposition, such an agent could plot a safe course of development that would lead to its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The superintelligent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xml:space="preserve">, even though the great distances involved and the accelerating speed of cosmic </w:t>
      </w:r>
      <w:r>
        <w:rPr>
          <w:rStyle w:val="StyleUnderline"/>
        </w:rPr>
        <w:lastRenderedPageBreak/>
        <w:t>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0622FE5D" w14:textId="77777777" w:rsidR="008908E6" w:rsidRPr="00383811" w:rsidRDefault="008908E6" w:rsidP="008908E6">
      <w:pPr>
        <w:pStyle w:val="Heading4"/>
      </w:pPr>
      <w:r>
        <w:t xml:space="preserve">The Court has recently </w:t>
      </w:r>
      <w:r>
        <w:rPr>
          <w:u w:val="single"/>
        </w:rPr>
        <w:t>narrowed</w:t>
      </w:r>
      <w:r>
        <w:t xml:space="preserve"> Parker immunity to limit deference to the states in antitrust law</w:t>
      </w:r>
    </w:p>
    <w:p w14:paraId="0784D735" w14:textId="77777777" w:rsidR="008908E6" w:rsidRPr="00175839" w:rsidRDefault="008908E6" w:rsidP="008908E6">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0E40C02F" w14:textId="77777777" w:rsidR="008908E6" w:rsidRPr="00236A0F" w:rsidRDefault="008908E6" w:rsidP="008908E6">
      <w:pPr>
        <w:rPr>
          <w:sz w:val="16"/>
        </w:rPr>
      </w:pPr>
      <w:r w:rsidRPr="00236A0F">
        <w:rPr>
          <w:sz w:val="16"/>
        </w:rPr>
        <w:t>Introduction</w:t>
      </w:r>
    </w:p>
    <w:p w14:paraId="651979D4" w14:textId="77777777" w:rsidR="008908E6" w:rsidRDefault="008908E6" w:rsidP="008908E6">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1D63A10B" w14:textId="77777777" w:rsidR="008908E6" w:rsidRDefault="008908E6" w:rsidP="008908E6">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1225F379" w14:textId="77777777" w:rsidR="008908E6" w:rsidRPr="00C80113" w:rsidRDefault="008908E6" w:rsidP="008908E6">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54FA1F94" w14:textId="77777777" w:rsidR="008908E6" w:rsidRPr="00383811" w:rsidRDefault="008908E6" w:rsidP="008908E6">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A9A5A91" w14:textId="77777777" w:rsidR="008908E6" w:rsidRPr="007D3366" w:rsidRDefault="008908E6" w:rsidP="008908E6">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2E91326F" w14:textId="77777777" w:rsidR="008908E6" w:rsidRPr="0081600C" w:rsidRDefault="008908E6" w:rsidP="008908E6">
      <w:r w:rsidRPr="00E32074">
        <w:rPr>
          <w:rStyle w:val="Style13ptBold"/>
        </w:rPr>
        <w:t>Sack 21</w:t>
      </w:r>
      <w:r>
        <w:t xml:space="preserve"> [John Sack, J.D., Duke Law School, Class of 2022, B.S. University of Michigan, 2019, 2021 https://scholarship.law.duke.edu/cgi/viewcontent.cgi?article=1196&amp;context=djclpp_sidebar]</w:t>
      </w:r>
    </w:p>
    <w:p w14:paraId="1348AA4A" w14:textId="77777777" w:rsidR="008908E6" w:rsidRPr="00C62B2B" w:rsidRDefault="008908E6" w:rsidP="008908E6">
      <w:pPr>
        <w:rPr>
          <w:sz w:val="16"/>
        </w:rPr>
      </w:pPr>
      <w:r w:rsidRPr="00C62B2B">
        <w:rPr>
          <w:sz w:val="16"/>
        </w:rPr>
        <w:t>III. DOCTRINAL CRITICISM</w:t>
      </w:r>
    </w:p>
    <w:p w14:paraId="65B983D1" w14:textId="77777777" w:rsidR="008908E6" w:rsidRPr="00C62B2B" w:rsidRDefault="008908E6" w:rsidP="008908E6">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902C5D7" w14:textId="77777777" w:rsidR="008908E6" w:rsidRPr="00C62B2B" w:rsidRDefault="008908E6" w:rsidP="008908E6">
      <w:pPr>
        <w:rPr>
          <w:sz w:val="16"/>
        </w:rPr>
      </w:pPr>
      <w:r w:rsidRPr="00C62B2B">
        <w:rPr>
          <w:sz w:val="16"/>
        </w:rPr>
        <w:lastRenderedPageBreak/>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1A6C8593" w14:textId="77777777" w:rsidR="008908E6" w:rsidRPr="00C62B2B" w:rsidRDefault="008908E6" w:rsidP="008908E6">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04D2248" w14:textId="77777777" w:rsidR="008908E6" w:rsidRPr="00C62B2B" w:rsidRDefault="008908E6" w:rsidP="008908E6">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3A2901BE" w14:textId="77777777" w:rsidR="008908E6" w:rsidRPr="00C62B2B" w:rsidRDefault="008908E6" w:rsidP="008908E6">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5234AAD7" w14:textId="77777777" w:rsidR="008908E6" w:rsidRPr="00C62B2B" w:rsidRDefault="008908E6" w:rsidP="008908E6">
      <w:pPr>
        <w:rPr>
          <w:sz w:val="16"/>
        </w:rPr>
      </w:pPr>
      <w:r w:rsidRPr="00C62B2B">
        <w:rPr>
          <w:sz w:val="16"/>
        </w:rPr>
        <w:t>IV. PROPOSED SOLUTIONS</w:t>
      </w:r>
    </w:p>
    <w:p w14:paraId="498AEB9F" w14:textId="77777777" w:rsidR="008908E6" w:rsidRPr="00C62B2B" w:rsidRDefault="008908E6" w:rsidP="008908E6">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17E13B7" w14:textId="77777777" w:rsidR="008908E6" w:rsidRPr="00C62B2B" w:rsidRDefault="008908E6" w:rsidP="008908E6">
      <w:pPr>
        <w:rPr>
          <w:sz w:val="16"/>
        </w:rPr>
      </w:pPr>
      <w:r w:rsidRPr="000F6EED">
        <w:rPr>
          <w:rStyle w:val="StyleUnderline"/>
        </w:rPr>
        <w:lastRenderedPageBreak/>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0CC75556" w14:textId="77777777" w:rsidR="008908E6" w:rsidRDefault="008908E6" w:rsidP="008908E6">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56216F7A" w14:textId="77777777" w:rsidR="008908E6" w:rsidRPr="005664A0" w:rsidRDefault="008908E6" w:rsidP="008908E6">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5BBE6DBD" w14:textId="77777777" w:rsidR="008908E6" w:rsidRPr="00AE147D" w:rsidRDefault="008908E6" w:rsidP="008908E6">
      <w:r w:rsidRPr="00AE147D">
        <w:rPr>
          <w:rStyle w:val="Style13ptBold"/>
        </w:rPr>
        <w:t>Kobayashi 20</w:t>
      </w:r>
      <w:r>
        <w:t xml:space="preserve"> [Bruce H. Kobayashi, George Mason University, Antonin Scalia Law School Professor, 10-4-2020 https://gaidigitalreport.com/2020/10/04/exemptions-and-immunities/#_ftn92]</w:t>
      </w:r>
    </w:p>
    <w:p w14:paraId="3384E45F" w14:textId="77777777" w:rsidR="008908E6" w:rsidRPr="003D642E" w:rsidRDefault="008908E6" w:rsidP="008908E6">
      <w:pPr>
        <w:rPr>
          <w:sz w:val="14"/>
        </w:rPr>
      </w:pPr>
      <w:r w:rsidRPr="003D642E">
        <w:rPr>
          <w:sz w:val="14"/>
        </w:rPr>
        <w:t>B.  Spillover Effects and Antitrust Federalism</w:t>
      </w:r>
    </w:p>
    <w:p w14:paraId="0C39DBE5" w14:textId="77777777" w:rsidR="008908E6" w:rsidRPr="003D642E" w:rsidRDefault="008908E6" w:rsidP="008908E6">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22B58954" w14:textId="77777777" w:rsidR="008908E6" w:rsidRPr="003D642E" w:rsidRDefault="008908E6" w:rsidP="008908E6">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29622AA4" w14:textId="77777777" w:rsidR="008908E6" w:rsidRPr="003D642E" w:rsidRDefault="008908E6" w:rsidP="008908E6">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360AA83A" w14:textId="77777777" w:rsidR="008908E6" w:rsidRPr="003D642E" w:rsidRDefault="008908E6" w:rsidP="008908E6">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51E479F5" w14:textId="77777777" w:rsidR="008908E6" w:rsidRPr="003D642E" w:rsidRDefault="008908E6" w:rsidP="008908E6">
      <w:pPr>
        <w:rPr>
          <w:sz w:val="14"/>
        </w:rPr>
      </w:pPr>
      <w:r w:rsidRPr="003D642E">
        <w:rPr>
          <w:sz w:val="14"/>
        </w:rPr>
        <w:t>C.  The Appropriate Role of State Attorneys General in Federal Antitrust Disputes</w:t>
      </w:r>
    </w:p>
    <w:p w14:paraId="45279162" w14:textId="77777777" w:rsidR="008908E6" w:rsidRPr="003D642E" w:rsidRDefault="008908E6" w:rsidP="008908E6">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1A012D3A" w14:textId="77777777" w:rsidR="008908E6" w:rsidRPr="003D642E" w:rsidRDefault="008908E6" w:rsidP="008908E6">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3A30CEA1" w14:textId="77777777" w:rsidR="008908E6" w:rsidRPr="003D642E" w:rsidRDefault="008908E6" w:rsidP="008908E6">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7D73D80B" w14:textId="77777777" w:rsidR="008908E6" w:rsidRPr="003D642E" w:rsidRDefault="008908E6" w:rsidP="008908E6">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60340ADE" w14:textId="77777777" w:rsidR="008908E6" w:rsidRPr="00AE147D" w:rsidRDefault="008908E6" w:rsidP="008908E6">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4791BDA4" w14:textId="77777777" w:rsidR="008908E6" w:rsidRDefault="008908E6" w:rsidP="008908E6"/>
    <w:p w14:paraId="3D2511FF" w14:textId="77777777" w:rsidR="008908E6" w:rsidRDefault="008908E6" w:rsidP="008908E6">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5230402C" w14:textId="77777777" w:rsidR="008908E6" w:rsidRDefault="008908E6" w:rsidP="008908E6">
      <w:r w:rsidRPr="0039029F">
        <w:rPr>
          <w:rStyle w:val="Style13ptBold"/>
        </w:rPr>
        <w:t xml:space="preserve">Adler 20 </w:t>
      </w:r>
      <w:r>
        <w:t xml:space="preserve">[Jonathan H. Adler, Case Western University School of Law, 2020 </w:t>
      </w:r>
      <w:hyperlink r:id="rId118" w:history="1">
        <w:r w:rsidRPr="00BB1CCB">
          <w:rPr>
            <w:rStyle w:val="Hyperlink"/>
          </w:rPr>
          <w:t>https://scholarlycommons.law.case.edu/cgi/viewcontent.cgi?article=3058&amp;context=faculty_publications</w:t>
        </w:r>
      </w:hyperlink>
      <w:r>
        <w:t>]</w:t>
      </w:r>
    </w:p>
    <w:p w14:paraId="201ABE57" w14:textId="77777777" w:rsidR="008908E6" w:rsidRDefault="008908E6" w:rsidP="008908E6">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3D04C7BA" w14:textId="77777777" w:rsidR="008908E6" w:rsidRDefault="008908E6" w:rsidP="008908E6">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7B6F0647" w14:textId="77777777" w:rsidR="008908E6" w:rsidRPr="0039029F" w:rsidRDefault="008908E6" w:rsidP="008908E6">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6D50DE95" w14:textId="77777777" w:rsidR="008908E6" w:rsidRDefault="008908E6" w:rsidP="008908E6">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5277DFA8" w14:textId="77777777" w:rsidR="008908E6" w:rsidRDefault="008908E6" w:rsidP="008908E6">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BCC0EAA" w14:textId="77777777" w:rsidR="008908E6" w:rsidRPr="009E5106" w:rsidRDefault="008908E6" w:rsidP="008908E6">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3E5B7968" w14:textId="77777777" w:rsidR="008908E6" w:rsidRPr="00074623" w:rsidRDefault="008908E6" w:rsidP="008908E6">
      <w:r w:rsidRPr="00074623">
        <w:rPr>
          <w:rStyle w:val="Style13ptBold"/>
        </w:rPr>
        <w:t>Weber 16</w:t>
      </w:r>
      <w:r>
        <w:t xml:space="preserve"> [Jayme Weber, University of Arizona, James E. Rogers College of Law, J.D., 2016 https://www.cato.org/sites/cato.org/files/pubs/pdf/teladoc-285th-cir-29.pdf]</w:t>
      </w:r>
    </w:p>
    <w:p w14:paraId="564D68F7" w14:textId="77777777" w:rsidR="008908E6" w:rsidRDefault="008908E6" w:rsidP="008908E6">
      <w:r>
        <w:t>III. REFUSING SELF-INTERESTED BOARDS IMMUNITY FROM ANTITRUST LIABILITY IS FULLY CONSISTENT WITH FEDERALISM</w:t>
      </w:r>
    </w:p>
    <w:p w14:paraId="72C0B1EE" w14:textId="77777777" w:rsidR="008908E6" w:rsidRDefault="008908E6" w:rsidP="008908E6">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6576EE5F" w14:textId="77777777" w:rsidR="008908E6" w:rsidRDefault="008908E6" w:rsidP="008908E6">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1EA3968B" w14:textId="77777777" w:rsidR="008908E6" w:rsidRDefault="008908E6" w:rsidP="008908E6">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04D318C8" w14:textId="77777777" w:rsidR="008908E6" w:rsidRPr="00E74030" w:rsidRDefault="008908E6" w:rsidP="008908E6">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r w:rsidRPr="00082552">
        <w:rPr>
          <w:rStyle w:val="Emphasis"/>
          <w:highlight w:val="cyan"/>
        </w:rPr>
        <w:t>actually undermine</w:t>
      </w:r>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antitrust laws,” courts actually</w:t>
      </w:r>
      <w:r w:rsidRPr="00E74030">
        <w:rPr>
          <w:rStyle w:val="StyleUnderline"/>
        </w:rPr>
        <w:t xml:space="preserve"> increase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r w:rsidRPr="009E5106">
        <w:rPr>
          <w:rStyle w:val="StyleUnderline"/>
        </w:rPr>
        <w:t>in order to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316A72AB" w14:textId="77777777" w:rsidR="008908E6" w:rsidRDefault="008908E6" w:rsidP="008908E6">
      <w:r>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immunity for every one</w:t>
      </w:r>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5BBDE4EF" w14:textId="77777777" w:rsidR="008908E6" w:rsidRDefault="008908E6" w:rsidP="008908E6">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Ticor,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1F04845C" w14:textId="77777777" w:rsidR="008908E6" w:rsidRPr="007E41A5" w:rsidRDefault="008908E6" w:rsidP="008908E6"/>
    <w:p w14:paraId="0B56879B" w14:textId="77777777" w:rsidR="008908E6" w:rsidRPr="00AC4CB0" w:rsidRDefault="008908E6" w:rsidP="008908E6">
      <w:pPr>
        <w:pStyle w:val="Heading4"/>
      </w:pPr>
      <w:r>
        <w:t xml:space="preserve">Court rulings on Parker </w:t>
      </w:r>
      <w:r>
        <w:rPr>
          <w:u w:val="single"/>
        </w:rPr>
        <w:t>empirically deny</w:t>
      </w:r>
      <w:r w:rsidRPr="00AC4CB0">
        <w:t xml:space="preserve"> </w:t>
      </w:r>
      <w:r>
        <w:t>disad links</w:t>
      </w:r>
    </w:p>
    <w:p w14:paraId="119CF20B" w14:textId="77777777" w:rsidR="008908E6" w:rsidRPr="00B12C1D" w:rsidRDefault="008908E6" w:rsidP="008908E6">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4CFE5455" w14:textId="77777777" w:rsidR="008908E6" w:rsidRPr="00AC4CB0" w:rsidRDefault="008908E6" w:rsidP="008908E6">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53F60D88" w14:textId="77777777" w:rsidR="008908E6" w:rsidRPr="00AC4CB0" w:rsidRDefault="008908E6" w:rsidP="008908E6">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2171ED47" w14:textId="77777777" w:rsidR="008908E6" w:rsidRDefault="008908E6" w:rsidP="008908E6">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2AA89296" w14:textId="77777777" w:rsidR="008908E6" w:rsidRDefault="008908E6" w:rsidP="008908E6">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200C5D82" w14:textId="77777777" w:rsidR="008908E6" w:rsidRPr="00AC4CB0" w:rsidRDefault="008908E6" w:rsidP="008908E6">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156C15FA" w14:textId="77777777" w:rsidR="008908E6" w:rsidRPr="00AC4CB0" w:rsidRDefault="008908E6" w:rsidP="008908E6">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6E93D1D0" w14:textId="77777777" w:rsidR="008908E6" w:rsidRPr="00AC4CB0" w:rsidRDefault="008908E6" w:rsidP="008908E6">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37E50908" w14:textId="77777777" w:rsidR="008908E6" w:rsidRDefault="008908E6" w:rsidP="008908E6">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6898441B" w14:textId="77777777" w:rsidR="008908E6" w:rsidRPr="00B12C1D" w:rsidRDefault="008908E6" w:rsidP="008908E6">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3479B599" w14:textId="77777777" w:rsidR="008908E6" w:rsidRPr="00D173B0" w:rsidRDefault="008908E6" w:rsidP="008908E6"/>
    <w:p w14:paraId="3C3876BD" w14:textId="77777777" w:rsidR="008908E6" w:rsidRPr="001C4F01" w:rsidRDefault="008908E6" w:rsidP="008908E6">
      <w:pPr>
        <w:pStyle w:val="Heading4"/>
        <w:rPr>
          <w:u w:val="single"/>
        </w:rPr>
      </w:pPr>
      <w:r>
        <w:t xml:space="preserve">Biden’s XO empirically denies any </w:t>
      </w:r>
      <w:r>
        <w:rPr>
          <w:u w:val="single"/>
        </w:rPr>
        <w:t>FTC Parker links</w:t>
      </w:r>
      <w:r>
        <w:t xml:space="preserve"> and </w:t>
      </w:r>
      <w:r>
        <w:rPr>
          <w:u w:val="single"/>
        </w:rPr>
        <w:t>more restrictions coming</w:t>
      </w:r>
    </w:p>
    <w:p w14:paraId="5D30076D" w14:textId="77777777" w:rsidR="008908E6" w:rsidRPr="009A7E3D" w:rsidRDefault="008908E6" w:rsidP="008908E6">
      <w:r w:rsidRPr="009A7E3D">
        <w:rPr>
          <w:rStyle w:val="Style13ptBold"/>
        </w:rPr>
        <w:t>Bulusu 21</w:t>
      </w:r>
      <w:r>
        <w:t xml:space="preserve"> [Siri Bulusu, Reporter Bloomberg Law, 7-12-2021 https://news.bloomberglaw.com/antitrust/worker-license-rules-emerge-as-ftc-competition-oversight-priority]</w:t>
      </w:r>
    </w:p>
    <w:p w14:paraId="1699C77A" w14:textId="77777777" w:rsidR="008908E6" w:rsidRPr="001C4F01" w:rsidRDefault="008908E6" w:rsidP="008908E6">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248655DC" w14:textId="77777777" w:rsidR="008908E6" w:rsidRPr="001C4F01" w:rsidRDefault="008908E6" w:rsidP="008908E6">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509897C9" w14:textId="77777777" w:rsidR="008908E6" w:rsidRPr="001C4F01" w:rsidRDefault="008908E6" w:rsidP="008908E6">
      <w:pPr>
        <w:rPr>
          <w:sz w:val="8"/>
          <w:szCs w:val="8"/>
        </w:rPr>
      </w:pPr>
      <w:r w:rsidRPr="001C4F01">
        <w:rPr>
          <w:sz w:val="8"/>
          <w:szCs w:val="8"/>
        </w:rPr>
        <w:t>Potential FTC Moves</w:t>
      </w:r>
    </w:p>
    <w:p w14:paraId="0903E313" w14:textId="77777777" w:rsidR="008908E6" w:rsidRPr="001C4F01" w:rsidRDefault="008908E6" w:rsidP="008908E6">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752AF656" w14:textId="77777777" w:rsidR="008908E6" w:rsidRPr="001C4F01" w:rsidRDefault="008908E6" w:rsidP="008908E6">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0C39486B" w14:textId="77777777" w:rsidR="008908E6" w:rsidRPr="001C4F01" w:rsidRDefault="008908E6" w:rsidP="008908E6">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0C9BD810" w14:textId="77777777" w:rsidR="008908E6" w:rsidRPr="001C4F01" w:rsidRDefault="008908E6" w:rsidP="008908E6">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51BC9136" w14:textId="77777777" w:rsidR="008908E6" w:rsidRPr="001C4F01" w:rsidRDefault="008908E6" w:rsidP="008908E6">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4A1BB5AF" w14:textId="77777777" w:rsidR="008908E6" w:rsidRPr="001C4F01" w:rsidRDefault="008908E6" w:rsidP="008908E6">
      <w:pPr>
        <w:rPr>
          <w:sz w:val="8"/>
          <w:szCs w:val="8"/>
        </w:rPr>
      </w:pPr>
      <w:r w:rsidRPr="001C4F01">
        <w:rPr>
          <w:sz w:val="8"/>
          <w:szCs w:val="8"/>
        </w:rPr>
        <w:t>Gaining Attention</w:t>
      </w:r>
    </w:p>
    <w:p w14:paraId="2415D816" w14:textId="77777777" w:rsidR="008908E6" w:rsidRPr="001C4F01" w:rsidRDefault="008908E6" w:rsidP="008908E6">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750F91D7" w14:textId="77777777" w:rsidR="008908E6" w:rsidRPr="001C4F01" w:rsidRDefault="008908E6" w:rsidP="008908E6">
      <w:pPr>
        <w:rPr>
          <w:sz w:val="16"/>
        </w:rPr>
      </w:pPr>
      <w:r w:rsidRPr="001C4F01">
        <w:rPr>
          <w:sz w:val="16"/>
        </w:rPr>
        <w:t>State Action</w:t>
      </w:r>
    </w:p>
    <w:p w14:paraId="715ADABD" w14:textId="77777777" w:rsidR="008908E6" w:rsidRPr="001C4F01" w:rsidRDefault="008908E6" w:rsidP="008908E6">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45868BC1" w14:textId="77777777" w:rsidR="008908E6" w:rsidRPr="001C4F01" w:rsidRDefault="008908E6" w:rsidP="008908E6">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55AC5822" w14:textId="77777777" w:rsidR="008908E6" w:rsidRPr="001C4F01" w:rsidRDefault="008908E6" w:rsidP="008908E6">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4FBDF534" w14:textId="77777777" w:rsidR="008908E6" w:rsidRPr="001C4F01" w:rsidRDefault="008908E6" w:rsidP="008908E6">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4574B876" w14:textId="77777777" w:rsidR="008908E6" w:rsidRPr="001C4F01" w:rsidRDefault="008908E6" w:rsidP="008908E6">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29D56847" w14:textId="77777777" w:rsidR="008908E6" w:rsidRPr="00B0080B" w:rsidRDefault="008908E6" w:rsidP="008908E6">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7B0E245C" w14:textId="2339DF3A" w:rsidR="008908E6" w:rsidRPr="00B55AD5" w:rsidRDefault="008908E6" w:rsidP="008908E6">
      <w:pPr>
        <w:pStyle w:val="Heading2"/>
      </w:pPr>
      <w:r>
        <w:t>2ac</w:t>
      </w:r>
    </w:p>
    <w:p w14:paraId="6895E2F1" w14:textId="77777777" w:rsidR="008908E6" w:rsidRPr="00B55AD5" w:rsidRDefault="008908E6" w:rsidP="008908E6"/>
    <w:p w14:paraId="001A0E62" w14:textId="6D4B2104" w:rsidR="008908E6" w:rsidRDefault="008908E6" w:rsidP="008908E6">
      <w:pPr>
        <w:pStyle w:val="Heading2"/>
      </w:pPr>
      <w:r>
        <w:t xml:space="preserve">federalism </w:t>
      </w:r>
    </w:p>
    <w:p w14:paraId="02A66CF1" w14:textId="77777777" w:rsidR="008908E6" w:rsidRPr="00696AA4" w:rsidRDefault="008908E6" w:rsidP="008908E6"/>
    <w:p w14:paraId="28C92C91" w14:textId="77777777" w:rsidR="008908E6" w:rsidRDefault="008908E6" w:rsidP="008908E6">
      <w:pPr>
        <w:pStyle w:val="Heading3"/>
      </w:pPr>
      <w:r>
        <w:t>Fractionalism</w:t>
      </w:r>
    </w:p>
    <w:p w14:paraId="48BF8B45" w14:textId="77777777" w:rsidR="008908E6" w:rsidRPr="007D3366" w:rsidRDefault="008908E6" w:rsidP="008908E6">
      <w:pPr>
        <w:pStyle w:val="Heading4"/>
        <w:rPr>
          <w:u w:val="single"/>
        </w:rPr>
      </w:pPr>
      <w:r>
        <w:t xml:space="preserve">Limiting Parker establishes fed role limiting </w:t>
      </w:r>
      <w:r>
        <w:rPr>
          <w:u w:val="single"/>
        </w:rPr>
        <w:t>regulatory externalities</w:t>
      </w:r>
    </w:p>
    <w:p w14:paraId="774EB2AD" w14:textId="77777777" w:rsidR="008908E6" w:rsidRPr="0081600C" w:rsidRDefault="008908E6" w:rsidP="008908E6">
      <w:r w:rsidRPr="00E32074">
        <w:rPr>
          <w:rStyle w:val="Style13ptBold"/>
        </w:rPr>
        <w:t>Sack 21</w:t>
      </w:r>
      <w:r>
        <w:t xml:space="preserve"> [John Sack, J.D., Duke Law School, Class of 2022, B.S. University of Michigan, 2019, 2021 https://scholarship.law.duke.edu/cgi/viewcontent.cgi?article=1196&amp;context=djclpp_sidebar]</w:t>
      </w:r>
    </w:p>
    <w:p w14:paraId="2129842C" w14:textId="77777777" w:rsidR="008908E6" w:rsidRPr="00C62B2B" w:rsidRDefault="008908E6" w:rsidP="008908E6">
      <w:pPr>
        <w:rPr>
          <w:sz w:val="16"/>
        </w:rPr>
      </w:pPr>
      <w:r w:rsidRPr="00C62B2B">
        <w:rPr>
          <w:sz w:val="16"/>
        </w:rPr>
        <w:t>III. DOCTRINAL CRITICISM</w:t>
      </w:r>
    </w:p>
    <w:p w14:paraId="50C0400F" w14:textId="77777777" w:rsidR="008908E6" w:rsidRPr="00C62B2B" w:rsidRDefault="008908E6" w:rsidP="008908E6">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7A666280" w14:textId="77777777" w:rsidR="008908E6" w:rsidRPr="00C62B2B" w:rsidRDefault="008908E6" w:rsidP="008908E6">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44DDCDA6" w14:textId="77777777" w:rsidR="008908E6" w:rsidRPr="00C62B2B" w:rsidRDefault="008908E6" w:rsidP="008908E6">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FF18CB">
        <w:rPr>
          <w:rStyle w:val="StyleUnderline"/>
        </w:rPr>
        <w:t xml:space="preserve">California is </w:t>
      </w:r>
      <w:r w:rsidRPr="00FF18CB">
        <w:rPr>
          <w:rStyle w:val="Emphasis"/>
        </w:rPr>
        <w:t>not the appropriate body</w:t>
      </w:r>
      <w:r w:rsidRPr="00FF18CB">
        <w:rPr>
          <w:rStyle w:val="StyleUnderline"/>
        </w:rPr>
        <w:t xml:space="preserve"> to properly weigh the benefits to in-state raisin producers with the costs to out-of-state consumers, yet the Parker doctrine grants California per se immunity on federalism grounds.</w:t>
      </w:r>
      <w:r w:rsidRPr="00FF18CB">
        <w:rPr>
          <w:sz w:val="16"/>
        </w:rPr>
        <w:t>71 Although the California program was implicitly endorsed by Congress, one is just as likely to find similar programs with no similar implicit</w:t>
      </w:r>
      <w:r w:rsidRPr="00C62B2B">
        <w:rPr>
          <w:sz w:val="16"/>
        </w:rPr>
        <w:t xml:space="preserve"> endorsement.72</w:t>
      </w:r>
    </w:p>
    <w:p w14:paraId="0C272A9B" w14:textId="77777777" w:rsidR="008908E6" w:rsidRPr="00C62B2B" w:rsidRDefault="008908E6" w:rsidP="008908E6">
      <w:pPr>
        <w:rPr>
          <w:sz w:val="16"/>
        </w:rPr>
      </w:pPr>
      <w:r w:rsidRPr="00FF18CB">
        <w:rPr>
          <w:rStyle w:val="StyleUnderline"/>
        </w:rPr>
        <w:t>The</w:t>
      </w:r>
      <w:r w:rsidRPr="000F6EED">
        <w:rPr>
          <w:rStyle w:val="StyleUnderline"/>
        </w:rPr>
        <w:t xml:space="preserve"> U.S. </w:t>
      </w:r>
      <w:r w:rsidRPr="00E73C94">
        <w:rPr>
          <w:rStyle w:val="StyleUnderline"/>
          <w:highlight w:val="cyan"/>
        </w:rPr>
        <w:t xml:space="preserve">Constitution </w:t>
      </w:r>
      <w:r w:rsidRPr="00FF18CB">
        <w:rPr>
          <w:rStyle w:val="StyleUnderline"/>
        </w:rPr>
        <w:t>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FF18CB">
        <w:rPr>
          <w:rStyle w:val="StyleUnderline"/>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 xml:space="preserve">becomes </w:t>
      </w:r>
      <w:r w:rsidRPr="00FF18CB">
        <w:rPr>
          <w:rStyle w:val="Emphasis"/>
        </w:rPr>
        <w:t xml:space="preserve">the </w:t>
      </w:r>
      <w:r w:rsidRPr="00E73C94">
        <w:rPr>
          <w:rStyle w:val="Emphasis"/>
          <w:highlight w:val="cyan"/>
        </w:rPr>
        <w:t xml:space="preserve">appropriate </w:t>
      </w:r>
      <w:r w:rsidRPr="00FF18CB">
        <w:rPr>
          <w:rStyle w:val="Emphasis"/>
        </w:rPr>
        <w:t>body</w:t>
      </w:r>
      <w:r w:rsidRPr="00FF18CB">
        <w:rPr>
          <w:sz w:val="16"/>
        </w:rPr>
        <w:t xml:space="preserve"> </w:t>
      </w:r>
      <w:r w:rsidRPr="00E73C94">
        <w:rPr>
          <w:rStyle w:val="StyleUnderline"/>
          <w:highlight w:val="cyan"/>
        </w:rPr>
        <w:t>to regulate</w:t>
      </w:r>
      <w:r w:rsidRPr="000F6EED">
        <w:rPr>
          <w:rStyle w:val="StyleUnderline"/>
        </w:rPr>
        <w:t xml:space="preserve"> the </w:t>
      </w:r>
      <w:r w:rsidRPr="00FF18CB">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59A32DB" w14:textId="77777777" w:rsidR="008908E6" w:rsidRPr="00C62B2B" w:rsidRDefault="008908E6" w:rsidP="008908E6">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179DDE64" w14:textId="77777777" w:rsidR="008908E6" w:rsidRPr="00C62B2B" w:rsidRDefault="008908E6" w:rsidP="008908E6">
      <w:pPr>
        <w:rPr>
          <w:sz w:val="16"/>
        </w:rPr>
      </w:pPr>
      <w:r w:rsidRPr="00C62B2B">
        <w:rPr>
          <w:sz w:val="16"/>
        </w:rPr>
        <w:t>IV. PROPOSED SOLUTIONS</w:t>
      </w:r>
    </w:p>
    <w:p w14:paraId="1E696C36" w14:textId="77777777" w:rsidR="008908E6" w:rsidRPr="00FF18CB" w:rsidRDefault="008908E6" w:rsidP="008908E6">
      <w:pPr>
        <w:rPr>
          <w:sz w:val="16"/>
        </w:rPr>
      </w:pPr>
      <w:r w:rsidRPr="00C62B2B">
        <w:rPr>
          <w:sz w:val="16"/>
        </w:rPr>
        <w:t xml:space="preserve">The Sherman Act, </w:t>
      </w:r>
      <w:r w:rsidRPr="00FF18CB">
        <w:rPr>
          <w:sz w:val="16"/>
        </w:rPr>
        <w:t xml:space="preserve">and specifically </w:t>
      </w:r>
      <w:r w:rsidRPr="00FF18CB">
        <w:rPr>
          <w:rStyle w:val="StyleUnderline"/>
        </w:rPr>
        <w:t>Parker immunity, should be interpreted in light of the above concerns.</w:t>
      </w:r>
      <w:r w:rsidRPr="00FF18C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4D690AD7" w14:textId="77777777" w:rsidR="008908E6" w:rsidRPr="00FF18CB" w:rsidRDefault="008908E6" w:rsidP="008908E6">
      <w:pPr>
        <w:rPr>
          <w:sz w:val="16"/>
        </w:rPr>
      </w:pPr>
      <w:r w:rsidRPr="00FF18CB">
        <w:rPr>
          <w:rStyle w:val="StyleUnderline"/>
        </w:rPr>
        <w:t>Our conceptions of</w:t>
      </w:r>
      <w:r w:rsidRPr="00FF18CB">
        <w:rPr>
          <w:sz w:val="16"/>
        </w:rPr>
        <w:t xml:space="preserve"> the limits imposed by </w:t>
      </w:r>
      <w:r w:rsidRPr="00FF18CB">
        <w:rPr>
          <w:rStyle w:val="StyleUnderline"/>
        </w:rPr>
        <w:t>federalism are bound to evolve</w:t>
      </w:r>
      <w:r w:rsidRPr="00FF18CB">
        <w:rPr>
          <w:sz w:val="16"/>
        </w:rPr>
        <w:t xml:space="preserve">, just as our understanding of Congress’ power under the Commerce Clause has evolved. </w:t>
      </w:r>
      <w:r w:rsidRPr="00FF18CB">
        <w:rPr>
          <w:rStyle w:val="StyleUnderline"/>
        </w:rPr>
        <w:t>Consequently</w:t>
      </w:r>
      <w:r w:rsidRPr="00FF18CB">
        <w:rPr>
          <w:sz w:val="16"/>
        </w:rPr>
        <w:t xml:space="preserve">, since we find it appropriate to allow the ambit of the Sherman Act to expand with evolving perceptions of congressional power under the Commerce Clause, </w:t>
      </w:r>
      <w:r w:rsidRPr="00FF18CB">
        <w:rPr>
          <w:rStyle w:val="StyleUnderline"/>
        </w:rPr>
        <w:t>a similar process should occur with respect to “state action” analysis under Parker</w:t>
      </w:r>
      <w:r w:rsidRPr="00FF18CB">
        <w:rPr>
          <w:sz w:val="16"/>
        </w:rPr>
        <w:t xml:space="preserve">. That is, </w:t>
      </w:r>
      <w:r w:rsidRPr="00FF18CB">
        <w:rPr>
          <w:rStyle w:val="StyleUnderline"/>
        </w:rPr>
        <w:t>we should not treat the result in the Parker case as cast in bronze; rather</w:t>
      </w:r>
      <w:r w:rsidRPr="00FF18CB">
        <w:rPr>
          <w:sz w:val="16"/>
        </w:rPr>
        <w:t xml:space="preserve">, the scope of the Sherman Act’s power </w:t>
      </w:r>
      <w:r w:rsidRPr="00FF18CB">
        <w:rPr>
          <w:rStyle w:val="StyleUnderline"/>
        </w:rPr>
        <w:t>should</w:t>
      </w:r>
      <w:r w:rsidRPr="00FF18CB">
        <w:rPr>
          <w:sz w:val="16"/>
        </w:rPr>
        <w:t xml:space="preserve"> </w:t>
      </w:r>
      <w:r w:rsidRPr="00FF18CB">
        <w:rPr>
          <w:rStyle w:val="StyleUnderline"/>
        </w:rPr>
        <w:t>parallel</w:t>
      </w:r>
      <w:r w:rsidRPr="00FF18CB">
        <w:rPr>
          <w:sz w:val="16"/>
        </w:rPr>
        <w:t xml:space="preserve"> the developing </w:t>
      </w:r>
      <w:r w:rsidRPr="00FF18CB">
        <w:rPr>
          <w:rStyle w:val="StyleUnderline"/>
        </w:rPr>
        <w:t>concepts of American federalism.</w:t>
      </w:r>
      <w:r w:rsidRPr="00FF18CB">
        <w:rPr>
          <w:sz w:val="16"/>
        </w:rPr>
        <w:t>83</w:t>
      </w:r>
    </w:p>
    <w:p w14:paraId="51D1AEEC" w14:textId="77777777" w:rsidR="008908E6" w:rsidRDefault="008908E6" w:rsidP="008908E6">
      <w:pPr>
        <w:rPr>
          <w:sz w:val="16"/>
        </w:rPr>
      </w:pPr>
      <w:r w:rsidRPr="00FF18CB">
        <w:rPr>
          <w:rStyle w:val="StyleUnderline"/>
        </w:rPr>
        <w:t>As states impose costs on each other through state-sanctioned monopolies</w:t>
      </w:r>
      <w:r w:rsidRPr="00FF18CB">
        <w:rPr>
          <w:sz w:val="16"/>
        </w:rPr>
        <w:t xml:space="preserve">, the Court’s </w:t>
      </w:r>
      <w:r w:rsidRPr="00FF18CB">
        <w:rPr>
          <w:rStyle w:val="StyleUnderline"/>
        </w:rPr>
        <w:t>understanding of federalism</w:t>
      </w:r>
      <w:r w:rsidRPr="00FF18CB">
        <w:rPr>
          <w:sz w:val="16"/>
        </w:rPr>
        <w:t xml:space="preserve"> and the Commerce Clause </w:t>
      </w:r>
      <w:r w:rsidRPr="00FF18CB">
        <w:rPr>
          <w:rStyle w:val="StyleUnderline"/>
        </w:rPr>
        <w:t>counsels scrutiny of the Parker doctrine</w:t>
      </w:r>
      <w:r w:rsidRPr="00FF18CB">
        <w:rPr>
          <w:sz w:val="16"/>
        </w:rPr>
        <w:t>. An entirely new</w:t>
      </w:r>
      <w:r w:rsidRPr="00C62B2B">
        <w:rPr>
          <w:sz w:val="16"/>
        </w:rPr>
        <w:t xml:space="preserve">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7430853F" w14:textId="77777777" w:rsidR="008908E6" w:rsidRDefault="008908E6" w:rsidP="008908E6">
      <w:pPr>
        <w:pStyle w:val="Heading4"/>
        <w:rPr>
          <w:u w:val="single"/>
        </w:rPr>
      </w:pPr>
      <w:r>
        <w:t xml:space="preserve">That causes </w:t>
      </w:r>
      <w:r>
        <w:rPr>
          <w:u w:val="single"/>
        </w:rPr>
        <w:t>factionalism</w:t>
      </w:r>
    </w:p>
    <w:p w14:paraId="0474C936" w14:textId="77777777" w:rsidR="008908E6" w:rsidRPr="0039029F" w:rsidRDefault="008908E6" w:rsidP="008908E6">
      <w:r w:rsidRPr="0039029F">
        <w:rPr>
          <w:rStyle w:val="Style13ptBold"/>
        </w:rPr>
        <w:t>Finkel 19</w:t>
      </w:r>
      <w:r>
        <w:t xml:space="preserve"> [Jacob Finkel, J.D., Stanford Law School, June 2019 https://review.law.stanford.edu/wp-content/uploads/sites/3/2019/06/Finkel-71-Stan.-L.-Rev.-1575.pdf]</w:t>
      </w:r>
    </w:p>
    <w:p w14:paraId="0F57D1E5" w14:textId="77777777" w:rsidR="008908E6" w:rsidRPr="0039029F" w:rsidRDefault="008908E6" w:rsidP="008908E6">
      <w:pPr>
        <w:rPr>
          <w:sz w:val="16"/>
        </w:rPr>
      </w:pPr>
      <w:r w:rsidRPr="0039029F">
        <w:rPr>
          <w:sz w:val="16"/>
        </w:rPr>
        <w:t>1. Compacts meet “Federalism 3.0”</w:t>
      </w:r>
    </w:p>
    <w:p w14:paraId="371BF74A" w14:textId="77777777" w:rsidR="008908E6" w:rsidRPr="0039029F" w:rsidRDefault="008908E6" w:rsidP="008908E6">
      <w:pPr>
        <w:rPr>
          <w:sz w:val="16"/>
        </w:rPr>
      </w:pPr>
      <w:r w:rsidRPr="0039029F">
        <w:rPr>
          <w:sz w:val="16"/>
        </w:rPr>
        <w:t xml:space="preserve">In 2016, Heather Gerken delivered a wake-up call: “[O]ur operating system is outdated. . . . We need an intellectual frame for thinking about today’s federalism, Federalism 3.0.”122 Gerken’s </w:t>
      </w:r>
      <w:r w:rsidRPr="00E73C94">
        <w:rPr>
          <w:rStyle w:val="StyleUnderline"/>
          <w:highlight w:val="cyan"/>
        </w:rPr>
        <w:t>work</w:t>
      </w:r>
      <w:r w:rsidRPr="0039029F">
        <w:rPr>
          <w:sz w:val="16"/>
        </w:rPr>
        <w:t>—which is by no means uncontroversial123—</w:t>
      </w:r>
      <w:r w:rsidRPr="00E73C94">
        <w:rPr>
          <w:rStyle w:val="StyleUnderline"/>
          <w:highlight w:val="cyan"/>
        </w:rPr>
        <w:t>suggests</w:t>
      </w:r>
      <w:r w:rsidRPr="0039029F">
        <w:rPr>
          <w:sz w:val="16"/>
        </w:rPr>
        <w:t xml:space="preserve"> that, as legal practitioners and scholars, </w:t>
      </w:r>
      <w:r w:rsidRPr="00E73C94">
        <w:rPr>
          <w:rStyle w:val="StyleUnderline"/>
          <w:highlight w:val="cyan"/>
        </w:rPr>
        <w:t>we</w:t>
      </w:r>
      <w:r w:rsidRPr="00AE5F98">
        <w:rPr>
          <w:rStyle w:val="StyleUnderline"/>
        </w:rPr>
        <w:t xml:space="preserve"> must </w:t>
      </w:r>
      <w:r w:rsidRPr="00E73C94">
        <w:rPr>
          <w:rStyle w:val="StyleUnderline"/>
          <w:highlight w:val="cyan"/>
        </w:rPr>
        <w:t>choke back</w:t>
      </w:r>
      <w:r w:rsidRPr="0039029F">
        <w:rPr>
          <w:sz w:val="16"/>
        </w:rPr>
        <w:t xml:space="preserve"> </w:t>
      </w:r>
      <w:r w:rsidRPr="00AE5F98">
        <w:rPr>
          <w:rStyle w:val="StyleUnderline"/>
        </w:rPr>
        <w:t xml:space="preserve">an instinctive </w:t>
      </w:r>
      <w:r w:rsidRPr="00E73C94">
        <w:rPr>
          <w:rStyle w:val="StyleUnderline"/>
          <w:highlight w:val="cyan"/>
        </w:rPr>
        <w:t>aversion to</w:t>
      </w:r>
      <w:r w:rsidRPr="00E73C94">
        <w:rPr>
          <w:sz w:val="16"/>
          <w:highlight w:val="cyan"/>
        </w:rPr>
        <w:t xml:space="preserve"> </w:t>
      </w:r>
      <w:r w:rsidRPr="00E73C94">
        <w:rPr>
          <w:rStyle w:val="Emphasis"/>
          <w:highlight w:val="cyan"/>
        </w:rPr>
        <w:t>spillover effects</w:t>
      </w:r>
      <w:r w:rsidRPr="0039029F">
        <w:rPr>
          <w:sz w:val="16"/>
        </w:rPr>
        <w:t xml:space="preserve"> (jurisdictions affecting those nearby)124 </w:t>
      </w:r>
      <w:r w:rsidRPr="00E73C94">
        <w:rPr>
          <w:rStyle w:val="StyleUnderline"/>
          <w:highlight w:val="cyan"/>
        </w:rPr>
        <w:t>and</w:t>
      </w:r>
      <w:r w:rsidRPr="00AE5F98">
        <w:rPr>
          <w:rStyle w:val="StyleUnderline"/>
        </w:rPr>
        <w:t xml:space="preserve"> reject our innate desire</w:t>
      </w:r>
      <w:r w:rsidRPr="0039029F">
        <w:rPr>
          <w:sz w:val="16"/>
        </w:rPr>
        <w:t xml:space="preserve"> </w:t>
      </w:r>
      <w:r w:rsidRPr="00AE5F98">
        <w:rPr>
          <w:rStyle w:val="StyleUnderline"/>
        </w:rPr>
        <w:t>for clear delineations</w:t>
      </w:r>
      <w:r w:rsidRPr="0039029F">
        <w:rPr>
          <w:sz w:val="16"/>
        </w:rPr>
        <w:t xml:space="preserve"> such as nationalists versus federalists. Gerken and Ari Holtzblatt have suggested </w:t>
      </w:r>
      <w:r w:rsidRPr="00E73C94">
        <w:rPr>
          <w:rStyle w:val="StyleUnderline"/>
          <w:highlight w:val="cyan"/>
        </w:rPr>
        <w:t>embrac</w:t>
      </w:r>
      <w:r w:rsidRPr="00AE5F98">
        <w:rPr>
          <w:rStyle w:val="StyleUnderline"/>
        </w:rPr>
        <w:t>ing</w:t>
      </w:r>
      <w:r w:rsidRPr="0039029F">
        <w:rPr>
          <w:sz w:val="16"/>
        </w:rPr>
        <w:t xml:space="preserve"> the </w:t>
      </w:r>
      <w:r w:rsidRPr="00E73C94">
        <w:rPr>
          <w:rStyle w:val="StyleUnderline"/>
          <w:highlight w:val="cyan"/>
        </w:rPr>
        <w:t>diverse conflicts</w:t>
      </w:r>
      <w:r w:rsidRPr="0039029F">
        <w:rPr>
          <w:sz w:val="16"/>
        </w:rPr>
        <w:t xml:space="preserve"> operating today </w:t>
      </w:r>
      <w:r w:rsidRPr="00E73C94">
        <w:rPr>
          <w:rStyle w:val="StyleUnderline"/>
          <w:highlight w:val="cyan"/>
        </w:rPr>
        <w:t>between states</w:t>
      </w:r>
      <w:r w:rsidRPr="00AE5F98">
        <w:rPr>
          <w:rStyle w:val="StyleUnderline"/>
        </w:rPr>
        <w:t>,</w:t>
      </w:r>
      <w:r w:rsidRPr="0039029F">
        <w:rPr>
          <w:sz w:val="16"/>
        </w:rPr>
        <w:t xml:space="preserve"> outside interest groups, Congress, and the executive branch.125 These “[s]pillovers, in short, can help generate the democratic churn necessary for an ossified system to move forward.”126</w:t>
      </w:r>
    </w:p>
    <w:p w14:paraId="46EA9518" w14:textId="77777777" w:rsidR="008908E6" w:rsidRPr="0039029F" w:rsidRDefault="008908E6" w:rsidP="008908E6">
      <w:pPr>
        <w:rPr>
          <w:sz w:val="16"/>
        </w:rPr>
      </w:pPr>
      <w:r w:rsidRPr="0039029F">
        <w:rPr>
          <w:sz w:val="16"/>
        </w:rPr>
        <w:t>Where do compacts fit in this tapestry of power plays? Although they do not enter Gerken and Holtzblatt’s analysis, they actually provide the key to an essential harm compacts pose.127 First, it is important to establish the correct frame of reference; as able federalism scholars have reminded us, “[</w:t>
      </w:r>
      <w:r w:rsidRPr="00AE5F98">
        <w:rPr>
          <w:rStyle w:val="StyleUnderline"/>
        </w:rPr>
        <w:t>f]ederalism</w:t>
      </w:r>
      <w:r w:rsidRPr="0039029F">
        <w:rPr>
          <w:sz w:val="16"/>
        </w:rPr>
        <w:t xml:space="preserve"> </w:t>
      </w:r>
      <w:r w:rsidRPr="00AE5F98">
        <w:rPr>
          <w:rStyle w:val="StyleUnderline"/>
        </w:rPr>
        <w:t>must be understood as a means rather than an end</w:t>
      </w:r>
      <w:r w:rsidRPr="0039029F">
        <w:rPr>
          <w:sz w:val="16"/>
        </w:rPr>
        <w:t xml:space="preserve">.”128 </w:t>
      </w:r>
      <w:r w:rsidRPr="00AE5F98">
        <w:rPr>
          <w:rStyle w:val="StyleUnderline"/>
        </w:rPr>
        <w:t>States’ rights are not themselves the endpoint of federalism</w:t>
      </w:r>
      <w:r w:rsidRPr="0039029F">
        <w:rPr>
          <w:sz w:val="16"/>
        </w:rPr>
        <w:t xml:space="preserve">; </w:t>
      </w:r>
      <w:r w:rsidRPr="00AE5F98">
        <w:rPr>
          <w:rStyle w:val="StyleUnderline"/>
        </w:rPr>
        <w:t>rather</w:t>
      </w:r>
      <w:r w:rsidRPr="0039029F">
        <w:rPr>
          <w:sz w:val="16"/>
        </w:rPr>
        <w:t>, “</w:t>
      </w:r>
      <w:r w:rsidRPr="00AE5F98">
        <w:rPr>
          <w:rStyle w:val="StyleUnderline"/>
        </w:rPr>
        <w:t>their worth derives entirely from</w:t>
      </w:r>
      <w:r w:rsidRPr="0039029F">
        <w:rPr>
          <w:sz w:val="16"/>
        </w:rPr>
        <w:t xml:space="preserve"> their </w:t>
      </w:r>
      <w:r w:rsidRPr="00AE5F98">
        <w:rPr>
          <w:rStyle w:val="StyleUnderline"/>
        </w:rPr>
        <w:t>utility</w:t>
      </w:r>
      <w:r w:rsidRPr="0039029F">
        <w:rPr>
          <w:sz w:val="16"/>
        </w:rPr>
        <w:t xml:space="preserve"> in enhancing the freedom and welfare of individuals.”129 Gerken and Holtzblatt argue that the conflict we see around us is better suited to moving our democratic society forward than illusory, immediate progress in the direction we ourselves might choose to go.130 Taking that hypothesis further, what could be more immediate and convey the illusion of progress better than an interstate compact, executed without congressional approval, that shoves a block of states in the direction a majority of their citizens desire to see the nation as a whole move? Such efforts will almost axiomatically move faster if they need only the support of those states that already agree with them.</w:t>
      </w:r>
    </w:p>
    <w:p w14:paraId="306690F0" w14:textId="77777777" w:rsidR="008908E6" w:rsidRPr="0039029F" w:rsidRDefault="008908E6" w:rsidP="008908E6">
      <w:pPr>
        <w:rPr>
          <w:sz w:val="16"/>
        </w:rPr>
      </w:pPr>
      <w:r w:rsidRPr="0039029F">
        <w:rPr>
          <w:sz w:val="16"/>
        </w:rPr>
        <w:t xml:space="preserve">Yet </w:t>
      </w:r>
      <w:r w:rsidRPr="00E73C94">
        <w:rPr>
          <w:rStyle w:val="StyleUnderline"/>
          <w:highlight w:val="cyan"/>
        </w:rPr>
        <w:t>the end result</w:t>
      </w:r>
      <w:r w:rsidRPr="00AE5F98">
        <w:rPr>
          <w:rStyle w:val="StyleUnderline"/>
        </w:rPr>
        <w:t xml:space="preserve"> of such a process</w:t>
      </w:r>
      <w:r w:rsidRPr="0039029F">
        <w:rPr>
          <w:sz w:val="16"/>
        </w:rPr>
        <w:t>—</w:t>
      </w:r>
      <w:r w:rsidRPr="00E73C94">
        <w:rPr>
          <w:rStyle w:val="StyleUnderline"/>
          <w:highlight w:val="cyan"/>
        </w:rPr>
        <w:t>a</w:t>
      </w:r>
      <w:r w:rsidRPr="00E73C94">
        <w:rPr>
          <w:sz w:val="16"/>
          <w:highlight w:val="cyan"/>
        </w:rPr>
        <w:t xml:space="preserve"> </w:t>
      </w:r>
      <w:r w:rsidRPr="00E73C94">
        <w:rPr>
          <w:rStyle w:val="Emphasis"/>
          <w:highlight w:val="cyan"/>
        </w:rPr>
        <w:t>patchwork</w:t>
      </w:r>
      <w:r w:rsidRPr="0039029F">
        <w:rPr>
          <w:sz w:val="16"/>
        </w:rPr>
        <w:t xml:space="preserve"> </w:t>
      </w:r>
      <w:r w:rsidRPr="00AE5F98">
        <w:rPr>
          <w:rStyle w:val="StyleUnderline"/>
        </w:rPr>
        <w:t>of opposing compacts</w:t>
      </w:r>
      <w:r w:rsidRPr="0039029F">
        <w:rPr>
          <w:sz w:val="16"/>
        </w:rPr>
        <w:t xml:space="preserve"> </w:t>
      </w:r>
      <w:r w:rsidRPr="00E73C94">
        <w:rPr>
          <w:rStyle w:val="StyleUnderline"/>
          <w:highlight w:val="cyan"/>
        </w:rPr>
        <w:t>on hot-button national issues</w:t>
      </w:r>
      <w:r w:rsidRPr="00AE5F98">
        <w:rPr>
          <w:rStyle w:val="StyleUnderline"/>
        </w:rPr>
        <w:t xml:space="preserve"> from health care and gun control to the </w:t>
      </w:r>
      <w:r w:rsidRPr="00E73C94">
        <w:rPr>
          <w:rStyle w:val="StyleUnderline"/>
          <w:highlight w:val="cyan"/>
        </w:rPr>
        <w:t>regulation</w:t>
      </w:r>
      <w:r w:rsidRPr="00AE5F98">
        <w:rPr>
          <w:rStyle w:val="StyleUnderline"/>
        </w:rPr>
        <w:t xml:space="preserve"> </w:t>
      </w:r>
      <w:r w:rsidRPr="00E73C94">
        <w:rPr>
          <w:rStyle w:val="StyleUnderline"/>
          <w:highlight w:val="cyan"/>
        </w:rPr>
        <w:t>of</w:t>
      </w:r>
      <w:r w:rsidRPr="00AE5F98">
        <w:rPr>
          <w:rStyle w:val="StyleUnderline"/>
        </w:rPr>
        <w:t xml:space="preserve"> major </w:t>
      </w:r>
      <w:r w:rsidRPr="00E73C94">
        <w:rPr>
          <w:rStyle w:val="StyleUnderline"/>
          <w:highlight w:val="cyan"/>
        </w:rPr>
        <w:t>nationwide dangers</w:t>
      </w:r>
      <w:r w:rsidRPr="00AE5F98">
        <w:rPr>
          <w:rStyle w:val="StyleUnderline"/>
        </w:rPr>
        <w:t xml:space="preserve"> like the tobacco industry</w:t>
      </w:r>
      <w:r w:rsidRPr="0039029F">
        <w:rPr>
          <w:sz w:val="16"/>
        </w:rPr>
        <w:t>—</w:t>
      </w:r>
      <w:r w:rsidRPr="00E73C94">
        <w:rPr>
          <w:rStyle w:val="Emphasis"/>
          <w:highlight w:val="cyan"/>
        </w:rPr>
        <w:t>harms</w:t>
      </w:r>
      <w:r w:rsidRPr="0039029F">
        <w:rPr>
          <w:sz w:val="16"/>
        </w:rPr>
        <w:t xml:space="preserve"> both the </w:t>
      </w:r>
      <w:r w:rsidRPr="00E73C94">
        <w:rPr>
          <w:rStyle w:val="Emphasis"/>
          <w:highlight w:val="cyan"/>
        </w:rPr>
        <w:t>uninvolved states</w:t>
      </w:r>
      <w:r w:rsidRPr="0039029F">
        <w:rPr>
          <w:sz w:val="16"/>
        </w:rPr>
        <w:t xml:space="preserve"> </w:t>
      </w:r>
      <w:r w:rsidRPr="00E73C94">
        <w:rPr>
          <w:rStyle w:val="StyleUnderline"/>
          <w:highlight w:val="cyan"/>
        </w:rPr>
        <w:t>and</w:t>
      </w:r>
      <w:r w:rsidRPr="0039029F">
        <w:rPr>
          <w:sz w:val="16"/>
        </w:rPr>
        <w:t xml:space="preserve"> the very project of </w:t>
      </w:r>
      <w:r w:rsidRPr="00E73C94">
        <w:rPr>
          <w:rStyle w:val="Emphasis"/>
          <w:highlight w:val="cyan"/>
        </w:rPr>
        <w:t>national unity</w:t>
      </w:r>
      <w:r w:rsidRPr="0039029F">
        <w:rPr>
          <w:sz w:val="16"/>
        </w:rPr>
        <w:t xml:space="preserve"> that lies </w:t>
      </w:r>
      <w:r w:rsidRPr="00AE5F98">
        <w:rPr>
          <w:rStyle w:val="StyleUnderline"/>
        </w:rPr>
        <w:t xml:space="preserve">at the core of </w:t>
      </w:r>
      <w:r w:rsidRPr="00E73C94">
        <w:rPr>
          <w:rStyle w:val="StyleUnderline"/>
          <w:highlight w:val="cyan"/>
        </w:rPr>
        <w:t>federalism itself</w:t>
      </w:r>
      <w:r w:rsidRPr="0039029F">
        <w:rPr>
          <w:sz w:val="16"/>
        </w:rPr>
        <w:t xml:space="preserve">.131 Further, the partitioning argument—that policymaking should return to the states when the federal government is gridlocked—rests on the notion that the states are the best division lines for such political decisionmaking. As scholarship has shown, the United States is riven at a more granular level132—why stop at state-level compacts? A conservative community in California’s Central Valley, for instance, would (if granted home rule powers) most likely prefer to adopt the policies favored in Wyoming and Idaho than those advanced by Democratic supermajorities in Sacramento.133 If </w:t>
      </w:r>
      <w:r w:rsidRPr="00AE5F98">
        <w:rPr>
          <w:rStyle w:val="StyleUnderline"/>
        </w:rPr>
        <w:t>individual self-determination</w:t>
      </w:r>
      <w:r w:rsidRPr="0039029F">
        <w:rPr>
          <w:sz w:val="16"/>
        </w:rPr>
        <w:t xml:space="preserve"> becomes our only focus, the project of a pluralistic society </w:t>
      </w:r>
      <w:r w:rsidRPr="00AE5F98">
        <w:rPr>
          <w:rStyle w:val="Emphasis"/>
        </w:rPr>
        <w:t>crumbles into virtual impossibility</w:t>
      </w:r>
      <w:r w:rsidRPr="0039029F">
        <w:rPr>
          <w:sz w:val="16"/>
        </w:rPr>
        <w:t>.</w:t>
      </w:r>
    </w:p>
    <w:p w14:paraId="69D30B25" w14:textId="77777777" w:rsidR="008908E6" w:rsidRPr="0039029F" w:rsidRDefault="008908E6" w:rsidP="008908E6">
      <w:pPr>
        <w:rPr>
          <w:sz w:val="16"/>
        </w:rPr>
      </w:pPr>
      <w:r w:rsidRPr="0039029F">
        <w:rPr>
          <w:sz w:val="16"/>
        </w:rPr>
        <w:t>2. Horizontal harms in practice</w:t>
      </w:r>
    </w:p>
    <w:p w14:paraId="605F80FA" w14:textId="77777777" w:rsidR="008908E6" w:rsidRPr="0039029F" w:rsidRDefault="008908E6" w:rsidP="008908E6">
      <w:pPr>
        <w:rPr>
          <w:sz w:val="16"/>
        </w:rPr>
      </w:pPr>
      <w:r w:rsidRPr="0039029F">
        <w:rPr>
          <w:sz w:val="16"/>
        </w:rPr>
        <w:t xml:space="preserve">Nor is this merely a theoretical concern. Most of the major regulatory compacts in recent decades have been preceded by some effort to gain congressional approval before organizers resorted to a compact.134 Further, empirical studies have demonstrated that compacts are being used to replace, not complement, congressional action on national problems.135 </w:t>
      </w:r>
      <w:r w:rsidRPr="00E73C94">
        <w:rPr>
          <w:rStyle w:val="StyleUnderline"/>
          <w:highlight w:val="cyan"/>
        </w:rPr>
        <w:t>Thus</w:t>
      </w:r>
      <w:r w:rsidRPr="0039029F">
        <w:rPr>
          <w:sz w:val="16"/>
        </w:rPr>
        <w:t xml:space="preserve">, compacts serve to </w:t>
      </w:r>
      <w:r w:rsidRPr="00E73C94">
        <w:rPr>
          <w:rStyle w:val="StyleUnderline"/>
          <w:highlight w:val="cyan"/>
        </w:rPr>
        <w:t>supplant</w:t>
      </w:r>
      <w:r w:rsidRPr="00E73C94">
        <w:rPr>
          <w:sz w:val="16"/>
          <w:highlight w:val="cyan"/>
        </w:rPr>
        <w:t xml:space="preserve"> </w:t>
      </w:r>
      <w:r w:rsidRPr="00E73C94">
        <w:rPr>
          <w:rStyle w:val="StyleUnderline"/>
          <w:highlight w:val="cyan"/>
        </w:rPr>
        <w:t>Congress</w:t>
      </w:r>
      <w:r w:rsidRPr="00AE5F98">
        <w:rPr>
          <w:rStyle w:val="StyleUnderline"/>
        </w:rPr>
        <w:t xml:space="preserve"> </w:t>
      </w:r>
      <w:r w:rsidRPr="00E73C94">
        <w:rPr>
          <w:rStyle w:val="StyleUnderline"/>
          <w:highlight w:val="cyan"/>
        </w:rPr>
        <w:t>when it chooses not to</w:t>
      </w:r>
      <w:r w:rsidRPr="0039029F">
        <w:rPr>
          <w:sz w:val="16"/>
        </w:rPr>
        <w:t xml:space="preserve"> </w:t>
      </w:r>
      <w:r w:rsidRPr="00E73C94">
        <w:rPr>
          <w:rStyle w:val="StyleUnderline"/>
          <w:highlight w:val="cyan"/>
        </w:rPr>
        <w:t>act</w:t>
      </w:r>
      <w:r w:rsidRPr="0039029F">
        <w:rPr>
          <w:sz w:val="16"/>
        </w:rPr>
        <w:t xml:space="preserve">, </w:t>
      </w:r>
      <w:r w:rsidRPr="00AE5F98">
        <w:rPr>
          <w:rStyle w:val="StyleUnderline"/>
        </w:rPr>
        <w:t>or when vetogates</w:t>
      </w:r>
      <w:r w:rsidRPr="0039029F">
        <w:rPr>
          <w:sz w:val="16"/>
        </w:rPr>
        <w:t xml:space="preserve"> within the federal legislative process </w:t>
      </w:r>
      <w:r w:rsidRPr="00AE5F98">
        <w:rPr>
          <w:rStyle w:val="StyleUnderline"/>
        </w:rPr>
        <w:t>prevent</w:t>
      </w:r>
      <w:r w:rsidRPr="0039029F">
        <w:rPr>
          <w:sz w:val="16"/>
        </w:rPr>
        <w:t xml:space="preserve"> </w:t>
      </w:r>
      <w:r w:rsidRPr="00AE5F98">
        <w:rPr>
          <w:rStyle w:val="StyleUnderline"/>
        </w:rPr>
        <w:t>action on a particular controversy</w:t>
      </w:r>
      <w:r w:rsidRPr="0039029F">
        <w:rPr>
          <w:sz w:val="16"/>
        </w:rPr>
        <w:t xml:space="preserve">. Moreover, </w:t>
      </w:r>
      <w:r w:rsidRPr="00E73C94">
        <w:rPr>
          <w:rStyle w:val="StyleUnderline"/>
          <w:highlight w:val="cyan"/>
        </w:rPr>
        <w:t>this</w:t>
      </w:r>
      <w:r w:rsidRPr="00AE5F98">
        <w:rPr>
          <w:rStyle w:val="StyleUnderline"/>
        </w:rPr>
        <w:t xml:space="preserve"> problem </w:t>
      </w:r>
      <w:r w:rsidRPr="00E73C94">
        <w:rPr>
          <w:rStyle w:val="StyleUnderline"/>
          <w:highlight w:val="cyan"/>
        </w:rPr>
        <w:t xml:space="preserve">is </w:t>
      </w:r>
      <w:r w:rsidRPr="00E73C94">
        <w:rPr>
          <w:rStyle w:val="Emphasis"/>
          <w:highlight w:val="cyan"/>
        </w:rPr>
        <w:t>growing</w:t>
      </w:r>
      <w:r w:rsidRPr="0039029F">
        <w:rPr>
          <w:sz w:val="16"/>
        </w:rPr>
        <w:t xml:space="preserve">. Rising </w:t>
      </w:r>
      <w:r w:rsidRPr="00AE5F98">
        <w:rPr>
          <w:rStyle w:val="StyleUnderline"/>
        </w:rPr>
        <w:t>polarization</w:t>
      </w:r>
      <w:r w:rsidRPr="0039029F">
        <w:rPr>
          <w:sz w:val="16"/>
        </w:rPr>
        <w:t xml:space="preserve"> </w:t>
      </w:r>
      <w:r w:rsidRPr="00AE5F98">
        <w:rPr>
          <w:rStyle w:val="StyleUnderline"/>
        </w:rPr>
        <w:t>and decreasing congressional productivity</w:t>
      </w:r>
      <w:r w:rsidRPr="0039029F">
        <w:rPr>
          <w:sz w:val="16"/>
        </w:rPr>
        <w:t xml:space="preserve"> </w:t>
      </w:r>
      <w:r w:rsidRPr="00AE5F98">
        <w:rPr>
          <w:rStyle w:val="StyleUnderline"/>
        </w:rPr>
        <w:t>form a</w:t>
      </w:r>
      <w:r w:rsidRPr="0039029F">
        <w:rPr>
          <w:sz w:val="16"/>
        </w:rPr>
        <w:t xml:space="preserve"> </w:t>
      </w:r>
      <w:r w:rsidRPr="00AE5F98">
        <w:rPr>
          <w:rStyle w:val="Emphasis"/>
        </w:rPr>
        <w:t>pernicious cycle</w:t>
      </w:r>
      <w:r w:rsidRPr="0039029F">
        <w:rPr>
          <w:sz w:val="16"/>
        </w:rPr>
        <w:t xml:space="preserve">. When coupled with efforts toward wide-ranging compacts, these trends feed upon, and likely exacerbate, one another: An unproductive Congress incentivizes advocates to push for compacts as a more responsive alternative. </w:t>
      </w:r>
      <w:r w:rsidRPr="00AE5F98">
        <w:rPr>
          <w:rStyle w:val="StyleUnderline"/>
        </w:rPr>
        <w:t xml:space="preserve">This </w:t>
      </w:r>
      <w:r w:rsidRPr="00FF18CB">
        <w:rPr>
          <w:rStyle w:val="StyleUnderline"/>
        </w:rPr>
        <w:t>increasingly</w:t>
      </w:r>
      <w:r w:rsidRPr="00FF18CB">
        <w:rPr>
          <w:sz w:val="16"/>
        </w:rPr>
        <w:t xml:space="preserve"> </w:t>
      </w:r>
      <w:r w:rsidRPr="00FF18CB">
        <w:rPr>
          <w:rStyle w:val="Emphasis"/>
        </w:rPr>
        <w:t>extracongressional focus</w:t>
      </w:r>
      <w:r w:rsidRPr="00FF18CB">
        <w:rPr>
          <w:sz w:val="16"/>
        </w:rPr>
        <w:t xml:space="preserve"> </w:t>
      </w:r>
      <w:r w:rsidRPr="00FF18CB">
        <w:rPr>
          <w:rStyle w:val="StyleUnderline"/>
        </w:rPr>
        <w:t>of</w:t>
      </w:r>
      <w:r w:rsidRPr="00AE5F98">
        <w:rPr>
          <w:rStyle w:val="StyleUnderline"/>
        </w:rPr>
        <w:t xml:space="preserve"> advocacy</w:t>
      </w:r>
      <w:r w:rsidRPr="0039029F">
        <w:rPr>
          <w:sz w:val="16"/>
        </w:rPr>
        <w:t xml:space="preserve"> further </w:t>
      </w:r>
      <w:r w:rsidRPr="00E73C94">
        <w:rPr>
          <w:rStyle w:val="StyleUnderline"/>
          <w:highlight w:val="cyan"/>
        </w:rPr>
        <w:t xml:space="preserve">weakens Congress’s </w:t>
      </w:r>
      <w:r w:rsidRPr="00E73C94">
        <w:rPr>
          <w:rStyle w:val="Emphasis"/>
          <w:highlight w:val="cyan"/>
        </w:rPr>
        <w:t>capacity</w:t>
      </w:r>
      <w:r w:rsidRPr="00AE5F98">
        <w:rPr>
          <w:rStyle w:val="StyleUnderline"/>
        </w:rPr>
        <w:t xml:space="preserve"> for effective</w:t>
      </w:r>
      <w:r w:rsidRPr="0039029F">
        <w:rPr>
          <w:sz w:val="16"/>
        </w:rPr>
        <w:t xml:space="preserve"> </w:t>
      </w:r>
      <w:r w:rsidRPr="00AE5F98">
        <w:rPr>
          <w:rStyle w:val="StyleUnderline"/>
        </w:rPr>
        <w:t>legislation</w:t>
      </w:r>
      <w:r w:rsidRPr="0039029F">
        <w:rPr>
          <w:sz w:val="16"/>
        </w:rPr>
        <w:t xml:space="preserve">, </w:t>
      </w:r>
      <w:r w:rsidRPr="00E73C94">
        <w:rPr>
          <w:rStyle w:val="StyleUnderline"/>
          <w:highlight w:val="cyan"/>
        </w:rPr>
        <w:t>reducing</w:t>
      </w:r>
      <w:r w:rsidRPr="00AE5F98">
        <w:rPr>
          <w:rStyle w:val="StyleUnderline"/>
        </w:rPr>
        <w:t xml:space="preserve"> the </w:t>
      </w:r>
      <w:r w:rsidRPr="00E73C94">
        <w:rPr>
          <w:rStyle w:val="Emphasis"/>
          <w:highlight w:val="cyan"/>
        </w:rPr>
        <w:t>pressure</w:t>
      </w:r>
      <w:r w:rsidRPr="00AE5F98">
        <w:rPr>
          <w:rStyle w:val="StyleUnderline"/>
        </w:rPr>
        <w:t xml:space="preserve"> </w:t>
      </w:r>
      <w:r w:rsidRPr="00E73C94">
        <w:rPr>
          <w:rStyle w:val="StyleUnderline"/>
          <w:highlight w:val="cyan"/>
        </w:rPr>
        <w:t>felt</w:t>
      </w:r>
      <w:r w:rsidRPr="00AE5F98">
        <w:rPr>
          <w:rStyle w:val="StyleUnderline"/>
        </w:rPr>
        <w:t xml:space="preserve"> </w:t>
      </w:r>
      <w:r w:rsidRPr="00E73C94">
        <w:rPr>
          <w:rStyle w:val="StyleUnderline"/>
          <w:highlight w:val="cyan"/>
        </w:rPr>
        <w:t>by members of Congress to act</w:t>
      </w:r>
      <w:r w:rsidRPr="0039029F">
        <w:rPr>
          <w:sz w:val="16"/>
        </w:rPr>
        <w:t xml:space="preserve"> </w:t>
      </w:r>
      <w:r w:rsidRPr="00AE5F98">
        <w:rPr>
          <w:rStyle w:val="StyleUnderline"/>
        </w:rPr>
        <w:t>upon issues</w:t>
      </w:r>
      <w:r w:rsidRPr="0039029F">
        <w:rPr>
          <w:sz w:val="16"/>
        </w:rPr>
        <w:t xml:space="preserve"> being handled instead by compacts.136</w:t>
      </w:r>
    </w:p>
    <w:p w14:paraId="4AE3DE4C" w14:textId="77777777" w:rsidR="008908E6" w:rsidRDefault="008908E6" w:rsidP="008908E6">
      <w:pPr>
        <w:rPr>
          <w:rStyle w:val="StyleUnderline"/>
        </w:rPr>
      </w:pPr>
      <w:r w:rsidRPr="0039029F">
        <w:rPr>
          <w:sz w:val="16"/>
        </w:rPr>
        <w:t xml:space="preserve">Averting this hypothetical outcome should not lead us to block all compacts. However, for those compacts most likely to cause such turmoil—those with national political aims—a commonsense safeguard would be a return to congressional oversight. Like-minded states would be prevented from bringing policy preferences they could not enact in Washington into implementation as a separate bloc. Of course, states are still free to legislate their policy preferences within their own borders, with possible repercussions in neighboring states.137 At times, such local or regional solutions will be the best answer—a reasoned solution surely will not require every compact to receive congressional approval. However, </w:t>
      </w:r>
      <w:r w:rsidRPr="00E73C94">
        <w:rPr>
          <w:rStyle w:val="StyleUnderline"/>
          <w:highlight w:val="cyan"/>
        </w:rPr>
        <w:t>accepting</w:t>
      </w:r>
      <w:r w:rsidRPr="00AE5F98">
        <w:rPr>
          <w:rStyle w:val="StyleUnderline"/>
        </w:rPr>
        <w:t xml:space="preserve"> </w:t>
      </w:r>
      <w:r w:rsidRPr="00E73C94">
        <w:rPr>
          <w:rStyle w:val="StyleUnderline"/>
          <w:highlight w:val="cyan"/>
        </w:rPr>
        <w:t>congressional gridlock</w:t>
      </w:r>
      <w:r w:rsidRPr="00AE5F98">
        <w:rPr>
          <w:rStyle w:val="StyleUnderline"/>
        </w:rPr>
        <w:t xml:space="preserve"> as inevitable</w:t>
      </w:r>
      <w:r w:rsidRPr="0039029F">
        <w:rPr>
          <w:sz w:val="16"/>
        </w:rPr>
        <w:t xml:space="preserve"> </w:t>
      </w:r>
      <w:r w:rsidRPr="00AE5F98">
        <w:rPr>
          <w:rStyle w:val="StyleUnderline"/>
        </w:rPr>
        <w:t xml:space="preserve">and </w:t>
      </w:r>
      <w:r w:rsidRPr="00E73C94">
        <w:rPr>
          <w:rStyle w:val="StyleUnderline"/>
          <w:highlight w:val="cyan"/>
        </w:rPr>
        <w:t>abandoning the national project for</w:t>
      </w:r>
      <w:r w:rsidRPr="0039029F">
        <w:rPr>
          <w:sz w:val="16"/>
        </w:rPr>
        <w:t xml:space="preserve"> independent </w:t>
      </w:r>
      <w:r w:rsidRPr="00E73C94">
        <w:rPr>
          <w:rStyle w:val="Emphasis"/>
          <w:highlight w:val="cyan"/>
        </w:rPr>
        <w:t>fiefdoms</w:t>
      </w:r>
      <w:r w:rsidRPr="0039029F">
        <w:rPr>
          <w:sz w:val="16"/>
        </w:rPr>
        <w:t xml:space="preserve"> </w:t>
      </w:r>
      <w:r w:rsidRPr="00AE5F98">
        <w:rPr>
          <w:rStyle w:val="StyleUnderline"/>
        </w:rPr>
        <w:t>governed by</w:t>
      </w:r>
      <w:r w:rsidRPr="0039029F">
        <w:rPr>
          <w:sz w:val="16"/>
        </w:rPr>
        <w:t xml:space="preserve"> the </w:t>
      </w:r>
      <w:r w:rsidRPr="00AE5F98">
        <w:rPr>
          <w:rStyle w:val="StyleUnderline"/>
        </w:rPr>
        <w:t>individual policy preferences</w:t>
      </w:r>
      <w:r w:rsidRPr="0039029F">
        <w:rPr>
          <w:sz w:val="16"/>
        </w:rPr>
        <w:t xml:space="preserve"> </w:t>
      </w:r>
      <w:r w:rsidRPr="00AE5F98">
        <w:rPr>
          <w:rStyle w:val="StyleUnderline"/>
        </w:rPr>
        <w:t>of</w:t>
      </w:r>
      <w:r w:rsidRPr="0039029F">
        <w:rPr>
          <w:sz w:val="16"/>
        </w:rPr>
        <w:t xml:space="preserve"> small groups of </w:t>
      </w:r>
      <w:r w:rsidRPr="00AE5F98">
        <w:rPr>
          <w:rStyle w:val="StyleUnderline"/>
        </w:rPr>
        <w:t>states</w:t>
      </w:r>
      <w:r w:rsidRPr="0039029F">
        <w:rPr>
          <w:sz w:val="16"/>
        </w:rPr>
        <w:t xml:space="preserve"> </w:t>
      </w:r>
      <w:r w:rsidRPr="00E73C94">
        <w:rPr>
          <w:rStyle w:val="StyleUnderline"/>
          <w:highlight w:val="cyan"/>
        </w:rPr>
        <w:t>has</w:t>
      </w:r>
      <w:r w:rsidRPr="0039029F">
        <w:rPr>
          <w:sz w:val="16"/>
        </w:rPr>
        <w:t xml:space="preserve"> potentially </w:t>
      </w:r>
      <w:r w:rsidRPr="00E73C94">
        <w:rPr>
          <w:rStyle w:val="Emphasis"/>
          <w:highlight w:val="cyan"/>
        </w:rPr>
        <w:t>grave consequences</w:t>
      </w:r>
      <w:r w:rsidRPr="0039029F">
        <w:rPr>
          <w:sz w:val="16"/>
        </w:rPr>
        <w:t xml:space="preserve">.138 </w:t>
      </w:r>
      <w:r w:rsidRPr="00AE5F98">
        <w:rPr>
          <w:rStyle w:val="StyleUnderline"/>
        </w:rPr>
        <w:t>The horizontal harm</w:t>
      </w:r>
      <w:r w:rsidRPr="0039029F">
        <w:rPr>
          <w:sz w:val="16"/>
        </w:rPr>
        <w:t xml:space="preserve"> to be prevented </w:t>
      </w:r>
      <w:r w:rsidRPr="00AE5F98">
        <w:rPr>
          <w:rStyle w:val="StyleUnderline"/>
        </w:rPr>
        <w:t>is saving</w:t>
      </w:r>
      <w:r w:rsidRPr="0039029F">
        <w:rPr>
          <w:sz w:val="16"/>
        </w:rPr>
        <w:t xml:space="preserve"> </w:t>
      </w:r>
      <w:r w:rsidRPr="00AE5F98">
        <w:rPr>
          <w:rStyle w:val="StyleUnderline"/>
        </w:rPr>
        <w:t>the states from themselves</w:t>
      </w:r>
      <w:r w:rsidRPr="0039029F">
        <w:rPr>
          <w:sz w:val="16"/>
        </w:rPr>
        <w:t>—</w:t>
      </w:r>
      <w:r w:rsidRPr="00FF18CB">
        <w:rPr>
          <w:rStyle w:val="StyleUnderline"/>
        </w:rPr>
        <w:t>if one believes</w:t>
      </w:r>
      <w:r w:rsidRPr="00FF18CB">
        <w:rPr>
          <w:sz w:val="16"/>
        </w:rPr>
        <w:t xml:space="preserve"> as a normative matter that “[</w:t>
      </w:r>
      <w:r w:rsidRPr="00E73C94">
        <w:rPr>
          <w:rStyle w:val="StyleUnderline"/>
          <w:highlight w:val="cyan"/>
        </w:rPr>
        <w:t>f]ederalism ought to exercise</w:t>
      </w:r>
      <w:r w:rsidRPr="00FF18CB">
        <w:rPr>
          <w:rStyle w:val="StyleUnderline"/>
        </w:rPr>
        <w:t xml:space="preserve"> a </w:t>
      </w:r>
      <w:r w:rsidRPr="00E73C94">
        <w:rPr>
          <w:rStyle w:val="StyleUnderline"/>
          <w:highlight w:val="cyan"/>
        </w:rPr>
        <w:t>centripetal</w:t>
      </w:r>
      <w:r w:rsidRPr="00FF18CB">
        <w:rPr>
          <w:sz w:val="16"/>
        </w:rPr>
        <w:t xml:space="preserve"> rather than centrifugal </w:t>
      </w:r>
      <w:r w:rsidRPr="00E73C94">
        <w:rPr>
          <w:rStyle w:val="StyleUnderline"/>
          <w:highlight w:val="cyan"/>
        </w:rPr>
        <w:t>force</w:t>
      </w:r>
      <w:r w:rsidRPr="00FF18CB">
        <w:rPr>
          <w:sz w:val="16"/>
        </w:rPr>
        <w:t xml:space="preserve"> on the polity,”139 then the current </w:t>
      </w:r>
      <w:r w:rsidRPr="00FF18CB">
        <w:rPr>
          <w:rStyle w:val="StyleUnderline"/>
        </w:rPr>
        <w:t xml:space="preserve">permissibility of </w:t>
      </w:r>
      <w:r w:rsidRPr="00E73C94">
        <w:rPr>
          <w:rStyle w:val="StyleUnderline"/>
          <w:highlight w:val="cyan"/>
        </w:rPr>
        <w:t>states</w:t>
      </w:r>
      <w:r w:rsidRPr="00FF18CB">
        <w:rPr>
          <w:rStyle w:val="StyleUnderline"/>
        </w:rPr>
        <w:t xml:space="preserve"> forming</w:t>
      </w:r>
      <w:r w:rsidRPr="00FF18CB">
        <w:rPr>
          <w:sz w:val="16"/>
        </w:rPr>
        <w:t xml:space="preserve"> their own preferred </w:t>
      </w:r>
      <w:r w:rsidRPr="00E73C94">
        <w:rPr>
          <w:rStyle w:val="Emphasis"/>
          <w:highlight w:val="cyan"/>
        </w:rPr>
        <w:t>pseudo-national policies</w:t>
      </w:r>
      <w:r w:rsidRPr="00FF18CB">
        <w:rPr>
          <w:sz w:val="16"/>
        </w:rPr>
        <w:t xml:space="preserve"> without congressional involvement, even in pursuit of laudable policy objectives, </w:t>
      </w:r>
      <w:r w:rsidRPr="00E73C94">
        <w:rPr>
          <w:rStyle w:val="StyleUnderline"/>
          <w:highlight w:val="cyan"/>
        </w:rPr>
        <w:t>must be addressed.</w:t>
      </w:r>
    </w:p>
    <w:p w14:paraId="22D3DD88" w14:textId="77777777" w:rsidR="008908E6" w:rsidRDefault="008908E6" w:rsidP="008908E6">
      <w:pPr>
        <w:pStyle w:val="Heading4"/>
      </w:pPr>
      <w:r w:rsidRPr="00115B8E">
        <w:rPr>
          <w:u w:val="single"/>
        </w:rPr>
        <w:t>Factionalism</w:t>
      </w:r>
      <w:r>
        <w:t xml:space="preserve"> causes adversary probing </w:t>
      </w:r>
    </w:p>
    <w:p w14:paraId="34E66EAB" w14:textId="77777777" w:rsidR="008908E6" w:rsidRPr="009B3EA9" w:rsidRDefault="008908E6" w:rsidP="008908E6">
      <w:r w:rsidRPr="009B3EA9">
        <w:rPr>
          <w:rStyle w:val="Style13ptBold"/>
        </w:rPr>
        <w:t>Mitchell 20</w:t>
      </w:r>
      <w:r>
        <w:t xml:space="preserve"> [Ellen Mitchell, Military reporter for Inside Defense. Aviation, missile and network modernization reporter for Inside the Army until February 2016. She covered programs, budget and congressional action related to Army aircraft, JTRS radios, WIN-T, vehicles, UAS, unmanned ground vehicles and training and doctrine command. The Hill. 11-7-2020 https://thehill.com/policy/defense/524894-worries-grow-about-rudderless-post-election-pentagon]</w:t>
      </w:r>
    </w:p>
    <w:p w14:paraId="07305BCF" w14:textId="77777777" w:rsidR="008908E6" w:rsidRDefault="008908E6" w:rsidP="008908E6">
      <w:r>
        <w:t xml:space="preserve">Right now, </w:t>
      </w:r>
      <w:r w:rsidRPr="00E73C94">
        <w:rPr>
          <w:rStyle w:val="StyleUnderline"/>
          <w:highlight w:val="cyan"/>
        </w:rPr>
        <w:t>Washington is grappling</w:t>
      </w:r>
      <w:r w:rsidRPr="00E73C94">
        <w:rPr>
          <w:highlight w:val="cyan"/>
        </w:rPr>
        <w:t xml:space="preserve"> </w:t>
      </w:r>
      <w:r w:rsidRPr="00E73C94">
        <w:rPr>
          <w:rStyle w:val="StyleUnderline"/>
          <w:highlight w:val="cyan"/>
        </w:rPr>
        <w:t>with</w:t>
      </w:r>
      <w:r>
        <w:t xml:space="preserve"> </w:t>
      </w:r>
      <w:r w:rsidRPr="00E73C94">
        <w:rPr>
          <w:rStyle w:val="Emphasis"/>
          <w:highlight w:val="cyan"/>
        </w:rPr>
        <w:t>hot spots across the globe</w:t>
      </w:r>
      <w:r>
        <w:t xml:space="preserve">, including the U.S. </w:t>
      </w:r>
      <w:r w:rsidRPr="00115B8E">
        <w:rPr>
          <w:rStyle w:val="Emphasis"/>
        </w:rPr>
        <w:t xml:space="preserve">drawdown in </w:t>
      </w:r>
      <w:r w:rsidRPr="00E73C94">
        <w:rPr>
          <w:rStyle w:val="Emphasis"/>
          <w:highlight w:val="cyan"/>
        </w:rPr>
        <w:t>Afghanistan</w:t>
      </w:r>
      <w:r>
        <w:t xml:space="preserve">, where there is increasing violence; ongoing tensions with </w:t>
      </w:r>
      <w:r w:rsidRPr="00E73C94">
        <w:rPr>
          <w:rStyle w:val="Emphasis"/>
          <w:highlight w:val="cyan"/>
        </w:rPr>
        <w:t>Iran</w:t>
      </w:r>
      <w:r>
        <w:t xml:space="preserve">; and ramped-up </w:t>
      </w:r>
      <w:r w:rsidRPr="00E73C94">
        <w:rPr>
          <w:rStyle w:val="Emphasis"/>
          <w:highlight w:val="cyan"/>
        </w:rPr>
        <w:t>Chinese aggression</w:t>
      </w:r>
      <w:r>
        <w:t xml:space="preserve"> </w:t>
      </w:r>
      <w:r w:rsidRPr="00115B8E">
        <w:rPr>
          <w:rStyle w:val="StyleUnderline"/>
        </w:rPr>
        <w:t>in the South China Sea</w:t>
      </w:r>
      <w:r>
        <w:t>.</w:t>
      </w:r>
    </w:p>
    <w:p w14:paraId="653EC4D3" w14:textId="77777777" w:rsidR="008908E6" w:rsidRDefault="008908E6" w:rsidP="008908E6">
      <w:r>
        <w:t xml:space="preserve">National security experts say </w:t>
      </w:r>
      <w:r w:rsidRPr="00115B8E">
        <w:rPr>
          <w:rStyle w:val="StyleUnderline"/>
        </w:rPr>
        <w:t>uncertainty at home</w:t>
      </w:r>
      <w:r>
        <w:t xml:space="preserve"> could lead to </w:t>
      </w:r>
      <w:r w:rsidRPr="00115B8E">
        <w:rPr>
          <w:rStyle w:val="StyleUnderline"/>
        </w:rPr>
        <w:t>flare-up</w:t>
      </w:r>
      <w:r>
        <w:t xml:space="preserve">s in any one of </w:t>
      </w:r>
      <w:r w:rsidRPr="00115B8E">
        <w:rPr>
          <w:rStyle w:val="StyleUnderline"/>
        </w:rPr>
        <w:t>those regions.</w:t>
      </w:r>
    </w:p>
    <w:p w14:paraId="3411CE6F" w14:textId="77777777" w:rsidR="008908E6" w:rsidRDefault="008908E6" w:rsidP="008908E6">
      <w:r>
        <w:t xml:space="preserve">“Of course </w:t>
      </w:r>
      <w:r w:rsidRPr="00E73C94">
        <w:rPr>
          <w:rStyle w:val="StyleUnderline"/>
          <w:highlight w:val="cyan"/>
        </w:rPr>
        <w:t>adversaries</w:t>
      </w:r>
      <w:r>
        <w:t xml:space="preserve"> will </w:t>
      </w:r>
      <w:r w:rsidRPr="00E73C94">
        <w:rPr>
          <w:rStyle w:val="Emphasis"/>
          <w:highlight w:val="cyan"/>
        </w:rPr>
        <w:t>try to take advantage</w:t>
      </w:r>
      <w:r>
        <w:t xml:space="preserve"> of what they perceive to be a leadership vacuum in the U.S. national security establishment. I’d be more worried about just below-the-radar bad behavior than overt moves too,” said Mackenzie Eaglen, a former congressional adviser on defense now with the conservative American Enterprise Institute.</w:t>
      </w:r>
    </w:p>
    <w:p w14:paraId="2A2954DD" w14:textId="77777777" w:rsidR="008908E6" w:rsidRDefault="008908E6" w:rsidP="008908E6">
      <w:r>
        <w:t>Defense Secretary Mark Esper — who has long been seen as out the door regardless of who won the election — may be gone as early as next week, according to numerous reports. Esper is already expected to resign during the presidential transition, but sources have also said Trump plans to fire his Pentagon chief after the election results are in.</w:t>
      </w:r>
    </w:p>
    <w:p w14:paraId="0EA96247" w14:textId="77777777" w:rsidR="008908E6" w:rsidRDefault="008908E6" w:rsidP="008908E6">
      <w:r>
        <w:t>Esper’s vacancy, which would be filled in an acting capacity by Deputy Secretary of Defense David Norquist, would offer a window for U.S. enemies to probe America's defenses, according to Eaglen.</w:t>
      </w:r>
    </w:p>
    <w:p w14:paraId="132BF5EB" w14:textId="77777777" w:rsidR="008908E6" w:rsidRDefault="008908E6" w:rsidP="008908E6">
      <w:r>
        <w:t>“The Defense Department is one of the largest organizations in the world, with over 3 million people on the direct payroll. It needs strong leaders keeping vigilant watch with the troops and over our adversaries,” she said.</w:t>
      </w:r>
    </w:p>
    <w:p w14:paraId="1885EDB9" w14:textId="77777777" w:rsidR="008908E6" w:rsidRDefault="008908E6" w:rsidP="008908E6">
      <w:r>
        <w:t>She added that at this time, with the possibility of a highly charged presidential transition as the whole world watches, “it would be ideal for continuity at the top.”</w:t>
      </w:r>
    </w:p>
    <w:p w14:paraId="64FD9245" w14:textId="77777777" w:rsidR="008908E6" w:rsidRDefault="008908E6" w:rsidP="008908E6">
      <w:r w:rsidRPr="00115B8E">
        <w:rPr>
          <w:rStyle w:val="StyleUnderline"/>
        </w:rPr>
        <w:t>It is not uncommon for U.S. foes to take advantage of</w:t>
      </w:r>
      <w:r>
        <w:t xml:space="preserve"> </w:t>
      </w:r>
      <w:r w:rsidRPr="00115B8E">
        <w:rPr>
          <w:rStyle w:val="Emphasis"/>
        </w:rPr>
        <w:t>turmoil</w:t>
      </w:r>
      <w:r>
        <w:t xml:space="preserve">. When America and the rest of the world were preoccupied with the fight against the coronavirus pandemic this spring, </w:t>
      </w:r>
      <w:r w:rsidRPr="00E73C94">
        <w:rPr>
          <w:rStyle w:val="Emphasis"/>
          <w:highlight w:val="cyan"/>
        </w:rPr>
        <w:t>Russia</w:t>
      </w:r>
      <w:r w:rsidRPr="00E73C94">
        <w:rPr>
          <w:highlight w:val="cyan"/>
        </w:rPr>
        <w:t xml:space="preserve">, </w:t>
      </w:r>
      <w:r w:rsidRPr="00E73C94">
        <w:rPr>
          <w:rStyle w:val="Emphasis"/>
          <w:highlight w:val="cyan"/>
        </w:rPr>
        <w:t>China</w:t>
      </w:r>
      <w:r w:rsidRPr="00E73C94">
        <w:rPr>
          <w:highlight w:val="cyan"/>
        </w:rPr>
        <w:t xml:space="preserve">, </w:t>
      </w:r>
      <w:r w:rsidRPr="00E73C94">
        <w:rPr>
          <w:rStyle w:val="Emphasis"/>
          <w:highlight w:val="cyan"/>
        </w:rPr>
        <w:t>Iran</w:t>
      </w:r>
      <w:r w:rsidRPr="00E73C94">
        <w:rPr>
          <w:highlight w:val="cyan"/>
        </w:rPr>
        <w:t xml:space="preserve"> </w:t>
      </w:r>
      <w:r w:rsidRPr="00E73C94">
        <w:rPr>
          <w:rStyle w:val="StyleUnderline"/>
          <w:highlight w:val="cyan"/>
        </w:rPr>
        <w:t>and</w:t>
      </w:r>
      <w:r w:rsidRPr="00E73C94">
        <w:rPr>
          <w:highlight w:val="cyan"/>
        </w:rPr>
        <w:t xml:space="preserve"> </w:t>
      </w:r>
      <w:r w:rsidRPr="00E73C94">
        <w:rPr>
          <w:rStyle w:val="Emphasis"/>
          <w:highlight w:val="cyan"/>
        </w:rPr>
        <w:t>No</w:t>
      </w:r>
      <w:r w:rsidRPr="00115B8E">
        <w:rPr>
          <w:rStyle w:val="Emphasis"/>
        </w:rPr>
        <w:t xml:space="preserve">rth </w:t>
      </w:r>
      <w:r w:rsidRPr="00E73C94">
        <w:rPr>
          <w:rStyle w:val="Emphasis"/>
          <w:highlight w:val="cyan"/>
        </w:rPr>
        <w:t>Ko</w:t>
      </w:r>
      <w:r w:rsidRPr="00115B8E">
        <w:rPr>
          <w:rStyle w:val="Emphasis"/>
        </w:rPr>
        <w:t>rea</w:t>
      </w:r>
      <w:r>
        <w:t xml:space="preserve"> all moved to </w:t>
      </w:r>
      <w:r w:rsidRPr="00E73C94">
        <w:rPr>
          <w:rStyle w:val="Emphasis"/>
          <w:highlight w:val="cyan"/>
        </w:rPr>
        <w:t>test</w:t>
      </w:r>
      <w:r w:rsidRPr="00E73C94">
        <w:rPr>
          <w:rStyle w:val="StyleUnderline"/>
          <w:highlight w:val="cyan"/>
        </w:rPr>
        <w:t xml:space="preserve"> U.S. defenses</w:t>
      </w:r>
      <w:r>
        <w:t>.</w:t>
      </w:r>
    </w:p>
    <w:p w14:paraId="6EE14684" w14:textId="77777777" w:rsidR="008908E6" w:rsidRDefault="008908E6" w:rsidP="008908E6">
      <w:r>
        <w:t>But Washington is now heading toward a tumultuous transfer of power on top of tackling several pressing national security issues.</w:t>
      </w:r>
    </w:p>
    <w:p w14:paraId="535B33E8" w14:textId="77777777" w:rsidR="008908E6" w:rsidRDefault="008908E6" w:rsidP="008908E6">
      <w:r>
        <w:t>The U.S. is currently dealing with a drawdown of most U.S. troops in Afghanistan by next spring while brokering a peace deal with the Taliban, countering Chinese militarization in the South China Sea and addressing the ongoing threat of Iran to U.S. forces in Iraq.</w:t>
      </w:r>
    </w:p>
    <w:p w14:paraId="6CE33228" w14:textId="77777777" w:rsidR="008908E6" w:rsidRPr="00115B8E" w:rsidRDefault="008908E6" w:rsidP="008908E6">
      <w:pPr>
        <w:rPr>
          <w:rStyle w:val="StyleUnderline"/>
        </w:rPr>
      </w:pPr>
      <w:r>
        <w:t xml:space="preserve">Retired Lt. Gen. Thomas Spoehr, a defense expert at the conservative Heritage Foundation, said that while he could potentially see </w:t>
      </w:r>
      <w:r w:rsidRPr="00115B8E">
        <w:rPr>
          <w:rStyle w:val="StyleUnderline"/>
        </w:rPr>
        <w:t>Russia or a China attempting</w:t>
      </w:r>
      <w:r>
        <w:t xml:space="preserve"> </w:t>
      </w:r>
      <w:r w:rsidRPr="00115B8E">
        <w:rPr>
          <w:rStyle w:val="StyleUnderline"/>
        </w:rPr>
        <w:t>to take advantage</w:t>
      </w:r>
      <w:r>
        <w:t xml:space="preserve"> of any U.S. tumult, </w:t>
      </w:r>
      <w:r w:rsidRPr="00E73C94">
        <w:rPr>
          <w:rStyle w:val="StyleUnderline"/>
          <w:highlight w:val="cyan"/>
        </w:rPr>
        <w:t>it wouldn’t be due to</w:t>
      </w:r>
      <w:r>
        <w:t xml:space="preserve"> Pentagon </w:t>
      </w:r>
      <w:r w:rsidRPr="00E73C94">
        <w:rPr>
          <w:rStyle w:val="StyleUnderline"/>
          <w:highlight w:val="cyan"/>
        </w:rPr>
        <w:t>leadership</w:t>
      </w:r>
      <w:r>
        <w:t xml:space="preserve"> being </w:t>
      </w:r>
      <w:r w:rsidRPr="00E73C94">
        <w:rPr>
          <w:rStyle w:val="StyleUnderline"/>
          <w:highlight w:val="cyan"/>
        </w:rPr>
        <w:t>in flux</w:t>
      </w:r>
      <w:r w:rsidRPr="00115B8E">
        <w:rPr>
          <w:rStyle w:val="StyleUnderline"/>
        </w:rPr>
        <w:t>.</w:t>
      </w:r>
    </w:p>
    <w:p w14:paraId="6308116E" w14:textId="77777777" w:rsidR="008908E6" w:rsidRDefault="008908E6" w:rsidP="008908E6">
      <w:r w:rsidRPr="00E73C94">
        <w:rPr>
          <w:rStyle w:val="StyleUnderline"/>
          <w:highlight w:val="cyan"/>
        </w:rPr>
        <w:t>Rather</w:t>
      </w:r>
      <w:r>
        <w:t>, “</w:t>
      </w:r>
      <w:r w:rsidRPr="00115B8E">
        <w:rPr>
          <w:rStyle w:val="StyleUnderline"/>
        </w:rPr>
        <w:t>it would be more a fact of the</w:t>
      </w:r>
      <w:r>
        <w:t xml:space="preserve"> entire </w:t>
      </w:r>
      <w:r w:rsidRPr="00E73C94">
        <w:rPr>
          <w:rStyle w:val="Emphasis"/>
          <w:highlight w:val="cyan"/>
        </w:rPr>
        <w:t>U.S. society</w:t>
      </w:r>
      <w:r>
        <w:t xml:space="preserve"> kind of </w:t>
      </w:r>
      <w:r w:rsidRPr="00E73C94">
        <w:rPr>
          <w:rStyle w:val="Emphasis"/>
          <w:highlight w:val="cyan"/>
        </w:rPr>
        <w:t>in a turbulent time</w:t>
      </w:r>
      <w:r>
        <w:t xml:space="preserve"> and </w:t>
      </w:r>
      <w:r w:rsidRPr="00E73C94">
        <w:rPr>
          <w:rStyle w:val="Emphasis"/>
          <w:highlight w:val="cyan"/>
        </w:rPr>
        <w:t>preoccupied with internal matters</w:t>
      </w:r>
      <w:r>
        <w:t xml:space="preserve"> versus a perception that the Pentagon wouldn’t quickly respond,” Spoehr told The Hill.</w:t>
      </w:r>
    </w:p>
    <w:p w14:paraId="47918E30" w14:textId="77777777" w:rsidR="008908E6" w:rsidRPr="00490329" w:rsidRDefault="008908E6" w:rsidP="008908E6">
      <w:pPr>
        <w:pStyle w:val="Heading4"/>
      </w:pPr>
      <w:r>
        <w:t>Goes nuclear</w:t>
      </w:r>
    </w:p>
    <w:p w14:paraId="3608B07D" w14:textId="77777777" w:rsidR="008908E6" w:rsidRPr="00115B8E" w:rsidRDefault="008908E6" w:rsidP="008908E6">
      <w:r w:rsidRPr="00115B8E">
        <w:rPr>
          <w:rStyle w:val="Style13ptBold"/>
        </w:rPr>
        <w:t>Klare 19</w:t>
      </w:r>
      <w:r>
        <w:t xml:space="preserve"> [</w:t>
      </w:r>
      <w:r w:rsidRPr="00115B8E">
        <w:t>Dr. Michael T. Klare, Professor Emeritus of Peace and World Security Studies at Hampshire College and Senior Visiting Fellow at the Arms Control Association, Ph.D. from the Graduate School of the Union Institute, BA and MA from Columbia University, “Cyber Battles, Nuclear Outcomes? Dangerous New Pathways to Escalation”, Arms Control Today, November 2019, https://www.armscontrol.org/act/2019-11/features/cyber-battles-nuclear-outcomes-dangerous-new-pathways-escalation</w:t>
      </w:r>
    </w:p>
    <w:p w14:paraId="06677837" w14:textId="77777777" w:rsidR="008908E6" w:rsidRPr="00AD1712" w:rsidRDefault="008908E6" w:rsidP="008908E6">
      <w:pPr>
        <w:rPr>
          <w:sz w:val="14"/>
        </w:rPr>
      </w:pPr>
      <w:r w:rsidRPr="00AD1712">
        <w:rPr>
          <w:sz w:val="14"/>
        </w:rPr>
        <w:t xml:space="preserve">The first and possibly most </w:t>
      </w:r>
      <w:r w:rsidRPr="001D66B9">
        <w:rPr>
          <w:rStyle w:val="StyleUnderline"/>
        </w:rPr>
        <w:t>dangerous</w:t>
      </w:r>
      <w:r w:rsidRPr="00AD1712">
        <w:rPr>
          <w:sz w:val="14"/>
        </w:rPr>
        <w:t xml:space="preserve"> path to </w:t>
      </w:r>
      <w:r w:rsidRPr="001D66B9">
        <w:rPr>
          <w:rStyle w:val="StyleUnderline"/>
        </w:rPr>
        <w:t>escalation would arise from</w:t>
      </w:r>
      <w:r w:rsidRPr="00AD1712">
        <w:rPr>
          <w:sz w:val="14"/>
        </w:rPr>
        <w:t xml:space="preserve"> the </w:t>
      </w:r>
      <w:r w:rsidRPr="001D66B9">
        <w:rPr>
          <w:rStyle w:val="StyleUnderline"/>
        </w:rPr>
        <w:t xml:space="preserve">early use of </w:t>
      </w:r>
      <w:r w:rsidRPr="001D66B9">
        <w:rPr>
          <w:rStyle w:val="Emphasis"/>
        </w:rPr>
        <w:t>cyberweapons</w:t>
      </w:r>
      <w:r w:rsidRPr="00AD1712">
        <w:rPr>
          <w:sz w:val="14"/>
        </w:rPr>
        <w:t xml:space="preserve"> in a great power crisis to paralyze the vital command, control, and communications capabilities of an adversary, many of which serve nuclear and conventional forces. </w:t>
      </w:r>
      <w:r w:rsidRPr="00E73C94">
        <w:rPr>
          <w:rStyle w:val="StyleUnderline"/>
          <w:highlight w:val="cyan"/>
        </w:rPr>
        <w:t>In</w:t>
      </w:r>
      <w:r w:rsidRPr="001D66B9">
        <w:rPr>
          <w:rStyle w:val="StyleUnderline"/>
        </w:rPr>
        <w:t xml:space="preserve"> the </w:t>
      </w:r>
      <w:r w:rsidRPr="00E73C94">
        <w:rPr>
          <w:rStyle w:val="Emphasis"/>
          <w:highlight w:val="cyan"/>
        </w:rPr>
        <w:t>“fog of war”</w:t>
      </w:r>
      <w:r w:rsidRPr="00AD1712">
        <w:rPr>
          <w:sz w:val="14"/>
        </w:rPr>
        <w:t xml:space="preserve"> that would naturally ensue from such an encounter, </w:t>
      </w:r>
      <w:r w:rsidRPr="001D66B9">
        <w:rPr>
          <w:rStyle w:val="StyleUnderline"/>
        </w:rPr>
        <w:t xml:space="preserve">the </w:t>
      </w:r>
      <w:r w:rsidRPr="00E73C94">
        <w:rPr>
          <w:rStyle w:val="StyleUnderline"/>
          <w:highlight w:val="cyan"/>
        </w:rPr>
        <w:t>recipient</w:t>
      </w:r>
      <w:r w:rsidRPr="00AD1712">
        <w:rPr>
          <w:sz w:val="14"/>
        </w:rPr>
        <w:t xml:space="preserve"> of such an attack </w:t>
      </w:r>
      <w:r w:rsidRPr="001D66B9">
        <w:rPr>
          <w:rStyle w:val="StyleUnderline"/>
        </w:rPr>
        <w:t xml:space="preserve">might </w:t>
      </w:r>
      <w:r w:rsidRPr="00E73C94">
        <w:rPr>
          <w:rStyle w:val="StyleUnderline"/>
          <w:highlight w:val="cyan"/>
        </w:rPr>
        <w:t>fear</w:t>
      </w:r>
      <w:r w:rsidRPr="00AD1712">
        <w:rPr>
          <w:sz w:val="14"/>
        </w:rPr>
        <w:t xml:space="preserve"> more punishing </w:t>
      </w:r>
      <w:r w:rsidRPr="00E73C94">
        <w:rPr>
          <w:rStyle w:val="StyleUnderline"/>
          <w:highlight w:val="cyan"/>
        </w:rPr>
        <w:t>follow-up</w:t>
      </w:r>
      <w:r w:rsidRPr="001D66B9">
        <w:rPr>
          <w:rStyle w:val="StyleUnderline"/>
        </w:rPr>
        <w:t xml:space="preserve"> kinetic attacks</w:t>
      </w:r>
      <w:r w:rsidRPr="00AD1712">
        <w:rPr>
          <w:sz w:val="14"/>
        </w:rPr>
        <w:t xml:space="preserve">, possibly </w:t>
      </w:r>
      <w:r w:rsidRPr="001D66B9">
        <w:rPr>
          <w:rStyle w:val="StyleUnderline"/>
        </w:rPr>
        <w:t>including</w:t>
      </w:r>
      <w:r w:rsidRPr="00AD1712">
        <w:rPr>
          <w:sz w:val="14"/>
        </w:rPr>
        <w:t xml:space="preserve"> the </w:t>
      </w:r>
      <w:r w:rsidRPr="001D66B9">
        <w:rPr>
          <w:rStyle w:val="StyleUnderline"/>
        </w:rPr>
        <w:t xml:space="preserve">use of </w:t>
      </w:r>
      <w:r w:rsidRPr="00E73C94">
        <w:rPr>
          <w:rStyle w:val="Emphasis"/>
          <w:szCs w:val="26"/>
          <w:highlight w:val="cyan"/>
        </w:rPr>
        <w:t>nuc</w:t>
      </w:r>
      <w:r w:rsidRPr="001D66B9">
        <w:rPr>
          <w:rStyle w:val="Emphasis"/>
          <w:szCs w:val="26"/>
        </w:rPr>
        <w:t>lear weapon</w:t>
      </w:r>
      <w:r w:rsidRPr="00E73C94">
        <w:rPr>
          <w:rStyle w:val="Emphasis"/>
          <w:szCs w:val="26"/>
          <w:highlight w:val="cyan"/>
        </w:rPr>
        <w:t>s</w:t>
      </w:r>
      <w:r w:rsidRPr="00E73C94">
        <w:rPr>
          <w:rStyle w:val="StyleUnderline"/>
          <w:highlight w:val="cyan"/>
        </w:rPr>
        <w:t>, and</w:t>
      </w:r>
      <w:r w:rsidRPr="001D66B9">
        <w:rPr>
          <w:rStyle w:val="StyleUnderline"/>
        </w:rPr>
        <w:t>, fearing</w:t>
      </w:r>
      <w:r w:rsidRPr="00AD1712">
        <w:rPr>
          <w:sz w:val="14"/>
        </w:rPr>
        <w:t xml:space="preserve"> the </w:t>
      </w:r>
      <w:r w:rsidRPr="001D66B9">
        <w:rPr>
          <w:rStyle w:val="StyleUnderline"/>
        </w:rPr>
        <w:t>loss of its</w:t>
      </w:r>
      <w:r w:rsidRPr="00AD1712">
        <w:rPr>
          <w:sz w:val="14"/>
        </w:rPr>
        <w:t xml:space="preserve"> own </w:t>
      </w:r>
      <w:r w:rsidRPr="001D66B9">
        <w:rPr>
          <w:rStyle w:val="StyleUnderline"/>
        </w:rPr>
        <w:t xml:space="preserve">arsenal, </w:t>
      </w:r>
      <w:r w:rsidRPr="00E73C94">
        <w:rPr>
          <w:rStyle w:val="StyleUnderline"/>
          <w:highlight w:val="cyan"/>
        </w:rPr>
        <w:t>launch</w:t>
      </w:r>
      <w:r w:rsidRPr="00AD1712">
        <w:rPr>
          <w:sz w:val="14"/>
        </w:rPr>
        <w:t xml:space="preserve"> its weapons </w:t>
      </w:r>
      <w:r w:rsidRPr="00E73C94">
        <w:rPr>
          <w:rStyle w:val="Emphasis"/>
          <w:highlight w:val="cyan"/>
        </w:rPr>
        <w:t>immediately</w:t>
      </w:r>
      <w:r w:rsidRPr="001D66B9">
        <w:rPr>
          <w:rStyle w:val="StyleUnderline"/>
        </w:rPr>
        <w:t xml:space="preserve">. This might occur, </w:t>
      </w:r>
      <w:r w:rsidRPr="00E73C94">
        <w:rPr>
          <w:rStyle w:val="StyleUnderline"/>
          <w:highlight w:val="cyan"/>
        </w:rPr>
        <w:t xml:space="preserve">for example, in a confrontation between </w:t>
      </w:r>
      <w:r w:rsidRPr="00E73C94">
        <w:rPr>
          <w:rStyle w:val="Emphasis"/>
          <w:highlight w:val="cyan"/>
        </w:rPr>
        <w:t>NATO and Russia</w:t>
      </w:r>
      <w:r w:rsidRPr="001D66B9">
        <w:rPr>
          <w:rStyle w:val="Emphasis"/>
        </w:rPr>
        <w:t>n forces</w:t>
      </w:r>
      <w:r w:rsidRPr="001D66B9">
        <w:rPr>
          <w:rStyle w:val="StyleUnderline"/>
        </w:rPr>
        <w:t xml:space="preserve"> </w:t>
      </w:r>
      <w:r w:rsidRPr="00E73C94">
        <w:rPr>
          <w:rStyle w:val="StyleUnderline"/>
          <w:highlight w:val="cyan"/>
        </w:rPr>
        <w:t xml:space="preserve">in </w:t>
      </w:r>
      <w:r w:rsidRPr="00E73C94">
        <w:rPr>
          <w:rStyle w:val="Emphasis"/>
          <w:highlight w:val="cyan"/>
        </w:rPr>
        <w:t>east and central Europe</w:t>
      </w:r>
      <w:r w:rsidRPr="00E73C94">
        <w:rPr>
          <w:rStyle w:val="StyleUnderline"/>
          <w:highlight w:val="cyan"/>
        </w:rPr>
        <w:t xml:space="preserve"> or</w:t>
      </w:r>
      <w:r w:rsidRPr="001D66B9">
        <w:rPr>
          <w:rStyle w:val="StyleUnderline"/>
        </w:rPr>
        <w:t xml:space="preserve"> between </w:t>
      </w:r>
      <w:r w:rsidRPr="00E73C94">
        <w:rPr>
          <w:rStyle w:val="Emphasis"/>
          <w:highlight w:val="cyan"/>
        </w:rPr>
        <w:t>U.S. and Chinese</w:t>
      </w:r>
      <w:r w:rsidRPr="001D66B9">
        <w:rPr>
          <w:rStyle w:val="Emphasis"/>
        </w:rPr>
        <w:t xml:space="preserve"> forces</w:t>
      </w:r>
      <w:r w:rsidRPr="001D66B9">
        <w:rPr>
          <w:rStyle w:val="StyleUnderline"/>
        </w:rPr>
        <w:t xml:space="preserve"> </w:t>
      </w:r>
      <w:r w:rsidRPr="00E73C94">
        <w:rPr>
          <w:rStyle w:val="StyleUnderline"/>
          <w:highlight w:val="cyan"/>
        </w:rPr>
        <w:t>in</w:t>
      </w:r>
      <w:r w:rsidRPr="001D66B9">
        <w:rPr>
          <w:rStyle w:val="StyleUnderline"/>
        </w:rPr>
        <w:t xml:space="preserve"> the </w:t>
      </w:r>
      <w:r w:rsidRPr="00E73C94">
        <w:rPr>
          <w:rStyle w:val="Emphasis"/>
          <w:highlight w:val="cyan"/>
        </w:rPr>
        <w:t>Asia</w:t>
      </w:r>
      <w:r w:rsidRPr="001D66B9">
        <w:rPr>
          <w:rStyle w:val="Emphasis"/>
        </w:rPr>
        <w:t>-Pacific region</w:t>
      </w:r>
      <w:r w:rsidRPr="00AD1712">
        <w:rPr>
          <w:sz w:val="14"/>
        </w:rPr>
        <w:t>.</w:t>
      </w:r>
      <w:r>
        <w:rPr>
          <w:sz w:val="14"/>
        </w:rPr>
        <w:t xml:space="preserve"> </w:t>
      </w:r>
      <w:r w:rsidRPr="00AD1712">
        <w:rPr>
          <w:sz w:val="14"/>
        </w:rPr>
        <w:t>Speaking of a possible confrontation in Europe, for example, James N. Miller Jr. and Richard Fontaine wrote that “</w:t>
      </w:r>
      <w:r w:rsidRPr="00E73C94">
        <w:rPr>
          <w:rStyle w:val="StyleUnderline"/>
          <w:highlight w:val="cyan"/>
        </w:rPr>
        <w:t>both</w:t>
      </w:r>
      <w:r w:rsidRPr="001D66B9">
        <w:rPr>
          <w:rStyle w:val="StyleUnderline"/>
        </w:rPr>
        <w:t xml:space="preserve"> sides</w:t>
      </w:r>
      <w:r w:rsidRPr="00AD1712">
        <w:rPr>
          <w:sz w:val="14"/>
        </w:rPr>
        <w:t xml:space="preserve"> would </w:t>
      </w:r>
      <w:r w:rsidRPr="001D66B9">
        <w:rPr>
          <w:rStyle w:val="StyleUnderline"/>
        </w:rPr>
        <w:t xml:space="preserve">have </w:t>
      </w:r>
      <w:r w:rsidRPr="001D66B9">
        <w:rPr>
          <w:rStyle w:val="Emphasis"/>
        </w:rPr>
        <w:t>overwhelming incentives</w:t>
      </w:r>
      <w:r w:rsidRPr="001D66B9">
        <w:rPr>
          <w:rStyle w:val="StyleUnderline"/>
        </w:rPr>
        <w:t xml:space="preserve"> to </w:t>
      </w:r>
      <w:r w:rsidRPr="00E73C94">
        <w:rPr>
          <w:rStyle w:val="Emphasis"/>
          <w:highlight w:val="cyan"/>
        </w:rPr>
        <w:t>go early</w:t>
      </w:r>
      <w:r w:rsidRPr="00E73C94">
        <w:rPr>
          <w:rStyle w:val="StyleUnderline"/>
          <w:highlight w:val="cyan"/>
        </w:rPr>
        <w:t xml:space="preserve"> with</w:t>
      </w:r>
      <w:r w:rsidRPr="00AD1712">
        <w:rPr>
          <w:sz w:val="14"/>
        </w:rPr>
        <w:t xml:space="preserve"> offensive cyber and </w:t>
      </w:r>
      <w:r w:rsidRPr="00E73C94">
        <w:rPr>
          <w:rStyle w:val="Emphasis"/>
          <w:szCs w:val="26"/>
          <w:highlight w:val="cyan"/>
        </w:rPr>
        <w:t>counter-space</w:t>
      </w:r>
      <w:r w:rsidRPr="001D66B9">
        <w:rPr>
          <w:rStyle w:val="StyleUnderline"/>
          <w:sz w:val="24"/>
          <w:szCs w:val="26"/>
        </w:rPr>
        <w:t xml:space="preserve"> </w:t>
      </w:r>
      <w:r w:rsidRPr="001D66B9">
        <w:rPr>
          <w:rStyle w:val="StyleUnderline"/>
        </w:rPr>
        <w:t>capabilities</w:t>
      </w:r>
      <w:r w:rsidRPr="00AD1712">
        <w:rPr>
          <w:sz w:val="14"/>
        </w:rPr>
        <w:t xml:space="preserve">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w:t>
      </w:r>
      <w:r w:rsidRPr="00E73C94">
        <w:rPr>
          <w:rStyle w:val="Emphasis"/>
          <w:highlight w:val="cyan"/>
        </w:rPr>
        <w:t>even</w:t>
      </w:r>
      <w:r w:rsidRPr="001D66B9">
        <w:rPr>
          <w:rStyle w:val="StyleUnderline"/>
        </w:rPr>
        <w:t xml:space="preserve"> a </w:t>
      </w:r>
      <w:r w:rsidRPr="001D66B9">
        <w:rPr>
          <w:rStyle w:val="Emphasis"/>
        </w:rPr>
        <w:t xml:space="preserve">very </w:t>
      </w:r>
      <w:r w:rsidRPr="00E73C94">
        <w:rPr>
          <w:rStyle w:val="Emphasis"/>
          <w:highlight w:val="cyan"/>
        </w:rPr>
        <w:t>limited</w:t>
      </w:r>
      <w:r w:rsidRPr="00E73C94">
        <w:rPr>
          <w:rStyle w:val="StyleUnderline"/>
          <w:highlight w:val="cyan"/>
        </w:rPr>
        <w:t xml:space="preserve"> attack</w:t>
      </w:r>
      <w:r w:rsidRPr="00AD1712">
        <w:rPr>
          <w:sz w:val="14"/>
        </w:rPr>
        <w:t xml:space="preserve"> or incident </w:t>
      </w:r>
      <w:r w:rsidRPr="00EA3353">
        <w:rPr>
          <w:rStyle w:val="StyleUnderline"/>
        </w:rPr>
        <w:t>could</w:t>
      </w:r>
      <w:r w:rsidRPr="001D66B9">
        <w:rPr>
          <w:rStyle w:val="StyleUnderline"/>
        </w:rPr>
        <w:t xml:space="preserve"> </w:t>
      </w:r>
      <w:r w:rsidRPr="00E73C94">
        <w:rPr>
          <w:rStyle w:val="StyleUnderline"/>
          <w:highlight w:val="cyan"/>
        </w:rPr>
        <w:t>set</w:t>
      </w:r>
      <w:r w:rsidRPr="001D66B9">
        <w:rPr>
          <w:rStyle w:val="StyleUnderline"/>
        </w:rPr>
        <w:t xml:space="preserve"> both sides on </w:t>
      </w:r>
      <w:r w:rsidRPr="00E73C94">
        <w:rPr>
          <w:rStyle w:val="StyleUnderline"/>
          <w:highlight w:val="cyan"/>
        </w:rPr>
        <w:t>a</w:t>
      </w:r>
      <w:r w:rsidRPr="001D66B9">
        <w:rPr>
          <w:rStyle w:val="StyleUnderline"/>
        </w:rPr>
        <w:t xml:space="preserve"> </w:t>
      </w:r>
      <w:r w:rsidRPr="001D66B9">
        <w:rPr>
          <w:rStyle w:val="Emphasis"/>
        </w:rPr>
        <w:t xml:space="preserve">slippery </w:t>
      </w:r>
      <w:r w:rsidRPr="00E73C94">
        <w:rPr>
          <w:rStyle w:val="Emphasis"/>
          <w:highlight w:val="cyan"/>
        </w:rPr>
        <w:t>slope</w:t>
      </w:r>
      <w:r w:rsidRPr="00E73C94">
        <w:rPr>
          <w:rStyle w:val="StyleUnderline"/>
          <w:highlight w:val="cyan"/>
        </w:rPr>
        <w:t xml:space="preserve"> to </w:t>
      </w:r>
      <w:r w:rsidRPr="00E73C94">
        <w:rPr>
          <w:rStyle w:val="Emphasis"/>
          <w:szCs w:val="26"/>
          <w:highlight w:val="cyan"/>
        </w:rPr>
        <w:t>rapid escalation</w:t>
      </w:r>
      <w:r w:rsidRPr="00AD1712">
        <w:rPr>
          <w:sz w:val="14"/>
        </w:rPr>
        <w:t>.”10</w:t>
      </w:r>
      <w:r>
        <w:rPr>
          <w:sz w:val="14"/>
        </w:rPr>
        <w:t xml:space="preserve"> </w:t>
      </w:r>
      <w:r w:rsidRPr="00AD1712">
        <w:rPr>
          <w:sz w:val="14"/>
        </w:rPr>
        <w:t xml:space="preserve">What makes the insertion of latent malware in an adversary’s NC3 systems so dangerous is that it may not even need to be activated to increase the risk of nuclear escalation. If a nuclear-armed state comes to believe that its critical systems are infested with enemy malware, its </w:t>
      </w:r>
      <w:r w:rsidRPr="00E73C94">
        <w:rPr>
          <w:rStyle w:val="StyleUnderline"/>
          <w:highlight w:val="cyan"/>
        </w:rPr>
        <w:t>leaders</w:t>
      </w:r>
      <w:r w:rsidRPr="00F6789D">
        <w:rPr>
          <w:rStyle w:val="StyleUnderline"/>
        </w:rPr>
        <w:t xml:space="preserve"> might</w:t>
      </w:r>
      <w:r w:rsidRPr="00AD1712">
        <w:rPr>
          <w:sz w:val="14"/>
        </w:rPr>
        <w:t xml:space="preserve"> not trust the information provided by its early-warning systems in a crisis and might </w:t>
      </w:r>
      <w:r w:rsidRPr="00E73C94">
        <w:rPr>
          <w:rStyle w:val="StyleUnderline"/>
          <w:highlight w:val="cyan"/>
        </w:rPr>
        <w:t>misconstrue</w:t>
      </w:r>
      <w:r w:rsidRPr="00AD1712">
        <w:rPr>
          <w:sz w:val="14"/>
        </w:rPr>
        <w:t xml:space="preserve"> the nature of </w:t>
      </w:r>
      <w:r w:rsidRPr="00F6789D">
        <w:rPr>
          <w:rStyle w:val="StyleUnderline"/>
        </w:rPr>
        <w:t xml:space="preserve">an enemy attack, </w:t>
      </w:r>
      <w:r w:rsidRPr="00E73C94">
        <w:rPr>
          <w:rStyle w:val="StyleUnderline"/>
          <w:highlight w:val="cyan"/>
        </w:rPr>
        <w:t>leading</w:t>
      </w:r>
      <w:r w:rsidRPr="00F6789D">
        <w:rPr>
          <w:rStyle w:val="StyleUnderline"/>
        </w:rPr>
        <w:t xml:space="preserve"> them </w:t>
      </w:r>
      <w:r w:rsidRPr="00E73C94">
        <w:rPr>
          <w:rStyle w:val="StyleUnderline"/>
          <w:highlight w:val="cyan"/>
        </w:rPr>
        <w:t xml:space="preserve">to </w:t>
      </w:r>
      <w:r w:rsidRPr="00E73C94">
        <w:rPr>
          <w:rStyle w:val="Emphasis"/>
          <w:highlight w:val="cyan"/>
        </w:rPr>
        <w:t>overreact</w:t>
      </w:r>
      <w:r w:rsidRPr="00F6789D">
        <w:rPr>
          <w:rStyle w:val="StyleUnderline"/>
        </w:rPr>
        <w:t xml:space="preserve"> and</w:t>
      </w:r>
      <w:r w:rsidRPr="00AD1712">
        <w:rPr>
          <w:sz w:val="14"/>
        </w:rPr>
        <w:t xml:space="preserve"> possibly </w:t>
      </w:r>
      <w:r w:rsidRPr="00F6789D">
        <w:rPr>
          <w:rStyle w:val="StyleUnderline"/>
        </w:rPr>
        <w:t>launch</w:t>
      </w:r>
      <w:r w:rsidRPr="00AD1712">
        <w:rPr>
          <w:sz w:val="14"/>
        </w:rPr>
        <w:t xml:space="preserve"> their </w:t>
      </w:r>
      <w:r w:rsidRPr="00F6789D">
        <w:rPr>
          <w:rStyle w:val="Emphasis"/>
        </w:rPr>
        <w:t>nuclear weapons</w:t>
      </w:r>
      <w:r w:rsidRPr="00F6789D">
        <w:rPr>
          <w:rStyle w:val="StyleUnderline"/>
        </w:rPr>
        <w:t xml:space="preserve"> out of </w:t>
      </w:r>
      <w:r w:rsidRPr="00F6789D">
        <w:rPr>
          <w:rStyle w:val="Emphasis"/>
        </w:rPr>
        <w:t>fear</w:t>
      </w:r>
      <w:r w:rsidRPr="00AD1712">
        <w:rPr>
          <w:sz w:val="14"/>
        </w:rPr>
        <w:t xml:space="preserve"> they are at risk </w:t>
      </w:r>
      <w:r w:rsidRPr="00F6789D">
        <w:rPr>
          <w:rStyle w:val="StyleUnderline"/>
        </w:rPr>
        <w:t>of a preemptive strike</w:t>
      </w:r>
      <w:r w:rsidRPr="00AD1712">
        <w:rPr>
          <w:sz w:val="14"/>
        </w:rPr>
        <w:t>.</w:t>
      </w:r>
      <w:r>
        <w:rPr>
          <w:sz w:val="14"/>
        </w:rPr>
        <w:t xml:space="preserve"> </w:t>
      </w:r>
      <w:r w:rsidRPr="00AD1712">
        <w:rPr>
          <w:sz w:val="14"/>
        </w:rPr>
        <w:t xml:space="preserve">“The </w:t>
      </w:r>
      <w:r w:rsidRPr="00E73C94">
        <w:rPr>
          <w:rStyle w:val="StyleUnderline"/>
          <w:highlight w:val="cyan"/>
        </w:rPr>
        <w:t>uncertainty</w:t>
      </w:r>
      <w:r w:rsidRPr="00AD1712">
        <w:rPr>
          <w:sz w:val="14"/>
        </w:rPr>
        <w:t xml:space="preserve"> caused by the unique character of a cyber threat </w:t>
      </w:r>
      <w:r w:rsidRPr="00F6789D">
        <w:rPr>
          <w:rStyle w:val="StyleUnderline"/>
        </w:rPr>
        <w:t xml:space="preserve">could </w:t>
      </w:r>
      <w:r w:rsidRPr="00E73C94">
        <w:rPr>
          <w:rStyle w:val="StyleUnderline"/>
          <w:highlight w:val="cyan"/>
        </w:rPr>
        <w:t>jeopardize</w:t>
      </w:r>
      <w:r w:rsidRPr="00AD1712">
        <w:rPr>
          <w:sz w:val="14"/>
        </w:rPr>
        <w:t xml:space="preserve"> the credibility of </w:t>
      </w:r>
      <w:r w:rsidRPr="00E73C94">
        <w:rPr>
          <w:rStyle w:val="StyleUnderline"/>
          <w:highlight w:val="cyan"/>
        </w:rPr>
        <w:t>the</w:t>
      </w:r>
      <w:r w:rsidRPr="00F6789D">
        <w:rPr>
          <w:rStyle w:val="StyleUnderline"/>
        </w:rPr>
        <w:t xml:space="preserve"> </w:t>
      </w:r>
      <w:r w:rsidRPr="00F6789D">
        <w:rPr>
          <w:rStyle w:val="Emphasis"/>
        </w:rPr>
        <w:t xml:space="preserve">nuclear </w:t>
      </w:r>
      <w:r w:rsidRPr="00E73C94">
        <w:rPr>
          <w:rStyle w:val="Emphasis"/>
          <w:highlight w:val="cyan"/>
        </w:rPr>
        <w:t>deterrent</w:t>
      </w:r>
      <w:r w:rsidRPr="00F6789D">
        <w:rPr>
          <w:rStyle w:val="StyleUnderline"/>
        </w:rPr>
        <w:t xml:space="preserve"> and undermine </w:t>
      </w:r>
      <w:r w:rsidRPr="00F6789D">
        <w:rPr>
          <w:rStyle w:val="Emphasis"/>
        </w:rPr>
        <w:t>strategic stability</w:t>
      </w:r>
      <w:r w:rsidRPr="00AD1712">
        <w:rPr>
          <w:sz w:val="14"/>
        </w:rPr>
        <w:t xml:space="preserve"> in ways that advances in nuclear and conventional weapons do not,” Page O. Stoutland and Samantha Pitts-Kiefer wrote in 2018 paper for the Nuclear Threat Initiative. </w:t>
      </w:r>
      <w:r w:rsidRPr="00AD1712">
        <w:rPr>
          <w:sz w:val="10"/>
          <w:szCs w:val="18"/>
        </w:rPr>
        <w:t>“[T]he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r>
        <w:rPr>
          <w:sz w:val="10"/>
          <w:szCs w:val="18"/>
        </w:rPr>
        <w:t xml:space="preserve"> </w:t>
      </w:r>
      <w:r w:rsidRPr="00AD1712">
        <w:rPr>
          <w:sz w:val="10"/>
          <w:szCs w:val="18"/>
        </w:rPr>
        <w:t>Yet another pathway to escalation could arise from a cascading series of cyberstrikes and counterstrikes against vital national infrastructure rather than on military targets. All major powers, along with Iran and North Korea, have developed and deployed cyberweapons designed to disrupt and destroy major elements of an adversary’s key economic systems,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r>
        <w:rPr>
          <w:sz w:val="10"/>
          <w:szCs w:val="18"/>
        </w:rPr>
        <w:t xml:space="preserve"> </w:t>
      </w:r>
      <w:r w:rsidRPr="00AD1712">
        <w:rPr>
          <w:sz w:val="10"/>
          <w:szCs w:val="18"/>
        </w:rPr>
        <w:t xml:space="preserve">The danger here is that economic attacks of this sort, if undertaken during a period of tension and crisis, could lead to an escalating series of tit-for-tat attacks against ever more vital elements of an adversary’s critical infrastructure, producing widespread chaos and harm and eventually leading one side to initiate kinetic attacks on critical military targets, risking the slippery slope to nuclear conflict. For example, a Russian cyberattack on the U.S. power grid could trigger U.S. attacks on Russian energy and financial systems, causing widespread disorder in both countries and generating an impulse for even more devastating attacks. </w:t>
      </w:r>
      <w:r w:rsidRPr="00AD1712">
        <w:rPr>
          <w:sz w:val="14"/>
        </w:rPr>
        <w:t xml:space="preserve">At some point, such </w:t>
      </w:r>
      <w:r w:rsidRPr="00E73C94">
        <w:rPr>
          <w:rStyle w:val="StyleUnderline"/>
          <w:highlight w:val="cyan"/>
        </w:rPr>
        <w:t>attacks</w:t>
      </w:r>
      <w:r w:rsidRPr="00F6789D">
        <w:rPr>
          <w:rStyle w:val="StyleUnderline"/>
        </w:rPr>
        <w:t xml:space="preserve"> “could </w:t>
      </w:r>
      <w:r w:rsidRPr="00E73C94">
        <w:rPr>
          <w:rStyle w:val="StyleUnderline"/>
          <w:highlight w:val="cyan"/>
        </w:rPr>
        <w:t xml:space="preserve">lead to </w:t>
      </w:r>
      <w:r w:rsidRPr="00E73C94">
        <w:rPr>
          <w:rStyle w:val="Emphasis"/>
          <w:highlight w:val="cyan"/>
        </w:rPr>
        <w:t>major conflict</w:t>
      </w:r>
      <w:r w:rsidRPr="00E73C94">
        <w:rPr>
          <w:rStyle w:val="StyleUnderline"/>
          <w:highlight w:val="cyan"/>
        </w:rPr>
        <w:t xml:space="preserve"> and</w:t>
      </w:r>
      <w:r w:rsidRPr="00AD1712">
        <w:rPr>
          <w:sz w:val="14"/>
        </w:rPr>
        <w:t xml:space="preserve"> possibly </w:t>
      </w:r>
      <w:r w:rsidRPr="00E73C94">
        <w:rPr>
          <w:rStyle w:val="Emphasis"/>
          <w:szCs w:val="26"/>
          <w:highlight w:val="cyan"/>
        </w:rPr>
        <w:t>nuclear war</w:t>
      </w:r>
      <w:r w:rsidRPr="00AD1712">
        <w:rPr>
          <w:sz w:val="14"/>
        </w:rPr>
        <w:t>.”14</w:t>
      </w:r>
    </w:p>
    <w:p w14:paraId="4A7B906D" w14:textId="77777777" w:rsidR="008908E6" w:rsidRPr="006864B0" w:rsidRDefault="008908E6" w:rsidP="008908E6"/>
    <w:p w14:paraId="482275BE" w14:textId="77777777" w:rsidR="008908E6" w:rsidRDefault="008908E6" w:rsidP="008908E6">
      <w:pPr>
        <w:pStyle w:val="Heading2"/>
      </w:pPr>
      <w:r>
        <w:t>Off</w:t>
      </w:r>
    </w:p>
    <w:p w14:paraId="6D0BE325" w14:textId="77777777" w:rsidR="008908E6" w:rsidRDefault="008908E6" w:rsidP="008908E6">
      <w:pPr>
        <w:pStyle w:val="Heading3"/>
      </w:pPr>
      <w:r>
        <w:t>Overstretch</w:t>
      </w:r>
    </w:p>
    <w:p w14:paraId="7C15FC92" w14:textId="77777777" w:rsidR="008908E6" w:rsidRDefault="008908E6" w:rsidP="008908E6">
      <w:pPr>
        <w:pStyle w:val="Heading4"/>
      </w:pPr>
      <w:r>
        <w:t xml:space="preserve">Doesn’t </w:t>
      </w:r>
      <w:r>
        <w:rPr>
          <w:u w:val="single"/>
        </w:rPr>
        <w:t>force spillover</w:t>
      </w:r>
      <w:r>
        <w:t xml:space="preserve"> – aff gives FTC the </w:t>
      </w:r>
      <w:r>
        <w:rPr>
          <w:u w:val="single"/>
        </w:rPr>
        <w:t>option</w:t>
      </w:r>
      <w:r>
        <w:t xml:space="preserve"> to pursue immunity cases but doesn’t </w:t>
      </w:r>
      <w:r>
        <w:rPr>
          <w:u w:val="single"/>
        </w:rPr>
        <w:t>require</w:t>
      </w:r>
      <w:r>
        <w:t xml:space="preserve"> burdensome enforcement</w:t>
      </w:r>
    </w:p>
    <w:p w14:paraId="7287703C" w14:textId="77777777" w:rsidR="008908E6" w:rsidRDefault="008908E6" w:rsidP="008908E6">
      <w:pPr>
        <w:pStyle w:val="Heading4"/>
      </w:pPr>
      <w:r>
        <w:t>ZERO uniqueness – their ev’s about Khan’s wishlist – depends upon increased resources that don’t exist – GAFA focus thumps their impacts – AND multiple obstacles check implementation and effective enforcement</w:t>
      </w:r>
    </w:p>
    <w:p w14:paraId="50E9B019" w14:textId="77777777" w:rsidR="008908E6" w:rsidRDefault="008908E6" w:rsidP="008908E6">
      <w:pPr>
        <w:pStyle w:val="CiteSpacing"/>
      </w:pPr>
      <w:r w:rsidRPr="008E5D57">
        <w:rPr>
          <w:rStyle w:val="Style13ptBold"/>
        </w:rPr>
        <w:t>Rich et al 10-3</w:t>
      </w:r>
      <w:r>
        <w:t>-21 (Jessica Rich, Laura Riposo VanDruff, Alysa Z. Hutnik &amp; William C. MacLeod, lawyers at Kelly Drye, “FTC Chair Khan’s Vision for Privacy – and Some Dissents,” 10-3-2021, https://www.adlawaccess.com/2021/10/articles/ftc-chair-khans-vision-for-privacy-competition-and-big-tech-and-some-dissents/)</w:t>
      </w:r>
    </w:p>
    <w:p w14:paraId="30158420" w14:textId="77777777" w:rsidR="008908E6" w:rsidRPr="008E5D57" w:rsidRDefault="008908E6" w:rsidP="008908E6">
      <w:pPr>
        <w:rPr>
          <w:sz w:val="16"/>
        </w:rPr>
      </w:pPr>
      <w:r w:rsidRPr="008E5D57">
        <w:rPr>
          <w:sz w:val="16"/>
        </w:rPr>
        <w:t>Privacy/Competition Focus on Tech</w:t>
      </w:r>
    </w:p>
    <w:p w14:paraId="447A9FAF" w14:textId="77777777" w:rsidR="008908E6" w:rsidRPr="008E5D57" w:rsidRDefault="008908E6" w:rsidP="008908E6">
      <w:pPr>
        <w:rPr>
          <w:sz w:val="16"/>
        </w:rPr>
      </w:pPr>
      <w:r w:rsidRPr="008E5D57">
        <w:rPr>
          <w:sz w:val="16"/>
        </w:rPr>
        <w:t xml:space="preserve">First, </w:t>
      </w:r>
      <w:r w:rsidRPr="00241446">
        <w:rPr>
          <w:rStyle w:val="StyleUnderline"/>
          <w:highlight w:val="cyan"/>
        </w:rPr>
        <w:t>Khan’s</w:t>
      </w:r>
      <w:r w:rsidRPr="007B26D3">
        <w:rPr>
          <w:rStyle w:val="StyleUnderline"/>
        </w:rPr>
        <w:t xml:space="preserve"> statement reiterates her </w:t>
      </w:r>
      <w:r w:rsidRPr="00241446">
        <w:rPr>
          <w:rStyle w:val="StyleUnderline"/>
          <w:highlight w:val="cyan"/>
        </w:rPr>
        <w:t>commitment to address privacy</w:t>
      </w:r>
      <w:r w:rsidRPr="008E5D57">
        <w:rPr>
          <w:sz w:val="16"/>
        </w:rPr>
        <w:t xml:space="preserve"> through a “cross-disciplinary” approach that uses the tools of competition law, not just consumer protection law, to address privacy harms. She states that “concentrated control over data has enabled dominant firms to capture markets and erect entry barriers while commercial surveillance has allowed firms to identify and thwart emerging competitive threats,” resulting in reduced privacy.</w:t>
      </w:r>
    </w:p>
    <w:p w14:paraId="2F4CD12B" w14:textId="77777777" w:rsidR="008908E6" w:rsidRPr="008E5D57" w:rsidRDefault="008908E6" w:rsidP="008908E6">
      <w:pPr>
        <w:rPr>
          <w:sz w:val="16"/>
        </w:rPr>
      </w:pPr>
      <w:r w:rsidRPr="008E5D57">
        <w:rPr>
          <w:sz w:val="16"/>
        </w:rPr>
        <w:t xml:space="preserve">To address these concerns, as outlined further in the report, the agency </w:t>
      </w:r>
      <w:r w:rsidRPr="00241446">
        <w:rPr>
          <w:rStyle w:val="StyleUnderline"/>
          <w:highlight w:val="cyan"/>
        </w:rPr>
        <w:t>intends to focus “most” of its limited resources against</w:t>
      </w:r>
      <w:r w:rsidRPr="007B26D3">
        <w:rPr>
          <w:rStyle w:val="StyleUnderline"/>
        </w:rPr>
        <w:t xml:space="preserve"> the “data practices of dominant digital platforms</w:t>
      </w:r>
      <w:r w:rsidRPr="008E5D57">
        <w:rPr>
          <w:sz w:val="16"/>
        </w:rPr>
        <w:t xml:space="preserve">,” including through additional compliance reviews and order modifications and enforcement, “as necessary,” against, for example, </w:t>
      </w:r>
      <w:r w:rsidRPr="00241446">
        <w:rPr>
          <w:rStyle w:val="StyleUnderline"/>
          <w:highlight w:val="cyan"/>
        </w:rPr>
        <w:t>Facebook, Google, Microsoft, Twitter, and Uber</w:t>
      </w:r>
      <w:r w:rsidRPr="008E5D57">
        <w:rPr>
          <w:sz w:val="16"/>
        </w:rPr>
        <w:t>.</w:t>
      </w:r>
    </w:p>
    <w:p w14:paraId="31013B3C" w14:textId="77777777" w:rsidR="008908E6" w:rsidRPr="008E5D57" w:rsidRDefault="008908E6" w:rsidP="008908E6">
      <w:pPr>
        <w:rPr>
          <w:sz w:val="16"/>
        </w:rPr>
      </w:pPr>
      <w:r w:rsidRPr="008E5D57">
        <w:rPr>
          <w:sz w:val="16"/>
        </w:rPr>
        <w:t>The Report adds that (</w:t>
      </w:r>
      <w:r w:rsidRPr="00241446">
        <w:rPr>
          <w:rStyle w:val="Emphasis"/>
          <w:highlight w:val="cyan"/>
        </w:rPr>
        <w:t>with more resources from Congress</w:t>
      </w:r>
      <w:r w:rsidRPr="008E5D57">
        <w:rPr>
          <w:sz w:val="16"/>
        </w:rPr>
        <w:t xml:space="preserve">), the </w:t>
      </w:r>
      <w:r w:rsidRPr="00241446">
        <w:rPr>
          <w:rStyle w:val="Emphasis"/>
          <w:highlight w:val="cyan"/>
        </w:rPr>
        <w:t>FTC also will prioritize</w:t>
      </w:r>
      <w:r w:rsidRPr="008E5D57">
        <w:rPr>
          <w:sz w:val="16"/>
        </w:rPr>
        <w:t>:</w:t>
      </w:r>
    </w:p>
    <w:p w14:paraId="174A33C2" w14:textId="77777777" w:rsidR="008908E6" w:rsidRPr="008E5D57" w:rsidRDefault="008908E6" w:rsidP="008908E6">
      <w:pPr>
        <w:rPr>
          <w:sz w:val="16"/>
        </w:rPr>
      </w:pPr>
      <w:r w:rsidRPr="008E5D57">
        <w:rPr>
          <w:sz w:val="16"/>
        </w:rPr>
        <w:t>Adtech and “Walled Garden” Advertising Practices, including:</w:t>
      </w:r>
    </w:p>
    <w:p w14:paraId="14B04D7B" w14:textId="77777777" w:rsidR="008908E6" w:rsidRPr="008E5D57" w:rsidRDefault="008908E6" w:rsidP="008908E6">
      <w:pPr>
        <w:rPr>
          <w:sz w:val="16"/>
        </w:rPr>
      </w:pPr>
      <w:r w:rsidRPr="008E5D57">
        <w:rPr>
          <w:sz w:val="16"/>
        </w:rPr>
        <w:t>“[B]usiness models that depend on expansive and potentially illegal data collection to fuel targeted advertising and user engagement,” and</w:t>
      </w:r>
    </w:p>
    <w:p w14:paraId="4A991D68" w14:textId="77777777" w:rsidR="008908E6" w:rsidRPr="008E5D57" w:rsidRDefault="008908E6" w:rsidP="008908E6">
      <w:pPr>
        <w:rPr>
          <w:sz w:val="16"/>
        </w:rPr>
      </w:pPr>
      <w:r w:rsidRPr="008E5D57">
        <w:rPr>
          <w:sz w:val="16"/>
        </w:rPr>
        <w:t>“Exclusionary or predatory conduct by dominant digital platforms to defend their data troves, resulting in lower levels of privacy and data protections and more intrusive ads.”</w:t>
      </w:r>
    </w:p>
    <w:p w14:paraId="6F0A01AF" w14:textId="77777777" w:rsidR="008908E6" w:rsidRPr="008E5D57" w:rsidRDefault="008908E6" w:rsidP="008908E6">
      <w:pPr>
        <w:rPr>
          <w:sz w:val="16"/>
        </w:rPr>
      </w:pPr>
      <w:r w:rsidRPr="008E5D57">
        <w:rPr>
          <w:sz w:val="16"/>
        </w:rPr>
        <w:t>Children’s Tech: “Platforms and other online services that are potentially violating COPPA, an area of particular importance given that many children may be increasingly relying on online services for both educational, entertainment, and social purposes during the pandemic.”</w:t>
      </w:r>
    </w:p>
    <w:p w14:paraId="6DEF8DC8" w14:textId="77777777" w:rsidR="008908E6" w:rsidRPr="008E5D57" w:rsidRDefault="008908E6" w:rsidP="008908E6">
      <w:pPr>
        <w:rPr>
          <w:sz w:val="16"/>
        </w:rPr>
      </w:pPr>
      <w:r w:rsidRPr="008E5D57">
        <w:rPr>
          <w:sz w:val="16"/>
        </w:rPr>
        <w:t xml:space="preserve">Other Privacy Considerations, such as </w:t>
      </w:r>
      <w:r w:rsidRPr="008E5D57">
        <w:rPr>
          <w:rStyle w:val="StyleUnderline"/>
          <w:highlight w:val="cyan"/>
        </w:rPr>
        <w:t>data uses involving</w:t>
      </w:r>
      <w:r w:rsidRPr="008E5D57">
        <w:rPr>
          <w:sz w:val="16"/>
        </w:rPr>
        <w:t xml:space="preserve"> health, </w:t>
      </w:r>
      <w:r w:rsidRPr="008E5D57">
        <w:rPr>
          <w:rStyle w:val="Emphasis"/>
          <w:highlight w:val="cyan"/>
        </w:rPr>
        <w:t>biometric</w:t>
      </w:r>
      <w:r w:rsidRPr="008E5D57">
        <w:rPr>
          <w:sz w:val="16"/>
        </w:rPr>
        <w:t>, or other sensitive data, discriminatory algorithmic practices, or other deceptive or unfair data practices.</w:t>
      </w:r>
    </w:p>
    <w:p w14:paraId="1A1F3190" w14:textId="77777777" w:rsidR="008908E6" w:rsidRPr="008E5D57" w:rsidRDefault="008908E6" w:rsidP="008908E6">
      <w:pPr>
        <w:rPr>
          <w:sz w:val="16"/>
        </w:rPr>
      </w:pPr>
      <w:r w:rsidRPr="008E5D57">
        <w:rPr>
          <w:sz w:val="16"/>
        </w:rPr>
        <w:t xml:space="preserve">Even More Competition Focus on Tech:   </w:t>
      </w:r>
    </w:p>
    <w:p w14:paraId="39BD1730" w14:textId="77777777" w:rsidR="008908E6" w:rsidRPr="008E5D57" w:rsidRDefault="008908E6" w:rsidP="008908E6">
      <w:pPr>
        <w:rPr>
          <w:sz w:val="16"/>
        </w:rPr>
      </w:pPr>
      <w:r w:rsidRPr="008E5D57">
        <w:rPr>
          <w:sz w:val="16"/>
        </w:rPr>
        <w:t>Dominant digital platforms’ data practices that present both privacy and competition concerns due to their scope and size, and</w:t>
      </w:r>
    </w:p>
    <w:p w14:paraId="262F56EB" w14:textId="77777777" w:rsidR="008908E6" w:rsidRPr="008E5D57" w:rsidRDefault="008908E6" w:rsidP="008908E6">
      <w:pPr>
        <w:rPr>
          <w:sz w:val="16"/>
        </w:rPr>
      </w:pPr>
      <w:r w:rsidRPr="008E5D57">
        <w:rPr>
          <w:sz w:val="16"/>
        </w:rPr>
        <w:t>“Acquisitions that allow dominant digital platforms to collect and control ever expanding data from consumers or block the development of more secure data protection policies.”</w:t>
      </w:r>
    </w:p>
    <w:p w14:paraId="01263DFB" w14:textId="77777777" w:rsidR="008908E6" w:rsidRPr="008E5D57" w:rsidRDefault="008908E6" w:rsidP="008908E6">
      <w:pPr>
        <w:rPr>
          <w:sz w:val="16"/>
        </w:rPr>
      </w:pPr>
      <w:r w:rsidRPr="008E5D57">
        <w:rPr>
          <w:sz w:val="16"/>
        </w:rPr>
        <w:t>Privacy Rulemaking</w:t>
      </w:r>
    </w:p>
    <w:p w14:paraId="33247A09" w14:textId="77777777" w:rsidR="008908E6" w:rsidRPr="008E5D57" w:rsidRDefault="008908E6" w:rsidP="008908E6">
      <w:pPr>
        <w:rPr>
          <w:sz w:val="16"/>
        </w:rPr>
      </w:pPr>
      <w:r w:rsidRPr="008E5D57">
        <w:rPr>
          <w:sz w:val="16"/>
        </w:rPr>
        <w:t>Second, recognizing that competition may not always align with and fully address privacy concerns, Khan emphasizes the need for the FTC to use its rulemaking authority to codify baseline protections. In support of such rules, she cites a variety of factors that may mask how much consumers value their privacy and undermine their ability to make choices to protect it. These include the lack of competition among technology providers, “dark patterns” that manipulate and “nudge” users, and the inadequacies of the notice-and-consent framework. The report elaborates on this topic, stating that the FTC intends to develop new privacy rules (presumably under its inherent “Magnuson Moss” rulemaking authority) and strengthen existing ones, such as COPPA, Health Breach Notification (already expanded via policy statement as we discuss here), Red Flags, and GLB Safeguards. In other words, expect more rulemaking concerning privacy practices affecting children’s data, health, identity theft, and financial services (but likely with a much broader view of what these encompass based on the FTC’s recent activity).</w:t>
      </w:r>
    </w:p>
    <w:p w14:paraId="196A796C" w14:textId="77777777" w:rsidR="008908E6" w:rsidRPr="008E5D57" w:rsidRDefault="008908E6" w:rsidP="008908E6">
      <w:pPr>
        <w:rPr>
          <w:sz w:val="16"/>
        </w:rPr>
      </w:pPr>
      <w:r w:rsidRPr="008E5D57">
        <w:rPr>
          <w:sz w:val="16"/>
        </w:rPr>
        <w:t>New Data Use Restrictions</w:t>
      </w:r>
    </w:p>
    <w:p w14:paraId="24C0F486" w14:textId="77777777" w:rsidR="008908E6" w:rsidRPr="008E5D57" w:rsidRDefault="008908E6" w:rsidP="008908E6">
      <w:pPr>
        <w:rPr>
          <w:sz w:val="16"/>
        </w:rPr>
      </w:pPr>
      <w:r w:rsidRPr="008E5D57">
        <w:rPr>
          <w:sz w:val="16"/>
        </w:rPr>
        <w:t>Third, Khan states that the FTC should consider “substantive limits,” rather than procedural protections and process requirements, in its privacy work. Here, she also discusses how behavioral ad-based business models can “incentivize constant surveillance, resulting in further mass aggregation of data, potentially heightening the risk of data privacy and security abuses—and further inviting us to consider a market-wide approach.” Her provocative discussion of behavioral advertising here (and multiple references to unlawful or intrusive surveillance on this topic) is significant, as it suggests that she intends to issue rules limiting or banning this practice, as urged in a recent petition to the FTC. Relatedly, the report states that the FTC will obtain stronger remedies in enforcement actions, including notifications to consumers when their data has been disclosed; provisions requiring companies to monitor and prevent identity theft and other privacy harms; deletion of algorithms, models, and data created or used illegally; and redress obtained in coordination with other federal and state agencies.</w:t>
      </w:r>
    </w:p>
    <w:p w14:paraId="19717111" w14:textId="77777777" w:rsidR="008908E6" w:rsidRPr="008E5D57" w:rsidRDefault="008908E6" w:rsidP="008908E6">
      <w:pPr>
        <w:rPr>
          <w:sz w:val="16"/>
        </w:rPr>
      </w:pPr>
      <w:r w:rsidRPr="008E5D57">
        <w:rPr>
          <w:sz w:val="16"/>
        </w:rPr>
        <w:t>More Money</w:t>
      </w:r>
    </w:p>
    <w:p w14:paraId="300B53BC" w14:textId="77777777" w:rsidR="008908E6" w:rsidRPr="008E5D57" w:rsidRDefault="008908E6" w:rsidP="008908E6">
      <w:pPr>
        <w:rPr>
          <w:sz w:val="16"/>
        </w:rPr>
      </w:pPr>
      <w:r w:rsidRPr="008E5D57">
        <w:rPr>
          <w:sz w:val="16"/>
        </w:rPr>
        <w:t xml:space="preserve">Finally, </w:t>
      </w:r>
      <w:r w:rsidRPr="007B26D3">
        <w:rPr>
          <w:rStyle w:val="StyleUnderline"/>
          <w:highlight w:val="cyan"/>
        </w:rPr>
        <w:t>Khan cites</w:t>
      </w:r>
      <w:r w:rsidRPr="007B26D3">
        <w:rPr>
          <w:rStyle w:val="StyleUnderline"/>
        </w:rPr>
        <w:t xml:space="preserve"> the </w:t>
      </w:r>
      <w:r w:rsidRPr="007B26D3">
        <w:rPr>
          <w:rStyle w:val="StyleUnderline"/>
          <w:highlight w:val="cyan"/>
        </w:rPr>
        <w:t>need for a substantial increase in resources</w:t>
      </w:r>
      <w:r w:rsidRPr="008E5D57">
        <w:rPr>
          <w:sz w:val="16"/>
        </w:rPr>
        <w:t xml:space="preserve"> to bring the FTC in line with international counterparts and enable the agency to recruit additional talent. The report elaborates on this goal, comparing the FTC’s privacy FTEs (40-45) to the UK’s (768) and stating the FTC needs about 100 more. (This point was also discussed in the Congressional hearing last week). According to the report, the FTC would use these resources for all of the activities discussed above, as well as a host of others, including conducting additional industry studies under Section 6(b) of the FTC Act; studying algorithms and bringing enforcement actions against algorithmic discrimination; hiring more technologists and subject matter experts; and addressing privacy and safety issues involving connected cars, health devices, stalking apps, and pornography platforms.</w:t>
      </w:r>
    </w:p>
    <w:p w14:paraId="3D98181E" w14:textId="77777777" w:rsidR="008908E6" w:rsidRPr="008E5D57" w:rsidRDefault="008908E6" w:rsidP="008908E6">
      <w:pPr>
        <w:rPr>
          <w:sz w:val="16"/>
        </w:rPr>
      </w:pPr>
      <w:r w:rsidRPr="008E5D57">
        <w:rPr>
          <w:sz w:val="16"/>
        </w:rPr>
        <w:t>The report also reiterates the FTC’s call for federal privacy legislation, legislative clarification of the FTC’s authority to obtain consumer redress under Section 13(b), and removal of the common carrier and non-profit exceptions.</w:t>
      </w:r>
    </w:p>
    <w:p w14:paraId="0EE21DAA" w14:textId="77777777" w:rsidR="008908E6" w:rsidRPr="008E5D57" w:rsidRDefault="008908E6" w:rsidP="008908E6">
      <w:pPr>
        <w:rPr>
          <w:sz w:val="16"/>
        </w:rPr>
      </w:pPr>
      <w:r w:rsidRPr="008E5D57">
        <w:rPr>
          <w:sz w:val="16"/>
        </w:rPr>
        <w:t>Is This News? Yes, and Here’s Why.</w:t>
      </w:r>
    </w:p>
    <w:p w14:paraId="1398CDFD" w14:textId="77777777" w:rsidR="008908E6" w:rsidRPr="008E5D57" w:rsidRDefault="008908E6" w:rsidP="008908E6">
      <w:pPr>
        <w:rPr>
          <w:sz w:val="16"/>
        </w:rPr>
      </w:pPr>
      <w:r w:rsidRPr="008E5D57">
        <w:rPr>
          <w:sz w:val="16"/>
        </w:rPr>
        <w:t>Many of the goals in Khan’s statement and the report are consistent with the FTC’s current authority and longstanding support for stronger federal laws and remedies. Robust injunctive and monetary relief, section 6(b) studies, vigorous order enforcement, and enhanced legislative authority and resources are all worthy goals that protect consumers and honest businesses and increase the agency’s effectiveness. However, as discussed in Commissioner Phillips’ dissent and Commissioner Wilson’s concurrence in part, dissent in part, some of them likely exceed the FTC’s statutory mandate and will run into serious obstacles when they are tested in court.</w:t>
      </w:r>
    </w:p>
    <w:p w14:paraId="68232478" w14:textId="77777777" w:rsidR="008908E6" w:rsidRPr="008E5D57" w:rsidRDefault="008908E6" w:rsidP="008908E6">
      <w:pPr>
        <w:rPr>
          <w:sz w:val="16"/>
        </w:rPr>
      </w:pPr>
      <w:r w:rsidRPr="008E5D57">
        <w:rPr>
          <w:sz w:val="16"/>
        </w:rPr>
        <w:t>For example, as the Phillips and Wilson statements note, competition and privacy are governed by different laws with different remedies. To the extent that Khan seeks to conflate these laws and remedies, it could exceed the FTC’s authority. In addition, Phillips emphasizes that many of the goals and remedies cited by Khan and the report – including the references to “tackling [privacy] issues on a structural level” and potentially banning industry-wide practices through rulemaking – could “bar companies from engaging in legal conduct,” “let a majority of Commissioners run companies by regulatory fiat,” and usurp the role of Congress in weighing the “judgements and tradeoffs that will be required of privacy legislation…”</w:t>
      </w:r>
    </w:p>
    <w:p w14:paraId="273B0D53" w14:textId="77777777" w:rsidR="008908E6" w:rsidRPr="008E5D57" w:rsidRDefault="008908E6" w:rsidP="008908E6">
      <w:pPr>
        <w:rPr>
          <w:sz w:val="16"/>
        </w:rPr>
      </w:pPr>
      <w:r w:rsidRPr="008E5D57">
        <w:rPr>
          <w:sz w:val="16"/>
        </w:rPr>
        <w:t xml:space="preserve">As mentioned in our blogpost last week, </w:t>
      </w:r>
      <w:r w:rsidRPr="00685E87">
        <w:rPr>
          <w:rStyle w:val="StyleUnderline"/>
        </w:rPr>
        <w:t xml:space="preserve">there are also </w:t>
      </w:r>
      <w:r w:rsidRPr="00685E87">
        <w:rPr>
          <w:rStyle w:val="StyleUnderline"/>
          <w:highlight w:val="cyan"/>
        </w:rPr>
        <w:t>many legal and practical obstacles to engaging in rulemaking of the type</w:t>
      </w:r>
      <w:r w:rsidRPr="00685E87">
        <w:rPr>
          <w:rStyle w:val="StyleUnderline"/>
        </w:rPr>
        <w:t xml:space="preserve"> and number that </w:t>
      </w:r>
      <w:r w:rsidRPr="00685E87">
        <w:rPr>
          <w:rStyle w:val="StyleUnderline"/>
          <w:highlight w:val="cyan"/>
        </w:rPr>
        <w:t>Khan and the report</w:t>
      </w:r>
      <w:r w:rsidRPr="00685E87">
        <w:rPr>
          <w:rStyle w:val="StyleUnderline"/>
        </w:rPr>
        <w:t xml:space="preserve"> appear to </w:t>
      </w:r>
      <w:r w:rsidRPr="00685E87">
        <w:rPr>
          <w:rStyle w:val="StyleUnderline"/>
          <w:highlight w:val="cyan"/>
        </w:rPr>
        <w:t>contemplate</w:t>
      </w:r>
      <w:r w:rsidRPr="008E5D57">
        <w:rPr>
          <w:sz w:val="16"/>
        </w:rPr>
        <w:t xml:space="preserve">. Under Magnuson Moss rulemaking, the </w:t>
      </w:r>
      <w:r w:rsidRPr="007B26D3">
        <w:rPr>
          <w:rStyle w:val="StyleUnderline"/>
        </w:rPr>
        <w:t>FTC must prove that any practice it seeks to regulate is unfair or deceptive, as well as prevalent</w:t>
      </w:r>
      <w:r w:rsidRPr="008E5D57">
        <w:rPr>
          <w:sz w:val="16"/>
        </w:rPr>
        <w:t>. Magnuson Moss rulemaking also contains a slew of procedural steps that the agency must take (hearings, analyses, publications, etc.) and establishes a standard of judicial review that gives very little deference to the agency. These hurdles were imposed by Congress precisely because Congress was concerned about regulatory overreach in the 1970s. (For a little history tour, see “Stoning the National Nanny: Congress and the FTC in the late 1970s,” by former FTC Chairman Michael Pertschuk).</w:t>
      </w:r>
    </w:p>
    <w:p w14:paraId="1F7AFB0D" w14:textId="77777777" w:rsidR="008908E6" w:rsidRPr="008E5D57" w:rsidRDefault="008908E6" w:rsidP="008908E6">
      <w:pPr>
        <w:rPr>
          <w:sz w:val="16"/>
        </w:rPr>
      </w:pPr>
      <w:r w:rsidRPr="00992158">
        <w:rPr>
          <w:rStyle w:val="StyleUnderline"/>
        </w:rPr>
        <w:t xml:space="preserve">For all of these reasons, the </w:t>
      </w:r>
      <w:r w:rsidRPr="00685E87">
        <w:rPr>
          <w:rStyle w:val="StyleUnderline"/>
          <w:highlight w:val="cyan"/>
        </w:rPr>
        <w:t>FTC’s</w:t>
      </w:r>
      <w:r w:rsidRPr="00992158">
        <w:rPr>
          <w:rStyle w:val="StyleUnderline"/>
        </w:rPr>
        <w:t xml:space="preserve"> privacy</w:t>
      </w:r>
      <w:r w:rsidRPr="008E5D57">
        <w:rPr>
          <w:sz w:val="16"/>
        </w:rPr>
        <w:t xml:space="preserve"> (competition, and tech) </w:t>
      </w:r>
      <w:r w:rsidRPr="00685E87">
        <w:rPr>
          <w:rStyle w:val="StyleUnderline"/>
          <w:highlight w:val="cyan"/>
        </w:rPr>
        <w:t>agenda is certain</w:t>
      </w:r>
      <w:r w:rsidRPr="00992158">
        <w:rPr>
          <w:rStyle w:val="StyleUnderline"/>
        </w:rPr>
        <w:t xml:space="preserve">ly likely </w:t>
      </w:r>
      <w:r w:rsidRPr="00685E87">
        <w:rPr>
          <w:rStyle w:val="StyleUnderline"/>
          <w:highlight w:val="cyan"/>
        </w:rPr>
        <w:t>to face challenges</w:t>
      </w:r>
      <w:r w:rsidRPr="00992158">
        <w:rPr>
          <w:rStyle w:val="StyleUnderline"/>
        </w:rPr>
        <w:t xml:space="preserve">. </w:t>
      </w:r>
      <w:r w:rsidRPr="00685E87">
        <w:rPr>
          <w:rStyle w:val="StyleUnderline"/>
          <w:highlight w:val="cyan"/>
        </w:rPr>
        <w:t>Congress</w:t>
      </w:r>
      <w:r w:rsidRPr="00992158">
        <w:rPr>
          <w:rStyle w:val="StyleUnderline"/>
        </w:rPr>
        <w:t xml:space="preserve"> could </w:t>
      </w:r>
      <w:r w:rsidRPr="00685E87">
        <w:rPr>
          <w:rStyle w:val="StyleUnderline"/>
          <w:highlight w:val="cyan"/>
        </w:rPr>
        <w:t>block</w:t>
      </w:r>
      <w:r w:rsidRPr="00992158">
        <w:rPr>
          <w:rStyle w:val="StyleUnderline"/>
        </w:rPr>
        <w:t xml:space="preserve"> or delay many of the bold regulatory moves being discussed now, especially as they relate to broad federal mandates banning conduct that, to date, has never been found to be illegal</w:t>
      </w:r>
      <w:r w:rsidRPr="008E5D57">
        <w:rPr>
          <w:sz w:val="16"/>
        </w:rPr>
        <w:t xml:space="preserve">. </w:t>
      </w:r>
      <w:r w:rsidRPr="00685E87">
        <w:rPr>
          <w:rStyle w:val="StyleUnderline"/>
        </w:rPr>
        <w:t xml:space="preserve">Will Congress be willing to allocate </w:t>
      </w:r>
      <w:r w:rsidRPr="00685E87">
        <w:rPr>
          <w:rStyle w:val="StyleUnderline"/>
          <w:highlight w:val="cyan"/>
        </w:rPr>
        <w:t>additional resources</w:t>
      </w:r>
      <w:r w:rsidRPr="00685E87">
        <w:rPr>
          <w:rStyle w:val="StyleUnderline"/>
        </w:rPr>
        <w:t xml:space="preserve"> to an agency that is reconceiving of itself and its privacy mandate? </w:t>
      </w:r>
      <w:r w:rsidRPr="00685E87">
        <w:rPr>
          <w:rStyle w:val="StyleUnderline"/>
          <w:highlight w:val="cyan"/>
        </w:rPr>
        <w:t>Will additional resources be enough</w:t>
      </w:r>
      <w:r w:rsidRPr="00685E87">
        <w:rPr>
          <w:rStyle w:val="StyleUnderline"/>
        </w:rPr>
        <w:t xml:space="preserve"> to empower a new bureau of privacy </w:t>
      </w:r>
      <w:r w:rsidRPr="00685E87">
        <w:rPr>
          <w:rStyle w:val="StyleUnderline"/>
          <w:highlight w:val="cyan"/>
        </w:rPr>
        <w:t>without additional legal authority?</w:t>
      </w:r>
      <w:r w:rsidRPr="00685E87">
        <w:rPr>
          <w:rStyle w:val="StyleUnderline"/>
        </w:rPr>
        <w:t xml:space="preserve"> How will the courts respond to the FTC’s ambitious efforts?</w:t>
      </w:r>
      <w:r w:rsidRPr="008E5D57">
        <w:rPr>
          <w:sz w:val="16"/>
        </w:rPr>
        <w:t xml:space="preserve"> If the Supreme Court’s AMG decision is any indication, </w:t>
      </w:r>
      <w:r w:rsidRPr="00685E87">
        <w:rPr>
          <w:rStyle w:val="StyleUnderline"/>
        </w:rPr>
        <w:t xml:space="preserve">the agency is </w:t>
      </w:r>
      <w:r w:rsidRPr="00685E87">
        <w:rPr>
          <w:rStyle w:val="StyleUnderline"/>
          <w:highlight w:val="cyan"/>
        </w:rPr>
        <w:t>likely to face judicial skepticism</w:t>
      </w:r>
      <w:r w:rsidRPr="00685E87">
        <w:rPr>
          <w:rStyle w:val="StyleUnderline"/>
        </w:rPr>
        <w:t xml:space="preserve"> over some of these positions</w:t>
      </w:r>
      <w:r w:rsidRPr="008E5D57">
        <w:rPr>
          <w:sz w:val="16"/>
        </w:rPr>
        <w:t>.</w:t>
      </w:r>
    </w:p>
    <w:p w14:paraId="4BFDE9A7" w14:textId="77777777" w:rsidR="008908E6" w:rsidRPr="008E5D57" w:rsidRDefault="008908E6" w:rsidP="008908E6">
      <w:pPr>
        <w:rPr>
          <w:sz w:val="16"/>
        </w:rPr>
      </w:pPr>
      <w:r w:rsidRPr="008E5D57">
        <w:rPr>
          <w:sz w:val="16"/>
        </w:rPr>
        <w:t>In the meantime, the road ahead appears to be filled with new rulemaking and investigations, potentially novel legal theories, and more litigation.  Companies may need to make difficult decisions as they navigate these developments and consider whether to expend the resources necessary to challenge them in court. We will continue to monitor and report on developments as they occur.</w:t>
      </w:r>
    </w:p>
    <w:p w14:paraId="66F993E4" w14:textId="77777777" w:rsidR="008908E6" w:rsidRPr="005A64AF" w:rsidRDefault="008908E6" w:rsidP="008908E6"/>
    <w:p w14:paraId="0FAB8512" w14:textId="77777777" w:rsidR="008908E6" w:rsidRDefault="008908E6" w:rsidP="008908E6">
      <w:pPr>
        <w:pStyle w:val="Heading4"/>
      </w:pPr>
      <w:r>
        <w:t>Lots of thumpers</w:t>
      </w:r>
    </w:p>
    <w:p w14:paraId="421CC4F4" w14:textId="77777777" w:rsidR="008908E6" w:rsidRDefault="008908E6" w:rsidP="008908E6">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64BC8E12" w14:textId="77777777" w:rsidR="008908E6" w:rsidRPr="00136BDC" w:rsidRDefault="008908E6" w:rsidP="008908E6">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30A322AE" w14:textId="77777777" w:rsidR="008908E6" w:rsidRPr="00136BDC" w:rsidRDefault="008908E6" w:rsidP="008908E6">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7D763464" w14:textId="77777777" w:rsidR="008908E6" w:rsidRPr="00136BDC" w:rsidRDefault="008908E6" w:rsidP="008908E6">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3AC4CF99" w14:textId="77777777" w:rsidR="008908E6" w:rsidRPr="00136BDC" w:rsidRDefault="008908E6" w:rsidP="008908E6">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2B5CF062" w14:textId="77777777" w:rsidR="008908E6" w:rsidRPr="00136BDC" w:rsidRDefault="008908E6" w:rsidP="008908E6">
      <w:pPr>
        <w:rPr>
          <w:sz w:val="16"/>
        </w:rPr>
      </w:pPr>
      <w:r w:rsidRPr="00136BDC">
        <w:rPr>
          <w:sz w:val="16"/>
        </w:rPr>
        <w:t>And none of her other efforts will matter if she can’t show that she can win against companies, including Facebook, in court.</w:t>
      </w:r>
    </w:p>
    <w:p w14:paraId="277EA43D" w14:textId="77777777" w:rsidR="008908E6" w:rsidRDefault="008908E6" w:rsidP="008908E6">
      <w:pPr>
        <w:rPr>
          <w:sz w:val="16"/>
        </w:rPr>
      </w:pPr>
      <w:r w:rsidRPr="00136BDC">
        <w:rPr>
          <w:sz w:val="16"/>
        </w:rPr>
        <w:t xml:space="preserve">“The real measure to business decision-makers of your effectiveness and seriousness is your ability to prosecute and win cases,” Kovacic said. </w:t>
      </w:r>
    </w:p>
    <w:p w14:paraId="406F7A52" w14:textId="77777777" w:rsidR="008908E6" w:rsidRPr="005A64AF" w:rsidRDefault="008908E6" w:rsidP="008908E6">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0FB4848B" w14:textId="77777777" w:rsidR="008908E6" w:rsidRPr="007304BA" w:rsidRDefault="008908E6" w:rsidP="008908E6">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1B4D796D" w14:textId="77777777" w:rsidR="008908E6" w:rsidRDefault="008908E6" w:rsidP="008908E6">
      <w:r>
        <w:t>B. Institutional Constraints and Capacities</w:t>
      </w:r>
    </w:p>
    <w:p w14:paraId="06381588" w14:textId="77777777" w:rsidR="008908E6" w:rsidRPr="00783CEF" w:rsidRDefault="008908E6" w:rsidP="008908E6">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309EA819" w14:textId="77777777" w:rsidR="008908E6" w:rsidRPr="00212E15" w:rsidRDefault="008908E6" w:rsidP="008908E6">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51A38892" w14:textId="77777777" w:rsidR="008908E6" w:rsidRDefault="008908E6" w:rsidP="008908E6">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09BB1971" w14:textId="77777777" w:rsidR="008908E6" w:rsidRPr="009805F7" w:rsidRDefault="008908E6" w:rsidP="008908E6">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69CBB3B4" w14:textId="77777777" w:rsidR="008908E6" w:rsidRPr="009805F7" w:rsidRDefault="008908E6" w:rsidP="008908E6">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19" w:history="1">
        <w:r w:rsidRPr="009805F7">
          <w:rPr>
            <w:rStyle w:val="Hyperlink"/>
          </w:rPr>
          <w:t>https://www.foley.com/en/insights/publications/2021/09/divided-ftc-approves-omnibus-resolutions Published 9-24-2021</w:t>
        </w:r>
      </w:hyperlink>
      <w:r w:rsidRPr="009805F7">
        <w:t>, MSU-MJS)</w:t>
      </w:r>
    </w:p>
    <w:p w14:paraId="46B9EE4F" w14:textId="77777777" w:rsidR="008908E6" w:rsidRPr="00343DB5" w:rsidRDefault="008908E6" w:rsidP="008908E6">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65F83872" w14:textId="77777777" w:rsidR="008908E6" w:rsidRPr="00244DFE" w:rsidRDefault="008908E6" w:rsidP="008908E6">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7E9A4EE4" w14:textId="77777777" w:rsidR="008908E6" w:rsidRDefault="008908E6" w:rsidP="008908E6">
      <w:pPr>
        <w:pStyle w:val="Heading3"/>
      </w:pPr>
      <w:r>
        <w:t>ADV CP</w:t>
      </w:r>
    </w:p>
    <w:p w14:paraId="00D18D19" w14:textId="77777777" w:rsidR="008908E6" w:rsidRDefault="008908E6" w:rsidP="008908E6">
      <w:pPr>
        <w:pStyle w:val="Heading4"/>
      </w:pPr>
      <w:r>
        <w:t>Perm --- Do both</w:t>
      </w:r>
    </w:p>
    <w:p w14:paraId="021EACC3" w14:textId="77777777" w:rsidR="008908E6" w:rsidRPr="00F46A14" w:rsidRDefault="008908E6" w:rsidP="008908E6">
      <w:pPr>
        <w:pStyle w:val="Heading4"/>
      </w:pPr>
      <w:r>
        <w:t xml:space="preserve">Perm do the aff and create corporate monitorship programs </w:t>
      </w:r>
      <w:r w:rsidRPr="00F46A14">
        <w:t>requiring (corporate governance reform prioritizing stakeholders over shareholders, including at least the creation of stakeholder subcommittees on boards of directors, tying executive bonuses to performance on competition and stakeholder related goals, and lasting inspecting and audits to ensure adjustments continue in perpetuity.</w:t>
      </w:r>
    </w:p>
    <w:p w14:paraId="6DD65C8D" w14:textId="77777777" w:rsidR="008908E6" w:rsidRDefault="008908E6" w:rsidP="008908E6"/>
    <w:p w14:paraId="53A97CE6" w14:textId="77777777" w:rsidR="008908E6" w:rsidRDefault="008908E6" w:rsidP="008908E6">
      <w:r>
        <w:t>Doesn’t solve federalism, these patchwork solutions still exists, federal government doesn’t have power to regulate externaties post CP</w:t>
      </w:r>
    </w:p>
    <w:p w14:paraId="282975D2" w14:textId="77777777" w:rsidR="008908E6" w:rsidRPr="00A11544" w:rsidRDefault="008908E6" w:rsidP="008908E6">
      <w:r>
        <w:t>Doesn’t solve the innovation, still doesn’t create solutions to allow disruptive innovation</w:t>
      </w:r>
    </w:p>
    <w:p w14:paraId="5999D334" w14:textId="77777777" w:rsidR="008908E6" w:rsidRDefault="008908E6" w:rsidP="008908E6">
      <w:pPr>
        <w:pStyle w:val="Heading3"/>
      </w:pPr>
      <w:r>
        <w:t>States CP</w:t>
      </w:r>
    </w:p>
    <w:p w14:paraId="7D484A87" w14:textId="77777777" w:rsidR="008908E6" w:rsidRPr="00AB10EC" w:rsidRDefault="008908E6" w:rsidP="008908E6">
      <w:pPr>
        <w:pStyle w:val="Heading4"/>
        <w:rPr>
          <w:rFonts w:cs="Times New Roman"/>
        </w:rPr>
      </w:pPr>
      <w:r w:rsidRPr="00AB10EC">
        <w:rPr>
          <w:rFonts w:cs="Times New Roman"/>
        </w:rPr>
        <w:t>Perm --- do both --- shields the link</w:t>
      </w:r>
    </w:p>
    <w:p w14:paraId="596018AC" w14:textId="77777777" w:rsidR="008908E6" w:rsidRPr="00AB10EC" w:rsidRDefault="008908E6" w:rsidP="008908E6"/>
    <w:p w14:paraId="569F7399" w14:textId="77777777" w:rsidR="008908E6" w:rsidRPr="00AB10EC" w:rsidRDefault="008908E6" w:rsidP="008908E6">
      <w:pPr>
        <w:pStyle w:val="Heading4"/>
        <w:rPr>
          <w:rFonts w:cs="Times New Roman"/>
        </w:rPr>
      </w:pPr>
      <w:r w:rsidRPr="00AB10EC">
        <w:rPr>
          <w:rFonts w:cs="Times New Roman"/>
        </w:rPr>
        <w:t>Conditionality is a voter --- creates time and strategy skews, argumentative irresponsibility, and dispo solves their offense</w:t>
      </w:r>
    </w:p>
    <w:p w14:paraId="3E228AC0" w14:textId="77777777" w:rsidR="008908E6" w:rsidRPr="00AB10EC" w:rsidRDefault="008908E6" w:rsidP="008908E6"/>
    <w:p w14:paraId="4E31BD3E" w14:textId="77777777" w:rsidR="008908E6" w:rsidRDefault="008908E6" w:rsidP="008908E6">
      <w:pPr>
        <w:pStyle w:val="Heading4"/>
        <w:rPr>
          <w:rFonts w:cs="Times New Roman"/>
        </w:rPr>
      </w:pPr>
      <w:r w:rsidRPr="00AB10EC">
        <w:rPr>
          <w:rFonts w:cs="Times New Roman"/>
        </w:rPr>
        <w:t>State’s fiat is a voter --- contrived, no literature assumes uniformity, not reciprocal, and illogical because no single decision-maker could choose</w:t>
      </w:r>
    </w:p>
    <w:p w14:paraId="6535D707" w14:textId="77777777" w:rsidR="008908E6" w:rsidRPr="00910486" w:rsidRDefault="008908E6" w:rsidP="008908E6"/>
    <w:p w14:paraId="5D8709C6" w14:textId="77777777" w:rsidR="008908E6" w:rsidRDefault="008908E6" w:rsidP="008908E6">
      <w:pPr>
        <w:pStyle w:val="Heading4"/>
      </w:pPr>
      <w:r>
        <w:t xml:space="preserve">Doesn’t solve </w:t>
      </w:r>
      <w:r>
        <w:rPr>
          <w:u w:val="single"/>
        </w:rPr>
        <w:t>innovation</w:t>
      </w:r>
      <w:r>
        <w:t xml:space="preserve"> – our market barrier args are about how Parker is applied – application of antitrust </w:t>
      </w:r>
      <w:r>
        <w:rPr>
          <w:u w:val="single"/>
        </w:rPr>
        <w:t>enforcement</w:t>
      </w:r>
      <w:r>
        <w:t xml:space="preserve"> is irrelevant – </w:t>
      </w:r>
      <w:r w:rsidRPr="00A25B4E">
        <w:rPr>
          <w:b w:val="0"/>
        </w:rPr>
        <w:t>Crane</w:t>
      </w:r>
    </w:p>
    <w:p w14:paraId="208ECFCB" w14:textId="77777777" w:rsidR="008908E6" w:rsidRPr="00910486" w:rsidRDefault="008908E6" w:rsidP="008908E6"/>
    <w:p w14:paraId="21C65093" w14:textId="77777777" w:rsidR="008908E6" w:rsidRDefault="008908E6" w:rsidP="008908E6"/>
    <w:p w14:paraId="500DE939" w14:textId="77777777" w:rsidR="008908E6" w:rsidRDefault="008908E6" w:rsidP="008908E6">
      <w:pPr>
        <w:pStyle w:val="Heading4"/>
        <w:rPr>
          <w:b w:val="0"/>
        </w:rPr>
      </w:pPr>
      <w:r>
        <w:t xml:space="preserve">Doesn’t solve </w:t>
      </w:r>
      <w:r>
        <w:rPr>
          <w:u w:val="single"/>
        </w:rPr>
        <w:t>federalism</w:t>
      </w:r>
      <w:r>
        <w:t xml:space="preserve"> – broad Parker </w:t>
      </w:r>
      <w:r>
        <w:rPr>
          <w:u w:val="single"/>
        </w:rPr>
        <w:t>precedent</w:t>
      </w:r>
      <w:r w:rsidRPr="00CD425F">
        <w:t xml:space="preserve"> </w:t>
      </w:r>
      <w:r>
        <w:t xml:space="preserve">is a </w:t>
      </w:r>
      <w:r>
        <w:rPr>
          <w:u w:val="single"/>
        </w:rPr>
        <w:t>barrier</w:t>
      </w:r>
      <w:r>
        <w:t xml:space="preserve"> to effective state regulatory experimentation – </w:t>
      </w:r>
      <w:r>
        <w:rPr>
          <w:b w:val="0"/>
        </w:rPr>
        <w:t>Sack and Kobyashi</w:t>
      </w:r>
    </w:p>
    <w:p w14:paraId="40B91709" w14:textId="77777777" w:rsidR="008908E6" w:rsidRDefault="008908E6" w:rsidP="008908E6"/>
    <w:p w14:paraId="17B57A41" w14:textId="77777777" w:rsidR="008908E6" w:rsidRPr="009E5106" w:rsidRDefault="008908E6" w:rsidP="008908E6">
      <w:pPr>
        <w:pStyle w:val="Heading4"/>
      </w:pPr>
      <w:r w:rsidRPr="00910486">
        <w:rPr>
          <w:highlight w:val="magenta"/>
        </w:rPr>
        <w:t xml:space="preserve">Only </w:t>
      </w:r>
      <w:r w:rsidRPr="00910486">
        <w:rPr>
          <w:highlight w:val="magenta"/>
          <w:u w:val="single"/>
        </w:rPr>
        <w:t>federal legal remedies solve</w:t>
      </w:r>
      <w:r w:rsidRPr="00910486">
        <w:rPr>
          <w:highlight w:val="magenta"/>
        </w:rPr>
        <w:t xml:space="preserve"> – states don’t “</w:t>
      </w:r>
      <w:r w:rsidRPr="00910486">
        <w:rPr>
          <w:highlight w:val="magenta"/>
          <w:u w:val="single"/>
        </w:rPr>
        <w:t>immunize</w:t>
      </w:r>
      <w:r w:rsidRPr="00910486">
        <w:rPr>
          <w:highlight w:val="magenta"/>
        </w:rPr>
        <w:t>” private actors, private actors “</w:t>
      </w:r>
      <w:r w:rsidRPr="00910486">
        <w:rPr>
          <w:highlight w:val="magenta"/>
          <w:u w:val="single"/>
        </w:rPr>
        <w:t>claim</w:t>
      </w:r>
      <w:r w:rsidRPr="00910486">
        <w:rPr>
          <w:highlight w:val="magenta"/>
        </w:rPr>
        <w:t xml:space="preserve"> state action immunity” when sued – failure to explicitly narrow Parker </w:t>
      </w:r>
      <w:r w:rsidRPr="00910486">
        <w:rPr>
          <w:highlight w:val="magenta"/>
          <w:u w:val="single"/>
        </w:rPr>
        <w:t>over-immunizes</w:t>
      </w:r>
      <w:r w:rsidRPr="00910486">
        <w:rPr>
          <w:highlight w:val="magenta"/>
        </w:rPr>
        <w:t xml:space="preserve"> private entities – That’s 1AC Weber</w:t>
      </w:r>
    </w:p>
    <w:p w14:paraId="281FDC1E" w14:textId="77777777" w:rsidR="008908E6" w:rsidRDefault="008908E6" w:rsidP="008908E6">
      <w:pPr>
        <w:pStyle w:val="Heading4"/>
      </w:pPr>
      <w:r>
        <w:t xml:space="preserve">Case-by-case state application is a </w:t>
      </w:r>
      <w:r>
        <w:rPr>
          <w:u w:val="single"/>
        </w:rPr>
        <w:t>disaster</w:t>
      </w:r>
      <w:r>
        <w:t xml:space="preserve"> for regulated entities – leaves them </w:t>
      </w:r>
      <w:r>
        <w:rPr>
          <w:u w:val="single"/>
        </w:rPr>
        <w:t>guessing</w:t>
      </w:r>
      <w:r>
        <w:t xml:space="preserve"> about the application of immunity</w:t>
      </w:r>
    </w:p>
    <w:p w14:paraId="694C2FD5" w14:textId="77777777" w:rsidR="008908E6" w:rsidRPr="009B7D7E" w:rsidRDefault="008908E6" w:rsidP="008908E6">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2AD3DC6A" w14:textId="77777777" w:rsidR="008908E6" w:rsidRPr="00EB35E4" w:rsidRDefault="008908E6" w:rsidP="008908E6">
      <w:pPr>
        <w:rPr>
          <w:sz w:val="16"/>
        </w:rPr>
      </w:pPr>
      <w:r w:rsidRPr="00EB35E4">
        <w:rPr>
          <w:sz w:val="16"/>
        </w:rPr>
        <w:t xml:space="preserve">C. The Parker Court’s Failure to Recognize the Conflict Between Antitrust Laws and Federalism Principles Has Left State Action Essentially Unregulated </w:t>
      </w:r>
      <w:r w:rsidRPr="006E129B">
        <w:rPr>
          <w:rStyle w:val="StyleUnderline"/>
          <w:highlight w:val="cyan"/>
        </w:rPr>
        <w:t>The Court’s</w:t>
      </w:r>
      <w:r w:rsidRPr="00EB35E4">
        <w:rPr>
          <w:sz w:val="16"/>
        </w:rPr>
        <w:t xml:space="preserve"> choice to ignore the conflict between the principles of federalism and the national antitrust laws has </w:t>
      </w:r>
      <w:r w:rsidRPr="009B7D7E">
        <w:rPr>
          <w:rStyle w:val="StyleUnderline"/>
        </w:rPr>
        <w:t>essentially</w:t>
      </w:r>
      <w:r w:rsidRPr="00EB35E4">
        <w:rPr>
          <w:sz w:val="16"/>
        </w:rPr>
        <w:t xml:space="preserve"> </w:t>
      </w:r>
      <w:r w:rsidRPr="006E129B">
        <w:rPr>
          <w:rStyle w:val="StyleUnderline"/>
          <w:highlight w:val="cyan"/>
        </w:rPr>
        <w:t>left</w:t>
      </w:r>
      <w:r w:rsidRPr="00EB35E4">
        <w:rPr>
          <w:sz w:val="16"/>
        </w:rPr>
        <w:t xml:space="preserve"> </w:t>
      </w:r>
      <w:r w:rsidRPr="006E129B">
        <w:rPr>
          <w:rStyle w:val="StyleUnderline"/>
          <w:highlight w:val="cyan"/>
        </w:rPr>
        <w:t>state action</w:t>
      </w:r>
      <w:r w:rsidRPr="00EB35E4">
        <w:rPr>
          <w:sz w:val="16"/>
          <w:highlight w:val="cyan"/>
        </w:rPr>
        <w:t xml:space="preserve"> </w:t>
      </w:r>
      <w:r w:rsidRPr="006E129B">
        <w:rPr>
          <w:rStyle w:val="Emphasis"/>
          <w:highlight w:val="cyan"/>
        </w:rPr>
        <w:t>unregulated</w:t>
      </w:r>
      <w:r w:rsidRPr="00EB35E4">
        <w:rPr>
          <w:sz w:val="16"/>
        </w:rPr>
        <w:t xml:space="preserve">.226 </w:t>
      </w:r>
      <w:r w:rsidRPr="009B7D7E">
        <w:rPr>
          <w:rStyle w:val="StyleUnderline"/>
        </w:rPr>
        <w:t>By holding</w:t>
      </w:r>
      <w:r w:rsidRPr="00EB35E4">
        <w:rPr>
          <w:sz w:val="16"/>
        </w:rPr>
        <w:t xml:space="preserve"> that </w:t>
      </w:r>
      <w:r w:rsidRPr="009B7D7E">
        <w:rPr>
          <w:rStyle w:val="StyleUnderline"/>
        </w:rPr>
        <w:t>antitrust law does not apply</w:t>
      </w:r>
      <w:r w:rsidRPr="00EB35E4">
        <w:rPr>
          <w:sz w:val="16"/>
        </w:rPr>
        <w:t xml:space="preserve"> in the area of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rsidRPr="00EB35E4">
        <w:rPr>
          <w:sz w:val="16"/>
        </w:rPr>
        <w:t xml:space="preserve"> both </w:t>
      </w:r>
      <w:r w:rsidRPr="006E129B">
        <w:rPr>
          <w:rStyle w:val="Emphasis"/>
          <w:highlight w:val="cyan"/>
        </w:rPr>
        <w:t>unclear</w:t>
      </w:r>
      <w:r w:rsidRPr="00EB35E4">
        <w:rPr>
          <w:sz w:val="16"/>
          <w:highlight w:val="cyan"/>
        </w:rPr>
        <w:t xml:space="preserve"> </w:t>
      </w:r>
      <w:r w:rsidRPr="006E129B">
        <w:rPr>
          <w:rStyle w:val="StyleUnderline"/>
          <w:highlight w:val="cyan"/>
        </w:rPr>
        <w:t>and</w:t>
      </w:r>
      <w:r w:rsidRPr="00EB35E4">
        <w:rPr>
          <w:sz w:val="16"/>
          <w:highlight w:val="cyan"/>
        </w:rPr>
        <w:t xml:space="preserve"> </w:t>
      </w:r>
      <w:r w:rsidRPr="006E129B">
        <w:rPr>
          <w:rStyle w:val="Emphasis"/>
          <w:highlight w:val="cyan"/>
        </w:rPr>
        <w:t>overly broad</w:t>
      </w:r>
      <w:r w:rsidRPr="009B7D7E">
        <w:rPr>
          <w:rStyle w:val="Emphasis"/>
        </w:rPr>
        <w:t>.</w:t>
      </w:r>
      <w:r w:rsidRPr="00EB35E4">
        <w:rPr>
          <w:sz w:val="16"/>
        </w:rPr>
        <w:t xml:space="preserve">227 </w:t>
      </w:r>
      <w:r w:rsidRPr="009B7D7E">
        <w:rPr>
          <w:rStyle w:val="StyleUnderline"/>
        </w:rPr>
        <w:t>This</w:t>
      </w:r>
      <w:r w:rsidRPr="00EB35E4">
        <w:rPr>
          <w:sz w:val="16"/>
        </w:rPr>
        <w:t xml:space="preserve"> choice </w:t>
      </w:r>
      <w:r w:rsidRPr="006E129B">
        <w:rPr>
          <w:rStyle w:val="StyleUnderline"/>
          <w:highlight w:val="cyan"/>
        </w:rPr>
        <w:t>has</w:t>
      </w:r>
      <w:r w:rsidRPr="00EB35E4">
        <w:rPr>
          <w:sz w:val="16"/>
        </w:rPr>
        <w:t xml:space="preserve"> </w:t>
      </w:r>
      <w:r w:rsidRPr="006E129B">
        <w:rPr>
          <w:rStyle w:val="Emphasis"/>
          <w:highlight w:val="cyan"/>
        </w:rPr>
        <w:t>eroded</w:t>
      </w:r>
      <w:r w:rsidRPr="00EB35E4">
        <w:rPr>
          <w:sz w:val="16"/>
        </w:rPr>
        <w:t xml:space="preserve"> the </w:t>
      </w:r>
      <w:r w:rsidRPr="009B7D7E">
        <w:rPr>
          <w:rStyle w:val="Emphasis"/>
        </w:rPr>
        <w:t>protection</w:t>
      </w:r>
      <w:r w:rsidRPr="00EB35E4">
        <w:rPr>
          <w:sz w:val="16"/>
        </w:rPr>
        <w:t xml:space="preserve"> that </w:t>
      </w:r>
      <w:r w:rsidRPr="006E129B">
        <w:rPr>
          <w:rStyle w:val="Emphasis"/>
          <w:highlight w:val="cyan"/>
        </w:rPr>
        <w:t>antitrust law</w:t>
      </w:r>
      <w:r w:rsidRPr="009B7D7E">
        <w:rPr>
          <w:rStyle w:val="Emphasis"/>
        </w:rPr>
        <w:t xml:space="preserve"> is meant to provide</w:t>
      </w:r>
      <w:r w:rsidRPr="00EB35E4">
        <w:rPr>
          <w:sz w:val="16"/>
        </w:rPr>
        <w:t xml:space="preserve"> to the consumer.228</w:t>
      </w:r>
    </w:p>
    <w:p w14:paraId="1CBBA6C7" w14:textId="77777777" w:rsidR="008908E6" w:rsidRPr="00EB35E4" w:rsidRDefault="008908E6" w:rsidP="008908E6">
      <w:pPr>
        <w:rPr>
          <w:sz w:val="16"/>
        </w:rPr>
      </w:pPr>
      <w:r w:rsidRPr="00EB35E4">
        <w:rPr>
          <w:sz w:val="16"/>
        </w:rPr>
        <w:t xml:space="preserve">1. Midcal Foreseeability 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almost always be a foreseeable result. 232 Thus, the foreseeability standard significantly waters down the requirements of the first prong of the Midcal test and makes it much easier for a court to grant Parker immunity.233 When </w:t>
      </w:r>
      <w:r w:rsidRPr="006E129B">
        <w:rPr>
          <w:rStyle w:val="StyleUnderline"/>
          <w:highlight w:val="cyan"/>
        </w:rPr>
        <w:t>courts immunize conduct</w:t>
      </w:r>
      <w:r w:rsidRPr="00EB35E4">
        <w:rPr>
          <w:sz w:val="16"/>
        </w:rPr>
        <w:t xml:space="preserve"> </w:t>
      </w:r>
      <w:r w:rsidRPr="006E129B">
        <w:rPr>
          <w:rStyle w:val="StyleUnderline"/>
          <w:highlight w:val="cyan"/>
        </w:rPr>
        <w:t>because it was</w:t>
      </w:r>
      <w:r w:rsidRPr="00EB35E4">
        <w:rPr>
          <w:sz w:val="16"/>
        </w:rPr>
        <w:t xml:space="preserve"> simply </w:t>
      </w:r>
      <w:r w:rsidRPr="006E129B">
        <w:rPr>
          <w:rStyle w:val="StyleUnderline"/>
          <w:highlight w:val="cyan"/>
        </w:rPr>
        <w:t>foreseeable</w:t>
      </w:r>
      <w:r w:rsidRPr="00EB35E4">
        <w:rPr>
          <w:sz w:val="16"/>
        </w:rPr>
        <w:t xml:space="preserve"> </w:t>
      </w:r>
      <w:r w:rsidRPr="006E129B">
        <w:rPr>
          <w:rStyle w:val="Emphasis"/>
          <w:highlight w:val="cyan"/>
        </w:rPr>
        <w:t>rather than expressly authorized by the state</w:t>
      </w:r>
      <w:r w:rsidRPr="00EB35E4">
        <w:rPr>
          <w:sz w:val="16"/>
        </w:rP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t>This immunity comes at the expense of the consumer</w:t>
      </w:r>
      <w:r w:rsidRPr="00EB35E4">
        <w:rPr>
          <w:sz w:val="16"/>
        </w:rPr>
        <w:t xml:space="preserve">, who is </w:t>
      </w:r>
      <w:r w:rsidRPr="009B7D7E">
        <w:rPr>
          <w:rStyle w:val="StyleUnderline"/>
        </w:rPr>
        <w:t>subjected to the effects of anticompetitive behavior</w:t>
      </w:r>
      <w:r w:rsidRPr="00EB35E4">
        <w:rPr>
          <w:sz w:val="16"/>
        </w:rPr>
        <w:t xml:space="preserve">—behavior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 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Massengale,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 2. Active Supervision The second prong of the Midcal test, the active supervision requirement, is as problematic as the first prong. The requirement is unclear and, with the exemption for municipalities, it is far too broad. a. Unclear standard requires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rsidRPr="00EB35E4">
        <w:rPr>
          <w:sz w:val="16"/>
        </w:rPr>
        <w:t xml:space="preserve"> </w:t>
      </w:r>
      <w:r w:rsidRPr="006E129B">
        <w:rPr>
          <w:rStyle w:val="StyleUnderline"/>
        </w:rPr>
        <w:t>this requirement</w:t>
      </w:r>
      <w:r w:rsidRPr="00EB35E4">
        <w:rPr>
          <w:sz w:val="16"/>
        </w:rP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rsidRPr="00EB35E4">
        <w:rPr>
          <w:sz w:val="16"/>
        </w:rPr>
        <w:t xml:space="preserve">.238 [Footnote 238] See Cantor v. Detroit Edison Co., 428 U.S. 579, 640 (1976) (Stewart, J., dissenting) (“Henceforth, </w:t>
      </w:r>
      <w:r w:rsidRPr="006E129B">
        <w:rPr>
          <w:rStyle w:val="StyleUnderline"/>
          <w:highlight w:val="cyan"/>
        </w:rPr>
        <w:t>a state-regulated</w:t>
      </w:r>
      <w:r w:rsidRPr="00EB35E4">
        <w:rPr>
          <w:sz w:val="16"/>
        </w:rPr>
        <w:t xml:space="preserve"> public utility </w:t>
      </w:r>
      <w:r w:rsidRPr="006E129B">
        <w:rPr>
          <w:rStyle w:val="StyleUnderline"/>
          <w:highlight w:val="cyan"/>
        </w:rPr>
        <w:t>company</w:t>
      </w:r>
      <w:r w:rsidRPr="00EB35E4">
        <w:rPr>
          <w:sz w:val="16"/>
        </w:rPr>
        <w:t xml:space="preserve"> </w:t>
      </w:r>
      <w:r w:rsidRPr="006E129B">
        <w:rPr>
          <w:rStyle w:val="StyleUnderline"/>
          <w:highlight w:val="cyan"/>
        </w:rPr>
        <w:t>must</w:t>
      </w:r>
      <w:r w:rsidRPr="00EB35E4">
        <w:rPr>
          <w:sz w:val="16"/>
        </w:rPr>
        <w:t xml:space="preserve"> </w:t>
      </w:r>
      <w:r w:rsidRPr="006E129B">
        <w:rPr>
          <w:rStyle w:val="Emphasis"/>
          <w:highlight w:val="cyan"/>
        </w:rPr>
        <w:t>at its peril</w:t>
      </w:r>
      <w:r w:rsidRPr="00EB35E4">
        <w:rPr>
          <w:sz w:val="16"/>
        </w:rPr>
        <w:t xml:space="preserve"> </w:t>
      </w:r>
      <w:r w:rsidRPr="006E129B">
        <w:rPr>
          <w:rStyle w:val="StyleUnderline"/>
        </w:rPr>
        <w:t>successfully</w:t>
      </w:r>
      <w:r w:rsidRPr="00EB35E4">
        <w:rPr>
          <w:sz w:val="16"/>
        </w:rPr>
        <w:t xml:space="preserve"> </w:t>
      </w:r>
      <w:r w:rsidRPr="006E129B">
        <w:rPr>
          <w:rStyle w:val="Emphasis"/>
          <w:highlight w:val="cyan"/>
        </w:rPr>
        <w:t>divine</w:t>
      </w:r>
      <w:r w:rsidRPr="00EB35E4">
        <w:rPr>
          <w:sz w:val="16"/>
          <w:highlight w:val="cyan"/>
        </w:rPr>
        <w:t xml:space="preserve"> </w:t>
      </w:r>
      <w:r w:rsidRPr="006E129B">
        <w:rPr>
          <w:rStyle w:val="StyleUnderline"/>
          <w:highlight w:val="cyan"/>
        </w:rPr>
        <w:t>which</w:t>
      </w:r>
      <w:r w:rsidRPr="00EB35E4">
        <w:rPr>
          <w:sz w:val="16"/>
        </w:rPr>
        <w:t xml:space="preserve"> of its countless and interrelated tariff </w:t>
      </w:r>
      <w:r w:rsidRPr="006E129B">
        <w:rPr>
          <w:rStyle w:val="StyleUnderline"/>
          <w:highlight w:val="cyan"/>
        </w:rPr>
        <w:t>provisions</w:t>
      </w:r>
      <w:r w:rsidRPr="00EB35E4">
        <w:rPr>
          <w:sz w:val="16"/>
        </w:rP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rsidRPr="00EB35E4">
        <w:rPr>
          <w:sz w:val="16"/>
        </w:rPr>
        <w:t xml:space="preserve"> ‘central’ or ‘imperative.’ </w:t>
      </w:r>
      <w:r w:rsidRPr="006E129B">
        <w:rPr>
          <w:rStyle w:val="StyleUnderline"/>
          <w:highlight w:val="cyan"/>
        </w:rPr>
        <w:t>If it guesses wrong</w:t>
      </w:r>
      <w:r w:rsidRPr="00EB35E4">
        <w:rPr>
          <w:sz w:val="16"/>
        </w:rP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rsidRPr="00EB35E4">
        <w:rPr>
          <w:sz w:val="16"/>
        </w:rPr>
        <w:t xml:space="preserve"> for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EB35E4">
        <w:rPr>
          <w:sz w:val="16"/>
          <w:highlight w:val="cyan"/>
        </w:rPr>
        <w:t xml:space="preserve"> </w:t>
      </w:r>
      <w:r w:rsidRPr="006E129B">
        <w:rPr>
          <w:rStyle w:val="Emphasis"/>
          <w:highlight w:val="cyan"/>
        </w:rPr>
        <w:t>guess</w:t>
      </w:r>
      <w:r w:rsidRPr="00EB35E4">
        <w:rPr>
          <w:sz w:val="16"/>
        </w:rPr>
        <w:t xml:space="preserve"> </w:t>
      </w:r>
      <w:r w:rsidRPr="006E129B">
        <w:rPr>
          <w:rStyle w:val="StyleUnderline"/>
          <w:highlight w:val="cyan"/>
        </w:rPr>
        <w:t>whether they will be protected</w:t>
      </w:r>
      <w:r w:rsidRPr="006E129B">
        <w:rPr>
          <w:rStyle w:val="StyleUnderline"/>
        </w:rPr>
        <w:t xml:space="preserve"> by antitrust immunity</w:t>
      </w:r>
      <w:r w:rsidRPr="00EB35E4">
        <w:rPr>
          <w:sz w:val="16"/>
        </w:rPr>
        <w:t xml:space="preserve"> is inherently unfair). This ambiguity </w:t>
      </w:r>
      <w:r w:rsidRPr="006E129B">
        <w:rPr>
          <w:rStyle w:val="StyleUnderline"/>
        </w:rPr>
        <w:t>unfairly subjects those actors to antitrust liability when they happen to guess wrong</w:t>
      </w:r>
      <w:r w:rsidRPr="00EB35E4">
        <w:rPr>
          <w:sz w:val="16"/>
        </w:rPr>
        <w:t>.239 Additionally, without clear standards, the reviewing court will inevitably impose its own judgment about whether the economic regulation in question is wise.240 Had the Court adhered to the principles of federalism—instead of saying that antitrust law simply did not apply in the context of state action—it would have developed a standard that required accountability by the state rather than one that requires courts to make determinations about the state’s intention or the scope of the state’s authorization.241 Instead, the standard defeats the purpose of the active supervision requirement, which is to ensure that the private actor is engaging in conduct that is deemed to be the conduct of the state itself.242</w:t>
      </w:r>
    </w:p>
    <w:p w14:paraId="65F9D2B8" w14:textId="77777777" w:rsidR="008908E6" w:rsidRDefault="008908E6" w:rsidP="008908E6">
      <w:pPr>
        <w:pStyle w:val="Heading3"/>
      </w:pPr>
      <w:r>
        <w:t>Legal Certainty</w:t>
      </w:r>
    </w:p>
    <w:p w14:paraId="3C15C00D" w14:textId="77777777" w:rsidR="008908E6" w:rsidRDefault="008908E6" w:rsidP="008908E6">
      <w:pPr>
        <w:pStyle w:val="Heading4"/>
        <w:rPr>
          <w:rStyle w:val="Style13ptBold"/>
        </w:rPr>
      </w:pPr>
      <w:r>
        <w:t xml:space="preserve">The Court has recently </w:t>
      </w:r>
      <w:r>
        <w:rPr>
          <w:u w:val="single"/>
        </w:rPr>
        <w:t>narrowed</w:t>
      </w:r>
      <w:r>
        <w:t xml:space="preserve"> Parker immunity to limit deference to the states in antitrust law - </w:t>
      </w:r>
      <w:r w:rsidRPr="00175839">
        <w:rPr>
          <w:rStyle w:val="Style13ptBold"/>
        </w:rPr>
        <w:t>Allensworth 16</w:t>
      </w:r>
    </w:p>
    <w:p w14:paraId="29757915" w14:textId="77777777" w:rsidR="008908E6" w:rsidRDefault="008908E6" w:rsidP="008908E6"/>
    <w:p w14:paraId="1AB2E39D" w14:textId="77777777" w:rsidR="008908E6" w:rsidRPr="006864B0" w:rsidRDefault="008908E6" w:rsidP="008908E6">
      <w:pPr>
        <w:pStyle w:val="Heading4"/>
        <w:rPr>
          <w:rStyle w:val="Style13ptBold"/>
        </w:rPr>
      </w:pPr>
      <w:r>
        <w:t>NC dental, Phoebe Putney and Ticor all thump, cases relevant to parker, should have triggered the impact</w:t>
      </w:r>
    </w:p>
    <w:p w14:paraId="5BD2AE5D" w14:textId="77777777" w:rsidR="008908E6" w:rsidRDefault="008908E6" w:rsidP="008908E6"/>
    <w:p w14:paraId="3C7805B2" w14:textId="77777777" w:rsidR="008908E6" w:rsidRPr="00A7258B" w:rsidRDefault="008908E6" w:rsidP="008908E6">
      <w:pPr>
        <w:pStyle w:val="Heading4"/>
        <w:rPr>
          <w:u w:val="single"/>
        </w:rPr>
      </w:pPr>
      <w:r>
        <w:t xml:space="preserve">Turns economy – limiting Parker ensures </w:t>
      </w:r>
      <w:r>
        <w:rPr>
          <w:u w:val="single"/>
        </w:rPr>
        <w:t>macro-economic stabilization</w:t>
      </w:r>
      <w:r>
        <w:t xml:space="preserve"> and </w:t>
      </w:r>
      <w:r>
        <w:rPr>
          <w:u w:val="single"/>
        </w:rPr>
        <w:t>speeds recovery</w:t>
      </w:r>
    </w:p>
    <w:p w14:paraId="637F4452" w14:textId="77777777" w:rsidR="008908E6" w:rsidRPr="00110C42" w:rsidRDefault="008908E6" w:rsidP="008908E6">
      <w:r w:rsidRPr="0068695F">
        <w:rPr>
          <w:rStyle w:val="Style13ptBold"/>
        </w:rPr>
        <w:t>Meese 15</w:t>
      </w:r>
      <w:r>
        <w:t xml:space="preserve"> [Alan J. Meese, Ball Professor of Law and Cabell Research Professor, William and Mary Law School, 2015 https://ilr.law.uiowa.edu/assets/Uploads/ILR-100-5-Meese.pdf]</w:t>
      </w:r>
    </w:p>
    <w:p w14:paraId="246CE2A5" w14:textId="77777777" w:rsidR="008908E6" w:rsidRDefault="008908E6" w:rsidP="008908E6">
      <w:r>
        <w:t xml:space="preserve">There is </w:t>
      </w:r>
      <w:r w:rsidRPr="00A7258B">
        <w:rPr>
          <w:rStyle w:val="StyleUnderline"/>
        </w:rPr>
        <w:t xml:space="preserve">an additional reason to abandon </w:t>
      </w:r>
      <w:r w:rsidRPr="00E73C94">
        <w:rPr>
          <w:rStyle w:val="StyleUnderline"/>
          <w:highlight w:val="cyan"/>
        </w:rPr>
        <w:t>Parker’s shelter for</w:t>
      </w:r>
      <w:r w:rsidRPr="00A7258B">
        <w:rPr>
          <w:rStyle w:val="StyleUnderline"/>
        </w:rPr>
        <w:t xml:space="preserve"> </w:t>
      </w:r>
      <w:r w:rsidRPr="00E73C94">
        <w:rPr>
          <w:rStyle w:val="StyleUnderline"/>
          <w:highlight w:val="cyan"/>
        </w:rPr>
        <w:t>state-imposed cartels</w:t>
      </w:r>
      <w:r>
        <w:t xml:space="preserve">. Thus far I have applied the Wabash and Addyston Pipe standard for allocating governmental authority from a “microeconomic” perspective, asking which jurisdiction—federal or state—is better positioned to generate (and decline to generate) rules that lead to an efficient allocation of resources. But we now know something the Wabash and Addyston Pipe Courts did not know, namely, that </w:t>
      </w:r>
      <w:r w:rsidRPr="00A7258B">
        <w:rPr>
          <w:rStyle w:val="StyleUnderline"/>
        </w:rPr>
        <w:t xml:space="preserve">restrictions on price and output can </w:t>
      </w:r>
      <w:r w:rsidRPr="00E73C94">
        <w:rPr>
          <w:rStyle w:val="StyleUnderline"/>
          <w:highlight w:val="cyan"/>
        </w:rPr>
        <w:t>have (negative) macroeconomic effects</w:t>
      </w:r>
      <w:r w:rsidRPr="00A7258B">
        <w:rPr>
          <w:rStyle w:val="StyleUnderline"/>
        </w:rPr>
        <w:t xml:space="preserve"> as well</w:t>
      </w:r>
      <w:r>
        <w:t xml:space="preserve">. In particular, </w:t>
      </w:r>
      <w:r w:rsidRPr="00E73C94">
        <w:rPr>
          <w:rStyle w:val="StyleUnderline"/>
          <w:highlight w:val="cyan"/>
        </w:rPr>
        <w:t xml:space="preserve">price floors and output ceilings </w:t>
      </w:r>
      <w:r w:rsidRPr="00E73C94">
        <w:rPr>
          <w:rStyle w:val="Emphasis"/>
          <w:highlight w:val="cyan"/>
        </w:rPr>
        <w:t>thwart</w:t>
      </w:r>
      <w:r>
        <w:t xml:space="preserve"> the process of </w:t>
      </w:r>
      <w:r w:rsidRPr="00A7258B">
        <w:rPr>
          <w:rStyle w:val="Emphasis"/>
        </w:rPr>
        <w:t xml:space="preserve">natural </w:t>
      </w:r>
      <w:r w:rsidRPr="00E73C94">
        <w:rPr>
          <w:rStyle w:val="Emphasis"/>
          <w:highlight w:val="cyan"/>
        </w:rPr>
        <w:t>economic adjustment</w:t>
      </w:r>
      <w:r w:rsidRPr="00E73C94">
        <w:rPr>
          <w:highlight w:val="cyan"/>
        </w:rPr>
        <w:t xml:space="preserve"> </w:t>
      </w:r>
      <w:r w:rsidRPr="00E73C94">
        <w:rPr>
          <w:rStyle w:val="StyleUnderline"/>
          <w:highlight w:val="cyan"/>
        </w:rPr>
        <w:t>that can</w:t>
      </w:r>
      <w:r w:rsidRPr="00A7258B">
        <w:rPr>
          <w:rStyle w:val="StyleUnderline"/>
        </w:rPr>
        <w:t xml:space="preserve"> </w:t>
      </w:r>
      <w:r w:rsidRPr="00E73C94">
        <w:rPr>
          <w:rStyle w:val="StyleUnderline"/>
          <w:highlight w:val="cyan"/>
        </w:rPr>
        <w:t>moderate downturns and speed</w:t>
      </w:r>
      <w:r w:rsidRPr="00A7258B">
        <w:rPr>
          <w:rStyle w:val="StyleUnderline"/>
        </w:rPr>
        <w:t xml:space="preserve"> economic </w:t>
      </w:r>
      <w:r w:rsidRPr="00E73C94">
        <w:rPr>
          <w:rStyle w:val="StyleUnderline"/>
          <w:highlight w:val="cyan"/>
        </w:rPr>
        <w:t>recovery</w:t>
      </w:r>
      <w:r>
        <w:t xml:space="preserve">. According to some, </w:t>
      </w:r>
      <w:r w:rsidRPr="00E73C94">
        <w:rPr>
          <w:rStyle w:val="StyleUnderline"/>
          <w:highlight w:val="cyan"/>
        </w:rPr>
        <w:t>inflexible prices</w:t>
      </w:r>
      <w:r>
        <w:t xml:space="preserve"> </w:t>
      </w:r>
      <w:r w:rsidRPr="00A7258B">
        <w:rPr>
          <w:rStyle w:val="StyleUnderline"/>
        </w:rPr>
        <w:t>can</w:t>
      </w:r>
      <w:r>
        <w:t xml:space="preserve"> also </w:t>
      </w:r>
      <w:r w:rsidRPr="00E73C94">
        <w:rPr>
          <w:rStyle w:val="StyleUnderline"/>
          <w:highlight w:val="cyan"/>
        </w:rPr>
        <w:t>reduce</w:t>
      </w:r>
      <w:r>
        <w:t xml:space="preserve"> the </w:t>
      </w:r>
      <w:r w:rsidRPr="00E73C94">
        <w:rPr>
          <w:rStyle w:val="StyleUnderline"/>
          <w:highlight w:val="cyan"/>
        </w:rPr>
        <w:t>effectiveness of monetary policy</w:t>
      </w:r>
      <w:r>
        <w:t xml:space="preserve"> </w:t>
      </w:r>
      <w:r w:rsidRPr="00E73C94">
        <w:rPr>
          <w:rStyle w:val="StyleUnderline"/>
          <w:highlight w:val="cyan"/>
        </w:rPr>
        <w:t>as an anti-recessionary</w:t>
      </w:r>
      <w:r w:rsidRPr="00A7258B">
        <w:rPr>
          <w:rStyle w:val="StyleUnderline"/>
        </w:rPr>
        <w:t xml:space="preserve"> policy </w:t>
      </w:r>
      <w:r w:rsidRPr="00E73C94">
        <w:rPr>
          <w:rStyle w:val="StyleUnderline"/>
          <w:highlight w:val="cyan"/>
        </w:rPr>
        <w:t>instrument</w:t>
      </w:r>
      <w:r>
        <w:t xml:space="preserve">. Thus, aggressive </w:t>
      </w:r>
      <w:r w:rsidRPr="00E73C94">
        <w:rPr>
          <w:rStyle w:val="StyleUnderline"/>
          <w:highlight w:val="cyan"/>
        </w:rPr>
        <w:t>antitrust</w:t>
      </w:r>
      <w:r w:rsidRPr="00A7258B">
        <w:rPr>
          <w:rStyle w:val="StyleUnderline"/>
        </w:rPr>
        <w:t xml:space="preserve"> policy</w:t>
      </w:r>
      <w:r>
        <w:t xml:space="preserve"> and other policies that assure free competition </w:t>
      </w:r>
      <w:r w:rsidRPr="00A7258B">
        <w:rPr>
          <w:rStyle w:val="StyleUnderline"/>
        </w:rPr>
        <w:t>can</w:t>
      </w:r>
      <w:r>
        <w:t xml:space="preserve"> </w:t>
      </w:r>
      <w:r w:rsidRPr="00A7258B">
        <w:rPr>
          <w:rStyle w:val="StyleUnderline"/>
        </w:rPr>
        <w:t>do more than ensure</w:t>
      </w:r>
      <w:r>
        <w:t xml:space="preserve"> an </w:t>
      </w:r>
      <w:r w:rsidRPr="00A7258B">
        <w:rPr>
          <w:rStyle w:val="StyleUnderline"/>
        </w:rPr>
        <w:t>efficient allocation of</w:t>
      </w:r>
      <w:r>
        <w:t xml:space="preserve"> society’s </w:t>
      </w:r>
      <w:r w:rsidRPr="00A7258B">
        <w:rPr>
          <w:rStyle w:val="StyleUnderline"/>
        </w:rPr>
        <w:t>resources</w:t>
      </w:r>
      <w:r>
        <w:t xml:space="preserve"> </w:t>
      </w:r>
      <w:r w:rsidRPr="00A7258B">
        <w:rPr>
          <w:rStyle w:val="StyleUnderline"/>
        </w:rPr>
        <w:t>and thus maximize wealth</w:t>
      </w:r>
      <w:r>
        <w:t xml:space="preserve">. </w:t>
      </w:r>
      <w:r w:rsidRPr="00A7258B">
        <w:rPr>
          <w:rStyle w:val="StyleUnderline"/>
        </w:rPr>
        <w:t>Such policies</w:t>
      </w:r>
      <w:r>
        <w:t xml:space="preserve"> can </w:t>
      </w:r>
      <w:r w:rsidRPr="00A7258B">
        <w:rPr>
          <w:rStyle w:val="StyleUnderline"/>
        </w:rPr>
        <w:t>also</w:t>
      </w:r>
      <w:r>
        <w:t xml:space="preserve"> help </w:t>
      </w:r>
      <w:r w:rsidRPr="00E73C94">
        <w:rPr>
          <w:rStyle w:val="Emphasis"/>
          <w:highlight w:val="cyan"/>
        </w:rPr>
        <w:t>stabilize the macro-economy</w:t>
      </w:r>
      <w:r>
        <w:t xml:space="preserve">. </w:t>
      </w:r>
      <w:r w:rsidRPr="00A7258B">
        <w:rPr>
          <w:rStyle w:val="StyleUnderline"/>
        </w:rPr>
        <w:t>No</w:t>
      </w:r>
      <w:r>
        <w:t xml:space="preserve"> </w:t>
      </w:r>
      <w:r w:rsidRPr="00A7258B">
        <w:rPr>
          <w:rStyle w:val="StyleUnderline"/>
        </w:rPr>
        <w:t>state internalizes the full impact of its</w:t>
      </w:r>
      <w:r>
        <w:t xml:space="preserve"> </w:t>
      </w:r>
      <w:r w:rsidRPr="00A7258B">
        <w:rPr>
          <w:rStyle w:val="StyleUnderline"/>
        </w:rPr>
        <w:t>economic policies</w:t>
      </w:r>
      <w:r>
        <w:t xml:space="preserve"> upon the state of (national) aggregate demand and supply.</w:t>
      </w:r>
    </w:p>
    <w:p w14:paraId="003F9A27" w14:textId="77777777" w:rsidR="008908E6" w:rsidRDefault="008908E6" w:rsidP="008908E6">
      <w:pPr>
        <w:rPr>
          <w:rStyle w:val="StyleUnderline"/>
        </w:rPr>
      </w:pPr>
      <w:r w:rsidRPr="00A7258B">
        <w:rPr>
          <w:rStyle w:val="StyleUnderline"/>
        </w:rPr>
        <w:t>Nothing</w:t>
      </w:r>
      <w:r>
        <w:t xml:space="preserve">, it seems, </w:t>
      </w:r>
      <w:r w:rsidRPr="00A7258B">
        <w:rPr>
          <w:rStyle w:val="StyleUnderline"/>
        </w:rPr>
        <w:t>is more “inherently national” than</w:t>
      </w:r>
      <w:r>
        <w:t xml:space="preserve"> </w:t>
      </w:r>
      <w:r w:rsidRPr="00A7258B">
        <w:rPr>
          <w:rStyle w:val="StyleUnderline"/>
        </w:rPr>
        <w:t>macroeconomic stabilization</w:t>
      </w:r>
      <w:r>
        <w:t xml:space="preserve"> policy. </w:t>
      </w:r>
      <w:r w:rsidRPr="00E73C94">
        <w:rPr>
          <w:rStyle w:val="StyleUnderline"/>
          <w:highlight w:val="cyan"/>
        </w:rPr>
        <w:t>The Parker Court wrote</w:t>
      </w:r>
      <w:r>
        <w:t xml:space="preserve"> </w:t>
      </w:r>
      <w:r w:rsidRPr="00E73C94">
        <w:rPr>
          <w:rStyle w:val="StyleUnderline"/>
          <w:highlight w:val="cyan"/>
        </w:rPr>
        <w:t>in an era in which</w:t>
      </w:r>
      <w:r w:rsidRPr="00A7258B">
        <w:rPr>
          <w:rStyle w:val="StyleUnderline"/>
        </w:rPr>
        <w:t xml:space="preserve"> </w:t>
      </w:r>
      <w:r w:rsidRPr="00E73C94">
        <w:rPr>
          <w:rStyle w:val="StyleUnderline"/>
          <w:highlight w:val="cyan"/>
        </w:rPr>
        <w:t>many believed that state-</w:t>
      </w:r>
      <w:r w:rsidRPr="00A7258B">
        <w:rPr>
          <w:rStyle w:val="StyleUnderline"/>
        </w:rPr>
        <w:t xml:space="preserve">enforced </w:t>
      </w:r>
      <w:r w:rsidRPr="00E73C94">
        <w:rPr>
          <w:rStyle w:val="StyleUnderline"/>
          <w:highlight w:val="cyan"/>
        </w:rPr>
        <w:t>cartelization</w:t>
      </w:r>
      <w:r w:rsidRPr="00A7258B">
        <w:rPr>
          <w:rStyle w:val="StyleUnderline"/>
        </w:rPr>
        <w:t xml:space="preserve"> </w:t>
      </w:r>
      <w:r w:rsidRPr="00E73C94">
        <w:rPr>
          <w:rStyle w:val="StyleUnderline"/>
          <w:highlight w:val="cyan"/>
        </w:rPr>
        <w:t>would bolster</w:t>
      </w:r>
      <w:r w:rsidRPr="00A7258B">
        <w:rPr>
          <w:rStyle w:val="StyleUnderline"/>
        </w:rPr>
        <w:t>,</w:t>
      </w:r>
      <w:r>
        <w:t xml:space="preserve"> </w:t>
      </w:r>
      <w:r w:rsidRPr="00A7258B">
        <w:rPr>
          <w:rStyle w:val="StyleUnderline"/>
        </w:rPr>
        <w:t xml:space="preserve">not hamper, economic </w:t>
      </w:r>
      <w:r w:rsidRPr="00E73C94">
        <w:rPr>
          <w:rStyle w:val="StyleUnderline"/>
          <w:highlight w:val="cyan"/>
        </w:rPr>
        <w:t>recovery</w:t>
      </w:r>
      <w:r>
        <w:t xml:space="preserve">. </w:t>
      </w:r>
      <w:r w:rsidRPr="00E73C94">
        <w:rPr>
          <w:rStyle w:val="StyleUnderline"/>
          <w:highlight w:val="cyan"/>
        </w:rPr>
        <w:t>Modern</w:t>
      </w:r>
      <w:r w:rsidRPr="00A7258B">
        <w:rPr>
          <w:rStyle w:val="StyleUnderline"/>
        </w:rPr>
        <w:t xml:space="preserve"> economic </w:t>
      </w:r>
      <w:r w:rsidRPr="00E73C94">
        <w:rPr>
          <w:rStyle w:val="StyleUnderline"/>
          <w:highlight w:val="cyan"/>
        </w:rPr>
        <w:t>science reaches the</w:t>
      </w:r>
      <w:r w:rsidRPr="00E73C94">
        <w:rPr>
          <w:highlight w:val="cyan"/>
        </w:rPr>
        <w:t xml:space="preserve"> </w:t>
      </w:r>
      <w:r w:rsidRPr="00E73C94">
        <w:rPr>
          <w:rStyle w:val="Emphasis"/>
          <w:highlight w:val="cyan"/>
        </w:rPr>
        <w:t>opposite conclusion</w:t>
      </w:r>
      <w:r>
        <w:t xml:space="preserve">, teaching that </w:t>
      </w:r>
      <w:r w:rsidRPr="00E73C94">
        <w:rPr>
          <w:rStyle w:val="Emphasis"/>
          <w:highlight w:val="cyan"/>
        </w:rPr>
        <w:t>such</w:t>
      </w:r>
      <w:r w:rsidRPr="00A7258B">
        <w:rPr>
          <w:rStyle w:val="Emphasis"/>
        </w:rPr>
        <w:t xml:space="preserve"> </w:t>
      </w:r>
      <w:r w:rsidRPr="00E73C94">
        <w:rPr>
          <w:rStyle w:val="Emphasis"/>
          <w:highlight w:val="cyan"/>
        </w:rPr>
        <w:t>restraints hamper recovery</w:t>
      </w:r>
      <w:r w:rsidRPr="00A7258B">
        <w:rPr>
          <w:rStyle w:val="Emphasis"/>
        </w:rPr>
        <w:t>.</w:t>
      </w:r>
      <w:r>
        <w:t xml:space="preserve"> Just three years after Parker, Congress committed the national government to the promotion of “free competitive enterprise” as part of a larger agenda of price stability and full employment. </w:t>
      </w:r>
      <w:r w:rsidRPr="00A7258B">
        <w:rPr>
          <w:rStyle w:val="StyleUnderline"/>
        </w:rPr>
        <w:t>Both</w:t>
      </w:r>
      <w:r>
        <w:t xml:space="preserve"> developments </w:t>
      </w:r>
      <w:r w:rsidRPr="00A7258B">
        <w:rPr>
          <w:rStyle w:val="StyleUnderline"/>
        </w:rPr>
        <w:t>bolster the case for overruling Parker and its progeny.</w:t>
      </w:r>
    </w:p>
    <w:p w14:paraId="23098537" w14:textId="77777777" w:rsidR="008908E6" w:rsidRPr="00A7258B" w:rsidRDefault="008908E6" w:rsidP="008908E6">
      <w:pPr>
        <w:pStyle w:val="Heading4"/>
      </w:pPr>
      <w:r>
        <w:t xml:space="preserve">Limiting Parker prevents </w:t>
      </w:r>
      <w:r>
        <w:rPr>
          <w:u w:val="single"/>
        </w:rPr>
        <w:t>state overregulation</w:t>
      </w:r>
      <w:r>
        <w:t xml:space="preserve"> that wrecks the economy</w:t>
      </w:r>
    </w:p>
    <w:p w14:paraId="3F48478E" w14:textId="77777777" w:rsidR="008908E6" w:rsidRPr="001A4E61" w:rsidRDefault="008908E6" w:rsidP="008908E6">
      <w:r w:rsidRPr="0068695F">
        <w:rPr>
          <w:rStyle w:val="Style13ptBold"/>
        </w:rPr>
        <w:t>Meese 15</w:t>
      </w:r>
      <w:r>
        <w:t xml:space="preserve"> [Alan J. Meese, Ball Professor of Law and Cabell Research Professor, William and Mary Law School, 2015 https://ilr.law.uiowa.edu/assets/Uploads/ILR-100-5-Meese.pdf]</w:t>
      </w:r>
    </w:p>
    <w:p w14:paraId="52EDD9C4" w14:textId="77777777" w:rsidR="008908E6" w:rsidRDefault="008908E6" w:rsidP="008908E6">
      <w:r>
        <w:t>Like Professor Hovenkamp</w:t>
      </w:r>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noted, </w:t>
      </w:r>
      <w:r w:rsidRPr="00E73C94">
        <w:rPr>
          <w:rStyle w:val="StyleUnderline"/>
          <w:highlight w:val="cyan"/>
        </w:rPr>
        <w:t>Parker arose</w:t>
      </w:r>
      <w:r w:rsidRPr="001A4E61">
        <w:rPr>
          <w:rStyle w:val="StyleUnderline"/>
        </w:rPr>
        <w:t xml:space="preserve"> when serious </w:t>
      </w:r>
      <w:r w:rsidRPr="00E73C94">
        <w:rPr>
          <w:rStyle w:val="StyleUnderline"/>
          <w:highlight w:val="cyan"/>
        </w:rPr>
        <w:t>people</w:t>
      </w:r>
      <w:r w:rsidRPr="001A4E61">
        <w:rPr>
          <w:rStyle w:val="StyleUnderline"/>
        </w:rPr>
        <w:t xml:space="preserve"> </w:t>
      </w:r>
      <w:r w:rsidRPr="00E73C94">
        <w:rPr>
          <w:rStyle w:val="StyleUnderline"/>
          <w:highlight w:val="cyan"/>
        </w:rPr>
        <w:t>believed</w:t>
      </w:r>
      <w:r w:rsidRPr="001A4E61">
        <w:rPr>
          <w:rStyle w:val="StyleUnderline"/>
        </w:rPr>
        <w:t xml:space="preserve"> that </w:t>
      </w:r>
      <w:r w:rsidRPr="00E73C94">
        <w:rPr>
          <w:rStyle w:val="StyleUnderline"/>
          <w:highlight w:val="cyan"/>
        </w:rPr>
        <w:t>state</w:t>
      </w:r>
      <w:r w:rsidRPr="001A4E61">
        <w:rPr>
          <w:rStyle w:val="StyleUnderline"/>
        </w:rPr>
        <w:t xml:space="preserve">-enforced </w:t>
      </w:r>
      <w:r w:rsidRPr="00E73C94">
        <w:rPr>
          <w:rStyle w:val="StyleUnderline"/>
          <w:highlight w:val="cyan"/>
        </w:rPr>
        <w:t>cartelization</w:t>
      </w:r>
      <w:r w:rsidRPr="001A4E61">
        <w:rPr>
          <w:rStyle w:val="StyleUnderline"/>
        </w:rPr>
        <w:t xml:space="preserve"> or monopolization </w:t>
      </w:r>
      <w:r w:rsidRPr="00E73C94">
        <w:rPr>
          <w:rStyle w:val="StyleUnderline"/>
          <w:highlight w:val="cyan"/>
        </w:rPr>
        <w:t>could</w:t>
      </w:r>
      <w:r w:rsidRPr="001A4E61">
        <w:rPr>
          <w:rStyle w:val="StyleUnderline"/>
        </w:rPr>
        <w:t xml:space="preserve"> help </w:t>
      </w:r>
      <w:r w:rsidRPr="00E73C94">
        <w:rPr>
          <w:rStyle w:val="StyleUnderline"/>
          <w:highlight w:val="cyan"/>
        </w:rPr>
        <w:t>stabilize the macro</w:t>
      </w:r>
      <w:r w:rsidRPr="001A4E61">
        <w:rPr>
          <w:rStyle w:val="StyleUnderline"/>
        </w:rPr>
        <w:t xml:space="preserve"> </w:t>
      </w:r>
      <w:r w:rsidRPr="00E73C94">
        <w:rPr>
          <w:rStyle w:val="StyleUnderline"/>
          <w:highlight w:val="cyan"/>
        </w:rPr>
        <w:t>economy</w:t>
      </w:r>
      <w:r w:rsidRPr="001A4E61">
        <w:rPr>
          <w:rStyle w:val="StyleUnderline"/>
        </w:rPr>
        <w:t xml:space="preserve">—a claim that only politicians make today. All three </w:t>
      </w:r>
      <w:r w:rsidRPr="00E73C94">
        <w:rPr>
          <w:rStyle w:val="StyleUnderline"/>
          <w:highlight w:val="cyan"/>
        </w:rPr>
        <w:t>decisions countenance</w:t>
      </w:r>
      <w:r w:rsidRPr="001A4E61">
        <w:rPr>
          <w:rStyle w:val="StyleUnderline"/>
        </w:rPr>
        <w:t xml:space="preserve"> some </w:t>
      </w:r>
      <w:r w:rsidRPr="00E73C94">
        <w:rPr>
          <w:rStyle w:val="StyleUnderline"/>
          <w:highlight w:val="cyan"/>
        </w:rPr>
        <w:t>regulation</w:t>
      </w:r>
      <w:r w:rsidRPr="001A4E61">
        <w:rPr>
          <w:rStyle w:val="StyleUnderline"/>
        </w:rPr>
        <w:t xml:space="preserve"> </w:t>
      </w:r>
      <w:r w:rsidRPr="00E73C94">
        <w:rPr>
          <w:rStyle w:val="StyleUnderline"/>
          <w:highlight w:val="cyan"/>
        </w:rPr>
        <w:t>by political entities that do not internalize the full costs of their actions</w:t>
      </w:r>
      <w:r>
        <w:t xml:space="preserve">. </w:t>
      </w:r>
      <w:r w:rsidRPr="00E73C94">
        <w:rPr>
          <w:rStyle w:val="StyleUnderline"/>
          <w:highlight w:val="cyan"/>
        </w:rPr>
        <w:t>The</w:t>
      </w:r>
      <w:r>
        <w:t xml:space="preserve"> predictable </w:t>
      </w:r>
      <w:r w:rsidRPr="00E73C94">
        <w:rPr>
          <w:rStyle w:val="StyleUnderline"/>
          <w:highlight w:val="cyan"/>
        </w:rPr>
        <w:t>result</w:t>
      </w:r>
      <w:r>
        <w:t xml:space="preserve"> will be </w:t>
      </w:r>
      <w:r w:rsidRPr="00E73C94">
        <w:rPr>
          <w:rStyle w:val="Emphasis"/>
          <w:highlight w:val="cyan"/>
        </w:rPr>
        <w:t>too many state-imposed restraints</w:t>
      </w:r>
      <w:r>
        <w:t xml:space="preserve"> and too much state antitrust regulation. </w:t>
      </w:r>
      <w:r w:rsidRPr="00E73C94">
        <w:rPr>
          <w:rStyle w:val="StyleUnderline"/>
          <w:highlight w:val="cyan"/>
        </w:rPr>
        <w:t>Such</w:t>
      </w:r>
      <w:r w:rsidRPr="00E73C94">
        <w:rPr>
          <w:highlight w:val="cyan"/>
        </w:rPr>
        <w:t xml:space="preserve"> </w:t>
      </w:r>
      <w:r w:rsidRPr="00E73C94">
        <w:rPr>
          <w:rStyle w:val="Emphasis"/>
          <w:highlight w:val="cyan"/>
        </w:rPr>
        <w:t>overregulation</w:t>
      </w:r>
      <w:r>
        <w:t xml:space="preserve">, of course, </w:t>
      </w:r>
      <w:r w:rsidRPr="001A4E61">
        <w:rPr>
          <w:rStyle w:val="StyleUnderline"/>
        </w:rPr>
        <w:t>will</w:t>
      </w:r>
      <w:r>
        <w:t xml:space="preserve"> </w:t>
      </w:r>
      <w:r w:rsidRPr="00E73C94">
        <w:rPr>
          <w:rStyle w:val="Emphasis"/>
          <w:highlight w:val="cyan"/>
        </w:rPr>
        <w:t>distort</w:t>
      </w:r>
      <w:r w:rsidRPr="001A4E61">
        <w:rPr>
          <w:rStyle w:val="Emphasis"/>
        </w:rPr>
        <w:t xml:space="preserve"> the allocation of </w:t>
      </w:r>
      <w:r w:rsidRPr="00E73C94">
        <w:rPr>
          <w:rStyle w:val="Emphasis"/>
          <w:highlight w:val="cyan"/>
        </w:rPr>
        <w:t>resources</w:t>
      </w:r>
      <w:r>
        <w:t xml:space="preserve"> and </w:t>
      </w:r>
      <w:r w:rsidRPr="00E73C94">
        <w:rPr>
          <w:rStyle w:val="Emphasis"/>
          <w:highlight w:val="cyan"/>
        </w:rPr>
        <w:t>reduce</w:t>
      </w:r>
      <w:r w:rsidRPr="001A4E61">
        <w:rPr>
          <w:rStyle w:val="Emphasis"/>
        </w:rPr>
        <w:t xml:space="preserve"> national </w:t>
      </w:r>
      <w:r w:rsidRPr="00E73C94">
        <w:rPr>
          <w:rStyle w:val="Emphasis"/>
          <w:highlight w:val="cyan"/>
        </w:rPr>
        <w:t>wealth</w:t>
      </w:r>
      <w:r>
        <w:t xml:space="preserve">. Moreover, to the extent that such regulation reduces price flexibility, Parker and its progeny </w:t>
      </w:r>
      <w:r w:rsidRPr="00E73C94">
        <w:rPr>
          <w:rStyle w:val="Emphasis"/>
          <w:highlight w:val="cyan"/>
        </w:rPr>
        <w:t>interfere with</w:t>
      </w:r>
      <w:r w:rsidRPr="001A4E61">
        <w:rPr>
          <w:rStyle w:val="Emphasis"/>
        </w:rPr>
        <w:t xml:space="preserve"> </w:t>
      </w:r>
      <w:r>
        <w:t xml:space="preserve">the process of natural </w:t>
      </w:r>
      <w:r w:rsidRPr="00E73C94">
        <w:rPr>
          <w:rStyle w:val="Emphasis"/>
          <w:highlight w:val="cyan"/>
        </w:rPr>
        <w:t>economic</w:t>
      </w:r>
      <w:r w:rsidRPr="001A4E61">
        <w:rPr>
          <w:rStyle w:val="Emphasis"/>
        </w:rPr>
        <w:t xml:space="preserve"> </w:t>
      </w:r>
      <w:r w:rsidRPr="00E73C94">
        <w:rPr>
          <w:rStyle w:val="Emphasis"/>
          <w:highlight w:val="cyan"/>
        </w:rPr>
        <w:t>adjustment and</w:t>
      </w:r>
      <w:r>
        <w:t xml:space="preserve"> thus </w:t>
      </w:r>
      <w:r w:rsidRPr="00E73C94">
        <w:rPr>
          <w:rStyle w:val="Emphasis"/>
          <w:highlight w:val="cyan"/>
        </w:rPr>
        <w:t>exacerbate recessions</w:t>
      </w:r>
      <w:r>
        <w:t xml:space="preserve">. </w:t>
      </w:r>
      <w:r w:rsidRPr="001A4E61">
        <w:rPr>
          <w:rStyle w:val="StyleUnderline"/>
        </w:rPr>
        <w:t>Far from destroying the ability of states to engage in regulation</w:t>
      </w:r>
      <w:r>
        <w:t xml:space="preserve">, </w:t>
      </w:r>
      <w:r w:rsidRPr="001A4E61">
        <w:rPr>
          <w:rStyle w:val="StyleUnderline"/>
        </w:rPr>
        <w:t>reversal of such decisions</w:t>
      </w:r>
      <w:r>
        <w:t xml:space="preserve"> would </w:t>
      </w:r>
      <w:r w:rsidRPr="001A4E61">
        <w:rPr>
          <w:rStyle w:val="StyleUnderline"/>
        </w:rPr>
        <w:t>simply confine states to “reasonable” regulation</w:t>
      </w:r>
      <w:r>
        <w:t>, just as the Sherman Act confines private parties to reasonable restraints of trade. Federal preemption of state-imposed cartels, for instance, would leave states perfectly free to combat externalities, produce public goods, and redistribute income via taxing and spending.</w:t>
      </w:r>
    </w:p>
    <w:p w14:paraId="09C8237A" w14:textId="77777777" w:rsidR="008908E6" w:rsidRPr="006864B0" w:rsidRDefault="008908E6" w:rsidP="008908E6"/>
    <w:p w14:paraId="5E05A8AE" w14:textId="77777777" w:rsidR="008908E6" w:rsidRPr="00855F9E" w:rsidRDefault="008908E6" w:rsidP="008908E6">
      <w:pPr>
        <w:pStyle w:val="Heading4"/>
      </w:pPr>
      <w:r w:rsidRPr="00855F9E">
        <w:t xml:space="preserve">No </w:t>
      </w:r>
      <w:r>
        <w:t>collapse</w:t>
      </w:r>
      <w:r w:rsidRPr="00855F9E">
        <w:t xml:space="preserve"> – other countries fill in</w:t>
      </w:r>
      <w:r>
        <w:t xml:space="preserve"> and </w:t>
      </w:r>
      <w:r w:rsidRPr="00855F9E">
        <w:t>IMF and fed can bailout</w:t>
      </w:r>
    </w:p>
    <w:p w14:paraId="1A24FF3E" w14:textId="77777777" w:rsidR="008908E6" w:rsidRPr="00426CE0" w:rsidRDefault="008908E6" w:rsidP="008908E6">
      <w:pPr>
        <w:pStyle w:val="Heading4"/>
        <w:rPr>
          <w:rFonts w:cs="Times New Roman"/>
          <w:u w:val="single"/>
        </w:rPr>
      </w:pPr>
      <w:r>
        <w:rPr>
          <w:rFonts w:cs="Times New Roman"/>
        </w:rPr>
        <w:t>Collapse</w:t>
      </w:r>
      <w:r w:rsidRPr="00CE0C68">
        <w:rPr>
          <w:rFonts w:cs="Times New Roman"/>
        </w:rPr>
        <w:t xml:space="preserve"> doesn’t </w:t>
      </w:r>
      <w:r w:rsidRPr="00632351">
        <w:rPr>
          <w:rFonts w:cs="Times New Roman"/>
          <w:u w:val="single"/>
        </w:rPr>
        <w:t>cause war</w:t>
      </w:r>
    </w:p>
    <w:p w14:paraId="1860B3CF" w14:textId="77777777" w:rsidR="008908E6" w:rsidRPr="00445F2D" w:rsidRDefault="008908E6" w:rsidP="008908E6">
      <w:r w:rsidRPr="00445F2D">
        <w:rPr>
          <w:rStyle w:val="Style13ptBold"/>
        </w:rPr>
        <w:t>Walt 20</w:t>
      </w:r>
      <w:r>
        <w:t xml:space="preserve"> [</w:t>
      </w:r>
      <w:r w:rsidRPr="00445F2D">
        <w:t xml:space="preserve">Dr. Stephen M. </w:t>
      </w:r>
      <w:r>
        <w:t>Walt</w:t>
      </w:r>
      <w:r w:rsidRPr="00445F2D">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r>
        <w:t>]</w:t>
      </w:r>
    </w:p>
    <w:p w14:paraId="50DECE36" w14:textId="77777777" w:rsidR="008908E6" w:rsidRPr="00CE0C68" w:rsidRDefault="008908E6" w:rsidP="008908E6">
      <w:pPr>
        <w:rPr>
          <w:rStyle w:val="StyleUnderline"/>
        </w:rPr>
      </w:pPr>
      <w:r w:rsidRPr="00A72588">
        <w:rPr>
          <w:rStyle w:val="Emphasis"/>
        </w:rPr>
        <w:t>On balance, however</w:t>
      </w:r>
      <w:r w:rsidRPr="00A72588">
        <w:rPr>
          <w:rStyle w:val="StyleUnderline"/>
        </w:rPr>
        <w:t xml:space="preserve">, I </w:t>
      </w:r>
      <w:r w:rsidRPr="004A7476">
        <w:rPr>
          <w:rStyle w:val="StyleUnderline"/>
          <w:highlight w:val="cyan"/>
        </w:rPr>
        <w:t xml:space="preserve">do </w:t>
      </w:r>
      <w:r w:rsidRPr="004A7476">
        <w:rPr>
          <w:rStyle w:val="Emphasis"/>
          <w:highlight w:val="cyan"/>
        </w:rPr>
        <w:t>not</w:t>
      </w:r>
      <w:r w:rsidRPr="004A7476">
        <w:rPr>
          <w:rStyle w:val="StyleUnderline"/>
          <w:highlight w:val="cyan"/>
        </w:rPr>
        <w:t xml:space="preserve"> think</w:t>
      </w:r>
      <w:r w:rsidRPr="00CE0C68">
        <w:rPr>
          <w:rStyle w:val="StyleUnderline"/>
        </w:rPr>
        <w:t xml:space="preserve"> that </w:t>
      </w:r>
      <w:r w:rsidRPr="004A7476">
        <w:rPr>
          <w:rStyle w:val="Emphasis"/>
          <w:highlight w:val="cyan"/>
        </w:rPr>
        <w:t>even</w:t>
      </w:r>
      <w:r w:rsidRPr="00CE0C68">
        <w:rPr>
          <w:rStyle w:val="Emphasis"/>
        </w:rPr>
        <w:t xml:space="preserve"> the </w:t>
      </w:r>
      <w:r w:rsidRPr="004A7476">
        <w:rPr>
          <w:rStyle w:val="Emphasis"/>
          <w:highlight w:val="cyan"/>
        </w:rPr>
        <w:t>extraordinary</w:t>
      </w:r>
      <w:r w:rsidRPr="00CE0C68">
        <w:rPr>
          <w:rStyle w:val="Emphasis"/>
        </w:rPr>
        <w:t xml:space="preserve"> economic </w:t>
      </w:r>
      <w:r w:rsidRPr="004A7476">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4A7476">
        <w:rPr>
          <w:rStyle w:val="Emphasis"/>
          <w:highlight w:val="cyan"/>
        </w:rPr>
        <w:t>impact</w:t>
      </w:r>
      <w:r w:rsidRPr="00CE0C68">
        <w:rPr>
          <w:rStyle w:val="StyleUnderline"/>
        </w:rPr>
        <w:t xml:space="preserve"> on the likelihood of </w:t>
      </w:r>
      <w:r w:rsidRPr="004A7476">
        <w:rPr>
          <w:rStyle w:val="StyleUnderline"/>
          <w:highlight w:val="cyan"/>
        </w:rPr>
        <w:t>war</w:t>
      </w:r>
      <w:r w:rsidRPr="00CE0C68">
        <w:rPr>
          <w:rStyle w:val="StyleUnderline"/>
        </w:rPr>
        <w:t xml:space="preserve">. Why? First of all, </w:t>
      </w:r>
      <w:r w:rsidRPr="004A7476">
        <w:rPr>
          <w:rStyle w:val="StyleUnderline"/>
          <w:highlight w:val="cyan"/>
        </w:rPr>
        <w:t>if depressions were a</w:t>
      </w:r>
      <w:r w:rsidRPr="00CE0C68">
        <w:rPr>
          <w:rStyle w:val="StyleUnderline"/>
        </w:rPr>
        <w:t xml:space="preserve"> powerful </w:t>
      </w:r>
      <w:r w:rsidRPr="004A7476">
        <w:rPr>
          <w:rStyle w:val="StyleUnderline"/>
          <w:highlight w:val="cyan"/>
        </w:rPr>
        <w:t>cause</w:t>
      </w:r>
      <w:r w:rsidRPr="00CE0C68">
        <w:rPr>
          <w:rStyle w:val="StyleUnderline"/>
        </w:rPr>
        <w:t xml:space="preserve"> of war, </w:t>
      </w:r>
      <w:r w:rsidRPr="004A7476">
        <w:rPr>
          <w:rStyle w:val="StyleUnderline"/>
          <w:highlight w:val="cyan"/>
        </w:rPr>
        <w:t>there would be</w:t>
      </w:r>
      <w:r w:rsidRPr="00CE0C68">
        <w:rPr>
          <w:rStyle w:val="StyleUnderline"/>
        </w:rPr>
        <w:t xml:space="preserve"> a lot </w:t>
      </w:r>
      <w:r w:rsidRPr="004A7476">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4A7476">
        <w:rPr>
          <w:rStyle w:val="Emphasis"/>
          <w:highlight w:val="cyan"/>
        </w:rPr>
        <w:t>U</w:t>
      </w:r>
      <w:r w:rsidRPr="00CE0C68">
        <w:rPr>
          <w:sz w:val="16"/>
        </w:rPr>
        <w:t xml:space="preserve">nited </w:t>
      </w:r>
      <w:r w:rsidRPr="004A7476">
        <w:rPr>
          <w:rStyle w:val="Emphasis"/>
          <w:highlight w:val="cyan"/>
        </w:rPr>
        <w:t>S</w:t>
      </w:r>
      <w:r w:rsidRPr="00CE0C68">
        <w:rPr>
          <w:sz w:val="16"/>
        </w:rPr>
        <w:t xml:space="preserve">tates </w:t>
      </w:r>
      <w:r w:rsidRPr="004A7476">
        <w:rPr>
          <w:rStyle w:val="StyleUnderline"/>
          <w:highlight w:val="cyan"/>
        </w:rPr>
        <w:t>has</w:t>
      </w:r>
      <w:r w:rsidRPr="00CE0C68">
        <w:rPr>
          <w:rStyle w:val="StyleUnderline"/>
        </w:rPr>
        <w:t xml:space="preserve"> suffered </w:t>
      </w:r>
      <w:r w:rsidRPr="004A7476">
        <w:rPr>
          <w:rStyle w:val="Emphasis"/>
          <w:highlight w:val="cyan"/>
        </w:rPr>
        <w:t>40</w:t>
      </w:r>
      <w:r w:rsidRPr="00CE0C68">
        <w:rPr>
          <w:rStyle w:val="Emphasis"/>
        </w:rPr>
        <w:t xml:space="preserve"> or more </w:t>
      </w:r>
      <w:r w:rsidRPr="004A7476">
        <w:rPr>
          <w:rStyle w:val="Emphasis"/>
          <w:highlight w:val="cyan"/>
        </w:rPr>
        <w:t>recessions</w:t>
      </w:r>
      <w:r w:rsidRPr="00CE0C68">
        <w:rPr>
          <w:sz w:val="16"/>
        </w:rPr>
        <w:t xml:space="preserve"> since the country was founded, </w:t>
      </w:r>
      <w:r w:rsidRPr="004A7476">
        <w:rPr>
          <w:rStyle w:val="StyleUnderline"/>
          <w:highlight w:val="cyan"/>
        </w:rPr>
        <w:t>yet</w:t>
      </w:r>
      <w:r w:rsidRPr="00CE0C68">
        <w:rPr>
          <w:rStyle w:val="StyleUnderline"/>
        </w:rPr>
        <w:t xml:space="preserve"> it has fought </w:t>
      </w:r>
      <w:r w:rsidRPr="00CE0C68">
        <w:rPr>
          <w:rStyle w:val="Emphasis"/>
        </w:rPr>
        <w:t xml:space="preserve">perhaps </w:t>
      </w:r>
      <w:r w:rsidRPr="004A7476">
        <w:rPr>
          <w:rStyle w:val="Emphasis"/>
          <w:highlight w:val="cyan"/>
        </w:rPr>
        <w:t>20</w:t>
      </w:r>
      <w:r w:rsidRPr="00CE0C68">
        <w:rPr>
          <w:rStyle w:val="StyleUnderline"/>
        </w:rPr>
        <w:t xml:space="preserve"> interstate </w:t>
      </w:r>
      <w:r w:rsidRPr="004A7476">
        <w:rPr>
          <w:rStyle w:val="StyleUnderline"/>
          <w:highlight w:val="cyan"/>
        </w:rPr>
        <w:t xml:space="preserve">wars, </w:t>
      </w:r>
      <w:r w:rsidRPr="004A7476">
        <w:rPr>
          <w:rStyle w:val="Emphasis"/>
          <w:highlight w:val="cyan"/>
        </w:rPr>
        <w:t>most</w:t>
      </w:r>
      <w:r w:rsidRPr="00CE0C68">
        <w:rPr>
          <w:rStyle w:val="StyleUnderline"/>
        </w:rPr>
        <w:t xml:space="preserve"> of them </w:t>
      </w:r>
      <w:r w:rsidRPr="004A7476">
        <w:rPr>
          <w:rStyle w:val="Emphasis"/>
          <w:highlight w:val="cyan"/>
        </w:rPr>
        <w:t>unrelated</w:t>
      </w:r>
      <w:r w:rsidRPr="004A7476">
        <w:rPr>
          <w:rStyle w:val="StyleUnderline"/>
          <w:highlight w:val="cyan"/>
        </w:rPr>
        <w:t xml:space="preserve"> to</w:t>
      </w:r>
      <w:r w:rsidRPr="00CE0C68">
        <w:rPr>
          <w:rStyle w:val="StyleUnderline"/>
        </w:rPr>
        <w:t xml:space="preserve"> the state of the </w:t>
      </w:r>
      <w:r w:rsidRPr="004A7476">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0E99C86F" w14:textId="77777777" w:rsidR="008908E6" w:rsidRPr="00855F9E" w:rsidRDefault="008908E6" w:rsidP="008908E6"/>
    <w:p w14:paraId="6975F804" w14:textId="6CC90BB2" w:rsidR="00E1464E" w:rsidRDefault="008908E6" w:rsidP="008908E6">
      <w:pPr>
        <w:pStyle w:val="Heading1"/>
      </w:pPr>
      <w:r>
        <w:t>1AR</w:t>
      </w:r>
    </w:p>
    <w:p w14:paraId="42EF4CA8" w14:textId="77777777" w:rsidR="00E1464E" w:rsidRPr="00FD2FE8" w:rsidRDefault="00E1464E" w:rsidP="00E1464E">
      <w:pPr>
        <w:pStyle w:val="Heading4"/>
        <w:rPr>
          <w:u w:val="single"/>
        </w:rPr>
      </w:pPr>
      <w:r>
        <w:t xml:space="preserve">‘Prohibition’ definitions that require whole rez are </w:t>
      </w:r>
      <w:r>
        <w:rPr>
          <w:u w:val="single"/>
        </w:rPr>
        <w:t>wrong</w:t>
      </w:r>
      <w:r>
        <w:t xml:space="preserve"> and </w:t>
      </w:r>
      <w:r>
        <w:rPr>
          <w:u w:val="single"/>
        </w:rPr>
        <w:t>terrible</w:t>
      </w:r>
      <w:r>
        <w:t xml:space="preserve"> for </w:t>
      </w:r>
      <w:r>
        <w:rPr>
          <w:u w:val="single"/>
        </w:rPr>
        <w:t>debatability</w:t>
      </w:r>
      <w:r>
        <w:t xml:space="preserve"> – stable direction of increased enforcement </w:t>
      </w:r>
      <w:r>
        <w:rPr>
          <w:u w:val="single"/>
        </w:rPr>
        <w:t>ensures neg ground</w:t>
      </w:r>
      <w:r>
        <w:t xml:space="preserve"> but greenlighting PICs </w:t>
      </w:r>
      <w:r>
        <w:rPr>
          <w:u w:val="single"/>
        </w:rPr>
        <w:t>crushes the aff</w:t>
      </w:r>
      <w:r>
        <w:t xml:space="preserve"> and </w:t>
      </w:r>
      <w:r>
        <w:rPr>
          <w:u w:val="single"/>
        </w:rPr>
        <w:t>skews the topic</w:t>
      </w:r>
    </w:p>
    <w:p w14:paraId="715CA351" w14:textId="77777777" w:rsidR="00E1464E" w:rsidRDefault="00E1464E" w:rsidP="00E1464E">
      <w:r w:rsidRPr="00834AF9">
        <w:rPr>
          <w:rStyle w:val="Style13ptBold"/>
        </w:rPr>
        <w:t>Ward 21</w:t>
      </w:r>
      <w:r>
        <w:t xml:space="preserve"> [Christine Ward, judge of the Jefferson County Family Court of the 30th Judicial Circuit in Jefferson County, 3-22-2021 https://www.leechtishman.com/wp-content/uploads/2021/03/Ungarean-Opinion.pdf</w:t>
      </w:r>
    </w:p>
    <w:p w14:paraId="09F255E9" w14:textId="77777777" w:rsidR="00E1464E" w:rsidRPr="00FD641E" w:rsidRDefault="00E1464E" w:rsidP="00E1464E">
      <w:pPr>
        <w:rPr>
          <w:sz w:val="16"/>
        </w:rPr>
      </w:pPr>
      <w:r w:rsidRPr="00EE1DF0">
        <w:rPr>
          <w:rStyle w:val="StyleUnderline"/>
          <w:highlight w:val="cyan"/>
        </w:rPr>
        <w:t xml:space="preserve">This Court is not persuaded </w:t>
      </w:r>
      <w:r w:rsidRPr="00C938A2">
        <w:rPr>
          <w:rStyle w:val="StyleUnderline"/>
        </w:rPr>
        <w:t>by</w:t>
      </w:r>
      <w:r w:rsidRPr="00C938A2">
        <w:rPr>
          <w:sz w:val="16"/>
        </w:rPr>
        <w:t xml:space="preserve"> Defendant’s </w:t>
      </w:r>
      <w:r w:rsidRPr="00C938A2">
        <w:rPr>
          <w:rStyle w:val="StyleUnderline"/>
        </w:rPr>
        <w:t>argument</w:t>
      </w:r>
      <w:r w:rsidRPr="00C938A2">
        <w:rPr>
          <w:sz w:val="16"/>
        </w:rPr>
        <w:t xml:space="preserve"> </w:t>
      </w:r>
      <w:r w:rsidRPr="00EE1DF0">
        <w:rPr>
          <w:rStyle w:val="StyleUnderline"/>
          <w:highlight w:val="cyan"/>
        </w:rPr>
        <w:t>that</w:t>
      </w:r>
      <w:r w:rsidRPr="00FD641E">
        <w:rPr>
          <w:sz w:val="16"/>
        </w:rPr>
        <w:t xml:space="preserve">, in order to be entitled to Civil Authority coverage, the action of civil authority </w:t>
      </w:r>
      <w:r w:rsidRPr="00EE1DF0">
        <w:rPr>
          <w:rStyle w:val="StyleUnderline"/>
          <w:highlight w:val="cyan"/>
        </w:rPr>
        <w:t xml:space="preserve">must be a </w:t>
      </w:r>
      <w:r w:rsidRPr="00FD641E">
        <w:rPr>
          <w:rStyle w:val="StyleUnderline"/>
        </w:rPr>
        <w:t xml:space="preserve">complete and </w:t>
      </w:r>
      <w:r w:rsidRPr="00EE1DF0">
        <w:rPr>
          <w:rStyle w:val="StyleUnderline"/>
          <w:highlight w:val="cyan"/>
        </w:rPr>
        <w:t>total prohibition</w:t>
      </w:r>
      <w:r w:rsidRPr="00FD641E">
        <w:rPr>
          <w:sz w:val="16"/>
        </w:rPr>
        <w:t xml:space="preserve"> of all access to Plaintiff’s property by any person for any reason. </w:t>
      </w:r>
      <w:r w:rsidRPr="00EE1DF0">
        <w:rPr>
          <w:rStyle w:val="StyleUnderline"/>
          <w:highlight w:val="cyan"/>
        </w:rPr>
        <w:t xml:space="preserve">If this Court </w:t>
      </w:r>
      <w:r w:rsidRPr="00C938A2">
        <w:rPr>
          <w:rStyle w:val="StyleUnderline"/>
        </w:rPr>
        <w:t xml:space="preserve">were to </w:t>
      </w:r>
      <w:r w:rsidRPr="00EE1DF0">
        <w:rPr>
          <w:rStyle w:val="StyleUnderline"/>
          <w:highlight w:val="cyan"/>
        </w:rPr>
        <w:t>accept</w:t>
      </w:r>
      <w:r>
        <w:rPr>
          <w:rStyle w:val="StyleUnderline"/>
        </w:rPr>
        <w:t xml:space="preserve"> </w:t>
      </w:r>
      <w:r w:rsidRPr="00FD641E">
        <w:rPr>
          <w:sz w:val="16"/>
        </w:rPr>
        <w:t xml:space="preserve">Defendant’s </w:t>
      </w:r>
      <w:r w:rsidRPr="00EE1DF0">
        <w:rPr>
          <w:rStyle w:val="StyleUnderline"/>
          <w:highlight w:val="cyan"/>
        </w:rPr>
        <w:t>cramped interpretation of the phrase “prohibit</w:t>
      </w:r>
      <w:r w:rsidRPr="00FD641E">
        <w:rPr>
          <w:rStyle w:val="StyleUnderline"/>
        </w:rPr>
        <w:t>s</w:t>
      </w:r>
      <w:r w:rsidRPr="00FD641E">
        <w:rPr>
          <w:sz w:val="16"/>
        </w:rPr>
        <w:t xml:space="preserve"> access,” </w:t>
      </w:r>
      <w:r w:rsidRPr="00EE1DF0">
        <w:rPr>
          <w:rStyle w:val="StyleUnderline"/>
          <w:highlight w:val="cyan"/>
        </w:rPr>
        <w:t>it would result in</w:t>
      </w:r>
      <w:r w:rsidRPr="00FD641E">
        <w:rPr>
          <w:rStyle w:val="StyleUnderline"/>
        </w:rPr>
        <w:t xml:space="preserve"> businesses</w:t>
      </w:r>
      <w:r>
        <w:rPr>
          <w:rStyle w:val="StyleUnderline"/>
        </w:rPr>
        <w:t xml:space="preserve"> </w:t>
      </w:r>
      <w:r w:rsidRPr="00EE1DF0">
        <w:rPr>
          <w:rStyle w:val="StyleUnderline"/>
          <w:highlight w:val="cyan"/>
        </w:rPr>
        <w:t>being precluded</w:t>
      </w:r>
      <w:r w:rsidRPr="00FD641E">
        <w:rPr>
          <w:rStyle w:val="StyleUnderline"/>
        </w:rPr>
        <w:t xml:space="preserve"> </w:t>
      </w:r>
      <w:r w:rsidRPr="00FD641E">
        <w:rPr>
          <w:sz w:val="16"/>
        </w:rPr>
        <w:t xml:space="preserve">from coverage </w:t>
      </w:r>
      <w:r w:rsidRPr="00EE1DF0">
        <w:rPr>
          <w:rStyle w:val="StyleUnderline"/>
          <w:highlight w:val="cyan"/>
        </w:rPr>
        <w:t xml:space="preserve">in </w:t>
      </w:r>
      <w:r w:rsidRPr="00EE1DF0">
        <w:rPr>
          <w:rStyle w:val="Emphasis"/>
          <w:highlight w:val="cyan"/>
        </w:rPr>
        <w:t>nearly every instance</w:t>
      </w:r>
      <w:r w:rsidRPr="00FD641E">
        <w:rPr>
          <w:sz w:val="16"/>
        </w:rPr>
        <w:t xml:space="preserve"> </w:t>
      </w:r>
      <w:r w:rsidRPr="00FD641E">
        <w:rPr>
          <w:rStyle w:val="StyleUnderline"/>
        </w:rPr>
        <w:t>where</w:t>
      </w:r>
      <w:r w:rsidRPr="00FD641E">
        <w:rPr>
          <w:sz w:val="16"/>
        </w:rPr>
        <w:t xml:space="preserve"> an </w:t>
      </w:r>
      <w:r w:rsidRPr="00FD641E">
        <w:rPr>
          <w:rStyle w:val="StyleUnderline"/>
        </w:rPr>
        <w:t>action</w:t>
      </w:r>
      <w:r w:rsidRPr="00FD641E">
        <w:rPr>
          <w:sz w:val="16"/>
        </w:rPr>
        <w:t xml:space="preserve"> of civil authority </w:t>
      </w:r>
      <w:r w:rsidRPr="00FD641E">
        <w:rPr>
          <w:rStyle w:val="Emphasis"/>
        </w:rPr>
        <w:t>effectively closes</w:t>
      </w:r>
      <w:r w:rsidRPr="00FD641E">
        <w:rPr>
          <w:sz w:val="16"/>
        </w:rPr>
        <w:t xml:space="preserve"> the business to the vast majority of the general public, </w:t>
      </w:r>
      <w:r w:rsidRPr="00FD641E">
        <w:rPr>
          <w:rStyle w:val="StyleUnderline"/>
        </w:rPr>
        <w:t>but does not necessarily</w:t>
      </w:r>
      <w:r>
        <w:rPr>
          <w:rStyle w:val="StyleUnderline"/>
        </w:rPr>
        <w:t xml:space="preserve"> </w:t>
      </w:r>
      <w:r w:rsidRPr="00FD641E">
        <w:rPr>
          <w:rStyle w:val="StyleUnderline"/>
        </w:rPr>
        <w:t>preclude</w:t>
      </w:r>
      <w:r w:rsidRPr="00FD641E">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30D68C4F" w14:textId="5EE7BEC8" w:rsidR="00E1464E" w:rsidRDefault="00E1464E" w:rsidP="00E1464E">
      <w:pPr>
        <w:rPr>
          <w:sz w:val="16"/>
        </w:rPr>
      </w:pPr>
      <w:r w:rsidRPr="00FD641E">
        <w:rPr>
          <w:sz w:val="16"/>
        </w:rPr>
        <w:t xml:space="preserve">Once again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busines income in the event that their business’ operations are suspended. Accordingly, </w:t>
      </w:r>
      <w:r w:rsidRPr="00EE1DF0">
        <w:rPr>
          <w:rStyle w:val="StyleUnderline"/>
          <w:highlight w:val="cyan"/>
        </w:rPr>
        <w:t>this Court’s primary focus</w:t>
      </w:r>
      <w:r w:rsidRPr="00FD641E">
        <w:rPr>
          <w:rStyle w:val="StyleUnderline"/>
        </w:rPr>
        <w:t xml:space="preserve"> when </w:t>
      </w:r>
      <w:r w:rsidRPr="00EE1DF0">
        <w:rPr>
          <w:rStyle w:val="StyleUnderline"/>
          <w:highlight w:val="cyan"/>
        </w:rPr>
        <w:t>interpreting the phrase “prohibit</w:t>
      </w:r>
      <w:r w:rsidRPr="00FD641E">
        <w:rPr>
          <w:sz w:val="16"/>
        </w:rPr>
        <w:t xml:space="preserve">s access,” at least in the context of this insurance contract, </w:t>
      </w:r>
      <w:r w:rsidRPr="00EE1DF0">
        <w:rPr>
          <w:rStyle w:val="StyleUnderline"/>
          <w:highlight w:val="cyan"/>
        </w:rPr>
        <w:t>is the extent to which the action</w:t>
      </w:r>
      <w:r w:rsidRPr="00FD641E">
        <w:rPr>
          <w:sz w:val="16"/>
        </w:rPr>
        <w:t xml:space="preserve"> of civil authority </w:t>
      </w:r>
      <w:r w:rsidRPr="00EE1DF0">
        <w:rPr>
          <w:rStyle w:val="StyleUnderline"/>
          <w:highlight w:val="cyan"/>
        </w:rPr>
        <w:t>prevented</w:t>
      </w:r>
      <w:r w:rsidRPr="00FD641E">
        <w:rPr>
          <w:sz w:val="16"/>
        </w:rPr>
        <w:t xml:space="preserve"> the insured from accessing its premises in a manner that would </w:t>
      </w:r>
      <w:r w:rsidRPr="00EE1DF0">
        <w:rPr>
          <w:rStyle w:val="StyleUnderline"/>
          <w:highlight w:val="cyan"/>
        </w:rPr>
        <w:t>normal</w:t>
      </w:r>
      <w:r w:rsidRPr="00FD641E">
        <w:rPr>
          <w:sz w:val="16"/>
        </w:rPr>
        <w:t xml:space="preserve">ly produce actual </w:t>
      </w:r>
      <w:r w:rsidRPr="00FD641E">
        <w:rPr>
          <w:rStyle w:val="StyleUnderline"/>
        </w:rPr>
        <w:t xml:space="preserve">and regular </w:t>
      </w:r>
      <w:r w:rsidRPr="00EE1DF0">
        <w:rPr>
          <w:rStyle w:val="StyleUnderline"/>
          <w:highlight w:val="cyan"/>
        </w:rPr>
        <w:t>business</w:t>
      </w:r>
      <w:r w:rsidRPr="00FD641E">
        <w:rPr>
          <w:sz w:val="16"/>
        </w:rPr>
        <w:t xml:space="preserve"> income. </w:t>
      </w:r>
      <w:r w:rsidRPr="00FD641E">
        <w:rPr>
          <w:rStyle w:val="StyleUnderline"/>
        </w:rPr>
        <w:t>Given this understanding</w:t>
      </w:r>
      <w:r w:rsidRPr="00FD641E">
        <w:rPr>
          <w:sz w:val="16"/>
        </w:rPr>
        <w:t xml:space="preserve"> of the insurance contract, the </w:t>
      </w:r>
      <w:r w:rsidRPr="00FD641E">
        <w:rPr>
          <w:rStyle w:val="StyleUnderline"/>
        </w:rPr>
        <w:t>fact that some</w:t>
      </w:r>
      <w:r w:rsidRPr="00FD641E">
        <w:rPr>
          <w:sz w:val="16"/>
        </w:rPr>
        <w:t xml:space="preserve"> employees, and even some limited number of patients, </w:t>
      </w:r>
      <w:r w:rsidRPr="00FD641E">
        <w:rPr>
          <w:rStyle w:val="StyleUnderline"/>
        </w:rPr>
        <w:t>were still permitted</w:t>
      </w:r>
      <w:r w:rsidRPr="00FD641E">
        <w:rPr>
          <w:sz w:val="16"/>
        </w:rPr>
        <w:t xml:space="preserve"> to go to Plaintiff’s property for emergency procedures </w:t>
      </w:r>
      <w:r w:rsidRPr="00FD641E">
        <w:rPr>
          <w:rStyle w:val="StyleUnderline"/>
        </w:rPr>
        <w:t>does not necessarily mean</w:t>
      </w:r>
      <w:r w:rsidRPr="00FD641E">
        <w:rPr>
          <w:sz w:val="16"/>
        </w:rPr>
        <w:t xml:space="preserve"> that </w:t>
      </w:r>
      <w:r w:rsidRPr="00FD641E">
        <w:rPr>
          <w:rStyle w:val="StyleUnderline"/>
        </w:rPr>
        <w:t>Plaintiff is altogether precluded from coverage</w:t>
      </w:r>
      <w:r w:rsidRPr="00FD641E">
        <w:rPr>
          <w:sz w:val="16"/>
        </w:rPr>
        <w:t xml:space="preserve"> under the Civil Authority provision. </w:t>
      </w:r>
      <w:r w:rsidRPr="00EE1DF0">
        <w:rPr>
          <w:rStyle w:val="StyleUnderline"/>
          <w:highlight w:val="cyan"/>
        </w:rPr>
        <w:t>The contract</w:t>
      </w:r>
      <w:r w:rsidRPr="00FD641E">
        <w:rPr>
          <w:sz w:val="16"/>
        </w:rPr>
        <w:t xml:space="preserve"> merely </w:t>
      </w:r>
      <w:r w:rsidRPr="00FD641E">
        <w:rPr>
          <w:rStyle w:val="StyleUnderline"/>
        </w:rPr>
        <w:t>requires</w:t>
      </w:r>
      <w:r w:rsidRPr="00FD641E">
        <w:rPr>
          <w:sz w:val="16"/>
        </w:rPr>
        <w:t xml:space="preserve"> that “</w:t>
      </w:r>
      <w:r w:rsidRPr="00FD641E">
        <w:rPr>
          <w:rStyle w:val="StyleUnderline"/>
        </w:rPr>
        <w:t>an action</w:t>
      </w:r>
      <w:r w:rsidRPr="00FD641E">
        <w:rPr>
          <w:sz w:val="16"/>
        </w:rPr>
        <w:t xml:space="preserve"> of civil authority . . . </w:t>
      </w:r>
      <w:r w:rsidRPr="00FD641E">
        <w:rPr>
          <w:rStyle w:val="StyleUnderline"/>
        </w:rPr>
        <w:t>prohibits</w:t>
      </w:r>
      <w:r w:rsidRPr="00FD641E">
        <w:rPr>
          <w:sz w:val="16"/>
        </w:rPr>
        <w:t xml:space="preserve"> access to” Plaintiff’s property. </w:t>
      </w:r>
      <w:r w:rsidRPr="00FD641E">
        <w:rPr>
          <w:rStyle w:val="Emphasis"/>
        </w:rPr>
        <w:t xml:space="preserve">It </w:t>
      </w:r>
      <w:r w:rsidRPr="00EE1DF0">
        <w:rPr>
          <w:rStyle w:val="Emphasis"/>
          <w:highlight w:val="cyan"/>
        </w:rPr>
        <w:t xml:space="preserve">does not </w:t>
      </w:r>
      <w:r w:rsidRPr="00FD641E">
        <w:rPr>
          <w:rStyle w:val="Emphasis"/>
        </w:rPr>
        <w:t xml:space="preserve">clearly and unambiguously </w:t>
      </w:r>
      <w:r w:rsidRPr="00EE1DF0">
        <w:rPr>
          <w:rStyle w:val="Emphasis"/>
          <w:highlight w:val="cyan"/>
        </w:rPr>
        <w:t>state that</w:t>
      </w:r>
      <w:r w:rsidRPr="00FD641E">
        <w:rPr>
          <w:rStyle w:val="Emphasis"/>
        </w:rPr>
        <w:t xml:space="preserve"> any such </w:t>
      </w:r>
      <w:r w:rsidRPr="00EE1DF0">
        <w:rPr>
          <w:rStyle w:val="Emphasis"/>
          <w:highlight w:val="cyan"/>
        </w:rPr>
        <w:t>prohibition must completely and totally bar</w:t>
      </w:r>
      <w:r w:rsidRPr="00FD641E">
        <w:rPr>
          <w:sz w:val="16"/>
        </w:rPr>
        <w:t xml:space="preserve"> all persons from </w:t>
      </w:r>
      <w:r w:rsidRPr="00EE1DF0">
        <w:rPr>
          <w:rStyle w:val="Emphasis"/>
          <w:highlight w:val="cyan"/>
        </w:rPr>
        <w:t>any form of access</w:t>
      </w:r>
      <w:r w:rsidRPr="00FD641E">
        <w:rPr>
          <w:sz w:val="16"/>
        </w:rPr>
        <w:t xml:space="preserve"> to Plaintiff’s property </w:t>
      </w:r>
      <w:r w:rsidRPr="00EE1DF0">
        <w:rPr>
          <w:rStyle w:val="Emphasis"/>
          <w:highlight w:val="cyan"/>
        </w:rPr>
        <w:t>whatsoever</w:t>
      </w:r>
      <w:r w:rsidRPr="00FD641E">
        <w:rPr>
          <w:sz w:val="16"/>
        </w:rPr>
        <w:t>.</w:t>
      </w:r>
    </w:p>
    <w:p w14:paraId="7B8EF809" w14:textId="36CE7B5D" w:rsidR="00F53622" w:rsidRDefault="00F53622" w:rsidP="00E1464E">
      <w:pPr>
        <w:rPr>
          <w:sz w:val="16"/>
        </w:rPr>
      </w:pPr>
    </w:p>
    <w:p w14:paraId="2A4A7351" w14:textId="77777777" w:rsidR="00F53622" w:rsidRPr="00920DD4" w:rsidRDefault="00F53622" w:rsidP="00F53622">
      <w:pPr>
        <w:pStyle w:val="Heading4"/>
      </w:pPr>
      <w:r w:rsidRPr="00920DD4">
        <w:t>No impact – adaptation, zero data, and resiliency.</w:t>
      </w:r>
    </w:p>
    <w:p w14:paraId="0536BFA0" w14:textId="77777777" w:rsidR="00F53622" w:rsidRPr="00920DD4" w:rsidRDefault="00F53622" w:rsidP="00F53622">
      <w:r w:rsidRPr="00920DD4">
        <w:rPr>
          <w:rStyle w:val="Style13ptBold"/>
        </w:rPr>
        <w:t>Hart ’15</w:t>
      </w:r>
      <w:r w:rsidRPr="00920DD4">
        <w:t xml:space="preserve"> </w:t>
      </w:r>
      <w:r w:rsidRPr="00920DD4">
        <w:rPr>
          <w:sz w:val="16"/>
          <w:szCs w:val="16"/>
        </w:rPr>
        <w:t>(Michael; 2015; Simon Reisman chair at the Norman Paterson School of International Affairs at Carleton University in Ottawa, former Fulbright-Woodrow Wilson Center Visiting Research, he was also a Scholar-in-Residence in the School of International Service and a Senior Fellow in the Center for North American Studies at American University in Washington, a former official in Canada’s Department of Foreign Affairs and International Trade, where he specialized in trade policy and trade negotiations, MA from the University of Toronto and is the author, editor, or co-editor of more than a dozen books; “Hubris: The Troubling Science, Economics, and Politics of Climate Change,” Date Accessed: 11/15/2016)</w:t>
      </w:r>
    </w:p>
    <w:p w14:paraId="2061FE65" w14:textId="77777777" w:rsidR="00F53622" w:rsidRPr="00920DD4" w:rsidRDefault="00F53622" w:rsidP="00F53622">
      <w:pPr>
        <w:rPr>
          <w:rFonts w:eastAsia="Times New Roman" w:cs="Times New Roman"/>
          <w:u w:val="single"/>
        </w:rPr>
      </w:pPr>
      <w:r w:rsidRPr="00920DD4">
        <w:rPr>
          <w:rFonts w:eastAsia="Times New Roman" w:cs="Times New Roman"/>
          <w:sz w:val="16"/>
        </w:rPr>
        <w:t xml:space="preserve">As already noted, </w:t>
      </w:r>
      <w:r w:rsidRPr="00920DD4">
        <w:rPr>
          <w:rFonts w:eastAsia="Times New Roman" w:cs="Times New Roman"/>
          <w:u w:val="single"/>
        </w:rPr>
        <w:t xml:space="preserve">the </w:t>
      </w:r>
      <w:r w:rsidRPr="00781696">
        <w:rPr>
          <w:rFonts w:eastAsia="Times New Roman" w:cs="Times New Roman"/>
          <w:highlight w:val="cyan"/>
          <w:u w:val="single"/>
        </w:rPr>
        <w:t>IPCC scenarios</w:t>
      </w:r>
      <w:r w:rsidRPr="00920DD4">
        <w:rPr>
          <w:rFonts w:eastAsia="Times New Roman" w:cs="Times New Roman"/>
          <w:sz w:val="16"/>
        </w:rPr>
        <w:t xml:space="preserve"> themselves </w:t>
      </w:r>
      <w:r w:rsidRPr="00920DD4">
        <w:rPr>
          <w:rFonts w:eastAsia="Times New Roman" w:cs="Times New Roman"/>
          <w:b/>
          <w:iCs/>
          <w:u w:val="single"/>
        </w:rPr>
        <w:t>are wildly alarmist</w:t>
      </w:r>
      <w:r w:rsidRPr="00920DD4">
        <w:rPr>
          <w:rFonts w:eastAsia="Times New Roman" w:cs="Times New Roman"/>
          <w:sz w:val="16"/>
        </w:rPr>
        <w:t xml:space="preserve">, not only on the basic science but also </w:t>
      </w:r>
      <w:r w:rsidRPr="00920DD4">
        <w:rPr>
          <w:rFonts w:eastAsia="Times New Roman" w:cs="Times New Roman"/>
          <w:u w:val="single"/>
        </w:rPr>
        <w:t>on the</w:t>
      </w:r>
      <w:r w:rsidRPr="00920DD4">
        <w:rPr>
          <w:rFonts w:eastAsia="Times New Roman" w:cs="Times New Roman"/>
          <w:sz w:val="16"/>
        </w:rPr>
        <w:t xml:space="preserve"> </w:t>
      </w:r>
      <w:r w:rsidRPr="00920DD4">
        <w:rPr>
          <w:rFonts w:eastAsia="Times New Roman" w:cs="Times New Roman"/>
          <w:b/>
          <w:iCs/>
          <w:u w:val="single"/>
        </w:rPr>
        <w:t>underlying</w:t>
      </w:r>
      <w:r w:rsidRPr="00920DD4">
        <w:rPr>
          <w:rFonts w:eastAsia="Times New Roman" w:cs="Times New Roman"/>
          <w:sz w:val="16"/>
        </w:rPr>
        <w:t xml:space="preserve"> economic </w:t>
      </w:r>
      <w:r w:rsidRPr="00920DD4">
        <w:rPr>
          <w:rFonts w:eastAsia="Times New Roman" w:cs="Times New Roman"/>
          <w:b/>
          <w:iCs/>
          <w:u w:val="single"/>
        </w:rPr>
        <w:t>assumptions</w:t>
      </w:r>
      <w:r w:rsidRPr="00920DD4">
        <w:rPr>
          <w:rFonts w:eastAsia="Times New Roman" w:cs="Times New Roman"/>
          <w:sz w:val="16"/>
        </w:rPr>
        <w:t xml:space="preserve">, which in turn drive the alarmist impacts. </w:t>
      </w:r>
      <w:r w:rsidRPr="00920DD4">
        <w:rPr>
          <w:rFonts w:eastAsia="Times New Roman" w:cs="Times New Roman"/>
          <w:u w:val="single"/>
        </w:rPr>
        <w:t>The result</w:t>
      </w:r>
      <w:r w:rsidRPr="00920DD4">
        <w:rPr>
          <w:rFonts w:eastAsia="Times New Roman" w:cs="Times New Roman"/>
          <w:sz w:val="16"/>
        </w:rPr>
        <w:t xml:space="preserve"> </w:t>
      </w:r>
      <w:r w:rsidRPr="00781696">
        <w:rPr>
          <w:rFonts w:eastAsia="Times New Roman" w:cs="Times New Roman"/>
          <w:b/>
          <w:iCs/>
          <w:highlight w:val="cyan"/>
          <w:u w:val="single"/>
        </w:rPr>
        <w:t>cannot withstand critical analysis</w:t>
      </w:r>
      <w:r w:rsidRPr="00920DD4">
        <w:rPr>
          <w:rFonts w:eastAsia="Times New Roman" w:cs="Times New Roman"/>
          <w:sz w:val="16"/>
        </w:rPr>
        <w:t xml:space="preserve">. Economists Ian Castles and David Henderson, for example, show the extent to which the analysis is driven by the desire to reach predetermined outcomes.50 Other economists have similarly wondered what purpose was served by pursuing such unrealistic scenarios. It is hard to credit the defense put forward by Mike Hulme, one of the creators of the scenarios, that the IPCC is not engaged in forecasting the future but in creating “plausible” story lines of what might happen under various scenarios.51 </w:t>
      </w:r>
      <w:r w:rsidRPr="00920DD4">
        <w:rPr>
          <w:rFonts w:eastAsia="Times New Roman" w:cs="Times New Roman"/>
          <w:u w:val="single"/>
        </w:rPr>
        <w:t>Each</w:t>
      </w:r>
      <w:r w:rsidRPr="00920DD4">
        <w:rPr>
          <w:rFonts w:eastAsia="Times New Roman" w:cs="Times New Roman"/>
          <w:sz w:val="16"/>
        </w:rPr>
        <w:t xml:space="preserve"> </w:t>
      </w:r>
      <w:r w:rsidRPr="00920DD4">
        <w:rPr>
          <w:rFonts w:eastAsia="Times New Roman" w:cs="Times New Roman"/>
          <w:b/>
          <w:iCs/>
          <w:u w:val="single"/>
        </w:rPr>
        <w:t>scare scenario</w:t>
      </w:r>
      <w:r w:rsidRPr="00920DD4">
        <w:rPr>
          <w:rFonts w:eastAsia="Times New Roman" w:cs="Times New Roman"/>
          <w:sz w:val="16"/>
        </w:rPr>
        <w:t xml:space="preserve"> </w:t>
      </w:r>
      <w:r w:rsidRPr="00920DD4">
        <w:rPr>
          <w:rFonts w:eastAsia="Times New Roman" w:cs="Times New Roman"/>
          <w:u w:val="single"/>
        </w:rPr>
        <w:t>is based on linear projections without</w:t>
      </w:r>
      <w:r w:rsidRPr="00920DD4">
        <w:rPr>
          <w:rFonts w:eastAsia="Times New Roman" w:cs="Times New Roman"/>
          <w:sz w:val="16"/>
        </w:rPr>
        <w:t xml:space="preserve"> </w:t>
      </w:r>
      <w:r w:rsidRPr="00920DD4">
        <w:rPr>
          <w:rFonts w:eastAsia="Times New Roman" w:cs="Times New Roman"/>
          <w:b/>
          <w:iCs/>
          <w:u w:val="single"/>
        </w:rPr>
        <w:t>any reference to technological developments or adaptation</w:t>
      </w:r>
      <w:r w:rsidRPr="00920DD4">
        <w:rPr>
          <w:rFonts w:eastAsia="Times New Roman" w:cs="Times New Roman"/>
          <w:sz w:val="16"/>
        </w:rPr>
        <w:t xml:space="preserve">. If, on a similar linear basis, our Victorian ancestors in the UK, worried about rapid urbanization and population growth in London, had made similar projections, they would have pointed to the looming crisis arising from reliance on horse-drawn carriages and omnibuses; they would have concluded that by the middle of the 20th century, London would be knee-deep in horse manure, and all of the southern counties would be required to grow the oats and hay to feed and bed the required number of horses. Technology progressed and London adapted. </w:t>
      </w:r>
      <w:r w:rsidRPr="00920DD4">
        <w:rPr>
          <w:rFonts w:eastAsia="Times New Roman" w:cs="Times New Roman"/>
          <w:b/>
          <w:iCs/>
          <w:u w:val="single"/>
        </w:rPr>
        <w:t>Why should the rest of humanity not be able to do likewise</w:t>
      </w:r>
      <w:r w:rsidRPr="00920DD4">
        <w:rPr>
          <w:rFonts w:eastAsia="Times New Roman" w:cs="Times New Roman"/>
          <w:sz w:val="16"/>
        </w:rPr>
        <w:t xml:space="preserve"> </w:t>
      </w:r>
      <w:r w:rsidRPr="00920DD4">
        <w:rPr>
          <w:rFonts w:eastAsia="Times New Roman" w:cs="Times New Roman"/>
          <w:u w:val="single"/>
        </w:rPr>
        <w:t xml:space="preserve">in the face of a trivial rise in temperature over the course of </w:t>
      </w:r>
      <w:r w:rsidRPr="00920DD4">
        <w:rPr>
          <w:rFonts w:eastAsia="Times New Roman" w:cs="Times New Roman"/>
          <w:b/>
          <w:iCs/>
          <w:u w:val="single"/>
        </w:rPr>
        <w:t>more than a century</w:t>
      </w:r>
      <w:r w:rsidRPr="00920DD4">
        <w:rPr>
          <w:rFonts w:eastAsia="Times New Roman" w:cs="Times New Roman"/>
          <w:sz w:val="16"/>
        </w:rPr>
        <w:t xml:space="preserve">? </w:t>
      </w:r>
      <w:r w:rsidRPr="00920DD4">
        <w:rPr>
          <w:rFonts w:eastAsia="Times New Roman" w:cs="Times New Roman"/>
          <w:u w:val="single"/>
        </w:rPr>
        <w:t>The work on physical impacts is</w:t>
      </w:r>
      <w:r w:rsidRPr="00920DD4">
        <w:rPr>
          <w:rFonts w:eastAsia="Times New Roman" w:cs="Times New Roman"/>
          <w:sz w:val="16"/>
        </w:rPr>
        <w:t xml:space="preserve"> </w:t>
      </w:r>
      <w:r w:rsidRPr="00920DD4">
        <w:rPr>
          <w:rFonts w:eastAsia="Times New Roman" w:cs="Times New Roman"/>
          <w:b/>
          <w:iCs/>
          <w:u w:val="single"/>
        </w:rPr>
        <w:t>equally over the top</w:t>
      </w:r>
      <w:r w:rsidRPr="00920DD4">
        <w:rPr>
          <w:rFonts w:eastAsia="Times New Roman" w:cs="Times New Roman"/>
          <w:sz w:val="16"/>
        </w:rPr>
        <w:t xml:space="preserve">. </w:t>
      </w:r>
      <w:r w:rsidRPr="00920DD4">
        <w:rPr>
          <w:rFonts w:eastAsia="Times New Roman" w:cs="Times New Roman"/>
          <w:u w:val="single"/>
        </w:rPr>
        <w:t xml:space="preserve">All the </w:t>
      </w:r>
      <w:r w:rsidRPr="00781696">
        <w:rPr>
          <w:rFonts w:eastAsia="Times New Roman" w:cs="Times New Roman"/>
          <w:highlight w:val="cyan"/>
          <w:u w:val="single"/>
        </w:rPr>
        <w:t>scenarios assume</w:t>
      </w:r>
      <w:r w:rsidRPr="00781696">
        <w:rPr>
          <w:rFonts w:eastAsia="Times New Roman" w:cs="Times New Roman"/>
          <w:sz w:val="16"/>
          <w:highlight w:val="cyan"/>
        </w:rPr>
        <w:t xml:space="preserve"> </w:t>
      </w:r>
      <w:r w:rsidRPr="00781696">
        <w:rPr>
          <w:rFonts w:eastAsia="Times New Roman" w:cs="Times New Roman"/>
          <w:b/>
          <w:iCs/>
          <w:highlight w:val="cyan"/>
          <w:u w:val="single"/>
        </w:rPr>
        <w:t>only negative impacts</w:t>
      </w:r>
      <w:r w:rsidRPr="00781696">
        <w:rPr>
          <w:rFonts w:eastAsia="Times New Roman" w:cs="Times New Roman"/>
          <w:sz w:val="16"/>
          <w:highlight w:val="cyan"/>
        </w:rPr>
        <w:t xml:space="preserve">, </w:t>
      </w:r>
      <w:r w:rsidRPr="00781696">
        <w:rPr>
          <w:rFonts w:eastAsia="Times New Roman" w:cs="Times New Roman"/>
          <w:highlight w:val="cyan"/>
          <w:u w:val="single"/>
        </w:rPr>
        <w:t xml:space="preserve">ignore </w:t>
      </w:r>
      <w:r w:rsidRPr="00920DD4">
        <w:rPr>
          <w:rFonts w:eastAsia="Times New Roman" w:cs="Times New Roman"/>
          <w:u w:val="single"/>
        </w:rPr>
        <w:t>the reality of</w:t>
      </w:r>
      <w:r w:rsidRPr="00920DD4">
        <w:rPr>
          <w:rFonts w:eastAsia="Times New Roman" w:cs="Times New Roman"/>
          <w:sz w:val="16"/>
        </w:rPr>
        <w:t xml:space="preserve"> </w:t>
      </w:r>
      <w:r w:rsidRPr="00781696">
        <w:rPr>
          <w:rFonts w:eastAsia="Times New Roman" w:cs="Times New Roman"/>
          <w:b/>
          <w:iCs/>
          <w:highlight w:val="cyan"/>
          <w:u w:val="single"/>
        </w:rPr>
        <w:t>adaptation</w:t>
      </w:r>
      <w:r w:rsidRPr="00781696">
        <w:rPr>
          <w:rFonts w:eastAsia="Times New Roman" w:cs="Times New Roman"/>
          <w:sz w:val="16"/>
          <w:highlight w:val="cyan"/>
        </w:rPr>
        <w:t xml:space="preserve">, </w:t>
      </w:r>
      <w:r w:rsidRPr="00781696">
        <w:rPr>
          <w:rFonts w:eastAsia="Times New Roman" w:cs="Times New Roman"/>
          <w:highlight w:val="cyan"/>
          <w:u w:val="single"/>
        </w:rPr>
        <w:t>and</w:t>
      </w:r>
      <w:r w:rsidRPr="00920DD4">
        <w:rPr>
          <w:rFonts w:eastAsia="Times New Roman" w:cs="Times New Roman"/>
          <w:u w:val="single"/>
        </w:rPr>
        <w:t xml:space="preserve"> attribute </w:t>
      </w:r>
      <w:r w:rsidRPr="00920DD4">
        <w:rPr>
          <w:rFonts w:eastAsia="Times New Roman" w:cs="Times New Roman"/>
          <w:b/>
          <w:iCs/>
          <w:u w:val="single"/>
        </w:rPr>
        <w:t>any and all things bad</w:t>
      </w:r>
      <w:r w:rsidRPr="00920DD4">
        <w:rPr>
          <w:rFonts w:eastAsia="Times New Roman" w:cs="Times New Roman"/>
          <w:u w:val="single"/>
        </w:rPr>
        <w:t xml:space="preserve"> to global warming</w:t>
      </w:r>
      <w:r w:rsidRPr="00920DD4">
        <w:rPr>
          <w:rFonts w:eastAsia="Times New Roman" w:cs="Times New Roman"/>
          <w:sz w:val="16"/>
        </w:rPr>
        <w:t xml:space="preserve">. </w:t>
      </w:r>
      <w:r w:rsidRPr="00920DD4">
        <w:rPr>
          <w:rFonts w:eastAsia="Times New Roman" w:cs="Times New Roman"/>
          <w:u w:val="single"/>
        </w:rPr>
        <w:t>Assuming the GHG theory to be correct means that its impact would be most evident at night and during the winter</w:t>
      </w:r>
      <w:r w:rsidRPr="00920DD4">
        <w:rPr>
          <w:rFonts w:eastAsia="Times New Roman" w:cs="Times New Roman"/>
          <w:sz w:val="16"/>
        </w:rPr>
        <w:t xml:space="preserve"> in reducing atmospheric heat loss to outer space.52 It would have greater impact in increasing minimum temperatures than in increasing maximum temperatures. Secondary </w:t>
      </w:r>
      <w:r w:rsidRPr="00920DD4">
        <w:rPr>
          <w:rFonts w:eastAsia="Times New Roman" w:cs="Times New Roman"/>
          <w:u w:val="single"/>
        </w:rPr>
        <w:t>studies</w:t>
      </w:r>
      <w:r w:rsidRPr="00920DD4">
        <w:rPr>
          <w:rFonts w:eastAsia="Times New Roman" w:cs="Times New Roman"/>
          <w:sz w:val="16"/>
        </w:rPr>
        <w:t xml:space="preserve">, however, generally </w:t>
      </w:r>
      <w:r w:rsidRPr="00781696">
        <w:rPr>
          <w:rFonts w:eastAsia="Times New Roman" w:cs="Times New Roman"/>
          <w:b/>
          <w:iCs/>
          <w:highlight w:val="cyan"/>
          <w:u w:val="single"/>
        </w:rPr>
        <w:t>ignore</w:t>
      </w:r>
      <w:r w:rsidRPr="00920DD4">
        <w:rPr>
          <w:rFonts w:eastAsia="Times New Roman" w:cs="Times New Roman"/>
          <w:b/>
          <w:iCs/>
          <w:u w:val="single"/>
        </w:rPr>
        <w:t xml:space="preserve"> this facet</w:t>
      </w:r>
      <w:r w:rsidRPr="00920DD4">
        <w:rPr>
          <w:rFonts w:eastAsia="Times New Roman" w:cs="Times New Roman"/>
          <w:sz w:val="16"/>
        </w:rPr>
        <w:t xml:space="preserve"> of the hypothesis. </w:t>
      </w:r>
      <w:r w:rsidRPr="00920DD4">
        <w:rPr>
          <w:rFonts w:eastAsia="Times New Roman" w:cs="Times New Roman"/>
          <w:u w:val="single"/>
        </w:rPr>
        <w:t xml:space="preserve">The IPCC believes </w:t>
      </w:r>
      <w:r w:rsidRPr="00781696">
        <w:rPr>
          <w:rFonts w:eastAsia="Times New Roman" w:cs="Times New Roman"/>
          <w:highlight w:val="cyan"/>
          <w:u w:val="single"/>
        </w:rPr>
        <w:t>that</w:t>
      </w:r>
      <w:r w:rsidRPr="00920DD4">
        <w:rPr>
          <w:rFonts w:eastAsia="Times New Roman" w:cs="Times New Roman"/>
          <w:u w:val="single"/>
        </w:rPr>
        <w:t xml:space="preserve"> a warmer world will harm human health</w:t>
      </w:r>
      <w:r w:rsidRPr="00920DD4">
        <w:rPr>
          <w:rFonts w:eastAsia="Times New Roman" w:cs="Times New Roman"/>
          <w:sz w:val="16"/>
        </w:rPr>
        <w:t xml:space="preserve"> </w:t>
      </w:r>
      <w:r w:rsidRPr="00920DD4">
        <w:rPr>
          <w:rFonts w:eastAsia="Times New Roman" w:cs="Times New Roman"/>
          <w:u w:val="single"/>
        </w:rPr>
        <w:t>due</w:t>
      </w:r>
      <w:r w:rsidRPr="00920DD4">
        <w:rPr>
          <w:rFonts w:eastAsia="Times New Roman" w:cs="Times New Roman"/>
          <w:sz w:val="16"/>
        </w:rPr>
        <w:t xml:space="preserve">, for example, </w:t>
      </w:r>
      <w:r w:rsidRPr="00920DD4">
        <w:rPr>
          <w:rFonts w:eastAsia="Times New Roman" w:cs="Times New Roman"/>
          <w:u w:val="single"/>
        </w:rPr>
        <w:t>to increased disease, malnutrition, heat-waves, floods, storms, and cardiovascular incidents</w:t>
      </w:r>
      <w:r w:rsidRPr="00920DD4">
        <w:rPr>
          <w:rFonts w:eastAsia="Times New Roman" w:cs="Times New Roman"/>
          <w:sz w:val="16"/>
        </w:rPr>
        <w:t xml:space="preserve">. As already noted </w:t>
      </w:r>
      <w:r w:rsidRPr="00781696">
        <w:rPr>
          <w:rFonts w:eastAsia="Times New Roman" w:cs="Times New Roman"/>
          <w:b/>
          <w:iCs/>
          <w:highlight w:val="cyan"/>
          <w:u w:val="single"/>
        </w:rPr>
        <w:t>there is no basis for</w:t>
      </w:r>
      <w:r w:rsidRPr="00920DD4">
        <w:rPr>
          <w:rFonts w:eastAsia="Times New Roman" w:cs="Times New Roman"/>
          <w:b/>
          <w:iCs/>
          <w:u w:val="single"/>
        </w:rPr>
        <w:t xml:space="preserve"> the claim about </w:t>
      </w:r>
      <w:r w:rsidRPr="00781696">
        <w:rPr>
          <w:rFonts w:eastAsia="Times New Roman" w:cs="Times New Roman"/>
          <w:b/>
          <w:iCs/>
          <w:highlight w:val="cyan"/>
          <w:u w:val="single"/>
        </w:rPr>
        <w:t>severe-weather-related threats</w:t>
      </w:r>
      <w:r w:rsidRPr="00920DD4">
        <w:rPr>
          <w:rFonts w:eastAsia="Times New Roman" w:cs="Times New Roman"/>
          <w:b/>
          <w:iCs/>
          <w:u w:val="single"/>
        </w:rPr>
        <w:t xml:space="preserve"> or malnutrition</w:t>
      </w:r>
      <w:r w:rsidRPr="00920DD4">
        <w:rPr>
          <w:rFonts w:eastAsia="Times New Roman" w:cs="Times New Roman"/>
          <w:sz w:val="16"/>
        </w:rPr>
        <w:t xml:space="preserve">. The claim about heat-related deaths gained a boost during the summer of 2003 because of the tragedy of some 15,000 alleged heat-related deaths in France as elderly people stayed behind in city apartments without air conditioning while their children enjoyed the heat at the sea shore during the August vacation. Epidemiological studies of so-called "excess" deaths resulting from heat waves are abused to get the desired results. Similar studies of the impact of cold spells show that they are far more lethal than heat waves and that it is much easier to adapt to heat than to cold.53 More fundamentally, this, like most of the alarmist literature, ignores the basics of the AGW hypothesis: the world will not see an exponential increase in summer, daytime heat (and thus more heat waves), but a decrease in night-time and winter cooling, particularly at higher latitudes and altitudes. Based on the AGW hypothesis, Canada, China, Korea, Northern Europe, Australia, New Zealand, South Africa, Chile, and Argentina will see warmer winters and warmer nights. There are clear benefits to such a development, even if there may also be problems, but the AGW industry tends to ignore the positive aspects of their alarmist scenarios. The feared </w:t>
      </w:r>
      <w:r w:rsidRPr="00920DD4">
        <w:rPr>
          <w:rFonts w:eastAsia="Times New Roman" w:cs="Times New Roman"/>
          <w:u w:val="single"/>
        </w:rPr>
        <w:t>spread of malaria</w:t>
      </w:r>
      <w:r w:rsidRPr="00920DD4">
        <w:rPr>
          <w:rFonts w:eastAsia="Times New Roman" w:cs="Times New Roman"/>
          <w:sz w:val="16"/>
        </w:rPr>
        <w:t xml:space="preserve">, a much repeated claim, </w:t>
      </w:r>
      <w:r w:rsidRPr="00920DD4">
        <w:rPr>
          <w:rFonts w:eastAsia="Times New Roman" w:cs="Times New Roman"/>
          <w:u w:val="single"/>
        </w:rPr>
        <w:t>is largely unrelated to climate</w:t>
      </w:r>
      <w:r w:rsidRPr="00920DD4">
        <w:rPr>
          <w:rFonts w:eastAsia="Times New Roman" w:cs="Times New Roman"/>
          <w:sz w:val="16"/>
        </w:rPr>
        <w:t xml:space="preserve">. </w:t>
      </w:r>
      <w:r w:rsidRPr="00920DD4">
        <w:rPr>
          <w:rFonts w:eastAsia="Times New Roman" w:cs="Times New Roman"/>
          <w:u w:val="single"/>
        </w:rPr>
        <w:t>Malaria’s worst recorded outbreak</w:t>
      </w:r>
      <w:r w:rsidRPr="00920DD4">
        <w:rPr>
          <w:rFonts w:eastAsia="Times New Roman" w:cs="Times New Roman"/>
          <w:sz w:val="16"/>
        </w:rPr>
        <w:t xml:space="preserve"> </w:t>
      </w:r>
      <w:r w:rsidRPr="00920DD4">
        <w:rPr>
          <w:rFonts w:eastAsia="Times New Roman" w:cs="Times New Roman"/>
          <w:b/>
          <w:iCs/>
          <w:u w:val="single"/>
        </w:rPr>
        <w:t>was in Siberia long before there was any discussion of AGW</w:t>
      </w:r>
      <w:r w:rsidRPr="00920DD4">
        <w:rPr>
          <w:rFonts w:eastAsia="Times New Roman" w:cs="Times New Roman"/>
          <w:sz w:val="16"/>
        </w:rPr>
        <w:t xml:space="preserve">. Similarly, the building of the Rideau Canal in Ottawa in the 1820s was severely hampered by outbreaks of malaria due to the proximity of mosquito-infested wetlands in the area. Malaria remains widespread in tropical countries today in part because of the UN’s lengthy embargo on the use of DDT, the legacy of an earlier alarmist disaster. Temperature is but one factor, and a minor one at that, in the multiple factors that affect the rise or decline in the presence of disease-spreading mosquitoes. Wealthier western countries have pursued public health strategies that have reduced the incidence of the dis- ease in their countries. Entomologist Paul Reiter, widely recognized as the leading specialist on malaria vectors and a contributor to some of the early work of the IPCC, was aghast to learn how his careful and systematic analysis of the potential impacts had been twisted in ways that he could not endorse. In a recent paper, he concludes: “Simplistic reasoning on the future prevalence of malaria is ill-founded; malaria is not limited by climate in most temperate regions, nor in the tropics, and in nearly all cases, ’new' malaria at high altitudes is well below the maximum altitudinal limits for transmission. Future changes in climate may alter the prevalence and incidence of the disease, but obsessive emphasis on ’global warming' as a dominant parameter is indefensible; the principal determinants are linked to ecological and societal change, politics and economics.”54 </w:t>
      </w:r>
      <w:r w:rsidRPr="00920DD4">
        <w:rPr>
          <w:rFonts w:eastAsia="Times New Roman" w:cs="Times New Roman"/>
          <w:b/>
          <w:iCs/>
          <w:u w:val="single"/>
        </w:rPr>
        <w:t xml:space="preserve">Catastrophic </w:t>
      </w:r>
      <w:r w:rsidRPr="00781696">
        <w:rPr>
          <w:rFonts w:eastAsia="Times New Roman" w:cs="Times New Roman"/>
          <w:b/>
          <w:iCs/>
          <w:highlight w:val="cyan"/>
          <w:u w:val="single"/>
        </w:rPr>
        <w:t>species loss</w:t>
      </w:r>
      <w:r w:rsidRPr="00920DD4">
        <w:rPr>
          <w:rFonts w:eastAsia="Times New Roman" w:cs="Times New Roman"/>
          <w:sz w:val="16"/>
        </w:rPr>
        <w:t xml:space="preserve"> </w:t>
      </w:r>
      <w:r w:rsidRPr="00920DD4">
        <w:rPr>
          <w:rFonts w:eastAsia="Times New Roman" w:cs="Times New Roman"/>
          <w:u w:val="single"/>
        </w:rPr>
        <w:t xml:space="preserve">similarly </w:t>
      </w:r>
      <w:r w:rsidRPr="00781696">
        <w:rPr>
          <w:rFonts w:eastAsia="Times New Roman" w:cs="Times New Roman"/>
          <w:highlight w:val="cyan"/>
          <w:u w:val="single"/>
        </w:rPr>
        <w:t>has</w:t>
      </w:r>
      <w:r w:rsidRPr="00781696">
        <w:rPr>
          <w:rFonts w:eastAsia="Times New Roman" w:cs="Times New Roman"/>
          <w:sz w:val="16"/>
          <w:highlight w:val="cyan"/>
        </w:rPr>
        <w:t xml:space="preserve"> </w:t>
      </w:r>
      <w:r w:rsidRPr="00781696">
        <w:rPr>
          <w:rFonts w:eastAsia="Times New Roman" w:cs="Times New Roman"/>
          <w:b/>
          <w:iCs/>
          <w:highlight w:val="cyan"/>
          <w:u w:val="single"/>
        </w:rPr>
        <w:t>little foundation</w:t>
      </w:r>
      <w:r w:rsidRPr="00920DD4">
        <w:rPr>
          <w:rFonts w:eastAsia="Times New Roman" w:cs="Times New Roman"/>
          <w:b/>
          <w:iCs/>
          <w:u w:val="single"/>
        </w:rPr>
        <w:t xml:space="preserve"> in past experience</w:t>
      </w:r>
      <w:r w:rsidRPr="00920DD4">
        <w:rPr>
          <w:rFonts w:eastAsia="Times New Roman" w:cs="Times New Roman"/>
          <w:sz w:val="16"/>
        </w:rPr>
        <w:t xml:space="preserve">.55 </w:t>
      </w:r>
      <w:r w:rsidRPr="00920DD4">
        <w:rPr>
          <w:rFonts w:eastAsia="Times New Roman" w:cs="Times New Roman"/>
          <w:u w:val="single"/>
        </w:rPr>
        <w:t>Even if the GHG hypothesis were to be correct</w:t>
      </w:r>
      <w:r w:rsidRPr="00920DD4">
        <w:rPr>
          <w:rFonts w:eastAsia="Times New Roman" w:cs="Times New Roman"/>
          <w:sz w:val="16"/>
        </w:rPr>
        <w:t xml:space="preserve">, </w:t>
      </w:r>
      <w:r w:rsidRPr="00781696">
        <w:rPr>
          <w:rFonts w:eastAsia="Times New Roman" w:cs="Times New Roman"/>
          <w:b/>
          <w:iCs/>
          <w:highlight w:val="cyan"/>
          <w:u w:val="single"/>
        </w:rPr>
        <w:t>its impact would be slow</w:t>
      </w:r>
      <w:r w:rsidRPr="00781696">
        <w:rPr>
          <w:rFonts w:eastAsia="Times New Roman" w:cs="Times New Roman"/>
          <w:sz w:val="16"/>
          <w:highlight w:val="cyan"/>
        </w:rPr>
        <w:t xml:space="preserve">, </w:t>
      </w:r>
      <w:r w:rsidRPr="00781696">
        <w:rPr>
          <w:rFonts w:eastAsia="Times New Roman" w:cs="Times New Roman"/>
          <w:b/>
          <w:iCs/>
          <w:highlight w:val="cyan"/>
          <w:u w:val="single"/>
        </w:rPr>
        <w:t>providing significant</w:t>
      </w:r>
      <w:r w:rsidRPr="00920DD4">
        <w:rPr>
          <w:rFonts w:eastAsia="Times New Roman" w:cs="Times New Roman"/>
          <w:b/>
          <w:iCs/>
          <w:u w:val="single"/>
        </w:rPr>
        <w:t xml:space="preserve"> scope and </w:t>
      </w:r>
      <w:r w:rsidRPr="00781696">
        <w:rPr>
          <w:rFonts w:eastAsia="Times New Roman" w:cs="Times New Roman"/>
          <w:b/>
          <w:iCs/>
          <w:highlight w:val="cyan"/>
          <w:u w:val="single"/>
        </w:rPr>
        <w:t>opportunity for adaptation</w:t>
      </w:r>
      <w:r w:rsidRPr="00920DD4">
        <w:rPr>
          <w:rFonts w:eastAsia="Times New Roman" w:cs="Times New Roman"/>
          <w:sz w:val="16"/>
        </w:rPr>
        <w:t xml:space="preserve">, </w:t>
      </w:r>
      <w:r w:rsidRPr="00920DD4">
        <w:rPr>
          <w:rFonts w:eastAsia="Times New Roman" w:cs="Times New Roman"/>
          <w:u w:val="single"/>
        </w:rPr>
        <w:t>including by ﬂora and fauna</w:t>
      </w:r>
      <w:r w:rsidRPr="00920DD4">
        <w:rPr>
          <w:rFonts w:eastAsia="Times New Roman" w:cs="Times New Roman"/>
          <w:sz w:val="16"/>
        </w:rPr>
        <w:t xml:space="preserve">. One of the more irresponsible claims was made by a group of UK </w:t>
      </w:r>
      <w:r w:rsidRPr="00920DD4">
        <w:rPr>
          <w:rFonts w:eastAsia="Times New Roman" w:cs="Times New Roman"/>
          <w:u w:val="single"/>
        </w:rPr>
        <w:t>modelers</w:t>
      </w:r>
      <w:r w:rsidRPr="00920DD4">
        <w:rPr>
          <w:rFonts w:eastAsia="Times New Roman" w:cs="Times New Roman"/>
          <w:sz w:val="16"/>
        </w:rPr>
        <w:t xml:space="preserve"> who </w:t>
      </w:r>
      <w:r w:rsidRPr="00920DD4">
        <w:rPr>
          <w:rFonts w:eastAsia="Times New Roman" w:cs="Times New Roman"/>
          <w:u w:val="single"/>
        </w:rPr>
        <w:t>fed wildly improbable scenarios and data into their computers and produced the much-touted claim of massive species loss</w:t>
      </w:r>
      <w:r w:rsidRPr="00920DD4">
        <w:rPr>
          <w:rFonts w:eastAsia="Times New Roman" w:cs="Times New Roman"/>
          <w:sz w:val="16"/>
        </w:rPr>
        <w:t xml:space="preserve"> by the end of the century. </w:t>
      </w:r>
      <w:r w:rsidRPr="00920DD4">
        <w:rPr>
          <w:rFonts w:eastAsia="Times New Roman" w:cs="Times New Roman"/>
          <w:u w:val="single"/>
        </w:rPr>
        <w:t>There are literally</w:t>
      </w:r>
      <w:r w:rsidRPr="00920DD4">
        <w:rPr>
          <w:rFonts w:eastAsia="Times New Roman" w:cs="Times New Roman"/>
          <w:sz w:val="16"/>
        </w:rPr>
        <w:t xml:space="preserve"> </w:t>
      </w:r>
      <w:r w:rsidRPr="00920DD4">
        <w:rPr>
          <w:rFonts w:eastAsia="Times New Roman" w:cs="Times New Roman"/>
          <w:b/>
          <w:iCs/>
          <w:u w:val="single"/>
        </w:rPr>
        <w:t>thousands of websites</w:t>
      </w:r>
      <w:r w:rsidRPr="00920DD4">
        <w:rPr>
          <w:rFonts w:eastAsia="Times New Roman" w:cs="Times New Roman"/>
          <w:sz w:val="16"/>
        </w:rPr>
        <w:t xml:space="preserve"> </w:t>
      </w:r>
      <w:r w:rsidRPr="00920DD4">
        <w:rPr>
          <w:rFonts w:eastAsia="Times New Roman" w:cs="Times New Roman"/>
          <w:b/>
          <w:iCs/>
          <w:u w:val="single"/>
        </w:rPr>
        <w:t>devoted to spreading alarm about species loss</w:t>
      </w:r>
      <w:r w:rsidRPr="00920DD4">
        <w:rPr>
          <w:rFonts w:eastAsia="Times New Roman" w:cs="Times New Roman"/>
          <w:sz w:val="16"/>
        </w:rPr>
        <w:t xml:space="preserve"> and biodiversity. </w:t>
      </w:r>
      <w:r w:rsidRPr="00920DD4">
        <w:rPr>
          <w:rFonts w:eastAsia="Times New Roman" w:cs="Times New Roman"/>
          <w:u w:val="single"/>
        </w:rPr>
        <w:t xml:space="preserve">Global </w:t>
      </w:r>
      <w:r w:rsidRPr="00781696">
        <w:rPr>
          <w:rFonts w:eastAsia="Times New Roman" w:cs="Times New Roman"/>
          <w:highlight w:val="cyan"/>
          <w:u w:val="single"/>
        </w:rPr>
        <w:t>warming is</w:t>
      </w:r>
      <w:r w:rsidRPr="00781696">
        <w:rPr>
          <w:rFonts w:eastAsia="Times New Roman" w:cs="Times New Roman"/>
          <w:sz w:val="16"/>
          <w:highlight w:val="cyan"/>
        </w:rPr>
        <w:t xml:space="preserve"> </w:t>
      </w:r>
      <w:r w:rsidRPr="00781696">
        <w:rPr>
          <w:rFonts w:eastAsia="Times New Roman" w:cs="Times New Roman"/>
          <w:b/>
          <w:iCs/>
          <w:highlight w:val="cyan"/>
          <w:u w:val="single"/>
        </w:rPr>
        <w:t>but one</w:t>
      </w:r>
      <w:r w:rsidRPr="00920DD4">
        <w:rPr>
          <w:rFonts w:eastAsia="Times New Roman" w:cs="Times New Roman"/>
          <w:b/>
          <w:iCs/>
          <w:u w:val="single"/>
        </w:rPr>
        <w:t xml:space="preserve"> </w:t>
      </w:r>
      <w:r w:rsidRPr="00781696">
        <w:rPr>
          <w:rFonts w:eastAsia="Times New Roman" w:cs="Times New Roman"/>
          <w:b/>
          <w:iCs/>
          <w:highlight w:val="cyan"/>
          <w:u w:val="single"/>
        </w:rPr>
        <w:t>of many claimed</w:t>
      </w:r>
      <w:r w:rsidRPr="00920DD4">
        <w:rPr>
          <w:rFonts w:eastAsia="Times New Roman" w:cs="Times New Roman"/>
          <w:b/>
          <w:iCs/>
          <w:u w:val="single"/>
        </w:rPr>
        <w:t xml:space="preserve"> human </w:t>
      </w:r>
      <w:r w:rsidRPr="00781696">
        <w:rPr>
          <w:rFonts w:eastAsia="Times New Roman" w:cs="Times New Roman"/>
          <w:b/>
          <w:iCs/>
          <w:highlight w:val="cyan"/>
          <w:u w:val="single"/>
        </w:rPr>
        <w:t>threats</w:t>
      </w:r>
      <w:r w:rsidRPr="00920DD4">
        <w:rPr>
          <w:rFonts w:eastAsia="Times New Roman" w:cs="Times New Roman"/>
          <w:b/>
          <w:iCs/>
          <w:u w:val="single"/>
        </w:rPr>
        <w:t xml:space="preserve"> to the planet’s biodiversity</w:t>
      </w:r>
      <w:r w:rsidRPr="00920DD4">
        <w:rPr>
          <w:rFonts w:eastAsia="Times New Roman" w:cs="Times New Roman"/>
          <w:sz w:val="16"/>
        </w:rPr>
        <w:t xml:space="preserve">. </w:t>
      </w:r>
      <w:r w:rsidRPr="00920DD4">
        <w:rPr>
          <w:rFonts w:eastAsia="Times New Roman" w:cs="Times New Roman"/>
          <w:u w:val="single"/>
        </w:rPr>
        <w:t xml:space="preserve">The </w:t>
      </w:r>
      <w:r w:rsidRPr="00781696">
        <w:rPr>
          <w:rFonts w:eastAsia="Times New Roman" w:cs="Times New Roman"/>
          <w:highlight w:val="cyan"/>
          <w:u w:val="single"/>
        </w:rPr>
        <w:t>claims</w:t>
      </w:r>
      <w:r w:rsidRPr="00920DD4">
        <w:rPr>
          <w:rFonts w:eastAsia="Times New Roman" w:cs="Times New Roman"/>
          <w:u w:val="single"/>
        </w:rPr>
        <w:t>,</w:t>
      </w:r>
      <w:r w:rsidRPr="00920DD4">
        <w:rPr>
          <w:rFonts w:eastAsia="Times New Roman" w:cs="Times New Roman"/>
          <w:sz w:val="16"/>
        </w:rPr>
        <w:t xml:space="preserve"> fortunately, </w:t>
      </w:r>
      <w:r w:rsidRPr="00781696">
        <w:rPr>
          <w:rFonts w:eastAsia="Times New Roman" w:cs="Times New Roman"/>
          <w:highlight w:val="cyan"/>
          <w:u w:val="single"/>
        </w:rPr>
        <w:t>are</w:t>
      </w:r>
      <w:r w:rsidRPr="00920DD4">
        <w:rPr>
          <w:rFonts w:eastAsia="Times New Roman" w:cs="Times New Roman"/>
          <w:u w:val="single"/>
        </w:rPr>
        <w:t xml:space="preserve"> largely </w:t>
      </w:r>
      <w:r w:rsidRPr="00781696">
        <w:rPr>
          <w:rFonts w:eastAsia="Times New Roman" w:cs="Times New Roman"/>
          <w:highlight w:val="cyan"/>
          <w:u w:val="single"/>
        </w:rPr>
        <w:t>hype</w:t>
      </w:r>
      <w:r w:rsidRPr="00920DD4">
        <w:rPr>
          <w:rFonts w:eastAsia="Times New Roman" w:cs="Times New Roman"/>
          <w:sz w:val="16"/>
        </w:rPr>
        <w:t xml:space="preserve">, based on computer models and the estimate by Harvard naturalist Edward O. Wilson that 27,000 to 100,000 species are lost annually - a figure he advanced purely hypothetically but which has become one of the most persistent of environmental urban myths. The fact is that </w:t>
      </w:r>
      <w:r w:rsidRPr="00781696">
        <w:rPr>
          <w:rFonts w:eastAsia="Times New Roman" w:cs="Times New Roman"/>
          <w:highlight w:val="cyan"/>
          <w:u w:val="single"/>
        </w:rPr>
        <w:t>scientists</w:t>
      </w:r>
      <w:r w:rsidRPr="00781696">
        <w:rPr>
          <w:rFonts w:eastAsia="Times New Roman" w:cs="Times New Roman"/>
          <w:sz w:val="16"/>
          <w:highlight w:val="cyan"/>
        </w:rPr>
        <w:t xml:space="preserve"> </w:t>
      </w:r>
      <w:r w:rsidRPr="00781696">
        <w:rPr>
          <w:rFonts w:eastAsia="Times New Roman" w:cs="Times New Roman"/>
          <w:b/>
          <w:iCs/>
          <w:highlight w:val="cyan"/>
          <w:u w:val="single"/>
        </w:rPr>
        <w:t>have no idea</w:t>
      </w:r>
      <w:r w:rsidRPr="00920DD4">
        <w:rPr>
          <w:rFonts w:eastAsia="Times New Roman" w:cs="Times New Roman"/>
          <w:b/>
          <w:iCs/>
          <w:u w:val="single"/>
        </w:rPr>
        <w:t xml:space="preserve"> of the extent of the world's ﬂora and fauna</w:t>
      </w:r>
      <w:r w:rsidRPr="00920DD4">
        <w:rPr>
          <w:rFonts w:eastAsia="Times New Roman" w:cs="Times New Roman"/>
          <w:sz w:val="16"/>
        </w:rPr>
        <w:t xml:space="preserve">, with estimates ranging from five million to 100 million species, and that </w:t>
      </w:r>
      <w:r w:rsidRPr="00920DD4">
        <w:rPr>
          <w:rFonts w:eastAsia="Times New Roman" w:cs="Times New Roman"/>
          <w:u w:val="single"/>
        </w:rPr>
        <w:t>there are no reliable data about the rate of loss</w:t>
      </w:r>
      <w:r w:rsidRPr="00920DD4">
        <w:rPr>
          <w:rFonts w:eastAsia="Times New Roman" w:cs="Times New Roman"/>
          <w:sz w:val="16"/>
        </w:rPr>
        <w:t xml:space="preserve">. By some estimates, </w:t>
      </w:r>
      <w:r w:rsidRPr="00920DD4">
        <w:rPr>
          <w:rFonts w:eastAsia="Times New Roman" w:cs="Times New Roman"/>
          <w:u w:val="single"/>
        </w:rPr>
        <w:t>95 per cent of the species that ever existed have been lost over the eons</w:t>
      </w:r>
      <w:r w:rsidRPr="00920DD4">
        <w:rPr>
          <w:rFonts w:eastAsia="Times New Roman" w:cs="Times New Roman"/>
          <w:sz w:val="16"/>
        </w:rPr>
        <w:t xml:space="preserve">, most before humans became major players in altering their environment. A much more credible estimate of recent species loss comes from a surprising source, the UN Environmental Program. It reports that known </w:t>
      </w:r>
      <w:r w:rsidRPr="00781696">
        <w:rPr>
          <w:rFonts w:eastAsia="Times New Roman" w:cs="Times New Roman"/>
          <w:b/>
          <w:iCs/>
          <w:highlight w:val="cyan"/>
          <w:u w:val="single"/>
        </w:rPr>
        <w:t xml:space="preserve">species loss is </w:t>
      </w:r>
      <w:r w:rsidRPr="00920DD4">
        <w:rPr>
          <w:rFonts w:eastAsia="Times New Roman" w:cs="Times New Roman"/>
          <w:b/>
          <w:iCs/>
          <w:u w:val="single"/>
        </w:rPr>
        <w:t xml:space="preserve">slowing </w:t>
      </w:r>
      <w:r w:rsidRPr="00781696">
        <w:rPr>
          <w:rFonts w:eastAsia="Times New Roman" w:cs="Times New Roman"/>
          <w:b/>
          <w:iCs/>
          <w:highlight w:val="cyan"/>
          <w:u w:val="single"/>
        </w:rPr>
        <w:t>reaching its lowest level in 500 years</w:t>
      </w:r>
      <w:r w:rsidRPr="00920DD4">
        <w:rPr>
          <w:rFonts w:eastAsia="Times New Roman" w:cs="Times New Roman"/>
          <w:sz w:val="16"/>
        </w:rPr>
        <w:t xml:space="preserve"> in the last three decades of the 20th century, with some 20 reported extinctions despite increasing pressure on the biosphere from growing human population and industrialization.57 The alarmist community has also introduced the scientifically unknown concept of "locally extinct,” often meaning little more than that </w:t>
      </w:r>
      <w:r w:rsidRPr="00920DD4">
        <w:rPr>
          <w:rFonts w:eastAsia="Times New Roman" w:cs="Times New Roman"/>
          <w:u w:val="single"/>
        </w:rPr>
        <w:t>a species of plant or animal has responded to adverse conditions by moving to more hospitable circumstances</w:t>
      </w:r>
      <w:r w:rsidRPr="00920DD4">
        <w:rPr>
          <w:rFonts w:eastAsia="Times New Roman" w:cs="Times New Roman"/>
          <w:sz w:val="16"/>
        </w:rPr>
        <w:t xml:space="preserve">, e.g., birds or butterflies becoming more numerous north of their range and disappearing at its extreme southern extent. Idso et al. conclude: “Many </w:t>
      </w:r>
      <w:r w:rsidRPr="00781696">
        <w:rPr>
          <w:rFonts w:eastAsia="Times New Roman" w:cs="Times New Roman"/>
          <w:highlight w:val="cyan"/>
          <w:u w:val="single"/>
        </w:rPr>
        <w:t>species have shown the ability to</w:t>
      </w:r>
      <w:r w:rsidRPr="00781696">
        <w:rPr>
          <w:rFonts w:eastAsia="Times New Roman" w:cs="Times New Roman"/>
          <w:sz w:val="16"/>
          <w:highlight w:val="cyan"/>
        </w:rPr>
        <w:t xml:space="preserve"> </w:t>
      </w:r>
      <w:r w:rsidRPr="00781696">
        <w:rPr>
          <w:rFonts w:eastAsia="Times New Roman" w:cs="Times New Roman"/>
          <w:b/>
          <w:iCs/>
          <w:highlight w:val="cyan"/>
          <w:u w:val="single"/>
        </w:rPr>
        <w:t>adapt rapidly</w:t>
      </w:r>
      <w:r w:rsidRPr="00920DD4">
        <w:rPr>
          <w:rFonts w:eastAsia="Times New Roman" w:cs="Times New Roman"/>
          <w:b/>
          <w:iCs/>
          <w:u w:val="single"/>
        </w:rPr>
        <w:t xml:space="preserve"> to changes in climate</w:t>
      </w:r>
      <w:r w:rsidRPr="00920DD4">
        <w:rPr>
          <w:rFonts w:eastAsia="Times New Roman" w:cs="Times New Roman"/>
          <w:sz w:val="16"/>
        </w:rPr>
        <w:t xml:space="preserve">. </w:t>
      </w:r>
      <w:r w:rsidRPr="00920DD4">
        <w:rPr>
          <w:rFonts w:eastAsia="Times New Roman" w:cs="Times New Roman"/>
          <w:u w:val="single"/>
        </w:rPr>
        <w:t>Claims that global warming threatens</w:t>
      </w:r>
      <w:r w:rsidRPr="00920DD4">
        <w:rPr>
          <w:rFonts w:eastAsia="Times New Roman" w:cs="Times New Roman"/>
          <w:sz w:val="16"/>
        </w:rPr>
        <w:t xml:space="preserve"> large numbers of species with </w:t>
      </w:r>
      <w:r w:rsidRPr="00920DD4">
        <w:rPr>
          <w:rFonts w:eastAsia="Times New Roman" w:cs="Times New Roman"/>
          <w:b/>
          <w:iCs/>
          <w:u w:val="single"/>
        </w:rPr>
        <w:t>extinction</w:t>
      </w:r>
      <w:r w:rsidRPr="00920DD4">
        <w:rPr>
          <w:rFonts w:eastAsia="Times New Roman" w:cs="Times New Roman"/>
          <w:sz w:val="16"/>
        </w:rPr>
        <w:t xml:space="preserve"> </w:t>
      </w:r>
      <w:r w:rsidRPr="00920DD4">
        <w:rPr>
          <w:rFonts w:eastAsia="Times New Roman" w:cs="Times New Roman"/>
          <w:u w:val="single"/>
        </w:rPr>
        <w:t>typically rest on</w:t>
      </w:r>
      <w:r w:rsidRPr="00920DD4">
        <w:rPr>
          <w:rFonts w:eastAsia="Times New Roman" w:cs="Times New Roman"/>
          <w:sz w:val="16"/>
        </w:rPr>
        <w:t xml:space="preserve"> a false definition of extinction (the loss of a particular population rather than en- tire species) and </w:t>
      </w:r>
      <w:r w:rsidRPr="00920DD4">
        <w:rPr>
          <w:rFonts w:eastAsia="Times New Roman" w:cs="Times New Roman"/>
          <w:b/>
          <w:iCs/>
          <w:u w:val="single"/>
        </w:rPr>
        <w:t>speculation rather than real-world evidence</w:t>
      </w:r>
      <w:r w:rsidRPr="00920DD4">
        <w:rPr>
          <w:rFonts w:eastAsia="Times New Roman" w:cs="Times New Roman"/>
          <w:sz w:val="16"/>
        </w:rPr>
        <w:t xml:space="preserve">. </w:t>
      </w:r>
      <w:r w:rsidRPr="00920DD4">
        <w:rPr>
          <w:rFonts w:eastAsia="Times New Roman" w:cs="Times New Roman"/>
          <w:u w:val="single"/>
        </w:rPr>
        <w:t>The world’s species have proven</w:t>
      </w:r>
      <w:r w:rsidRPr="00920DD4">
        <w:rPr>
          <w:rFonts w:eastAsia="Times New Roman" w:cs="Times New Roman"/>
          <w:sz w:val="16"/>
        </w:rPr>
        <w:t xml:space="preserve"> </w:t>
      </w:r>
      <w:r w:rsidRPr="00920DD4">
        <w:rPr>
          <w:rFonts w:eastAsia="Times New Roman" w:cs="Times New Roman"/>
          <w:b/>
          <w:iCs/>
          <w:u w:val="single"/>
        </w:rPr>
        <w:t>very resilient</w:t>
      </w:r>
      <w:r w:rsidRPr="00920DD4">
        <w:rPr>
          <w:rFonts w:eastAsia="Times New Roman" w:cs="Times New Roman"/>
          <w:sz w:val="16"/>
        </w:rPr>
        <w:t xml:space="preserve">, </w:t>
      </w:r>
      <w:r w:rsidRPr="00920DD4">
        <w:rPr>
          <w:rFonts w:eastAsia="Times New Roman" w:cs="Times New Roman"/>
          <w:u w:val="single"/>
        </w:rPr>
        <w:t>having survived past natural climate cycles that involved much greater warming and higher C02 concentrations than exist today or are likely to exist in the coming centuries?“</w:t>
      </w:r>
    </w:p>
    <w:p w14:paraId="0AA563C3" w14:textId="77777777" w:rsidR="00F53622" w:rsidRPr="00F53622" w:rsidRDefault="00F53622" w:rsidP="00F53622">
      <w:pPr>
        <w:keepNext/>
        <w:keepLines/>
        <w:spacing w:before="40" w:after="0"/>
        <w:outlineLvl w:val="3"/>
        <w:rPr>
          <w:rFonts w:eastAsiaTheme="majorEastAsia" w:cstheme="majorBidi"/>
          <w:b/>
          <w:iCs/>
          <w:sz w:val="26"/>
        </w:rPr>
      </w:pPr>
      <w:r w:rsidRPr="00F53622">
        <w:rPr>
          <w:rFonts w:eastAsiaTheme="majorEastAsia" w:cstheme="majorBidi"/>
          <w:b/>
          <w:iCs/>
          <w:sz w:val="26"/>
        </w:rPr>
        <w:t xml:space="preserve">No impact to biod – redundancy, adaptation, and studies. </w:t>
      </w:r>
    </w:p>
    <w:p w14:paraId="05F0E950" w14:textId="77777777" w:rsidR="00F53622" w:rsidRPr="00F53622" w:rsidRDefault="00F53622" w:rsidP="00F53622">
      <w:r w:rsidRPr="00F53622">
        <w:rPr>
          <w:b/>
          <w:bCs/>
          <w:sz w:val="26"/>
        </w:rPr>
        <w:t xml:space="preserve">Kareiva et al ‘12 </w:t>
      </w:r>
      <w:r w:rsidRPr="00F53622">
        <w:rPr>
          <w:sz w:val="16"/>
          <w:szCs w:val="16"/>
        </w:rPr>
        <w:t>(Chief Scientist and Vice President, The Nature Conservancy (Peter, Michelle Marvier --professor and department chair of Environment Studies and Sciences at Santa Clara University, Robert Lalasz -- director of science communications for The Nature Conservancy, Winter, “Conservation in the Anthropocene,” http://thebreakthrough.org/index.php/journal/past-issues/issue-2/conservation-in-the-anthropocene/)</w:t>
      </w:r>
      <w:r w:rsidRPr="00F53622">
        <w:t xml:space="preserve"> </w:t>
      </w:r>
    </w:p>
    <w:p w14:paraId="063361C1" w14:textId="77777777" w:rsidR="00F53622" w:rsidRPr="00F53622" w:rsidRDefault="00F53622" w:rsidP="00F53622">
      <w:pPr>
        <w:rPr>
          <w:sz w:val="16"/>
        </w:rPr>
      </w:pPr>
      <w:r w:rsidRPr="00F53622">
        <w:rPr>
          <w:sz w:val="16"/>
        </w:rPr>
        <w:t xml:space="preserve">2. </w:t>
      </w:r>
      <w:r w:rsidRPr="00F53622">
        <w:rPr>
          <w:u w:val="single"/>
        </w:rPr>
        <w:t>As conservation became a global enterprise in the 1970s and 1980s, the movement's justification for saving nature shifted from spiritual and aesthetic values to focus on biodiversity</w:t>
      </w:r>
      <w:r w:rsidRPr="00F53622">
        <w:rPr>
          <w:sz w:val="16"/>
        </w:rPr>
        <w:t xml:space="preserve">. </w:t>
      </w:r>
      <w:r w:rsidRPr="00F53622">
        <w:rPr>
          <w:u w:val="single"/>
        </w:rPr>
        <w:t>Nature was described as primeval, fragile, and at risk of collapse from too much human use and abuse</w:t>
      </w:r>
      <w:r w:rsidRPr="00F53622">
        <w:rPr>
          <w:sz w:val="16"/>
        </w:rPr>
        <w:t xml:space="preserve">. And indeed, </w:t>
      </w:r>
      <w:r w:rsidRPr="00F53622">
        <w:rPr>
          <w:u w:val="single"/>
        </w:rPr>
        <w:t>there are consequences</w:t>
      </w:r>
      <w:r w:rsidRPr="00F53622">
        <w:rPr>
          <w:sz w:val="16"/>
        </w:rPr>
        <w:t xml:space="preserve"> </w:t>
      </w:r>
      <w:r w:rsidRPr="00F53622">
        <w:rPr>
          <w:u w:val="single"/>
        </w:rPr>
        <w:t>when</w:t>
      </w:r>
      <w:r w:rsidRPr="00F53622">
        <w:rPr>
          <w:sz w:val="16"/>
        </w:rPr>
        <w:t xml:space="preserve"> </w:t>
      </w:r>
      <w:r w:rsidRPr="00F53622">
        <w:rPr>
          <w:u w:val="single"/>
        </w:rPr>
        <w:t>humans convert landscapes for mining, logging, intensive agriculture, and urban development and when key species or ecosystems are lost.</w:t>
      </w:r>
      <w:r w:rsidRPr="00F53622">
        <w:rPr>
          <w:sz w:val="16"/>
        </w:rPr>
        <w:t xml:space="preserve"> But </w:t>
      </w:r>
      <w:r w:rsidRPr="00F53622">
        <w:rPr>
          <w:highlight w:val="cyan"/>
          <w:u w:val="single"/>
        </w:rPr>
        <w:t>ecologists</w:t>
      </w:r>
      <w:r w:rsidRPr="00F53622">
        <w:rPr>
          <w:u w:val="single"/>
        </w:rPr>
        <w:t xml:space="preserve"> and conservationists have </w:t>
      </w:r>
      <w:r w:rsidRPr="00F53622">
        <w:rPr>
          <w:b/>
          <w:iCs/>
          <w:highlight w:val="cyan"/>
          <w:u w:val="single"/>
        </w:rPr>
        <w:t>grossly overstated</w:t>
      </w:r>
      <w:r w:rsidRPr="00F53622">
        <w:rPr>
          <w:highlight w:val="cyan"/>
          <w:u w:val="single"/>
        </w:rPr>
        <w:t xml:space="preserve"> the fragility of nature</w:t>
      </w:r>
      <w:r w:rsidRPr="00F53622">
        <w:rPr>
          <w:u w:val="single"/>
        </w:rPr>
        <w:t xml:space="preserve">, </w:t>
      </w:r>
      <w:r w:rsidRPr="00F53622">
        <w:rPr>
          <w:sz w:val="16"/>
        </w:rPr>
        <w:t xml:space="preserve">frequently arguing that once an ecosystem is altered, it is gone forever. </w:t>
      </w:r>
      <w:r w:rsidRPr="00F53622">
        <w:rPr>
          <w:u w:val="single"/>
        </w:rPr>
        <w:t>Some ecologists suggest that if a single species is lost, a whole ecosystem will be in danger of collapse,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F53622">
        <w:rPr>
          <w:sz w:val="16"/>
        </w:rPr>
        <w:t xml:space="preserve"> </w:t>
      </w:r>
      <w:r w:rsidRPr="00F53622">
        <w:rPr>
          <w:u w:val="single"/>
        </w:rPr>
        <w:t>The fragility trope dates back</w:t>
      </w:r>
      <w:r w:rsidRPr="00F53622">
        <w:rPr>
          <w:sz w:val="16"/>
        </w:rPr>
        <w:t xml:space="preserve">, at least, </w:t>
      </w:r>
      <w:r w:rsidRPr="00F53622">
        <w:rPr>
          <w:u w:val="single"/>
        </w:rPr>
        <w:t>to</w:t>
      </w:r>
      <w:r w:rsidRPr="00F53622">
        <w:rPr>
          <w:sz w:val="16"/>
        </w:rPr>
        <w:t xml:space="preserve"> Rachel </w:t>
      </w:r>
      <w:r w:rsidRPr="00F53622">
        <w:rPr>
          <w:u w:val="single"/>
        </w:rPr>
        <w:t>Carson</w:t>
      </w:r>
      <w:r w:rsidRPr="00F53622">
        <w:rPr>
          <w:sz w:val="16"/>
        </w:rPr>
        <w:t xml:space="preserve">, </w:t>
      </w:r>
      <w:r w:rsidRPr="00F53622">
        <w:rPr>
          <w:u w:val="single"/>
        </w:rPr>
        <w:t>who wrote plaintively in Silent Spring of the delicate web of life and warned that perturbing the intricate balance of nature could have disastrous consequences</w:t>
      </w:r>
      <w:r w:rsidRPr="00F53622">
        <w:rPr>
          <w:sz w:val="16"/>
        </w:rPr>
        <w:t xml:space="preserve">.22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 The trouble for conservation is that </w:t>
      </w:r>
      <w:r w:rsidRPr="00F53622">
        <w:rPr>
          <w:u w:val="single"/>
        </w:rPr>
        <w:t xml:space="preserve">the </w:t>
      </w:r>
      <w:r w:rsidRPr="00F53622">
        <w:rPr>
          <w:highlight w:val="cyan"/>
          <w:u w:val="single"/>
        </w:rPr>
        <w:t xml:space="preserve">data </w:t>
      </w:r>
      <w:r w:rsidRPr="00F53622">
        <w:rPr>
          <w:u w:val="single"/>
        </w:rPr>
        <w:t xml:space="preserve">simply </w:t>
      </w:r>
      <w:r w:rsidRPr="00F53622">
        <w:rPr>
          <w:highlight w:val="cyan"/>
          <w:u w:val="single"/>
        </w:rPr>
        <w:t xml:space="preserve">do not support </w:t>
      </w:r>
      <w:r w:rsidRPr="00F53622">
        <w:rPr>
          <w:u w:val="single"/>
        </w:rPr>
        <w:t xml:space="preserve">the idea of a </w:t>
      </w:r>
      <w:r w:rsidRPr="00F53622">
        <w:rPr>
          <w:highlight w:val="cyan"/>
          <w:u w:val="single"/>
        </w:rPr>
        <w:t>fragile nature</w:t>
      </w:r>
      <w:r w:rsidRPr="00F53622">
        <w:rPr>
          <w:u w:val="single"/>
        </w:rPr>
        <w:t xml:space="preserve"> at risk of collapse</w:t>
      </w:r>
      <w:r w:rsidRPr="00F53622">
        <w:rPr>
          <w:sz w:val="16"/>
        </w:rPr>
        <w:t xml:space="preserve">. Ecologists now know that </w:t>
      </w:r>
      <w:r w:rsidRPr="00F53622">
        <w:rPr>
          <w:highlight w:val="cyan"/>
          <w:u w:val="single"/>
        </w:rPr>
        <w:t>the disappearance of one</w:t>
      </w:r>
      <w:r w:rsidRPr="00F53622">
        <w:rPr>
          <w:u w:val="single"/>
        </w:rPr>
        <w:t xml:space="preserve"> species </w:t>
      </w:r>
      <w:r w:rsidRPr="00F53622">
        <w:rPr>
          <w:highlight w:val="cyan"/>
          <w:u w:val="single"/>
        </w:rPr>
        <w:t xml:space="preserve">does not </w:t>
      </w:r>
      <w:r w:rsidRPr="00F53622">
        <w:rPr>
          <w:u w:val="single"/>
        </w:rPr>
        <w:t xml:space="preserve">necessarily </w:t>
      </w:r>
      <w:r w:rsidRPr="00F53622">
        <w:rPr>
          <w:highlight w:val="cyan"/>
          <w:u w:val="single"/>
        </w:rPr>
        <w:t>lead to the extinction of</w:t>
      </w:r>
      <w:r w:rsidRPr="00F53622">
        <w:rPr>
          <w:u w:val="single"/>
        </w:rPr>
        <w:t xml:space="preserve"> any others, much less </w:t>
      </w:r>
      <w:r w:rsidRPr="00F53622">
        <w:rPr>
          <w:highlight w:val="cyan"/>
          <w:u w:val="single"/>
        </w:rPr>
        <w:t xml:space="preserve">all others </w:t>
      </w:r>
      <w:r w:rsidRPr="00F53622">
        <w:rPr>
          <w:u w:val="single"/>
        </w:rPr>
        <w:t>in the same ecosystem</w:t>
      </w:r>
      <w:r w:rsidRPr="00F53622">
        <w:rPr>
          <w:sz w:val="16"/>
        </w:rPr>
        <w:t xml:space="preserve">. In many circumstances, </w:t>
      </w:r>
      <w:r w:rsidRPr="00F53622">
        <w:rPr>
          <w:highlight w:val="cyan"/>
          <w:u w:val="single"/>
        </w:rPr>
        <w:t>the demise of</w:t>
      </w:r>
      <w:r w:rsidRPr="00F53622">
        <w:rPr>
          <w:u w:val="single"/>
        </w:rPr>
        <w:t xml:space="preserve"> formerly abundant </w:t>
      </w:r>
      <w:r w:rsidRPr="00F53622">
        <w:rPr>
          <w:highlight w:val="cyan"/>
          <w:u w:val="single"/>
        </w:rPr>
        <w:t xml:space="preserve">species can be </w:t>
      </w:r>
      <w:r w:rsidRPr="00F53622">
        <w:rPr>
          <w:b/>
          <w:iCs/>
          <w:highlight w:val="cyan"/>
          <w:u w:val="single"/>
        </w:rPr>
        <w:t>inconsequential</w:t>
      </w:r>
      <w:r w:rsidRPr="00F53622">
        <w:rPr>
          <w:u w:val="single"/>
        </w:rPr>
        <w:t xml:space="preserve"> to ecosystem function. </w:t>
      </w:r>
      <w:r w:rsidRPr="00F53622">
        <w:rPr>
          <w:highlight w:val="cyan"/>
          <w:u w:val="single"/>
        </w:rPr>
        <w:t xml:space="preserve">The </w:t>
      </w:r>
      <w:r w:rsidRPr="00F53622">
        <w:rPr>
          <w:u w:val="single"/>
        </w:rPr>
        <w:t xml:space="preserve">American </w:t>
      </w:r>
      <w:r w:rsidRPr="00F53622">
        <w:rPr>
          <w:highlight w:val="cyan"/>
          <w:u w:val="single"/>
        </w:rPr>
        <w:t>chestnut</w:t>
      </w:r>
      <w:r w:rsidRPr="00F53622">
        <w:rPr>
          <w:sz w:val="16"/>
        </w:rPr>
        <w:t xml:space="preserve">, </w:t>
      </w:r>
      <w:r w:rsidRPr="00F53622">
        <w:rPr>
          <w:u w:val="single"/>
        </w:rPr>
        <w:t xml:space="preserve">once a dominant tree in eastern North America, </w:t>
      </w:r>
      <w:r w:rsidRPr="00F53622">
        <w:rPr>
          <w:highlight w:val="cyan"/>
          <w:u w:val="single"/>
        </w:rPr>
        <w:t>has been extinguished</w:t>
      </w:r>
      <w:r w:rsidRPr="00F53622">
        <w:rPr>
          <w:u w:val="single"/>
        </w:rPr>
        <w:t xml:space="preserve"> by a foreign disease, yet the forest ecosystem is surprisingly unaffected. </w:t>
      </w:r>
      <w:r w:rsidRPr="00F53622">
        <w:rPr>
          <w:highlight w:val="cyan"/>
          <w:u w:val="single"/>
        </w:rPr>
        <w:t>The</w:t>
      </w:r>
      <w:r w:rsidRPr="00F53622">
        <w:rPr>
          <w:u w:val="single"/>
        </w:rPr>
        <w:t xml:space="preserve"> passenger </w:t>
      </w:r>
      <w:r w:rsidRPr="00F53622">
        <w:rPr>
          <w:highlight w:val="cyan"/>
          <w:u w:val="single"/>
        </w:rPr>
        <w:t>pigeon</w:t>
      </w:r>
      <w:r w:rsidRPr="00F53622">
        <w:rPr>
          <w:sz w:val="16"/>
        </w:rPr>
        <w:t xml:space="preserve">, once so abundant that its flocks darkened the sky, </w:t>
      </w:r>
      <w:r w:rsidRPr="00F53622">
        <w:rPr>
          <w:u w:val="single"/>
        </w:rPr>
        <w:t xml:space="preserve">went extinct, along with countless other species from </w:t>
      </w:r>
      <w:r w:rsidRPr="00F53622">
        <w:rPr>
          <w:highlight w:val="cyan"/>
          <w:u w:val="single"/>
        </w:rPr>
        <w:t>the</w:t>
      </w:r>
      <w:r w:rsidRPr="00F53622">
        <w:rPr>
          <w:u w:val="single"/>
        </w:rPr>
        <w:t xml:space="preserve"> Steller's </w:t>
      </w:r>
      <w:r w:rsidRPr="00F53622">
        <w:rPr>
          <w:highlight w:val="cyan"/>
          <w:u w:val="single"/>
        </w:rPr>
        <w:t>sea cow</w:t>
      </w:r>
      <w:r w:rsidRPr="00F53622">
        <w:rPr>
          <w:u w:val="single"/>
        </w:rPr>
        <w:t xml:space="preserve"> to </w:t>
      </w:r>
      <w:r w:rsidRPr="00F53622">
        <w:rPr>
          <w:highlight w:val="cyan"/>
          <w:u w:val="single"/>
        </w:rPr>
        <w:t>the dodo</w:t>
      </w:r>
      <w:r w:rsidRPr="00F53622">
        <w:rPr>
          <w:sz w:val="16"/>
          <w:highlight w:val="cyan"/>
        </w:rPr>
        <w:t xml:space="preserve">, </w:t>
      </w:r>
      <w:r w:rsidRPr="00F53622">
        <w:rPr>
          <w:highlight w:val="cyan"/>
          <w:u w:val="single"/>
        </w:rPr>
        <w:t xml:space="preserve">with </w:t>
      </w:r>
      <w:r w:rsidRPr="00F53622">
        <w:rPr>
          <w:b/>
          <w:iCs/>
          <w:highlight w:val="cyan"/>
          <w:u w:val="single"/>
        </w:rPr>
        <w:t>no</w:t>
      </w:r>
      <w:r w:rsidRPr="00F53622">
        <w:rPr>
          <w:b/>
          <w:iCs/>
          <w:u w:val="single"/>
        </w:rPr>
        <w:t xml:space="preserve"> catastrophic or even </w:t>
      </w:r>
      <w:r w:rsidRPr="00F53622">
        <w:rPr>
          <w:b/>
          <w:iCs/>
          <w:highlight w:val="cyan"/>
          <w:u w:val="single"/>
        </w:rPr>
        <w:t>measurable effects</w:t>
      </w:r>
      <w:r w:rsidRPr="00F53622">
        <w:rPr>
          <w:u w:val="single"/>
        </w:rPr>
        <w:t>.</w:t>
      </w:r>
      <w:r w:rsidRPr="00F53622">
        <w:rPr>
          <w:sz w:val="12"/>
          <w:u w:val="single"/>
        </w:rPr>
        <w:t xml:space="preserve"> </w:t>
      </w:r>
      <w:r w:rsidRPr="00F53622">
        <w:rPr>
          <w:sz w:val="16"/>
        </w:rPr>
        <w:t xml:space="preserve">development. A 2010 report concluded </w:t>
      </w:r>
      <w:r w:rsidRPr="00F53622">
        <w:rPr>
          <w:u w:val="single"/>
        </w:rPr>
        <w:t>that rainforests that have grown back over abandoned agricultural land had 40 to 70 percent of the species of the original forests</w:t>
      </w:r>
      <w:r w:rsidRPr="00F53622">
        <w:rPr>
          <w:sz w:val="16"/>
        </w:rPr>
        <w:t xml:space="preserve">.27 Even Indonesian orangutans, which were widely thought to be able to survive only in pristine forests, have been found in surprising numbers in oil palm plantations and degraded lands.28 </w:t>
      </w:r>
      <w:r w:rsidRPr="00F53622">
        <w:rPr>
          <w:highlight w:val="cyan"/>
          <w:u w:val="single"/>
        </w:rPr>
        <w:t>Nature</w:t>
      </w:r>
      <w:r w:rsidRPr="00F53622">
        <w:rPr>
          <w:u w:val="single"/>
        </w:rPr>
        <w:t xml:space="preserve"> is so </w:t>
      </w:r>
      <w:r w:rsidRPr="00F53622">
        <w:rPr>
          <w:b/>
          <w:iCs/>
          <w:u w:val="single"/>
        </w:rPr>
        <w:t>resilient</w:t>
      </w:r>
      <w:r w:rsidRPr="00F53622">
        <w:rPr>
          <w:u w:val="single"/>
        </w:rPr>
        <w:t xml:space="preserve"> that it </w:t>
      </w:r>
      <w:r w:rsidRPr="00F53622">
        <w:rPr>
          <w:highlight w:val="cyan"/>
          <w:u w:val="single"/>
        </w:rPr>
        <w:t xml:space="preserve">can </w:t>
      </w:r>
      <w:r w:rsidRPr="00F53622">
        <w:rPr>
          <w:b/>
          <w:iCs/>
          <w:highlight w:val="cyan"/>
          <w:u w:val="single"/>
        </w:rPr>
        <w:t>recover rapidly</w:t>
      </w:r>
      <w:r w:rsidRPr="00F53622">
        <w:rPr>
          <w:highlight w:val="cyan"/>
          <w:u w:val="single"/>
        </w:rPr>
        <w:t xml:space="preserve"> from</w:t>
      </w:r>
      <w:r w:rsidRPr="00F53622">
        <w:rPr>
          <w:u w:val="single"/>
        </w:rPr>
        <w:t xml:space="preserve"> even </w:t>
      </w:r>
      <w:r w:rsidRPr="00F53622">
        <w:rPr>
          <w:highlight w:val="cyan"/>
          <w:u w:val="single"/>
        </w:rPr>
        <w:t xml:space="preserve">the </w:t>
      </w:r>
      <w:r w:rsidRPr="00F53622">
        <w:rPr>
          <w:b/>
          <w:iCs/>
          <w:highlight w:val="cyan"/>
          <w:u w:val="single"/>
        </w:rPr>
        <w:t>most powerful</w:t>
      </w:r>
      <w:r w:rsidRPr="00F53622">
        <w:rPr>
          <w:u w:val="single"/>
        </w:rPr>
        <w:t xml:space="preserve"> human </w:t>
      </w:r>
      <w:r w:rsidRPr="00F53622">
        <w:rPr>
          <w:highlight w:val="cyan"/>
          <w:u w:val="single"/>
        </w:rPr>
        <w:t xml:space="preserve">disturbances. Around </w:t>
      </w:r>
      <w:r w:rsidRPr="00F53622">
        <w:rPr>
          <w:u w:val="single"/>
        </w:rPr>
        <w:t xml:space="preserve">the </w:t>
      </w:r>
      <w:r w:rsidRPr="00F53622">
        <w:rPr>
          <w:highlight w:val="cyan"/>
          <w:u w:val="single"/>
        </w:rPr>
        <w:t>Chernobyl</w:t>
      </w:r>
      <w:r w:rsidRPr="00F53622">
        <w:rPr>
          <w:u w:val="single"/>
        </w:rPr>
        <w:t xml:space="preserve"> nuclear facility,</w:t>
      </w:r>
      <w:r w:rsidRPr="00F53622">
        <w:rPr>
          <w:sz w:val="16"/>
        </w:rPr>
        <w:t xml:space="preserve"> which melted down in 1986, </w:t>
      </w:r>
      <w:r w:rsidRPr="00F53622">
        <w:rPr>
          <w:highlight w:val="cyan"/>
          <w:u w:val="single"/>
        </w:rPr>
        <w:t>wildlife is thriving</w:t>
      </w:r>
      <w:r w:rsidRPr="00F53622">
        <w:rPr>
          <w:u w:val="single"/>
        </w:rPr>
        <w:t>, despite the high levels of radiation</w:t>
      </w:r>
      <w:r w:rsidRPr="00F53622">
        <w:rPr>
          <w:sz w:val="16"/>
        </w:rPr>
        <w:t>.</w:t>
      </w:r>
      <w:r w:rsidRPr="00F53622">
        <w:rPr>
          <w:u w:val="single"/>
        </w:rPr>
        <w:t xml:space="preserve"> These stories of </w:t>
      </w:r>
      <w:r w:rsidRPr="00F53622">
        <w:rPr>
          <w:b/>
          <w:iCs/>
          <w:u w:val="single"/>
        </w:rPr>
        <w:t>resilience are not isolated</w:t>
      </w:r>
      <w:r w:rsidRPr="00F53622">
        <w:rPr>
          <w:u w:val="single"/>
        </w:rPr>
        <w:t xml:space="preserve"> examples -- </w:t>
      </w:r>
      <w:r w:rsidRPr="00F53622">
        <w:rPr>
          <w:highlight w:val="cyan"/>
          <w:u w:val="single"/>
        </w:rPr>
        <w:t xml:space="preserve">a </w:t>
      </w:r>
      <w:r w:rsidRPr="00F53622">
        <w:rPr>
          <w:b/>
          <w:iCs/>
          <w:highlight w:val="cyan"/>
          <w:u w:val="single"/>
        </w:rPr>
        <w:t>thorough review of</w:t>
      </w:r>
      <w:r w:rsidRPr="00F53622">
        <w:rPr>
          <w:u w:val="single"/>
        </w:rPr>
        <w:t xml:space="preserve"> the scientific </w:t>
      </w:r>
      <w:r w:rsidRPr="00F53622">
        <w:rPr>
          <w:highlight w:val="cyan"/>
          <w:u w:val="single"/>
        </w:rPr>
        <w:t xml:space="preserve">literature identified </w:t>
      </w:r>
      <w:r w:rsidRPr="00F53622">
        <w:rPr>
          <w:b/>
          <w:iCs/>
          <w:highlight w:val="cyan"/>
          <w:u w:val="single"/>
        </w:rPr>
        <w:t>240 studies</w:t>
      </w:r>
      <w:r w:rsidRPr="00F53622">
        <w:rPr>
          <w:highlight w:val="cyan"/>
          <w:u w:val="single"/>
        </w:rPr>
        <w:t xml:space="preserve"> </w:t>
      </w:r>
      <w:r w:rsidRPr="00F53622">
        <w:rPr>
          <w:u w:val="single"/>
        </w:rPr>
        <w:t xml:space="preserve">of ecosystems </w:t>
      </w:r>
      <w:r w:rsidRPr="00F53622">
        <w:rPr>
          <w:highlight w:val="cyan"/>
          <w:u w:val="single"/>
        </w:rPr>
        <w:t xml:space="preserve">following </w:t>
      </w:r>
      <w:r w:rsidRPr="00F53622">
        <w:rPr>
          <w:b/>
          <w:iCs/>
          <w:highlight w:val="cyan"/>
          <w:u w:val="single"/>
        </w:rPr>
        <w:t>major disturbances</w:t>
      </w:r>
      <w:r w:rsidRPr="00F53622">
        <w:rPr>
          <w:u w:val="single"/>
        </w:rPr>
        <w:t xml:space="preserve"> such as deforestation, mining, oil spills, and other types of pollution. </w:t>
      </w:r>
      <w:r w:rsidRPr="00F53622">
        <w:rPr>
          <w:highlight w:val="cyan"/>
          <w:u w:val="single"/>
        </w:rPr>
        <w:t xml:space="preserve">The abundance of </w:t>
      </w:r>
      <w:r w:rsidRPr="00F53622">
        <w:rPr>
          <w:u w:val="single"/>
        </w:rPr>
        <w:t xml:space="preserve">plant and animal </w:t>
      </w:r>
      <w:r w:rsidRPr="00F53622">
        <w:rPr>
          <w:highlight w:val="cyan"/>
          <w:u w:val="single"/>
        </w:rPr>
        <w:t>species as well as</w:t>
      </w:r>
      <w:r w:rsidRPr="00F53622">
        <w:rPr>
          <w:u w:val="single"/>
        </w:rPr>
        <w:t xml:space="preserve"> other measures of </w:t>
      </w:r>
      <w:r w:rsidRPr="00F53622">
        <w:rPr>
          <w:highlight w:val="cyan"/>
          <w:u w:val="single"/>
        </w:rPr>
        <w:t>ecosystem function recovered</w:t>
      </w:r>
      <w:r w:rsidRPr="00F53622">
        <w:rPr>
          <w:sz w:val="16"/>
        </w:rPr>
        <w:t xml:space="preserve">, at least partially, </w:t>
      </w:r>
      <w:r w:rsidRPr="00F53622">
        <w:rPr>
          <w:highlight w:val="cyan"/>
          <w:u w:val="single"/>
        </w:rPr>
        <w:t>in</w:t>
      </w:r>
      <w:r w:rsidRPr="00F53622">
        <w:rPr>
          <w:sz w:val="16"/>
        </w:rPr>
        <w:t xml:space="preserve"> 173 </w:t>
      </w:r>
      <w:r w:rsidRPr="00F53622">
        <w:rPr>
          <w:b/>
          <w:iCs/>
          <w:u w:val="single"/>
        </w:rPr>
        <w:t>(</w:t>
      </w:r>
      <w:r w:rsidRPr="00F53622">
        <w:rPr>
          <w:b/>
          <w:iCs/>
          <w:highlight w:val="cyan"/>
          <w:u w:val="single"/>
        </w:rPr>
        <w:t>72 percent) of</w:t>
      </w:r>
      <w:r w:rsidRPr="00F53622">
        <w:rPr>
          <w:u w:val="single"/>
        </w:rPr>
        <w:t xml:space="preserve"> these </w:t>
      </w:r>
      <w:r w:rsidRPr="00F53622">
        <w:rPr>
          <w:b/>
          <w:iCs/>
          <w:highlight w:val="cyan"/>
          <w:u w:val="single"/>
        </w:rPr>
        <w:t>studies</w:t>
      </w:r>
      <w:r w:rsidRPr="00F53622">
        <w:rPr>
          <w:sz w:val="16"/>
        </w:rPr>
        <w:t>.</w:t>
      </w:r>
      <w:r w:rsidRPr="00F53622">
        <w:rPr>
          <w:sz w:val="16"/>
          <w:highlight w:val="yellow"/>
        </w:rPr>
        <w:t xml:space="preserve">25 </w:t>
      </w:r>
      <w:r w:rsidRPr="00F53622">
        <w:rPr>
          <w:highlight w:val="yellow"/>
          <w:u w:val="single"/>
        </w:rPr>
        <w:t>While</w:t>
      </w:r>
      <w:r w:rsidRPr="00F53622">
        <w:rPr>
          <w:u w:val="single"/>
        </w:rPr>
        <w:t xml:space="preserve"> global forest cover is continuing to decline, it is rising in the Northern Hemisphere, where "nature" is returning to former agricultural lands</w:t>
      </w:r>
      <w:r w:rsidRPr="00F53622">
        <w:rPr>
          <w:sz w:val="16"/>
        </w:rPr>
        <w:t xml:space="preserve">.26 Something similar is likely to occur in the Southern Hemisphere, after poor countries achieve a similar level of economic 29 </w:t>
      </w:r>
      <w:r w:rsidRPr="00F53622">
        <w:rPr>
          <w:u w:val="single"/>
        </w:rPr>
        <w:t>In the Bikini Atoll, the site of multiple nuclear bomb tests</w:t>
      </w:r>
      <w:r w:rsidRPr="00F53622">
        <w:rPr>
          <w:sz w:val="16"/>
        </w:rPr>
        <w:t xml:space="preserve">, including the 1954 hydrogen bomb test that boiled the water in the area, </w:t>
      </w:r>
      <w:r w:rsidRPr="00F53622">
        <w:rPr>
          <w:u w:val="single"/>
        </w:rPr>
        <w:t>the number of coral species has actually increased relative to before the explosions</w:t>
      </w:r>
      <w:r w:rsidRPr="00F53622">
        <w:rPr>
          <w:sz w:val="16"/>
        </w:rPr>
        <w:t xml:space="preserve">.30 More recently, </w:t>
      </w:r>
      <w:r w:rsidRPr="00F53622">
        <w:rPr>
          <w:u w:val="single"/>
        </w:rPr>
        <w:t>the massive 2010 oil spill in the Gulf of Mexico was degraded and consumed by bacteria at a remarkably fast rate</w:t>
      </w:r>
      <w:r w:rsidRPr="00F53622">
        <w:rPr>
          <w:sz w:val="16"/>
        </w:rPr>
        <w:t xml:space="preserve">.31 Today, </w:t>
      </w:r>
      <w:r w:rsidRPr="00F53622">
        <w:rPr>
          <w:u w:val="single"/>
        </w:rPr>
        <w:t>coyotes roam downtown Chicago, and</w:t>
      </w:r>
      <w:r w:rsidRPr="00F53622">
        <w:rPr>
          <w:sz w:val="16"/>
        </w:rPr>
        <w:t xml:space="preserve"> peregrine falcons </w:t>
      </w:r>
      <w:r w:rsidRPr="00F53622">
        <w:rPr>
          <w:u w:val="single"/>
        </w:rPr>
        <w:t>astonish San Franciscans as they sweep down skyscraper canyons to pick off pigeons for their next meal</w:t>
      </w:r>
      <w:r w:rsidRPr="00F53622">
        <w:rPr>
          <w:sz w:val="16"/>
        </w:rPr>
        <w:t xml:space="preserve">. </w:t>
      </w:r>
      <w:r w:rsidRPr="00F53622">
        <w:rPr>
          <w:highlight w:val="cyan"/>
          <w:u w:val="single"/>
        </w:rPr>
        <w:t>As we destroy habitats, we create new ones:</w:t>
      </w:r>
      <w:r w:rsidRPr="00F53622">
        <w:rPr>
          <w:u w:val="single"/>
        </w:rPr>
        <w:t xml:space="preserve"> in the southwestern U</w:t>
      </w:r>
      <w:r w:rsidRPr="00F53622">
        <w:rPr>
          <w:sz w:val="16"/>
        </w:rPr>
        <w:t xml:space="preserve">nited </w:t>
      </w:r>
      <w:r w:rsidRPr="00F53622">
        <w:rPr>
          <w:u w:val="single"/>
        </w:rPr>
        <w:t>S</w:t>
      </w:r>
      <w:r w:rsidRPr="00F53622">
        <w:rPr>
          <w:sz w:val="16"/>
        </w:rPr>
        <w:t xml:space="preserve">tates </w:t>
      </w:r>
      <w:r w:rsidRPr="00F53622">
        <w:rPr>
          <w:u w:val="single"/>
        </w:rPr>
        <w:t>a rare and federally listed salamander species seems specialized to live in cattle tanks</w:t>
      </w:r>
      <w:r w:rsidRPr="00F53622">
        <w:rPr>
          <w:sz w:val="16"/>
        </w:rPr>
        <w:t xml:space="preserve"> -- to date, it has been found in no other habitat.32 </w:t>
      </w:r>
      <w:r w:rsidRPr="00F53622">
        <w:rPr>
          <w:u w:val="single"/>
        </w:rPr>
        <w:t>Books have been written about the collapse of cod in the Georges Bank, yet recent trawl data show the biomass of cod has recovered to precollapse levels</w:t>
      </w:r>
      <w:r w:rsidRPr="00F53622">
        <w:rPr>
          <w:sz w:val="16"/>
        </w:rPr>
        <w:t xml:space="preserve">.33 </w:t>
      </w:r>
      <w:r w:rsidRPr="00F53622">
        <w:rPr>
          <w:u w:val="single"/>
        </w:rPr>
        <w:t>It's doubtful that books will be written about this cod recovery since it does not play well to an audience somehow addicted to stories of collapse and environmental apocalypse.</w:t>
      </w:r>
      <w:r w:rsidRPr="00F53622">
        <w:rPr>
          <w:sz w:val="16"/>
        </w:rPr>
        <w:t xml:space="preserve"> </w:t>
      </w:r>
      <w:r w:rsidRPr="00F53622">
        <w:rPr>
          <w:u w:val="single"/>
        </w:rPr>
        <w:t>Even that classic symbol of fragility -- the polar bear</w:t>
      </w:r>
      <w:r w:rsidRPr="00F53622">
        <w:rPr>
          <w:sz w:val="16"/>
        </w:rPr>
        <w:t xml:space="preserve">, seemingly stranded on a melting ice block -- </w:t>
      </w:r>
      <w:r w:rsidRPr="00F53622">
        <w:rPr>
          <w:u w:val="single"/>
        </w:rPr>
        <w:t>may have a good chance of surviving global warming if the changing environment continues to increase the populations and northern ranges of harbor seals and harp seals</w:t>
      </w:r>
      <w:r w:rsidRPr="00F53622">
        <w:rPr>
          <w:sz w:val="16"/>
        </w:rPr>
        <w:t xml:space="preserve">. </w:t>
      </w:r>
      <w:r w:rsidRPr="00F53622">
        <w:rPr>
          <w:u w:val="single"/>
        </w:rPr>
        <w:t>Polar bears evolved from brown bears 200,000 years ago during a cooling period in Earth's history</w:t>
      </w:r>
      <w:r w:rsidRPr="00F53622">
        <w:rPr>
          <w:sz w:val="16"/>
        </w:rPr>
        <w:t xml:space="preserve">, developing a highly specialized carnivorous diet focused on seals. Thus, the fate of polar bears depends on two opposing trends -- the decline of sea ice and the potential increase of energy-rich prey. </w:t>
      </w:r>
      <w:r w:rsidRPr="00F53622">
        <w:rPr>
          <w:u w:val="single"/>
        </w:rPr>
        <w:t>The history of life on Earth is of species evolving to take advantage of new environments only to be at risk when the environment changes again.</w:t>
      </w:r>
      <w:r w:rsidRPr="00F53622">
        <w:rPr>
          <w:sz w:val="16"/>
        </w:rPr>
        <w:t xml:space="preserve"> </w:t>
      </w:r>
      <w:r w:rsidRPr="00F53622">
        <w:rPr>
          <w:u w:val="singl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F53622">
        <w:rPr>
          <w:sz w:val="16"/>
        </w:rPr>
        <w:t>The wilderness so beloved by conservationists -- places "untrammeled by man"34 -- never existed, at least not in the last thousand years, and arguably even longer.</w:t>
      </w:r>
    </w:p>
    <w:p w14:paraId="2A5F6FA2" w14:textId="77777777" w:rsidR="00F53622" w:rsidRDefault="00F53622" w:rsidP="00E1464E">
      <w:pPr>
        <w:rPr>
          <w:sz w:val="16"/>
        </w:rPr>
      </w:pPr>
    </w:p>
    <w:sectPr w:rsidR="00F5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D4D5B"/>
    <w:rsid w:val="000139A3"/>
    <w:rsid w:val="000D4D5B"/>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6764F"/>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908E6"/>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464E"/>
    <w:rsid w:val="00E15E75"/>
    <w:rsid w:val="00E5262C"/>
    <w:rsid w:val="00EC7DC4"/>
    <w:rsid w:val="00ED30CF"/>
    <w:rsid w:val="00F176EF"/>
    <w:rsid w:val="00F45E10"/>
    <w:rsid w:val="00F53622"/>
    <w:rsid w:val="00F6364A"/>
    <w:rsid w:val="00F7003B"/>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EABF58F"/>
  <w15:chartTrackingRefBased/>
  <w15:docId w15:val="{B492D5D4-8BB6-4F7E-8C54-7841DE3F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1464E"/>
    <w:rPr>
      <w:rFonts w:ascii="Calibri" w:hAnsi="Calibri" w:cs="Calibri"/>
    </w:rPr>
  </w:style>
  <w:style w:type="paragraph" w:styleId="Heading1">
    <w:name w:val="heading 1"/>
    <w:aliases w:val="Pocket"/>
    <w:basedOn w:val="Normal"/>
    <w:next w:val="Normal"/>
    <w:link w:val="Heading1Char"/>
    <w:qFormat/>
    <w:rsid w:val="000D4D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D4D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0D4D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12,No Spacing211,No Spacing2111,Ch,Heading 21,Heading 2 Char2 Char,Heading 2 Char1 Char Char,No Spacing11111,Tags,TAG,No Spacing4,No Spacing5,No Spacing21,Card,tags,ta,Ta,t"/>
    <w:basedOn w:val="Normal"/>
    <w:next w:val="Normal"/>
    <w:link w:val="Heading4Char"/>
    <w:uiPriority w:val="3"/>
    <w:unhideWhenUsed/>
    <w:qFormat/>
    <w:rsid w:val="000D4D5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D4D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4D5B"/>
  </w:style>
  <w:style w:type="character" w:customStyle="1" w:styleId="Heading1Char">
    <w:name w:val="Heading 1 Char"/>
    <w:aliases w:val="Pocket Char"/>
    <w:basedOn w:val="DefaultParagraphFont"/>
    <w:link w:val="Heading1"/>
    <w:rsid w:val="000D4D5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D4D5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0D4D5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read Char,No Spacing12 Char,No Spacing211 Char,No Spacing2111 Char,Ch Char,Heading 21 Char,Heading 2 Char2 Char Char,No Spacing11111 Char,TAG Char"/>
    <w:basedOn w:val="DefaultParagraphFont"/>
    <w:link w:val="Heading4"/>
    <w:uiPriority w:val="3"/>
    <w:rsid w:val="000D4D5B"/>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Box,Debate,bold underline"/>
    <w:basedOn w:val="DefaultParagraphFont"/>
    <w:link w:val="Emphasis1"/>
    <w:uiPriority w:val="7"/>
    <w:qFormat/>
    <w:rsid w:val="000D4D5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0D4D5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Style,Bold Cite Char,ci,c,Bo,Title Cha,8"/>
    <w:basedOn w:val="DefaultParagraphFont"/>
    <w:uiPriority w:val="6"/>
    <w:qFormat/>
    <w:rsid w:val="000D4D5B"/>
    <w:rPr>
      <w:b w:val="0"/>
      <w:sz w:val="22"/>
      <w:u w:val="single"/>
    </w:rPr>
  </w:style>
  <w:style w:type="character" w:styleId="Hyperlink">
    <w:name w:val="Hyperlink"/>
    <w:aliases w:val="No Spacing Char,Small Text Char,Card Format Char,No Spacing6 Char,No Spacing8 Char,No Spacing11211 Char,DDI Tag Char,Tag Title Char,No Spacing tnr Char,ClearFormatting Char,Hidden Block Title Char,No Spacing311 Char,No Spacing51 Char,Dont u Ch"/>
    <w:basedOn w:val="DefaultParagraphFont"/>
    <w:link w:val="NoSpacing"/>
    <w:uiPriority w:val="99"/>
    <w:unhideWhenUsed/>
    <w:rsid w:val="000D4D5B"/>
    <w:rPr>
      <w:color w:val="auto"/>
      <w:u w:val="none"/>
    </w:rPr>
  </w:style>
  <w:style w:type="character" w:styleId="FollowedHyperlink">
    <w:name w:val="FollowedHyperlink"/>
    <w:basedOn w:val="DefaultParagraphFont"/>
    <w:uiPriority w:val="99"/>
    <w:semiHidden/>
    <w:unhideWhenUsed/>
    <w:rsid w:val="000D4D5B"/>
    <w:rPr>
      <w:color w:val="auto"/>
      <w:u w:val="none"/>
    </w:rPr>
  </w:style>
  <w:style w:type="paragraph" w:customStyle="1" w:styleId="Emphasis1">
    <w:name w:val="Emphasis1"/>
    <w:basedOn w:val="Normal"/>
    <w:link w:val="Emphasis"/>
    <w:autoRedefine/>
    <w:uiPriority w:val="7"/>
    <w:qFormat/>
    <w:rsid w:val="00F7003B"/>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E1464E"/>
    <w:pPr>
      <w:spacing w:after="0" w:line="240" w:lineRule="auto"/>
      <w:ind w:left="720"/>
      <w:jc w:val="both"/>
    </w:pPr>
    <w:rPr>
      <w:b/>
      <w:iCs/>
      <w:u w:val="single"/>
    </w:rPr>
  </w:style>
  <w:style w:type="paragraph" w:customStyle="1" w:styleId="CiteSpacing">
    <w:name w:val="Cite Spacing"/>
    <w:basedOn w:val="Normal"/>
    <w:uiPriority w:val="4"/>
    <w:qFormat/>
    <w:rsid w:val="00E1464E"/>
    <w:pPr>
      <w:spacing w:before="60" w:after="60"/>
    </w:pPr>
  </w:style>
  <w:style w:type="paragraph" w:customStyle="1" w:styleId="Style3">
    <w:name w:val="Style3"/>
    <w:basedOn w:val="Heading4"/>
    <w:autoRedefine/>
    <w:qFormat/>
    <w:rsid w:val="008908E6"/>
    <w:pPr>
      <w:spacing w:line="240" w:lineRule="auto"/>
    </w:pPr>
    <w:rPr>
      <w:lang w:eastAsia="zh-CN"/>
    </w:rPr>
  </w:style>
  <w:style w:type="paragraph" w:styleId="NoSpacing">
    <w:name w:val="No Spacing"/>
    <w:aliases w:val="Small Text,Card Format,No Spacing6,No Spacing8,No Spacing11211,DDI Tag,Tag Title,No Spacing tnr,ClearFormatting,Hidden Block Title,No Spacing311,No Spacing51,Dont u,No Spacing1111111,Note Level 2,tag,Tag and Ci,No Spacing7"/>
    <w:basedOn w:val="Heading1"/>
    <w:link w:val="Hyperlink"/>
    <w:autoRedefine/>
    <w:uiPriority w:val="99"/>
    <w:qFormat/>
    <w:rsid w:val="008908E6"/>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8908E6"/>
    <w:rPr>
      <w:rFonts w:asciiTheme="minorHAnsi" w:hAnsiTheme="minorHAnsi" w:cstheme="minorBidi"/>
      <w:u w:val="single"/>
    </w:rPr>
  </w:style>
  <w:style w:type="character" w:styleId="UnresolvedMention">
    <w:name w:val="Unresolved Mention"/>
    <w:basedOn w:val="DefaultParagraphFont"/>
    <w:uiPriority w:val="99"/>
    <w:semiHidden/>
    <w:unhideWhenUsed/>
    <w:rsid w:val="00890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www.cnas.org/publications/reports/the-american-ai-century-a-blueprint-for-action"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scholarship.law.wm.edu/cgi/viewcontent.cgi?article=3404&amp;context=wmlr"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scholarlycommons.law.case.edu/cgi/viewcontent.cgi?article=3058&amp;context=faculty_publications"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www.foley.com/en/insights/publications/2021/09/divided-ftc-approves-omnibus-resolutions%20Published%209-24-2021"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www.preprints.org/manuscript/202104.0397/v1"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fontTable" Target="fontTable.xml"/><Relationship Id="rId7" Type="http://schemas.openxmlformats.org/officeDocument/2006/relationships/hyperlink" Target="https://www.csis.org/analysis/technological-competition-and-china"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ncbi.nlm.nih.gov/pmc/articles/PMC4585064/"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www.sandiegouniontribune.com/opinion/commentary/story/2021-09-16/superbug-drugs-therapy-antibiotics"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28</Pages>
  <Words>47994</Words>
  <Characters>273567</Characters>
  <Application>Microsoft Office Word</Application>
  <DocSecurity>0</DocSecurity>
  <Lines>2279</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4</cp:revision>
  <dcterms:created xsi:type="dcterms:W3CDTF">2021-10-22T14:32:00Z</dcterms:created>
  <dcterms:modified xsi:type="dcterms:W3CDTF">2021-10-22T16:50:00Z</dcterms:modified>
</cp:coreProperties>
</file>