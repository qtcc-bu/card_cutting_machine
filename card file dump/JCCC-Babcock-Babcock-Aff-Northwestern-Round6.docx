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4F4C" w14:textId="77777777" w:rsidR="00936E58" w:rsidRPr="005B30D3" w:rsidRDefault="00936E58" w:rsidP="00936E58">
      <w:pPr>
        <w:pStyle w:val="Heading1"/>
        <w:rPr>
          <w:rFonts w:asciiTheme="minorHAnsi" w:hAnsiTheme="minorHAnsi" w:cstheme="minorHAnsi"/>
        </w:rPr>
      </w:pPr>
      <w:r w:rsidRPr="005B30D3">
        <w:rPr>
          <w:rFonts w:asciiTheme="minorHAnsi" w:hAnsiTheme="minorHAnsi" w:cstheme="minorHAnsi"/>
        </w:rPr>
        <w:t>1AC --- Big tech --- JCCC</w:t>
      </w:r>
    </w:p>
    <w:p w14:paraId="74B6E31C" w14:textId="77777777" w:rsidR="00936E58" w:rsidRPr="005B30D3" w:rsidRDefault="00936E58" w:rsidP="00936E58">
      <w:pPr>
        <w:pStyle w:val="Heading2"/>
        <w:rPr>
          <w:rFonts w:asciiTheme="minorHAnsi" w:hAnsiTheme="minorHAnsi" w:cstheme="minorHAnsi"/>
        </w:rPr>
      </w:pPr>
      <w:r w:rsidRPr="005B30D3">
        <w:rPr>
          <w:rFonts w:asciiTheme="minorHAnsi" w:hAnsiTheme="minorHAnsi" w:cstheme="minorHAnsi"/>
        </w:rPr>
        <w:t>1AC --- Platforms --- v2</w:t>
      </w:r>
    </w:p>
    <w:p w14:paraId="27339479" w14:textId="77777777" w:rsidR="00936E58" w:rsidRPr="005B30D3" w:rsidRDefault="00936E58" w:rsidP="00936E58">
      <w:pPr>
        <w:pStyle w:val="Heading3"/>
        <w:rPr>
          <w:rFonts w:asciiTheme="minorHAnsi" w:hAnsiTheme="minorHAnsi" w:cstheme="minorHAnsi"/>
        </w:rPr>
      </w:pPr>
      <w:r w:rsidRPr="005B30D3">
        <w:rPr>
          <w:rFonts w:asciiTheme="minorHAnsi" w:hAnsiTheme="minorHAnsi" w:cstheme="minorHAnsi"/>
        </w:rPr>
        <w:t>1AC --- Advantage --- Primacy</w:t>
      </w:r>
    </w:p>
    <w:p w14:paraId="00D39DA2" w14:textId="77777777" w:rsidR="00936E58" w:rsidRPr="005B30D3" w:rsidRDefault="00936E58" w:rsidP="00936E58">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515301C1" w14:textId="77777777" w:rsidR="00936E58" w:rsidRPr="005B30D3" w:rsidRDefault="00936E58" w:rsidP="00936E58">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787721E7" w14:textId="77777777" w:rsidR="00936E58" w:rsidRPr="005B30D3" w:rsidRDefault="00936E58" w:rsidP="00936E58">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0D5C8997" w14:textId="77777777" w:rsidR="00936E58" w:rsidRPr="005B30D3" w:rsidRDefault="00936E58" w:rsidP="00936E58">
      <w:pPr>
        <w:rPr>
          <w:rFonts w:asciiTheme="minorHAnsi" w:hAnsiTheme="minorHAnsi" w:cstheme="minorHAnsi"/>
          <w:u w:val="single"/>
        </w:rPr>
      </w:pPr>
      <w:r w:rsidRPr="005B30D3">
        <w:rPr>
          <w:rFonts w:asciiTheme="minorHAnsi" w:hAnsiTheme="minorHAnsi" w:cstheme="minorHAnsi"/>
          <w:u w:val="single"/>
        </w:rPr>
        <w:t xml:space="preserve">The Plan </w:t>
      </w:r>
      <w:hyperlink r:id="rId5"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6"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7"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r w:rsidRPr="005B30D3">
        <w:rPr>
          <w:rFonts w:asciiTheme="minorHAnsi" w:hAnsiTheme="minorHAnsi" w:cstheme="minorHAnsi"/>
          <w:u w:val="single"/>
        </w:rPr>
        <w:t>AmazonBasics,</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Oweise Khazi, senior principal at Gartner L2, told </w:t>
      </w:r>
      <w:hyperlink r:id="rId8"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9"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0"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platform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1"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2"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3"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4"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comparison shopping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32172446" w14:textId="77777777" w:rsidR="00936E58" w:rsidRPr="005B30D3" w:rsidRDefault="00936E58" w:rsidP="00936E58">
      <w:pPr>
        <w:pStyle w:val="Heading4"/>
        <w:rPr>
          <w:rFonts w:asciiTheme="minorHAnsi" w:hAnsiTheme="minorHAnsi" w:cstheme="minorHAnsi"/>
        </w:rPr>
      </w:pPr>
      <w:r w:rsidRPr="005B30D3">
        <w:rPr>
          <w:rFonts w:asciiTheme="minorHAnsi" w:hAnsiTheme="minorHAnsi" w:cstheme="minorHAnsi"/>
          <w:u w:val="single"/>
        </w:rPr>
        <w:t>Future tech</w:t>
      </w:r>
      <w:r w:rsidRPr="005B30D3">
        <w:rPr>
          <w:rFonts w:asciiTheme="minorHAnsi" w:hAnsiTheme="minorHAnsi" w:cstheme="minorHAnsi"/>
        </w:rPr>
        <w:t xml:space="preserve"> is the only </w:t>
      </w:r>
      <w:r w:rsidRPr="005B30D3">
        <w:rPr>
          <w:rFonts w:asciiTheme="minorHAnsi" w:hAnsiTheme="minorHAnsi" w:cstheme="minorHAnsi"/>
          <w:u w:val="single"/>
        </w:rPr>
        <w:t>credible threat</w:t>
      </w:r>
      <w:r w:rsidRPr="005B30D3">
        <w:rPr>
          <w:rFonts w:asciiTheme="minorHAnsi" w:hAnsiTheme="minorHAnsi" w:cstheme="minorHAnsi"/>
        </w:rPr>
        <w:t xml:space="preserve"> China will pose to U.S </w:t>
      </w:r>
      <w:r w:rsidRPr="005B30D3">
        <w:rPr>
          <w:rFonts w:asciiTheme="minorHAnsi" w:hAnsiTheme="minorHAnsi" w:cstheme="minorHAnsi"/>
          <w:u w:val="single"/>
        </w:rPr>
        <w:t>primacy</w:t>
      </w:r>
      <w:r w:rsidRPr="005B30D3">
        <w:rPr>
          <w:rFonts w:asciiTheme="minorHAnsi" w:hAnsiTheme="minorHAnsi" w:cstheme="minorHAnsi"/>
        </w:rPr>
        <w:t xml:space="preserve"> --- The ability of the U.S to leverage </w:t>
      </w:r>
      <w:r w:rsidRPr="005B30D3">
        <w:rPr>
          <w:rFonts w:asciiTheme="minorHAnsi" w:hAnsiTheme="minorHAnsi" w:cstheme="minorHAnsi"/>
          <w:u w:val="single"/>
        </w:rPr>
        <w:t>private innovation</w:t>
      </w:r>
      <w:r w:rsidRPr="005B30D3">
        <w:rPr>
          <w:rFonts w:asciiTheme="minorHAnsi" w:hAnsiTheme="minorHAnsi" w:cstheme="minorHAnsi"/>
        </w:rPr>
        <w:t xml:space="preserve"> is </w:t>
      </w:r>
      <w:r w:rsidRPr="005B30D3">
        <w:rPr>
          <w:rFonts w:asciiTheme="minorHAnsi" w:hAnsiTheme="minorHAnsi" w:cstheme="minorHAnsi"/>
          <w:u w:val="single"/>
        </w:rPr>
        <w:t>key</w:t>
      </w:r>
    </w:p>
    <w:p w14:paraId="3CD750AB" w14:textId="77777777" w:rsidR="00936E58" w:rsidRPr="005B30D3" w:rsidRDefault="00936E58" w:rsidP="00936E58">
      <w:pPr>
        <w:pStyle w:val="NormalWeb"/>
        <w:spacing w:before="15" w:beforeAutospacing="0" w:after="180" w:afterAutospacing="0"/>
        <w:rPr>
          <w:rFonts w:asciiTheme="minorHAnsi" w:hAnsiTheme="minorHAnsi" w:cstheme="minorHAnsi"/>
        </w:rPr>
      </w:pPr>
      <w:r w:rsidRPr="005B30D3">
        <w:rPr>
          <w:rFonts w:asciiTheme="minorHAnsi" w:hAnsiTheme="minorHAnsi" w:cstheme="minorHAnsi"/>
          <w:b/>
          <w:bCs/>
          <w:sz w:val="26"/>
          <w:szCs w:val="26"/>
        </w:rPr>
        <w:t>Stephen, 21</w:t>
      </w:r>
      <w:r w:rsidRPr="005B30D3">
        <w:rPr>
          <w:rFonts w:asciiTheme="minorHAnsi" w:hAnsiTheme="minorHAnsi" w:cstheme="minorHAnsi"/>
          <w:sz w:val="22"/>
          <w:szCs w:val="22"/>
        </w:rPr>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2B3E95A7" w14:textId="77777777" w:rsidR="00936E58" w:rsidRPr="005B30D3" w:rsidRDefault="00936E58" w:rsidP="00936E58">
      <w:pPr>
        <w:pStyle w:val="cardbody"/>
        <w:spacing w:before="15" w:beforeAutospacing="0" w:after="180" w:afterAutospacing="0" w:line="300" w:lineRule="atLeast"/>
        <w:rPr>
          <w:rFonts w:asciiTheme="minorHAnsi" w:hAnsiTheme="minorHAnsi" w:cstheme="minorHAnsi"/>
          <w:sz w:val="22"/>
          <w:szCs w:val="22"/>
          <w:u w:val="single"/>
        </w:rPr>
      </w:pPr>
      <w:r w:rsidRPr="005B30D3">
        <w:rPr>
          <w:rFonts w:asciiTheme="minorHAnsi" w:hAnsiTheme="minorHAnsi" w:cstheme="minorHAnsi"/>
          <w:sz w:val="10"/>
          <w:szCs w:val="22"/>
        </w:rPr>
        <w:t xml:space="preserve">In order to totally understand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need of the U</w:t>
      </w:r>
      <w:r w:rsidRPr="005B30D3">
        <w:rPr>
          <w:rFonts w:asciiTheme="minorHAnsi" w:hAnsiTheme="minorHAnsi" w:cstheme="minorHAnsi"/>
          <w:sz w:val="22"/>
          <w:szCs w:val="22"/>
          <w:u w:val="single"/>
        </w:rPr>
        <w:t xml:space="preserve">nited </w:t>
      </w:r>
      <w:r w:rsidRPr="005B30D3">
        <w:rPr>
          <w:rFonts w:asciiTheme="minorHAnsi" w:hAnsiTheme="minorHAnsi" w:cstheme="minorHAnsi"/>
          <w:sz w:val="22"/>
          <w:szCs w:val="22"/>
          <w:highlight w:val="cyan"/>
          <w:u w:val="single"/>
        </w:rPr>
        <w:t>S</w:t>
      </w:r>
      <w:r w:rsidRPr="005B30D3">
        <w:rPr>
          <w:rFonts w:asciiTheme="minorHAnsi" w:hAnsiTheme="minorHAnsi" w:cstheme="minorHAnsi"/>
          <w:sz w:val="22"/>
          <w:szCs w:val="22"/>
          <w:u w:val="single"/>
        </w:rPr>
        <w:t xml:space="preserve">tates to maintain and </w:t>
      </w:r>
      <w:r w:rsidRPr="005B30D3">
        <w:rPr>
          <w:rFonts w:asciiTheme="minorHAnsi" w:hAnsiTheme="minorHAnsi" w:cstheme="minorHAnsi"/>
          <w:sz w:val="22"/>
          <w:szCs w:val="22"/>
          <w:highlight w:val="cyan"/>
          <w:u w:val="single"/>
        </w:rPr>
        <w:t>compete for</w:t>
      </w:r>
      <w:r w:rsidRPr="005B30D3">
        <w:rPr>
          <w:rFonts w:asciiTheme="minorHAnsi" w:hAnsiTheme="minorHAnsi" w:cstheme="minorHAnsi"/>
          <w:sz w:val="22"/>
          <w:szCs w:val="22"/>
          <w:u w:val="single"/>
        </w:rPr>
        <w:t xml:space="preserve"> artificial intelligence </w:t>
      </w:r>
      <w:r w:rsidRPr="005B30D3">
        <w:rPr>
          <w:rFonts w:asciiTheme="minorHAnsi" w:hAnsiTheme="minorHAnsi" w:cstheme="minorHAnsi"/>
          <w:sz w:val="22"/>
          <w:szCs w:val="22"/>
          <w:highlight w:val="cyan"/>
          <w:u w:val="single"/>
        </w:rPr>
        <w:t>(AI) supremacy</w:t>
      </w:r>
      <w:r w:rsidRPr="005B30D3">
        <w:rPr>
          <w:rFonts w:asciiTheme="minorHAnsi" w:hAnsiTheme="minorHAnsi" w:cstheme="minorHAnsi"/>
          <w:sz w:val="22"/>
          <w:szCs w:val="22"/>
          <w:u w:val="single"/>
        </w:rPr>
        <w:t xml:space="preserve"> over</w:t>
      </w:r>
      <w:r w:rsidRPr="005B30D3">
        <w:rPr>
          <w:rFonts w:asciiTheme="minorHAnsi" w:hAnsiTheme="minorHAnsi" w:cstheme="minorHAnsi"/>
          <w:sz w:val="10"/>
          <w:szCs w:val="22"/>
        </w:rPr>
        <w:t xml:space="preserve"> our near peer threat, </w:t>
      </w:r>
      <w:r w:rsidRPr="005B30D3">
        <w:rPr>
          <w:rFonts w:asciiTheme="minorHAnsi" w:hAnsiTheme="minorHAnsi" w:cstheme="minorHAnsi"/>
          <w:sz w:val="22"/>
          <w:szCs w:val="22"/>
          <w:u w:val="single"/>
        </w:rPr>
        <w:t>China</w:t>
      </w:r>
      <w:r w:rsidRPr="005B30D3">
        <w:rPr>
          <w:rFonts w:asciiTheme="minorHAnsi" w:hAnsiTheme="minorHAnsi" w:cstheme="minorHAnsi"/>
          <w:sz w:val="10"/>
          <w:szCs w:val="22"/>
        </w:rPr>
        <w:t xml:space="preserve">, we must first look at the Chinese Communist Party’s (CCP) militarily goals and what makes them unique in their pursuit. </w:t>
      </w:r>
      <w:r w:rsidRPr="005B30D3">
        <w:rPr>
          <w:rFonts w:asciiTheme="minorHAnsi" w:hAnsiTheme="minorHAnsi" w:cstheme="minorHAnsi"/>
          <w:sz w:val="22"/>
          <w:szCs w:val="22"/>
          <w:u w:val="single"/>
        </w:rPr>
        <w:t xml:space="preserve">According to the Department of Defense’s </w:t>
      </w:r>
      <w:r w:rsidRPr="005B30D3">
        <w:rPr>
          <w:rFonts w:asciiTheme="minorHAnsi" w:hAnsiTheme="minorHAnsi" w:cstheme="minorHAnsi"/>
          <w:sz w:val="10"/>
          <w:szCs w:val="22"/>
        </w:rPr>
        <w:t xml:space="preserve">(DOD) 2000’s Annual </w:t>
      </w:r>
      <w:r w:rsidRPr="005B30D3">
        <w:rPr>
          <w:rFonts w:asciiTheme="minorHAnsi" w:hAnsiTheme="minorHAnsi" w:cstheme="minorHAnsi"/>
          <w:sz w:val="22"/>
          <w:szCs w:val="22"/>
          <w:u w:val="single"/>
        </w:rPr>
        <w:t>Report on Military and Security Developments</w:t>
      </w:r>
      <w:r w:rsidRPr="005B30D3">
        <w:rPr>
          <w:rFonts w:asciiTheme="minorHAnsi" w:hAnsiTheme="minorHAnsi" w:cstheme="minorHAnsi"/>
          <w:sz w:val="10"/>
          <w:szCs w:val="22"/>
        </w:rPr>
        <w:t xml:space="preserve"> Involving the People’s Republic of China, </w:t>
      </w:r>
      <w:r w:rsidRPr="005B30D3">
        <w:rPr>
          <w:rFonts w:asciiTheme="minorHAnsi" w:hAnsiTheme="minorHAnsi" w:cstheme="minorHAnsi"/>
          <w:sz w:val="22"/>
          <w:szCs w:val="22"/>
          <w:highlight w:val="cyan"/>
          <w:u w:val="single"/>
        </w:rPr>
        <w:t>the</w:t>
      </w:r>
      <w:r w:rsidRPr="005B30D3">
        <w:rPr>
          <w:rFonts w:asciiTheme="minorHAnsi" w:hAnsiTheme="minorHAnsi" w:cstheme="minorHAnsi"/>
          <w:sz w:val="22"/>
          <w:szCs w:val="22"/>
          <w:u w:val="single"/>
        </w:rPr>
        <w:t xml:space="preserve"> People’s Liberation Army’s </w:t>
      </w:r>
      <w:r w:rsidRPr="005B30D3">
        <w:rPr>
          <w:rFonts w:asciiTheme="minorHAnsi" w:hAnsiTheme="minorHAnsi" w:cstheme="minorHAnsi"/>
          <w:sz w:val="22"/>
          <w:szCs w:val="22"/>
          <w:highlight w:val="cyan"/>
          <w:u w:val="single"/>
        </w:rPr>
        <w:t xml:space="preserve">(PLA) </w:t>
      </w:r>
      <w:r w:rsidRPr="005B30D3">
        <w:rPr>
          <w:rFonts w:asciiTheme="minorHAnsi" w:hAnsiTheme="minorHAnsi" w:cstheme="minorHAnsi"/>
          <w:b/>
          <w:bCs/>
          <w:sz w:val="22"/>
          <w:szCs w:val="22"/>
          <w:highlight w:val="cyan"/>
          <w:u w:val="single"/>
        </w:rPr>
        <w:t>ground, air, and naval forces</w:t>
      </w:r>
      <w:r w:rsidRPr="005B30D3">
        <w:rPr>
          <w:rFonts w:asciiTheme="minorHAnsi" w:hAnsiTheme="minorHAnsi" w:cstheme="minorHAnsi"/>
          <w:sz w:val="22"/>
          <w:szCs w:val="22"/>
          <w:u w:val="single"/>
        </w:rPr>
        <w:t xml:space="preserve"> were</w:t>
      </w:r>
      <w:r w:rsidRPr="005B30D3">
        <w:rPr>
          <w:rFonts w:asciiTheme="minorHAnsi" w:hAnsiTheme="minorHAnsi" w:cstheme="minorHAnsi"/>
          <w:sz w:val="8"/>
          <w:szCs w:val="20"/>
        </w:rPr>
        <w:t xml:space="preserve"> </w:t>
      </w:r>
      <w:r w:rsidRPr="005B30D3">
        <w:rPr>
          <w:rFonts w:asciiTheme="minorHAnsi" w:hAnsiTheme="minorHAnsi" w:cstheme="minorHAnsi"/>
          <w:sz w:val="10"/>
          <w:szCs w:val="22"/>
        </w:rPr>
        <w:t xml:space="preserve">sizable but </w:t>
      </w:r>
      <w:r w:rsidRPr="005B30D3">
        <w:rPr>
          <w:rFonts w:asciiTheme="minorHAnsi" w:hAnsiTheme="minorHAnsi" w:cstheme="minorHAnsi"/>
          <w:b/>
          <w:bCs/>
          <w:sz w:val="22"/>
          <w:szCs w:val="22"/>
          <w:highlight w:val="cyan"/>
          <w:u w:val="single"/>
        </w:rPr>
        <w:t>mostly obsolete</w:t>
      </w:r>
      <w:r w:rsidRPr="005B30D3">
        <w:rPr>
          <w:rFonts w:asciiTheme="minorHAnsi" w:hAnsiTheme="minorHAnsi" w:cstheme="minorHAnsi"/>
          <w:sz w:val="22"/>
          <w:szCs w:val="22"/>
          <w:u w:val="single"/>
        </w:rPr>
        <w:t xml:space="preserve">. Their </w:t>
      </w:r>
      <w:r w:rsidRPr="005B30D3">
        <w:rPr>
          <w:rFonts w:asciiTheme="minorHAnsi" w:hAnsiTheme="minorHAnsi" w:cstheme="minorHAnsi"/>
          <w:b/>
          <w:bCs/>
          <w:sz w:val="22"/>
          <w:szCs w:val="22"/>
          <w:highlight w:val="cyan"/>
          <w:u w:val="single"/>
        </w:rPr>
        <w:t>cyber capabilities were rudimentary</w:t>
      </w:r>
      <w:r w:rsidRPr="005B30D3">
        <w:rPr>
          <w:rFonts w:asciiTheme="minorHAnsi" w:hAnsiTheme="minorHAnsi" w:cstheme="minorHAnsi"/>
          <w:sz w:val="22"/>
          <w:szCs w:val="22"/>
          <w:u w:val="single"/>
        </w:rPr>
        <w:t xml:space="preserve">, and its use of information technology was well behind the curve.1 </w:t>
      </w:r>
      <w:r w:rsidRPr="005B30D3">
        <w:rPr>
          <w:rFonts w:asciiTheme="minorHAnsi" w:hAnsiTheme="minorHAnsi" w:cstheme="minorHAnsi"/>
          <w:sz w:val="22"/>
          <w:szCs w:val="22"/>
          <w:highlight w:val="cyan"/>
          <w:u w:val="single"/>
        </w:rPr>
        <w:t>China’s</w:t>
      </w:r>
      <w:r w:rsidRPr="005B30D3">
        <w:rPr>
          <w:rFonts w:asciiTheme="minorHAnsi" w:hAnsiTheme="minorHAnsi" w:cstheme="minorHAnsi"/>
          <w:sz w:val="22"/>
          <w:szCs w:val="22"/>
          <w:u w:val="single"/>
        </w:rPr>
        <w:t xml:space="preserve"> defense </w:t>
      </w:r>
      <w:r w:rsidRPr="005B30D3">
        <w:rPr>
          <w:rFonts w:asciiTheme="minorHAnsi" w:hAnsiTheme="minorHAnsi" w:cstheme="minorHAnsi"/>
          <w:sz w:val="22"/>
          <w:szCs w:val="22"/>
          <w:highlight w:val="cyan"/>
          <w:u w:val="single"/>
        </w:rPr>
        <w:t>industry</w:t>
      </w:r>
      <w:r w:rsidRPr="005B30D3">
        <w:rPr>
          <w:rFonts w:asciiTheme="minorHAnsi" w:hAnsiTheme="minorHAnsi" w:cstheme="minorHAnsi"/>
          <w:sz w:val="10"/>
          <w:szCs w:val="22"/>
        </w:rPr>
        <w:t xml:space="preserve"> was </w:t>
      </w:r>
      <w:r w:rsidRPr="005B30D3">
        <w:rPr>
          <w:rFonts w:asciiTheme="minorHAnsi" w:hAnsiTheme="minorHAnsi" w:cstheme="minorHAnsi"/>
          <w:b/>
          <w:bCs/>
          <w:sz w:val="22"/>
          <w:szCs w:val="22"/>
          <w:highlight w:val="cyan"/>
          <w:u w:val="single"/>
        </w:rPr>
        <w:t>struggling to produce</w:t>
      </w:r>
      <w:r w:rsidRPr="005B30D3">
        <w:rPr>
          <w:rFonts w:asciiTheme="minorHAnsi" w:hAnsiTheme="minorHAnsi" w:cstheme="minorHAnsi"/>
          <w:b/>
          <w:bCs/>
          <w:sz w:val="22"/>
          <w:szCs w:val="22"/>
          <w:u w:val="single"/>
        </w:rPr>
        <w:t xml:space="preserve"> high-quality </w:t>
      </w:r>
      <w:r w:rsidRPr="005B30D3">
        <w:rPr>
          <w:rFonts w:asciiTheme="minorHAnsi" w:hAnsiTheme="minorHAnsi" w:cstheme="minorHAnsi"/>
          <w:b/>
          <w:bCs/>
          <w:sz w:val="22"/>
          <w:szCs w:val="22"/>
          <w:highlight w:val="cyan"/>
          <w:u w:val="single"/>
        </w:rPr>
        <w:t>systems</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Flash forward two decades 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PLA’s objective is</w:t>
      </w:r>
      <w:r w:rsidRPr="005B30D3">
        <w:rPr>
          <w:rFonts w:asciiTheme="minorHAnsi" w:hAnsiTheme="minorHAnsi" w:cstheme="minorHAnsi"/>
          <w:sz w:val="22"/>
          <w:szCs w:val="22"/>
          <w:u w:val="single"/>
        </w:rPr>
        <w:t xml:space="preserve"> to become </w:t>
      </w:r>
      <w:r w:rsidRPr="005B30D3">
        <w:rPr>
          <w:rFonts w:asciiTheme="minorHAnsi" w:hAnsiTheme="minorHAnsi" w:cstheme="minorHAnsi"/>
          <w:sz w:val="22"/>
          <w:szCs w:val="22"/>
          <w:highlight w:val="cyan"/>
          <w:u w:val="single"/>
        </w:rPr>
        <w:t>a “world-class military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by the end of 2049; this per the DOD’s Military and Security Developments Involving the People’s Republic of China, 2020. </w:t>
      </w:r>
      <w:r w:rsidRPr="005B30D3">
        <w:rPr>
          <w:rFonts w:asciiTheme="minorHAnsi" w:hAnsiTheme="minorHAnsi" w:cstheme="minorHAnsi"/>
          <w:sz w:val="22"/>
          <w:szCs w:val="22"/>
          <w:highlight w:val="cyan"/>
          <w:u w:val="single"/>
        </w:rPr>
        <w:t>How does a country</w:t>
      </w:r>
      <w:r w:rsidRPr="005B30D3">
        <w:rPr>
          <w:rFonts w:asciiTheme="minorHAnsi" w:hAnsiTheme="minorHAnsi" w:cstheme="minorHAnsi"/>
          <w:sz w:val="10"/>
          <w:szCs w:val="22"/>
        </w:rPr>
        <w:t xml:space="preserve"> once </w:t>
      </w:r>
      <w:r w:rsidRPr="005B30D3">
        <w:rPr>
          <w:rFonts w:asciiTheme="minorHAnsi" w:hAnsiTheme="minorHAnsi" w:cstheme="minorHAnsi"/>
          <w:sz w:val="22"/>
          <w:szCs w:val="22"/>
          <w:highlight w:val="cyan"/>
          <w:u w:val="single"/>
        </w:rPr>
        <w:t>floundering</w:t>
      </w:r>
      <w:r w:rsidRPr="005B30D3">
        <w:rPr>
          <w:rFonts w:asciiTheme="minorHAnsi" w:hAnsiTheme="minorHAnsi" w:cstheme="minorHAnsi"/>
          <w:sz w:val="22"/>
          <w:szCs w:val="22"/>
          <w:u w:val="single"/>
        </w:rPr>
        <w:t xml:space="preserve"> by the wayside </w:t>
      </w:r>
      <w:r w:rsidRPr="005B30D3">
        <w:rPr>
          <w:rFonts w:asciiTheme="minorHAnsi" w:hAnsiTheme="minorHAnsi" w:cstheme="minorHAnsi"/>
          <w:sz w:val="22"/>
          <w:szCs w:val="22"/>
          <w:highlight w:val="cyan"/>
          <w:u w:val="single"/>
        </w:rPr>
        <w:t>with obsolete weaponry</w:t>
      </w:r>
      <w:r w:rsidRPr="005B30D3">
        <w:rPr>
          <w:rFonts w:asciiTheme="minorHAnsi" w:hAnsiTheme="minorHAnsi" w:cstheme="minorHAnsi"/>
          <w:sz w:val="22"/>
          <w:szCs w:val="22"/>
          <w:u w:val="single"/>
        </w:rPr>
        <w:t xml:space="preserve"> and technology </w:t>
      </w:r>
      <w:r w:rsidRPr="005B30D3">
        <w:rPr>
          <w:rFonts w:asciiTheme="minorHAnsi" w:hAnsiTheme="minorHAnsi" w:cstheme="minorHAnsi"/>
          <w:sz w:val="22"/>
          <w:szCs w:val="22"/>
          <w:highlight w:val="cyan"/>
          <w:u w:val="single"/>
        </w:rPr>
        <w:t>make such</w:t>
      </w:r>
      <w:r w:rsidRPr="005B30D3">
        <w:rPr>
          <w:rFonts w:asciiTheme="minorHAnsi" w:hAnsiTheme="minorHAnsi" w:cstheme="minorHAnsi"/>
          <w:sz w:val="22"/>
          <w:szCs w:val="22"/>
          <w:u w:val="single"/>
        </w:rPr>
        <w:t xml:space="preserve"> dramatic </w:t>
      </w:r>
      <w:r w:rsidRPr="005B30D3">
        <w:rPr>
          <w:rFonts w:asciiTheme="minorHAnsi" w:hAnsiTheme="minorHAnsi" w:cstheme="minorHAnsi"/>
          <w:sz w:val="22"/>
          <w:szCs w:val="22"/>
          <w:highlight w:val="cyan"/>
          <w:u w:val="single"/>
        </w:rPr>
        <w:t>leaps</w:t>
      </w:r>
      <w:r w:rsidRPr="005B30D3">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5B30D3">
        <w:rPr>
          <w:rFonts w:asciiTheme="minorHAnsi" w:hAnsiTheme="minorHAnsi" w:cstheme="minorHAnsi"/>
          <w:sz w:val="22"/>
          <w:szCs w:val="22"/>
          <w:u w:val="single"/>
        </w:rPr>
        <w:t xml:space="preserve">Alongside conventional warfare, </w:t>
      </w:r>
      <w:r w:rsidRPr="005B30D3">
        <w:rPr>
          <w:rFonts w:asciiTheme="minorHAnsi" w:hAnsiTheme="minorHAnsi" w:cstheme="minorHAnsi"/>
          <w:sz w:val="22"/>
          <w:szCs w:val="22"/>
          <w:highlight w:val="cyan"/>
          <w:u w:val="single"/>
        </w:rPr>
        <w:t>the CCP is investing heavily in</w:t>
      </w:r>
      <w:r w:rsidRPr="005B30D3">
        <w:rPr>
          <w:rFonts w:asciiTheme="minorHAnsi" w:hAnsiTheme="minorHAnsi" w:cstheme="minorHAnsi"/>
          <w:sz w:val="22"/>
          <w:szCs w:val="22"/>
          <w:u w:val="single"/>
        </w:rPr>
        <w:t xml:space="preserve"> technology </w:t>
      </w:r>
      <w:r w:rsidRPr="005B30D3">
        <w:rPr>
          <w:rFonts w:asciiTheme="minorHAnsi" w:hAnsiTheme="minorHAnsi" w:cstheme="minorHAnsi"/>
          <w:sz w:val="22"/>
          <w:szCs w:val="22"/>
          <w:highlight w:val="cyan"/>
          <w:u w:val="single"/>
        </w:rPr>
        <w:t>innovations and has</w:t>
      </w:r>
      <w:r w:rsidRPr="005B30D3">
        <w:rPr>
          <w:rFonts w:asciiTheme="minorHAnsi" w:hAnsiTheme="minorHAnsi" w:cstheme="minorHAnsi"/>
          <w:sz w:val="22"/>
          <w:szCs w:val="22"/>
          <w:u w:val="single"/>
        </w:rPr>
        <w:t xml:space="preserve"> specifically </w:t>
      </w:r>
      <w:r w:rsidRPr="005B30D3">
        <w:rPr>
          <w:rFonts w:asciiTheme="minorHAnsi" w:hAnsiTheme="minorHAnsi" w:cstheme="minorHAnsi"/>
          <w:sz w:val="22"/>
          <w:szCs w:val="22"/>
          <w:highlight w:val="cyan"/>
          <w:u w:val="single"/>
        </w:rPr>
        <w:t xml:space="preserve">mentioned </w:t>
      </w:r>
      <w:r w:rsidRPr="005B30D3">
        <w:rPr>
          <w:rFonts w:asciiTheme="minorHAnsi" w:hAnsiTheme="minorHAnsi" w:cstheme="minorHAnsi"/>
          <w:b/>
          <w:bCs/>
          <w:sz w:val="22"/>
          <w:szCs w:val="22"/>
          <w:highlight w:val="cyan"/>
          <w:u w:val="single"/>
        </w:rPr>
        <w:t>AI</w:t>
      </w:r>
      <w:r w:rsidRPr="005B30D3">
        <w:rPr>
          <w:rFonts w:asciiTheme="minorHAnsi" w:hAnsiTheme="minorHAnsi" w:cstheme="minorHAnsi"/>
          <w:sz w:val="22"/>
          <w:szCs w:val="22"/>
          <w:highlight w:val="cyan"/>
          <w:u w:val="single"/>
        </w:rPr>
        <w:t xml:space="preserve"> as a </w:t>
      </w:r>
      <w:r w:rsidRPr="005B30D3">
        <w:rPr>
          <w:rFonts w:asciiTheme="minorHAnsi" w:hAnsiTheme="minorHAnsi" w:cstheme="minorHAnsi"/>
          <w:b/>
          <w:bCs/>
          <w:sz w:val="22"/>
          <w:szCs w:val="22"/>
          <w:highlight w:val="cyan"/>
          <w:u w:val="single"/>
        </w:rPr>
        <w:t>paramount part of their</w:t>
      </w:r>
      <w:r w:rsidRPr="005B30D3">
        <w:rPr>
          <w:rFonts w:asciiTheme="minorHAnsi" w:hAnsiTheme="minorHAnsi" w:cstheme="minorHAnsi"/>
          <w:b/>
          <w:bCs/>
          <w:sz w:val="22"/>
          <w:szCs w:val="22"/>
          <w:u w:val="single"/>
        </w:rPr>
        <w:t xml:space="preserve"> National Defense </w:t>
      </w:r>
      <w:r w:rsidRPr="005B30D3">
        <w:rPr>
          <w:rFonts w:asciiTheme="minorHAnsi" w:hAnsiTheme="minorHAnsi" w:cstheme="minorHAnsi"/>
          <w:b/>
          <w:bCs/>
          <w:sz w:val="22"/>
          <w:szCs w:val="22"/>
          <w:highlight w:val="cyan"/>
          <w:u w:val="single"/>
        </w:rPr>
        <w:t>Strategy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Why is AI so important? What is AI? AI can be thought of as the ability of an </w:t>
      </w:r>
      <w:r w:rsidRPr="005B30D3">
        <w:rPr>
          <w:rFonts w:asciiTheme="minorHAnsi" w:hAnsiTheme="minorHAnsi" w:cstheme="minorHAnsi"/>
          <w:sz w:val="22"/>
          <w:szCs w:val="22"/>
          <w:u w:val="single"/>
        </w:rPr>
        <w:t>artificial agent</w:t>
      </w:r>
      <w:r w:rsidRPr="005B30D3">
        <w:rPr>
          <w:rFonts w:asciiTheme="minorHAnsi" w:hAnsiTheme="minorHAnsi" w:cstheme="minorHAnsi"/>
          <w:sz w:val="10"/>
          <w:szCs w:val="22"/>
        </w:rPr>
        <w:t xml:space="preserve"> to </w:t>
      </w:r>
      <w:r w:rsidRPr="005B30D3">
        <w:rPr>
          <w:rFonts w:asciiTheme="minorHAnsi" w:hAnsiTheme="minorHAnsi" w:cstheme="minorHAnsi"/>
          <w:sz w:val="22"/>
          <w:szCs w:val="22"/>
          <w:u w:val="single"/>
        </w:rPr>
        <w:t>achieve goals in a “wide range of environments.”</w:t>
      </w:r>
      <w:r w:rsidRPr="005B30D3">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5B30D3">
        <w:rPr>
          <w:rFonts w:asciiTheme="minorHAnsi" w:hAnsiTheme="minorHAnsi" w:cstheme="minorHAnsi"/>
          <w:sz w:val="22"/>
          <w:szCs w:val="22"/>
          <w:u w:val="single"/>
        </w:rPr>
        <w:t>they will</w:t>
      </w:r>
      <w:r w:rsidRPr="005B30D3">
        <w:rPr>
          <w:rFonts w:asciiTheme="minorHAnsi" w:hAnsiTheme="minorHAnsi" w:cstheme="minorHAnsi"/>
          <w:sz w:val="10"/>
          <w:szCs w:val="22"/>
        </w:rPr>
        <w:t xml:space="preserve"> also </w:t>
      </w:r>
      <w:r w:rsidRPr="005B30D3">
        <w:rPr>
          <w:rFonts w:asciiTheme="minorHAnsi" w:hAnsiTheme="minorHAnsi" w:cstheme="minorHAnsi"/>
          <w:sz w:val="22"/>
          <w:szCs w:val="22"/>
          <w:u w:val="single"/>
        </w:rPr>
        <w:t>be utilizing technology, specifically AI to improve their military efforts</w:t>
      </w:r>
      <w:r w:rsidRPr="005B30D3">
        <w:rPr>
          <w:rFonts w:asciiTheme="minorHAnsi" w:hAnsiTheme="minorHAnsi" w:cstheme="minorHAnsi"/>
          <w:sz w:val="10"/>
          <w:szCs w:val="22"/>
        </w:rPr>
        <w:t xml:space="preserve">; no real line between them in the Chinese construct. Although China is not yet up to par with the rest of the—primarily Western—world, </w:t>
      </w:r>
      <w:r w:rsidRPr="005B30D3">
        <w:rPr>
          <w:rFonts w:asciiTheme="minorHAnsi" w:hAnsiTheme="minorHAnsi" w:cstheme="minorHAnsi"/>
          <w:sz w:val="22"/>
          <w:szCs w:val="22"/>
          <w:u w:val="single"/>
        </w:rPr>
        <w:t xml:space="preserve">they are putting significant capital in its progress. </w:t>
      </w:r>
      <w:r w:rsidRPr="005B30D3">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is able to rely on civilian innovation as much as it does for not only the social and economic benefits but also the direct alignment of military goals. </w:t>
      </w:r>
      <w:r w:rsidRPr="005B30D3">
        <w:rPr>
          <w:rFonts w:asciiTheme="minorHAnsi" w:hAnsiTheme="minorHAnsi" w:cstheme="minorHAnsi"/>
          <w:sz w:val="22"/>
          <w:szCs w:val="22"/>
          <w:u w:val="single"/>
        </w:rPr>
        <w:t>”Military-Civil Fusion</w:t>
      </w:r>
      <w:r w:rsidRPr="005B30D3">
        <w:rPr>
          <w:rFonts w:asciiTheme="minorHAnsi" w:hAnsiTheme="minorHAnsi" w:cstheme="minorHAnsi"/>
          <w:sz w:val="10"/>
          <w:szCs w:val="22"/>
        </w:rPr>
        <w:t xml:space="preserve">, or MCF, is </w:t>
      </w:r>
      <w:r w:rsidRPr="005B30D3">
        <w:rPr>
          <w:rFonts w:asciiTheme="minorHAnsi" w:hAnsiTheme="minorHAnsi" w:cstheme="minorHAnsi"/>
          <w:sz w:val="22"/>
          <w:szCs w:val="22"/>
          <w:u w:val="single"/>
        </w:rPr>
        <w:t>an aggressive, national strategy of the CCP</w:t>
      </w:r>
      <w:r w:rsidRPr="005B30D3">
        <w:rPr>
          <w:rFonts w:asciiTheme="minorHAnsi" w:hAnsiTheme="minorHAnsi" w:cstheme="minorHAnsi"/>
          <w:sz w:val="10"/>
          <w:szCs w:val="22"/>
        </w:rPr>
        <w:t xml:space="preserve">. Its goal is </w:t>
      </w:r>
      <w:r w:rsidRPr="005B30D3">
        <w:rPr>
          <w:rFonts w:asciiTheme="minorHAnsi" w:hAnsiTheme="minorHAnsi" w:cstheme="minorHAnsi"/>
          <w:sz w:val="22"/>
          <w:szCs w:val="22"/>
          <w:u w:val="single"/>
        </w:rPr>
        <w:t>to enable the PRC to develop the most technologically advanced military in the world</w:t>
      </w:r>
      <w:r w:rsidRPr="005B30D3">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5B30D3">
        <w:rPr>
          <w:rFonts w:asciiTheme="minorHAnsi" w:hAnsiTheme="minorHAnsi" w:cstheme="minorHAnsi"/>
          <w:sz w:val="22"/>
          <w:szCs w:val="22"/>
          <w:highlight w:val="cyan"/>
          <w:u w:val="single"/>
        </w:rPr>
        <w:t>AI</w:t>
      </w:r>
      <w:r w:rsidRPr="005B30D3">
        <w:rPr>
          <w:rFonts w:asciiTheme="minorHAnsi" w:hAnsiTheme="minorHAnsi" w:cstheme="minorHAnsi"/>
          <w:sz w:val="22"/>
          <w:szCs w:val="22"/>
          <w:u w:val="single"/>
        </w:rPr>
        <w:t xml:space="preserve"> </w:t>
      </w:r>
      <w:r w:rsidRPr="005B30D3">
        <w:rPr>
          <w:rFonts w:asciiTheme="minorHAnsi" w:hAnsiTheme="minorHAnsi" w:cstheme="minorHAnsi"/>
          <w:sz w:val="10"/>
          <w:szCs w:val="22"/>
        </w:rPr>
        <w:t xml:space="preserve">that </w:t>
      </w:r>
      <w:r w:rsidRPr="005B30D3">
        <w:rPr>
          <w:rFonts w:asciiTheme="minorHAnsi" w:hAnsiTheme="minorHAnsi" w:cstheme="minorHAnsi"/>
          <w:sz w:val="22"/>
          <w:szCs w:val="22"/>
          <w:highlight w:val="cyan"/>
          <w:u w:val="single"/>
        </w:rPr>
        <w:t>could undermine</w:t>
      </w:r>
      <w:r w:rsidRPr="005B30D3">
        <w:rPr>
          <w:rFonts w:asciiTheme="minorHAnsi" w:hAnsiTheme="minorHAnsi" w:cstheme="minorHAnsi"/>
          <w:sz w:val="22"/>
          <w:szCs w:val="22"/>
          <w:u w:val="single"/>
        </w:rPr>
        <w:t xml:space="preserve"> US </w:t>
      </w:r>
      <w:r w:rsidRPr="005B30D3">
        <w:rPr>
          <w:rFonts w:asciiTheme="minorHAnsi" w:hAnsiTheme="minorHAnsi" w:cstheme="minorHAnsi"/>
          <w:b/>
          <w:bCs/>
          <w:sz w:val="22"/>
          <w:szCs w:val="22"/>
          <w:highlight w:val="cyan"/>
          <w:u w:val="single"/>
        </w:rPr>
        <w:t>economic leadership and provide</w:t>
      </w:r>
      <w:r w:rsidRPr="005B30D3">
        <w:rPr>
          <w:rFonts w:asciiTheme="minorHAnsi" w:hAnsiTheme="minorHAnsi" w:cstheme="minorHAnsi"/>
          <w:b/>
          <w:bCs/>
          <w:sz w:val="22"/>
          <w:szCs w:val="22"/>
          <w:u w:val="single"/>
        </w:rPr>
        <w:t xml:space="preserve"> an asymmetrical </w:t>
      </w:r>
      <w:r w:rsidRPr="005B30D3">
        <w:rPr>
          <w:rFonts w:asciiTheme="minorHAnsi" w:hAnsiTheme="minorHAnsi" w:cstheme="minorHAnsi"/>
          <w:b/>
          <w:bCs/>
          <w:sz w:val="22"/>
          <w:szCs w:val="22"/>
          <w:highlight w:val="cyan"/>
          <w:u w:val="single"/>
        </w:rPr>
        <w:t>advantage in warfare</w:t>
      </w:r>
      <w:r w:rsidRPr="005B30D3">
        <w:rPr>
          <w:rFonts w:asciiTheme="minorHAnsi" w:hAnsiTheme="minorHAnsi" w:cstheme="minorHAnsi"/>
          <w:sz w:val="22"/>
          <w:szCs w:val="22"/>
          <w:u w:val="single"/>
        </w:rPr>
        <w:t xml:space="preserve">. Chinese </w:t>
      </w:r>
      <w:r w:rsidRPr="005B30D3">
        <w:rPr>
          <w:rFonts w:asciiTheme="minorHAnsi" w:hAnsiTheme="minorHAnsi" w:cstheme="minorHAnsi"/>
          <w:sz w:val="22"/>
          <w:szCs w:val="22"/>
          <w:highlight w:val="cyan"/>
          <w:u w:val="single"/>
        </w:rPr>
        <w:t>military strategists see AI as a breakout tech</w:t>
      </w:r>
      <w:r w:rsidRPr="005B30D3">
        <w:rPr>
          <w:rFonts w:asciiTheme="minorHAnsi" w:hAnsiTheme="minorHAnsi" w:cstheme="minorHAnsi"/>
          <w:sz w:val="22"/>
          <w:szCs w:val="22"/>
          <w:u w:val="single"/>
        </w:rPr>
        <w:t xml:space="preserve">nology </w:t>
      </w:r>
      <w:r w:rsidRPr="005B30D3">
        <w:rPr>
          <w:rFonts w:asciiTheme="minorHAnsi" w:hAnsiTheme="minorHAnsi" w:cstheme="minorHAnsi"/>
          <w:sz w:val="22"/>
          <w:szCs w:val="22"/>
          <w:highlight w:val="cyan"/>
          <w:u w:val="single"/>
        </w:rPr>
        <w:t>that could enable China to</w:t>
      </w:r>
      <w:r w:rsidRPr="005B30D3">
        <w:rPr>
          <w:rFonts w:asciiTheme="minorHAnsi" w:hAnsiTheme="minorHAnsi" w:cstheme="minorHAnsi"/>
          <w:sz w:val="22"/>
          <w:szCs w:val="22"/>
          <w:u w:val="single"/>
        </w:rPr>
        <w:t xml:space="preserve"> rapidly modernize its military, </w:t>
      </w:r>
      <w:r w:rsidRPr="005B30D3">
        <w:rPr>
          <w:rFonts w:asciiTheme="minorHAnsi" w:hAnsiTheme="minorHAnsi" w:cstheme="minorHAnsi"/>
          <w:sz w:val="22"/>
          <w:szCs w:val="22"/>
          <w:highlight w:val="cyan"/>
          <w:u w:val="single"/>
        </w:rPr>
        <w:t>surpass</w:t>
      </w:r>
      <w:r w:rsidRPr="005B30D3">
        <w:rPr>
          <w:rFonts w:asciiTheme="minorHAnsi" w:hAnsiTheme="minorHAnsi" w:cstheme="minorHAnsi"/>
          <w:sz w:val="22"/>
          <w:szCs w:val="22"/>
          <w:u w:val="single"/>
        </w:rPr>
        <w:t xml:space="preserve">ing overall </w:t>
      </w:r>
      <w:r w:rsidRPr="005B30D3">
        <w:rPr>
          <w:rFonts w:asciiTheme="minorHAnsi" w:hAnsiTheme="minorHAnsi" w:cstheme="minorHAnsi"/>
          <w:sz w:val="22"/>
          <w:szCs w:val="22"/>
          <w:highlight w:val="cyan"/>
          <w:u w:val="single"/>
        </w:rPr>
        <w:t>US capabilities</w:t>
      </w:r>
      <w:r w:rsidRPr="005B30D3">
        <w:rPr>
          <w:rFonts w:asciiTheme="minorHAnsi" w:hAnsiTheme="minorHAnsi" w:cstheme="minorHAnsi"/>
          <w:sz w:val="22"/>
          <w:szCs w:val="22"/>
          <w:u w:val="single"/>
        </w:rPr>
        <w:t xml:space="preserve"> and developing tactics that specifically target US vulnerabilities.</w:t>
      </w:r>
      <w:r w:rsidRPr="005B30D3">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5B30D3">
        <w:rPr>
          <w:rFonts w:asciiTheme="minorHAnsi" w:hAnsiTheme="minorHAnsi" w:cstheme="minorHAnsi"/>
          <w:sz w:val="22"/>
          <w:szCs w:val="22"/>
          <w:highlight w:val="cyan"/>
          <w:u w:val="single"/>
        </w:rPr>
        <w:t>the PRC does not have the tech</w:t>
      </w:r>
      <w:r w:rsidRPr="005B30D3">
        <w:rPr>
          <w:rFonts w:asciiTheme="minorHAnsi" w:hAnsiTheme="minorHAnsi" w:cstheme="minorHAnsi"/>
          <w:sz w:val="22"/>
          <w:szCs w:val="22"/>
          <w:u w:val="single"/>
        </w:rPr>
        <w:t>nology</w:t>
      </w:r>
      <w:r w:rsidRPr="005B30D3">
        <w:rPr>
          <w:rFonts w:asciiTheme="minorHAnsi" w:hAnsiTheme="minorHAnsi" w:cstheme="minorHAnsi"/>
          <w:sz w:val="10"/>
          <w:szCs w:val="22"/>
        </w:rPr>
        <w:t xml:space="preserve"> and the </w:t>
      </w:r>
      <w:r w:rsidRPr="005B30D3">
        <w:rPr>
          <w:rFonts w:asciiTheme="minorHAnsi" w:hAnsiTheme="minorHAnsi" w:cstheme="minorHAnsi"/>
          <w:sz w:val="22"/>
          <w:szCs w:val="22"/>
          <w:highlight w:val="cyan"/>
          <w:u w:val="single"/>
        </w:rPr>
        <w:t>assets</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engineers, or</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capabilities that we have</w:t>
      </w:r>
      <w:r w:rsidRPr="005B30D3">
        <w:rPr>
          <w:rFonts w:asciiTheme="minorHAnsi" w:hAnsiTheme="minorHAnsi" w:cstheme="minorHAnsi"/>
          <w:sz w:val="22"/>
          <w:szCs w:val="22"/>
          <w:u w:val="single"/>
        </w:rPr>
        <w:t xml:space="preserve"> right now, </w:t>
      </w:r>
      <w:r w:rsidRPr="005B30D3">
        <w:rPr>
          <w:rFonts w:asciiTheme="minorHAnsi" w:hAnsiTheme="minorHAnsi" w:cstheme="minorHAnsi"/>
          <w:sz w:val="22"/>
          <w:szCs w:val="22"/>
          <w:highlight w:val="cyan"/>
          <w:u w:val="single"/>
        </w:rPr>
        <w:t xml:space="preserve">they are </w:t>
      </w:r>
      <w:r w:rsidRPr="005B30D3">
        <w:rPr>
          <w:rFonts w:asciiTheme="minorHAnsi" w:hAnsiTheme="minorHAnsi" w:cstheme="minorHAnsi"/>
          <w:b/>
          <w:bCs/>
          <w:sz w:val="22"/>
          <w:szCs w:val="22"/>
          <w:highlight w:val="cyan"/>
          <w:u w:val="single"/>
        </w:rPr>
        <w:t>pumping all the resources they can</w:t>
      </w:r>
      <w:r w:rsidRPr="005B30D3">
        <w:rPr>
          <w:rFonts w:asciiTheme="minorHAnsi" w:hAnsiTheme="minorHAnsi" w:cstheme="minorHAnsi"/>
          <w:sz w:val="22"/>
          <w:szCs w:val="22"/>
          <w:highlight w:val="cyan"/>
          <w:u w:val="single"/>
        </w:rPr>
        <w:t xml:space="preserve"> </w:t>
      </w:r>
      <w:r w:rsidRPr="005B30D3">
        <w:rPr>
          <w:rFonts w:asciiTheme="minorHAnsi" w:hAnsiTheme="minorHAnsi" w:cstheme="minorHAnsi"/>
          <w:sz w:val="22"/>
          <w:szCs w:val="22"/>
          <w:u w:val="single"/>
        </w:rPr>
        <w:t xml:space="preserve">to ensure that they reach their end state of being a player </w:t>
      </w:r>
      <w:r w:rsidRPr="005B30D3">
        <w:rPr>
          <w:rFonts w:asciiTheme="minorHAnsi" w:hAnsiTheme="minorHAnsi" w:cstheme="minorHAnsi"/>
          <w:sz w:val="10"/>
          <w:szCs w:val="22"/>
        </w:rPr>
        <w:t xml:space="preserve">that everyone has to recognize </w:t>
      </w:r>
      <w:r w:rsidRPr="005B30D3">
        <w:rPr>
          <w:rFonts w:asciiTheme="minorHAnsi" w:hAnsiTheme="minorHAnsi" w:cstheme="minorHAnsi"/>
          <w:sz w:val="22"/>
          <w:szCs w:val="22"/>
          <w:u w:val="single"/>
        </w:rPr>
        <w:t xml:space="preserve">on an equal playing field. </w:t>
      </w:r>
      <w:r w:rsidRPr="005B30D3">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5B30D3">
        <w:rPr>
          <w:rFonts w:asciiTheme="minorHAnsi" w:hAnsiTheme="minorHAnsi" w:cstheme="minorHAnsi"/>
          <w:b/>
          <w:bCs/>
          <w:sz w:val="22"/>
          <w:szCs w:val="22"/>
          <w:highlight w:val="cyan"/>
          <w:u w:val="single"/>
        </w:rPr>
        <w:t>The greatest advantage</w:t>
      </w:r>
      <w:r w:rsidRPr="005B30D3">
        <w:rPr>
          <w:rFonts w:asciiTheme="minorHAnsi" w:hAnsiTheme="minorHAnsi" w:cstheme="minorHAnsi"/>
          <w:b/>
          <w:bCs/>
          <w:sz w:val="22"/>
          <w:szCs w:val="22"/>
          <w:u w:val="single"/>
        </w:rPr>
        <w:t xml:space="preserve"> that </w:t>
      </w:r>
      <w:r w:rsidRPr="005B30D3">
        <w:rPr>
          <w:rFonts w:asciiTheme="minorHAnsi" w:hAnsiTheme="minorHAnsi" w:cstheme="minorHAnsi"/>
          <w:b/>
          <w:bCs/>
          <w:sz w:val="22"/>
          <w:szCs w:val="22"/>
          <w:highlight w:val="cyan"/>
          <w:u w:val="single"/>
        </w:rPr>
        <w:t>the U</w:t>
      </w:r>
      <w:r w:rsidRPr="005B30D3">
        <w:rPr>
          <w:rFonts w:asciiTheme="minorHAnsi" w:hAnsiTheme="minorHAnsi" w:cstheme="minorHAnsi"/>
          <w:b/>
          <w:bCs/>
          <w:sz w:val="22"/>
          <w:szCs w:val="22"/>
          <w:u w:val="single"/>
        </w:rPr>
        <w:t xml:space="preserve">nited </w:t>
      </w:r>
      <w:r w:rsidRPr="005B30D3">
        <w:rPr>
          <w:rFonts w:asciiTheme="minorHAnsi" w:hAnsiTheme="minorHAnsi" w:cstheme="minorHAnsi"/>
          <w:b/>
          <w:bCs/>
          <w:sz w:val="22"/>
          <w:szCs w:val="22"/>
          <w:highlight w:val="cyan"/>
          <w:u w:val="single"/>
        </w:rPr>
        <w:t>S</w:t>
      </w:r>
      <w:r w:rsidRPr="005B30D3">
        <w:rPr>
          <w:rFonts w:asciiTheme="minorHAnsi" w:hAnsiTheme="minorHAnsi" w:cstheme="minorHAnsi"/>
          <w:b/>
          <w:bCs/>
          <w:sz w:val="22"/>
          <w:szCs w:val="22"/>
          <w:u w:val="single"/>
        </w:rPr>
        <w:t xml:space="preserve">tates </w:t>
      </w:r>
      <w:r w:rsidRPr="005B30D3">
        <w:rPr>
          <w:rFonts w:asciiTheme="minorHAnsi" w:hAnsiTheme="minorHAnsi" w:cstheme="minorHAnsi"/>
          <w:b/>
          <w:bCs/>
          <w:sz w:val="22"/>
          <w:szCs w:val="22"/>
          <w:highlight w:val="cyan"/>
          <w:u w:val="single"/>
        </w:rPr>
        <w:t>has</w:t>
      </w:r>
      <w:r w:rsidRPr="005B30D3">
        <w:rPr>
          <w:rFonts w:asciiTheme="minorHAnsi" w:hAnsiTheme="minorHAnsi" w:cstheme="minorHAnsi"/>
          <w:b/>
          <w:bCs/>
          <w:sz w:val="22"/>
          <w:szCs w:val="22"/>
          <w:u w:val="single"/>
        </w:rPr>
        <w:t xml:space="preserve"> over China </w:t>
      </w:r>
      <w:r w:rsidRPr="005B30D3">
        <w:rPr>
          <w:rFonts w:asciiTheme="minorHAnsi" w:hAnsiTheme="minorHAnsi" w:cstheme="minorHAnsi"/>
          <w:b/>
          <w:bCs/>
          <w:sz w:val="22"/>
          <w:szCs w:val="22"/>
          <w:highlight w:val="cyan"/>
          <w:u w:val="single"/>
        </w:rPr>
        <w:t>is our free market</w:t>
      </w:r>
      <w:r w:rsidRPr="005B30D3">
        <w:rPr>
          <w:rFonts w:asciiTheme="minorHAnsi" w:hAnsiTheme="minorHAnsi" w:cstheme="minorHAnsi"/>
          <w:b/>
          <w:bCs/>
          <w:sz w:val="22"/>
          <w:szCs w:val="22"/>
          <w:u w:val="single"/>
        </w:rPr>
        <w:t xml:space="preserve"> system.</w:t>
      </w:r>
      <w:r w:rsidRPr="005B30D3">
        <w:rPr>
          <w:rFonts w:asciiTheme="minorHAnsi" w:hAnsiTheme="minorHAnsi" w:cstheme="minorHAnsi"/>
          <w:sz w:val="22"/>
          <w:szCs w:val="22"/>
          <w:u w:val="single"/>
        </w:rPr>
        <w:t xml:space="preserve"> </w:t>
      </w:r>
      <w:r w:rsidRPr="005B30D3">
        <w:rPr>
          <w:rFonts w:asciiTheme="minorHAnsi" w:hAnsiTheme="minorHAnsi" w:cstheme="minorHAnsi"/>
          <w:b/>
          <w:bCs/>
          <w:sz w:val="22"/>
          <w:szCs w:val="22"/>
          <w:highlight w:val="cyan"/>
          <w:u w:val="single"/>
        </w:rPr>
        <w:t>We enable companies to compete</w:t>
      </w:r>
      <w:r w:rsidRPr="005B30D3">
        <w:rPr>
          <w:rFonts w:asciiTheme="minorHAnsi" w:hAnsiTheme="minorHAnsi" w:cstheme="minorHAnsi"/>
          <w:sz w:val="22"/>
          <w:szCs w:val="22"/>
          <w:u w:val="single"/>
        </w:rPr>
        <w:t xml:space="preserve"> for monetary advantage</w:t>
      </w:r>
      <w:r w:rsidRPr="005B30D3">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5B30D3">
        <w:rPr>
          <w:rFonts w:asciiTheme="minorHAnsi" w:hAnsiTheme="minorHAnsi" w:cstheme="minorHAnsi"/>
          <w:sz w:val="22"/>
          <w:szCs w:val="22"/>
          <w:u w:val="single"/>
        </w:rPr>
        <w:t xml:space="preserve">Our </w:t>
      </w:r>
      <w:r w:rsidRPr="005B30D3">
        <w:rPr>
          <w:rFonts w:asciiTheme="minorHAnsi" w:hAnsiTheme="minorHAnsi" w:cstheme="minorHAnsi"/>
          <w:sz w:val="22"/>
          <w:szCs w:val="22"/>
          <w:highlight w:val="cyan"/>
          <w:u w:val="single"/>
        </w:rPr>
        <w:t>military depends</w:t>
      </w:r>
      <w:r w:rsidRPr="005B30D3">
        <w:rPr>
          <w:rFonts w:asciiTheme="minorHAnsi" w:hAnsiTheme="minorHAnsi" w:cstheme="minorHAnsi"/>
          <w:sz w:val="22"/>
          <w:szCs w:val="22"/>
          <w:u w:val="single"/>
        </w:rPr>
        <w:t xml:space="preserve"> greatly </w:t>
      </w:r>
      <w:r w:rsidRPr="005B30D3">
        <w:rPr>
          <w:rFonts w:asciiTheme="minorHAnsi" w:hAnsiTheme="minorHAnsi" w:cstheme="minorHAnsi"/>
          <w:sz w:val="22"/>
          <w:szCs w:val="22"/>
          <w:highlight w:val="cyan"/>
          <w:u w:val="single"/>
        </w:rPr>
        <w:t>on</w:t>
      </w:r>
      <w:r w:rsidRPr="005B30D3">
        <w:rPr>
          <w:rFonts w:asciiTheme="minorHAnsi" w:hAnsiTheme="minorHAnsi" w:cstheme="minorHAnsi"/>
          <w:sz w:val="22"/>
          <w:szCs w:val="22"/>
          <w:u w:val="single"/>
        </w:rPr>
        <w:t xml:space="preserve"> our </w:t>
      </w:r>
      <w:r w:rsidRPr="005B30D3">
        <w:rPr>
          <w:rFonts w:asciiTheme="minorHAnsi" w:hAnsiTheme="minorHAnsi" w:cstheme="minorHAnsi"/>
          <w:sz w:val="22"/>
          <w:szCs w:val="22"/>
          <w:highlight w:val="cyan"/>
          <w:u w:val="single"/>
        </w:rPr>
        <w:t xml:space="preserve">private companies </w:t>
      </w:r>
      <w:r w:rsidRPr="005B30D3">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5B30D3">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5B30D3">
        <w:rPr>
          <w:rFonts w:asciiTheme="minorHAnsi" w:hAnsiTheme="minorHAnsi" w:cstheme="minorHAnsi"/>
          <w:sz w:val="22"/>
          <w:szCs w:val="22"/>
          <w:highlight w:val="cyan"/>
          <w:u w:val="single"/>
        </w:rPr>
        <w:t>we must continue</w:t>
      </w:r>
      <w:r w:rsidRPr="005B30D3">
        <w:rPr>
          <w:rFonts w:asciiTheme="minorHAnsi" w:hAnsiTheme="minorHAnsi" w:cstheme="minorHAnsi"/>
          <w:sz w:val="22"/>
          <w:szCs w:val="22"/>
          <w:u w:val="single"/>
        </w:rPr>
        <w:t xml:space="preserve"> to proceed with caution. </w:t>
      </w:r>
      <w:r w:rsidRPr="005B30D3">
        <w:rPr>
          <w:rFonts w:asciiTheme="minorHAnsi" w:hAnsiTheme="minorHAnsi" w:cstheme="minorHAnsi"/>
          <w:sz w:val="22"/>
          <w:szCs w:val="22"/>
          <w:highlight w:val="cyan"/>
          <w:u w:val="single"/>
        </w:rPr>
        <w:t>As</w:t>
      </w:r>
      <w:r w:rsidRPr="005B30D3">
        <w:rPr>
          <w:rFonts w:asciiTheme="minorHAnsi" w:hAnsiTheme="minorHAnsi" w:cstheme="minorHAnsi"/>
          <w:sz w:val="22"/>
          <w:szCs w:val="22"/>
          <w:u w:val="single"/>
        </w:rPr>
        <w:t xml:space="preserve"> soon as we let down our guard, </w:t>
      </w:r>
      <w:r w:rsidRPr="005B30D3">
        <w:rPr>
          <w:rFonts w:asciiTheme="minorHAnsi" w:hAnsiTheme="minorHAnsi" w:cstheme="minorHAnsi"/>
          <w:sz w:val="22"/>
          <w:szCs w:val="22"/>
          <w:highlight w:val="cyan"/>
          <w:u w:val="single"/>
        </w:rPr>
        <w:t>China may surpass us</w:t>
      </w:r>
      <w:r w:rsidRPr="005B30D3">
        <w:rPr>
          <w:rFonts w:asciiTheme="minorHAnsi" w:hAnsiTheme="minorHAnsi" w:cstheme="minorHAnsi"/>
          <w:sz w:val="22"/>
          <w:szCs w:val="22"/>
          <w:u w:val="single"/>
        </w:rPr>
        <w:t xml:space="preserve"> and could possibly one day become the world’s AI leader.</w:t>
      </w:r>
      <w:r w:rsidRPr="005B30D3">
        <w:rPr>
          <w:rFonts w:asciiTheme="minorHAnsi" w:hAnsiTheme="minorHAnsi" w:cstheme="minorHAnsi"/>
          <w:sz w:val="20"/>
          <w:szCs w:val="20"/>
          <w:u w:val="single"/>
        </w:rPr>
        <w:t xml:space="preserve"> </w:t>
      </w:r>
    </w:p>
    <w:p w14:paraId="1AFFDFDE" w14:textId="77777777" w:rsidR="00936E58" w:rsidRPr="005B30D3" w:rsidRDefault="00936E58" w:rsidP="00936E58">
      <w:pPr>
        <w:pStyle w:val="Heading4"/>
        <w:rPr>
          <w:rFonts w:asciiTheme="minorHAnsi" w:hAnsiTheme="minorHAnsi" w:cstheme="minorHAnsi"/>
        </w:rPr>
      </w:pPr>
      <w:r w:rsidRPr="005B30D3">
        <w:rPr>
          <w:rFonts w:asciiTheme="minorHAnsi" w:hAnsiTheme="minorHAnsi" w:cstheme="minorHAnsi"/>
        </w:rPr>
        <w:t>Two Internal links ---</w:t>
      </w:r>
    </w:p>
    <w:p w14:paraId="653C03F7" w14:textId="77777777" w:rsidR="00936E58" w:rsidRPr="005B30D3" w:rsidRDefault="00936E58" w:rsidP="00936E58">
      <w:pPr>
        <w:pStyle w:val="Heading4"/>
        <w:rPr>
          <w:rFonts w:asciiTheme="minorHAnsi" w:hAnsiTheme="minorHAnsi" w:cstheme="minorHAnsi"/>
          <w:u w:val="single"/>
        </w:rPr>
      </w:pPr>
      <w:r w:rsidRPr="005B30D3">
        <w:rPr>
          <w:rFonts w:asciiTheme="minorHAnsi" w:hAnsiTheme="minorHAnsi" w:cstheme="minorHAnsi"/>
        </w:rPr>
        <w:t>First---</w:t>
      </w:r>
      <w:r w:rsidRPr="005B30D3">
        <w:rPr>
          <w:rFonts w:asciiTheme="minorHAnsi" w:hAnsiTheme="minorHAnsi" w:cstheme="minorHAnsi"/>
          <w:u w:val="single"/>
        </w:rPr>
        <w:t>Integration</w:t>
      </w:r>
      <w:r w:rsidRPr="005B30D3">
        <w:rPr>
          <w:rFonts w:asciiTheme="minorHAnsi" w:hAnsiTheme="minorHAnsi" w:cstheme="minorHAnsi"/>
        </w:rPr>
        <w:t xml:space="preserve">---Big tech is </w:t>
      </w:r>
      <w:r w:rsidRPr="005B30D3">
        <w:rPr>
          <w:rFonts w:asciiTheme="minorHAnsi" w:hAnsiTheme="minorHAnsi" w:cstheme="minorHAnsi"/>
          <w:u w:val="single"/>
        </w:rPr>
        <w:t>integrating</w:t>
      </w:r>
      <w:r w:rsidRPr="005B30D3">
        <w:rPr>
          <w:rFonts w:asciiTheme="minorHAnsi" w:hAnsiTheme="minorHAnsi" w:cstheme="minorHAnsi"/>
        </w:rPr>
        <w:t xml:space="preserve"> with </w:t>
      </w:r>
      <w:r w:rsidRPr="005B30D3">
        <w:rPr>
          <w:rFonts w:asciiTheme="minorHAnsi" w:hAnsiTheme="minorHAnsi" w:cstheme="minorHAnsi"/>
          <w:u w:val="single"/>
        </w:rPr>
        <w:t>China</w:t>
      </w:r>
      <w:r w:rsidRPr="005B30D3">
        <w:rPr>
          <w:rFonts w:asciiTheme="minorHAnsi" w:hAnsiTheme="minorHAnsi" w:cstheme="minorHAnsi"/>
        </w:rPr>
        <w:t xml:space="preserve"> --- That undermines </w:t>
      </w:r>
      <w:r w:rsidRPr="005B30D3">
        <w:rPr>
          <w:rFonts w:asciiTheme="minorHAnsi" w:hAnsiTheme="minorHAnsi" w:cstheme="minorHAnsi"/>
          <w:u w:val="single"/>
        </w:rPr>
        <w:t>Tech development</w:t>
      </w:r>
      <w:r w:rsidRPr="005B30D3">
        <w:rPr>
          <w:rFonts w:asciiTheme="minorHAnsi" w:hAnsiTheme="minorHAnsi" w:cstheme="minorHAnsi"/>
        </w:rPr>
        <w:t xml:space="preserve"> and makes it a </w:t>
      </w:r>
      <w:r w:rsidRPr="005B30D3">
        <w:rPr>
          <w:rFonts w:asciiTheme="minorHAnsi" w:hAnsiTheme="minorHAnsi" w:cstheme="minorHAnsi"/>
          <w:u w:val="single"/>
        </w:rPr>
        <w:t>zero-sum game</w:t>
      </w:r>
    </w:p>
    <w:p w14:paraId="4A70FD09" w14:textId="77777777" w:rsidR="00936E58" w:rsidRPr="005B30D3" w:rsidRDefault="00936E58" w:rsidP="00936E58">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6BA82818" w14:textId="77777777" w:rsidR="00936E58" w:rsidRPr="005B30D3" w:rsidRDefault="00936E58" w:rsidP="00936E58">
      <w:pPr>
        <w:rPr>
          <w:rFonts w:asciiTheme="minorHAnsi" w:hAnsiTheme="minorHAnsi" w:cstheme="minorHAnsi"/>
          <w:sz w:val="8"/>
        </w:rPr>
      </w:pPr>
      <w:r w:rsidRPr="005B30D3">
        <w:rPr>
          <w:rFonts w:asciiTheme="minorHAnsi" w:hAnsiTheme="minorHAnsi" w:cstheme="minorHAnsi"/>
          <w:u w:val="single"/>
        </w:rPr>
        <w:t xml:space="preserve">The claim that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are somehow an alternative to Chinese dominance—or</w:t>
      </w:r>
      <w:r w:rsidRPr="005B30D3">
        <w:rPr>
          <w:rFonts w:asciiTheme="minorHAnsi" w:hAnsiTheme="minorHAnsi" w:cstheme="minorHAnsi"/>
          <w:sz w:val="8"/>
        </w:rPr>
        <w:t xml:space="preserve">, in the more extreme form, that </w:t>
      </w:r>
      <w:r w:rsidRPr="005B30D3">
        <w:rPr>
          <w:rFonts w:asciiTheme="minorHAnsi" w:hAnsiTheme="minorHAnsi" w:cstheme="minorHAnsi"/>
          <w:u w:val="single"/>
        </w:rPr>
        <w:t xml:space="preserve">they are </w:t>
      </w:r>
      <w:r w:rsidRPr="005B30D3">
        <w:rPr>
          <w:rFonts w:asciiTheme="minorHAnsi" w:hAnsiTheme="minorHAnsi" w:cstheme="minorHAnsi"/>
          <w:highlight w:val="cyan"/>
          <w:u w:val="single"/>
        </w:rPr>
        <w:t>competing with China</w:t>
      </w:r>
      <w:r w:rsidRPr="005B30D3">
        <w:rPr>
          <w:rFonts w:asciiTheme="minorHAnsi" w:hAnsiTheme="minorHAnsi" w:cstheme="minorHAnsi"/>
          <w:u w:val="single"/>
        </w:rPr>
        <w:t xml:space="preserve"> on behalf of the United States—</w:t>
      </w:r>
      <w:r w:rsidRPr="005B30D3">
        <w:rPr>
          <w:rFonts w:asciiTheme="minorHAnsi" w:hAnsiTheme="minorHAnsi" w:cstheme="minorHAnsi"/>
          <w:highlight w:val="cyan"/>
          <w:u w:val="single"/>
        </w:rPr>
        <w:t>is</w:t>
      </w:r>
      <w:r w:rsidRPr="005B30D3">
        <w:rPr>
          <w:rFonts w:asciiTheme="minorHAnsi" w:hAnsiTheme="minorHAnsi" w:cstheme="minorHAnsi"/>
          <w:u w:val="single"/>
        </w:rPr>
        <w:t xml:space="preserve"> largely </w:t>
      </w:r>
      <w:r w:rsidRPr="005B30D3">
        <w:rPr>
          <w:rFonts w:asciiTheme="minorHAnsi" w:hAnsiTheme="minorHAnsi" w:cstheme="minorHAnsi"/>
          <w:highlight w:val="cyan"/>
          <w:u w:val="single"/>
        </w:rPr>
        <w:t>backwards</w:t>
      </w:r>
      <w:r w:rsidRPr="005B30D3">
        <w:rPr>
          <w:rFonts w:asciiTheme="minorHAnsi" w:hAnsiTheme="minorHAnsi" w:cstheme="minorHAnsi"/>
          <w:sz w:val="8"/>
        </w:rPr>
        <w:t xml:space="preserve">. In fact, many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operating in China</w:t>
      </w:r>
      <w:r w:rsidRPr="005B30D3">
        <w:rPr>
          <w:rFonts w:asciiTheme="minorHAnsi" w:hAnsiTheme="minorHAnsi" w:cstheme="minorHAnsi"/>
          <w:u w:val="single"/>
        </w:rPr>
        <w:t>, working with Chinese companies, and seeking to expand.</w:t>
      </w:r>
      <w:r w:rsidRPr="005B30D3">
        <w:rPr>
          <w:rFonts w:asciiTheme="minorHAnsi" w:hAnsiTheme="minorHAnsi" w:cstheme="minorHAnsi"/>
          <w:sz w:val="8"/>
        </w:rPr>
        <w:t xml:space="preserve"> Because </w:t>
      </w:r>
      <w:r w:rsidRPr="005B30D3">
        <w:rPr>
          <w:rFonts w:asciiTheme="minorHAnsi" w:hAnsiTheme="minorHAnsi" w:cstheme="minorHAnsi"/>
          <w:u w:val="single"/>
        </w:rPr>
        <w:t>markets and the state are intertwined in China</w:t>
      </w:r>
      <w:r w:rsidRPr="005B30D3">
        <w:rPr>
          <w:rFonts w:asciiTheme="minorHAnsi" w:hAnsiTheme="minorHAnsi" w:cstheme="minorHAnsi"/>
          <w:sz w:val="8"/>
        </w:rPr>
        <w:t xml:space="preserve">, </w:t>
      </w:r>
      <w:r w:rsidRPr="005B30D3">
        <w:rPr>
          <w:rFonts w:asciiTheme="minorHAnsi" w:hAnsiTheme="minorHAnsi" w:cstheme="minorHAnsi"/>
          <w:u w:val="single"/>
        </w:rPr>
        <w:t xml:space="preserve">interactions with Chinese companies and investments in China </w:t>
      </w:r>
      <w:r w:rsidRPr="005B30D3">
        <w:rPr>
          <w:rFonts w:asciiTheme="minorHAnsi" w:hAnsiTheme="minorHAnsi" w:cstheme="minorHAnsi"/>
          <w:sz w:val="8"/>
        </w:rPr>
        <w:t xml:space="preserve">are likely to </w:t>
      </w:r>
      <w:r w:rsidRPr="005B30D3">
        <w:rPr>
          <w:rFonts w:asciiTheme="minorHAnsi" w:hAnsiTheme="minorHAnsi" w:cstheme="minorHAnsi"/>
          <w:u w:val="single"/>
        </w:rPr>
        <w:t>pass along</w:t>
      </w:r>
      <w:r w:rsidRPr="005B30D3">
        <w:rPr>
          <w:rFonts w:asciiTheme="minorHAnsi" w:hAnsiTheme="minorHAnsi" w:cstheme="minorHAnsi"/>
          <w:sz w:val="8"/>
        </w:rPr>
        <w:t xml:space="preserve"> operational and technological </w:t>
      </w:r>
      <w:r w:rsidRPr="005B30D3">
        <w:rPr>
          <w:rFonts w:asciiTheme="minorHAnsi" w:hAnsiTheme="minorHAnsi" w:cstheme="minorHAnsi"/>
          <w:highlight w:val="cyan"/>
          <w:u w:val="single"/>
        </w:rPr>
        <w:t>developments</w:t>
      </w:r>
      <w:r w:rsidRPr="005B30D3">
        <w:rPr>
          <w:rFonts w:asciiTheme="minorHAnsi" w:hAnsiTheme="minorHAnsi" w:cstheme="minorHAnsi"/>
          <w:u w:val="single"/>
        </w:rPr>
        <w:t xml:space="preserve"> to the Chinese government and military</w:t>
      </w:r>
      <w:r w:rsidRPr="005B30D3">
        <w:rPr>
          <w:rFonts w:asciiTheme="minorHAnsi" w:hAnsiTheme="minorHAnsi" w:cstheme="minorHAnsi"/>
          <w:sz w:val="8"/>
        </w:rPr>
        <w:t>, including in ways that advance its emerging surveillance state—</w:t>
      </w:r>
      <w:r w:rsidRPr="005B30D3">
        <w:rPr>
          <w:rFonts w:asciiTheme="minorHAnsi" w:hAnsiTheme="minorHAnsi" w:cstheme="minorHAnsi"/>
          <w:u w:val="single"/>
        </w:rPr>
        <w:t xml:space="preserve">and </w:t>
      </w:r>
      <w:r w:rsidRPr="005B30D3">
        <w:rPr>
          <w:rFonts w:asciiTheme="minorHAnsi" w:hAnsiTheme="minorHAnsi" w:cstheme="minorHAnsi"/>
          <w:highlight w:val="cyan"/>
          <w:u w:val="single"/>
        </w:rPr>
        <w:t>accelerate its ability</w:t>
      </w:r>
      <w:r w:rsidRPr="005B30D3">
        <w:rPr>
          <w:rFonts w:asciiTheme="minorHAnsi" w:hAnsiTheme="minorHAnsi" w:cstheme="minorHAnsi"/>
          <w:sz w:val="8"/>
        </w:rPr>
        <w:t xml:space="preserve"> to spread its model of digital authoritarianism around the world. In short, </w:t>
      </w:r>
      <w:r w:rsidRPr="005B30D3">
        <w:rPr>
          <w:rFonts w:asciiTheme="minorHAnsi" w:hAnsiTheme="minorHAnsi" w:cstheme="minorHAnsi"/>
          <w:u w:val="single"/>
        </w:rPr>
        <w:t xml:space="preserve">big tech companies </w:t>
      </w:r>
      <w:r w:rsidRPr="005B30D3">
        <w:rPr>
          <w:rFonts w:asciiTheme="minorHAnsi" w:hAnsiTheme="minorHAnsi" w:cstheme="minorHAnsi"/>
          <w:sz w:val="8"/>
        </w:rPr>
        <w:t>that operate in China</w:t>
      </w:r>
      <w:r w:rsidRPr="005B30D3">
        <w:rPr>
          <w:rFonts w:asciiTheme="minorHAnsi" w:hAnsiTheme="minorHAnsi" w:cstheme="minorHAnsi"/>
          <w:u w:val="single"/>
        </w:rPr>
        <w:t xml:space="preserve"> are</w:t>
      </w:r>
      <w:r w:rsidRPr="005B30D3">
        <w:rPr>
          <w:rFonts w:asciiTheme="minorHAnsi" w:hAnsiTheme="minorHAnsi" w:cstheme="minorHAnsi"/>
          <w:sz w:val="8"/>
        </w:rPr>
        <w:t xml:space="preserve"> likely </w:t>
      </w:r>
      <w:r w:rsidRPr="005B30D3">
        <w:rPr>
          <w:rFonts w:asciiTheme="minorHAnsi" w:hAnsiTheme="minorHAnsi" w:cstheme="minorHAnsi"/>
          <w:u w:val="single"/>
        </w:rPr>
        <w:t>assisting the rise of China,</w:t>
      </w:r>
      <w:r w:rsidRPr="005B30D3">
        <w:rPr>
          <w:rFonts w:asciiTheme="minorHAnsi" w:hAnsiTheme="minorHAnsi" w:cstheme="minorHAnsi"/>
          <w:sz w:val="8"/>
        </w:rPr>
        <w:t xml:space="preserve"> not acting as a hedge against it. Rather than competing with China, </w:t>
      </w:r>
      <w:r w:rsidRPr="005B30D3">
        <w:rPr>
          <w:rFonts w:asciiTheme="minorHAnsi" w:hAnsiTheme="minorHAnsi" w:cstheme="minorHAnsi"/>
          <w:u w:val="single"/>
        </w:rPr>
        <w:t>many big tech companies are integrating with China</w:t>
      </w:r>
      <w:r w:rsidRPr="005B30D3">
        <w:rPr>
          <w:rFonts w:asciiTheme="minorHAnsi" w:hAnsiTheme="minorHAnsi" w:cstheme="minorHAnsi"/>
          <w:sz w:val="8"/>
        </w:rPr>
        <w:t xml:space="preserve"> or attempting to deepen their integration with China. </w:t>
      </w:r>
      <w:r w:rsidRPr="005B30D3">
        <w:rPr>
          <w:rFonts w:asciiTheme="minorHAnsi" w:hAnsiTheme="minorHAnsi" w:cstheme="minorHAnsi"/>
          <w:highlight w:val="cyan"/>
          <w:u w:val="single"/>
        </w:rPr>
        <w:t>Googl</w:t>
      </w:r>
      <w:r w:rsidRPr="005B30D3">
        <w:rPr>
          <w:rFonts w:asciiTheme="minorHAnsi" w:hAnsiTheme="minorHAnsi" w:cstheme="minorHAnsi"/>
          <w:u w:val="single"/>
        </w:rPr>
        <w:t>e has announced an AI center in Beijing</w:t>
      </w:r>
      <w:r w:rsidRPr="005B30D3">
        <w:rPr>
          <w:rFonts w:asciiTheme="minorHAnsi" w:hAnsiTheme="minorHAnsi" w:cstheme="minorHAnsi"/>
          <w:sz w:val="8"/>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5B30D3">
        <w:rPr>
          <w:rFonts w:asciiTheme="minorHAnsi" w:hAnsiTheme="minorHAnsi" w:cstheme="minorHAnsi"/>
          <w:u w:val="single"/>
        </w:rPr>
        <w:t>Other companies also operate in China</w:t>
      </w:r>
      <w:r w:rsidRPr="005B30D3">
        <w:rPr>
          <w:rFonts w:asciiTheme="minorHAnsi" w:hAnsiTheme="minorHAnsi" w:cstheme="minorHAnsi"/>
          <w:sz w:val="8"/>
        </w:rPr>
        <w:t xml:space="preserve"> or are seeking to do so. </w:t>
      </w:r>
      <w:r w:rsidRPr="005B30D3">
        <w:rPr>
          <w:rFonts w:asciiTheme="minorHAnsi" w:hAnsiTheme="minorHAnsi" w:cstheme="minorHAnsi"/>
          <w:highlight w:val="cyan"/>
          <w:u w:val="single"/>
        </w:rPr>
        <w:t xml:space="preserve">Microsoft </w:t>
      </w:r>
      <w:r w:rsidRPr="005B30D3">
        <w:rPr>
          <w:rFonts w:asciiTheme="minorHAnsi" w:hAnsiTheme="minorHAnsi" w:cstheme="minorHAnsi"/>
          <w:u w:val="single"/>
        </w:rPr>
        <w:t>is expanding data centers in China</w:t>
      </w:r>
      <w:r w:rsidRPr="005B30D3">
        <w:rPr>
          <w:rFonts w:asciiTheme="minorHAnsi" w:hAnsiTheme="minorHAnsi" w:cstheme="minorHAnsi"/>
          <w:sz w:val="8"/>
        </w:rPr>
        <w:t xml:space="preserve"> and has built an operating system, “Windows 10 China Government Edition,” for the Chinese government.12 After Alibaba, </w:t>
      </w:r>
      <w:r w:rsidRPr="005B30D3">
        <w:rPr>
          <w:rFonts w:asciiTheme="minorHAnsi" w:hAnsiTheme="minorHAnsi" w:cstheme="minorHAnsi"/>
          <w:highlight w:val="cyan"/>
          <w:u w:val="single"/>
        </w:rPr>
        <w:t xml:space="preserve">Amazon </w:t>
      </w:r>
      <w:r w:rsidRPr="005B30D3">
        <w:rPr>
          <w:rFonts w:asciiTheme="minorHAnsi" w:hAnsiTheme="minorHAnsi" w:cstheme="minorHAnsi"/>
          <w:u w:val="single"/>
        </w:rPr>
        <w:t>provides the largest cloud service in China</w:t>
      </w:r>
      <w:r w:rsidRPr="005B30D3">
        <w:rPr>
          <w:rFonts w:asciiTheme="minorHAnsi" w:hAnsiTheme="minorHAnsi" w:cstheme="minorHAnsi"/>
          <w:sz w:val="8"/>
        </w:rPr>
        <w:t xml:space="preserve">, and its Amazon Web Services division works with local companies and is expanding its data centers.13 </w:t>
      </w:r>
      <w:r w:rsidRPr="005B30D3">
        <w:rPr>
          <w:rFonts w:asciiTheme="minorHAnsi" w:hAnsiTheme="minorHAnsi" w:cstheme="minorHAnsi"/>
          <w:highlight w:val="cyan"/>
          <w:u w:val="single"/>
        </w:rPr>
        <w:t>Apple</w:t>
      </w:r>
      <w:r w:rsidRPr="005B30D3">
        <w:rPr>
          <w:rFonts w:asciiTheme="minorHAnsi" w:hAnsiTheme="minorHAnsi" w:cstheme="minorHAnsi"/>
          <w:u w:val="single"/>
        </w:rPr>
        <w:t>, of course, famously designs its phones in California but makes them in China</w:t>
      </w:r>
      <w:r w:rsidRPr="005B30D3">
        <w:rPr>
          <w:rFonts w:asciiTheme="minorHAnsi" w:hAnsiTheme="minorHAnsi" w:cstheme="minorHAnsi"/>
          <w:sz w:val="8"/>
        </w:rPr>
        <w:t xml:space="preserve">.14 In 2017, </w:t>
      </w:r>
      <w:r w:rsidRPr="005B30D3">
        <w:rPr>
          <w:rFonts w:asciiTheme="minorHAnsi" w:hAnsiTheme="minorHAnsi" w:cstheme="minorHAnsi"/>
          <w:u w:val="single"/>
        </w:rPr>
        <w:t>Apple announced a partnership with a Chinese firm</w:t>
      </w:r>
      <w:r w:rsidRPr="005B30D3">
        <w:rPr>
          <w:rFonts w:asciiTheme="minorHAnsi" w:hAnsiTheme="minorHAnsi" w:cstheme="minorHAnsi"/>
          <w:sz w:val="8"/>
        </w:rPr>
        <w:t xml:space="preserve"> with close ties to the government and a year later moved its Chinese iCloud and iCloud encryption services to China.15 Notably, </w:t>
      </w:r>
      <w:r w:rsidRPr="005B30D3">
        <w:rPr>
          <w:rFonts w:asciiTheme="minorHAnsi" w:hAnsiTheme="minorHAnsi" w:cstheme="minorHAnsi"/>
          <w:highlight w:val="cyan"/>
          <w:u w:val="single"/>
        </w:rPr>
        <w:t>Facebook</w:t>
      </w:r>
      <w:r w:rsidRPr="005B30D3">
        <w:rPr>
          <w:rFonts w:asciiTheme="minorHAnsi" w:hAnsiTheme="minorHAnsi" w:cstheme="minorHAnsi"/>
          <w:u w:val="single"/>
        </w:rPr>
        <w:t xml:space="preserve"> isn’t operating in China—but not for lack of trying. The company has </w:t>
      </w:r>
      <w:r w:rsidRPr="005B30D3">
        <w:rPr>
          <w:rFonts w:asciiTheme="minorHAnsi" w:hAnsiTheme="minorHAnsi" w:cstheme="minorHAnsi"/>
          <w:highlight w:val="cyan"/>
          <w:u w:val="single"/>
        </w:rPr>
        <w:t>repeatedly attempted to gain access</w:t>
      </w:r>
      <w:r w:rsidRPr="005B30D3">
        <w:rPr>
          <w:rFonts w:asciiTheme="minorHAnsi" w:hAnsiTheme="minorHAnsi" w:cstheme="minorHAnsi"/>
          <w:sz w:val="8"/>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5B30D3">
        <w:rPr>
          <w:rFonts w:asciiTheme="minorHAnsi" w:hAnsiTheme="minorHAnsi" w:cstheme="minorHAnsi"/>
          <w:u w:val="single"/>
        </w:rPr>
        <w:t xml:space="preserve">any U.S. company that is </w:t>
      </w:r>
      <w:r w:rsidRPr="005B30D3">
        <w:rPr>
          <w:rFonts w:asciiTheme="minorHAnsi" w:hAnsiTheme="minorHAnsi" w:cstheme="minorHAnsi"/>
          <w:sz w:val="8"/>
        </w:rPr>
        <w:t xml:space="preserve">developing AI in China, making significant technological investments in China, or </w:t>
      </w:r>
      <w:r w:rsidRPr="005B30D3">
        <w:rPr>
          <w:rFonts w:asciiTheme="minorHAnsi" w:hAnsiTheme="minorHAnsi" w:cstheme="minorHAnsi"/>
          <w:u w:val="single"/>
        </w:rPr>
        <w:t>simply operating in China is likely supporting the Chinese government and military. Chinese companies are</w:t>
      </w:r>
      <w:r w:rsidRPr="005B30D3">
        <w:rPr>
          <w:rFonts w:asciiTheme="minorHAnsi" w:hAnsiTheme="minorHAnsi" w:cstheme="minorHAnsi"/>
          <w:sz w:val="8"/>
        </w:rPr>
        <w:t xml:space="preserve"> often </w:t>
      </w:r>
      <w:r w:rsidRPr="005B30D3">
        <w:rPr>
          <w:rFonts w:asciiTheme="minorHAnsi" w:hAnsiTheme="minorHAnsi" w:cstheme="minorHAnsi"/>
          <w:u w:val="single"/>
        </w:rPr>
        <w:t>state-run</w:t>
      </w:r>
      <w:r w:rsidRPr="005B30D3">
        <w:rPr>
          <w:rFonts w:asciiTheme="minorHAnsi" w:hAnsiTheme="minorHAnsi" w:cstheme="minorHAnsi"/>
          <w:sz w:val="8"/>
        </w:rPr>
        <w:t xml:space="preserve">, partly owned by the state, or have informal ties to state and Communist Party officials, as scholars have documented.17 </w:t>
      </w:r>
      <w:r w:rsidRPr="005B30D3">
        <w:rPr>
          <w:rFonts w:asciiTheme="minorHAnsi" w:hAnsiTheme="minorHAnsi" w:cstheme="minorHAnsi"/>
          <w:u w:val="single"/>
        </w:rPr>
        <w:t>Formal and informal ties allow the government to have influence</w:t>
      </w:r>
      <w:r w:rsidRPr="005B30D3">
        <w:rPr>
          <w:rFonts w:asciiTheme="minorHAnsi" w:hAnsiTheme="minorHAnsi" w:cstheme="minorHAnsi"/>
          <w:sz w:val="8"/>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5B30D3">
        <w:rPr>
          <w:rFonts w:asciiTheme="minorHAnsi" w:hAnsiTheme="minorHAnsi" w:cstheme="minorHAnsi"/>
          <w:u w:val="single"/>
        </w:rPr>
        <w:t>American firms going to China have “to please the Chinese government</w:t>
      </w:r>
      <w:r w:rsidRPr="005B30D3">
        <w:rPr>
          <w:rFonts w:asciiTheme="minorHAnsi" w:hAnsiTheme="minorHAnsi" w:cstheme="minorHAnsi"/>
          <w:sz w:val="8"/>
        </w:rPr>
        <w:t xml:space="preserve"> and the Communist Party.”20 Moreover, </w:t>
      </w:r>
      <w:r w:rsidRPr="005B30D3">
        <w:rPr>
          <w:rFonts w:asciiTheme="minorHAnsi" w:hAnsiTheme="minorHAnsi" w:cstheme="minorHAnsi"/>
          <w:u w:val="single"/>
        </w:rPr>
        <w:t>because artificial intelligence is a dual-use technology</w:t>
      </w:r>
      <w:r w:rsidRPr="005B30D3">
        <w:rPr>
          <w:rFonts w:asciiTheme="minorHAnsi" w:hAnsiTheme="minorHAnsi" w:cstheme="minorHAnsi"/>
          <w:sz w:val="8"/>
        </w:rPr>
        <w:t xml:space="preserve">, ostensibly </w:t>
      </w:r>
      <w:r w:rsidRPr="005B30D3">
        <w:rPr>
          <w:rFonts w:asciiTheme="minorHAnsi" w:hAnsiTheme="minorHAnsi" w:cstheme="minorHAnsi"/>
          <w:u w:val="single"/>
        </w:rPr>
        <w:t>commercial innovations</w:t>
      </w:r>
      <w:r w:rsidRPr="005B30D3">
        <w:rPr>
          <w:rFonts w:asciiTheme="minorHAnsi" w:hAnsiTheme="minorHAnsi" w:cstheme="minorHAnsi"/>
          <w:sz w:val="8"/>
        </w:rPr>
        <w:t xml:space="preserve"> can also </w:t>
      </w:r>
      <w:r w:rsidRPr="005B30D3">
        <w:rPr>
          <w:rFonts w:asciiTheme="minorHAnsi" w:hAnsiTheme="minorHAnsi" w:cstheme="minorHAnsi"/>
          <w:u w:val="single"/>
        </w:rPr>
        <w:t xml:space="preserve">have military implications. </w:t>
      </w:r>
      <w:r w:rsidRPr="005B30D3">
        <w:rPr>
          <w:rFonts w:asciiTheme="minorHAnsi" w:hAnsiTheme="minorHAnsi" w:cstheme="minorHAnsi"/>
          <w:highlight w:val="cyan"/>
          <w:u w:val="single"/>
        </w:rPr>
        <w:t>China’s</w:t>
      </w:r>
      <w:r w:rsidRPr="005B30D3">
        <w:rPr>
          <w:rFonts w:asciiTheme="minorHAnsi" w:hAnsiTheme="minorHAnsi" w:cstheme="minorHAnsi"/>
          <w:u w:val="single"/>
        </w:rPr>
        <w:t xml:space="preserve"> </w:t>
      </w:r>
      <w:r w:rsidRPr="005B30D3">
        <w:rPr>
          <w:rFonts w:asciiTheme="minorHAnsi" w:hAnsiTheme="minorHAnsi" w:cstheme="minorHAnsi"/>
          <w:sz w:val="8"/>
        </w:rPr>
        <w:t xml:space="preserve">stated doctrine of </w:t>
      </w:r>
      <w:r w:rsidRPr="005B30D3">
        <w:rPr>
          <w:rFonts w:asciiTheme="minorHAnsi" w:hAnsiTheme="minorHAnsi" w:cstheme="minorHAnsi"/>
          <w:u w:val="single"/>
        </w:rPr>
        <w:t>“</w:t>
      </w:r>
      <w:r w:rsidRPr="005B30D3">
        <w:rPr>
          <w:rFonts w:asciiTheme="minorHAnsi" w:hAnsiTheme="minorHAnsi" w:cstheme="minorHAnsi"/>
          <w:highlight w:val="cyan"/>
          <w:u w:val="single"/>
        </w:rPr>
        <w:t>civil-military fusion</w:t>
      </w:r>
      <w:r w:rsidRPr="005B30D3">
        <w:rPr>
          <w:rFonts w:asciiTheme="minorHAnsi" w:hAnsiTheme="minorHAnsi" w:cstheme="minorHAnsi"/>
          <w:u w:val="single"/>
        </w:rPr>
        <w:t>”</w:t>
      </w:r>
      <w:r w:rsidRPr="005B30D3">
        <w:rPr>
          <w:rFonts w:asciiTheme="minorHAnsi" w:hAnsiTheme="minorHAnsi" w:cstheme="minorHAnsi"/>
          <w:sz w:val="8"/>
        </w:rPr>
        <w:t xml:space="preserve"> thus </w:t>
      </w:r>
      <w:r w:rsidRPr="005B30D3">
        <w:rPr>
          <w:rFonts w:asciiTheme="minorHAnsi" w:hAnsiTheme="minorHAnsi" w:cstheme="minorHAnsi"/>
          <w:u w:val="single"/>
        </w:rPr>
        <w:t xml:space="preserve">virtually </w:t>
      </w:r>
      <w:r w:rsidRPr="005B30D3">
        <w:rPr>
          <w:rFonts w:asciiTheme="minorHAnsi" w:hAnsiTheme="minorHAnsi" w:cstheme="minorHAnsi"/>
          <w:highlight w:val="cyan"/>
          <w:u w:val="single"/>
        </w:rPr>
        <w:t>guarantees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indirectly </w:t>
      </w:r>
      <w:r w:rsidRPr="005B30D3">
        <w:rPr>
          <w:rFonts w:asciiTheme="minorHAnsi" w:hAnsiTheme="minorHAnsi" w:cstheme="minorHAnsi"/>
          <w:highlight w:val="cyan"/>
          <w:u w:val="single"/>
        </w:rPr>
        <w:t>assisting the military</w:t>
      </w:r>
      <w:r w:rsidRPr="005B30D3">
        <w:rPr>
          <w:rFonts w:asciiTheme="minorHAnsi" w:hAnsiTheme="minorHAnsi" w:cstheme="minorHAnsi"/>
          <w:sz w:val="8"/>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5B30D3">
        <w:rPr>
          <w:rFonts w:asciiTheme="minorHAnsi" w:hAnsiTheme="minorHAnsi" w:cstheme="minorHAnsi"/>
          <w:sz w:val="8"/>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5B30D3">
        <w:rPr>
          <w:rFonts w:asciiTheme="minorHAnsi" w:hAnsiTheme="minorHAnsi" w:cstheme="minorHAnsi"/>
          <w:sz w:val="8"/>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firms operating in China are directly or indirectly furthering China’s emergent domestic surveillance capabilities, its military use of those technologies, and its spread of digital authoritarianism abroad as well.34 How Big Tech’s Entanglements Threaten American Power and Values In addition to benefiting Chinese power, big tech’s integration with China threatens the United States by creating leverage over the United States, and it could, in the future, undermine the American ecosystem of free speech and expression. This could happen in multiple ways: </w:t>
      </w:r>
      <w:r w:rsidRPr="005B30D3">
        <w:rPr>
          <w:rFonts w:asciiTheme="minorHAnsi" w:hAnsiTheme="minorHAnsi" w:cstheme="minorHAnsi"/>
          <w:highlight w:val="cyan"/>
          <w:u w:val="single"/>
        </w:rPr>
        <w:t>Integration opens the U</w:t>
      </w:r>
      <w:r w:rsidRPr="005B30D3">
        <w:rPr>
          <w:rFonts w:asciiTheme="minorHAnsi" w:hAnsiTheme="minorHAnsi" w:cstheme="minorHAnsi"/>
          <w:u w:val="single"/>
        </w:rPr>
        <w:t xml:space="preserve">nited </w:t>
      </w:r>
      <w:r w:rsidRPr="005B30D3">
        <w:rPr>
          <w:rFonts w:asciiTheme="minorHAnsi" w:hAnsiTheme="minorHAnsi" w:cstheme="minorHAnsi"/>
          <w:highlight w:val="cyan"/>
          <w:u w:val="single"/>
        </w:rPr>
        <w:t>S</w:t>
      </w:r>
      <w:r w:rsidRPr="005B30D3">
        <w:rPr>
          <w:rFonts w:asciiTheme="minorHAnsi" w:hAnsiTheme="minorHAnsi" w:cstheme="minorHAnsi"/>
          <w:u w:val="single"/>
        </w:rPr>
        <w:t xml:space="preserve">tates </w:t>
      </w:r>
      <w:r w:rsidRPr="005B30D3">
        <w:rPr>
          <w:rFonts w:asciiTheme="minorHAnsi" w:hAnsiTheme="minorHAnsi" w:cstheme="minorHAnsi"/>
          <w:highlight w:val="cyan"/>
          <w:u w:val="single"/>
        </w:rPr>
        <w:t>to espionage and surveillance</w:t>
      </w:r>
      <w:r w:rsidRPr="005B30D3">
        <w:rPr>
          <w:rFonts w:asciiTheme="minorHAnsi" w:hAnsiTheme="minorHAnsi" w:cstheme="minorHAnsi"/>
          <w:sz w:val="8"/>
        </w:rPr>
        <w:t xml:space="preserve">, creates economic leverage over the United States, </w:t>
      </w:r>
      <w:r w:rsidRPr="005B30D3">
        <w:rPr>
          <w:rFonts w:asciiTheme="minorHAnsi" w:hAnsiTheme="minorHAnsi" w:cstheme="minorHAnsi"/>
          <w:u w:val="single"/>
        </w:rPr>
        <w:t>and</w:t>
      </w:r>
      <w:r w:rsidRPr="005B30D3">
        <w:rPr>
          <w:rFonts w:asciiTheme="minorHAnsi" w:hAnsiTheme="minorHAnsi" w:cstheme="minorHAnsi"/>
          <w:sz w:val="8"/>
        </w:rPr>
        <w:t xml:space="preserve"> preemptively </w:t>
      </w:r>
      <w:r w:rsidRPr="005B30D3">
        <w:rPr>
          <w:rFonts w:asciiTheme="minorHAnsi" w:hAnsiTheme="minorHAnsi" w:cstheme="minorHAnsi"/>
          <w:u w:val="single"/>
        </w:rPr>
        <w:t>forces companies to adhere to the standards of Chinese</w:t>
      </w:r>
      <w:r w:rsidRPr="005B30D3">
        <w:rPr>
          <w:rFonts w:asciiTheme="minorHAnsi" w:hAnsiTheme="minorHAnsi" w:cstheme="minorHAnsi"/>
          <w:sz w:val="8"/>
        </w:rPr>
        <w:t xml:space="preserve"> censors, thereby restricting speech and expression particularly on issues related to democracy. Most obviously, integration with China raises </w:t>
      </w:r>
      <w:r w:rsidRPr="005B30D3">
        <w:rPr>
          <w:rFonts w:asciiTheme="minorHAnsi" w:hAnsiTheme="minorHAnsi" w:cstheme="minorHAnsi"/>
          <w:u w:val="single"/>
        </w:rPr>
        <w:t>concerns about espionage and surveillance</w:t>
      </w:r>
      <w:r w:rsidRPr="005B30D3">
        <w:rPr>
          <w:rFonts w:asciiTheme="minorHAnsi" w:hAnsiTheme="minorHAnsi" w:cstheme="minorHAnsi"/>
          <w:sz w:val="8"/>
        </w:rPr>
        <w:t xml:space="preserve">. For example, Pentagon officials have been concerned that </w:t>
      </w:r>
      <w:r w:rsidRPr="005B30D3">
        <w:rPr>
          <w:rFonts w:asciiTheme="minorHAnsi" w:hAnsiTheme="minorHAnsi" w:cstheme="minorHAnsi"/>
          <w:u w:val="single"/>
        </w:rPr>
        <w:t>if</w:t>
      </w:r>
      <w:r w:rsidRPr="005B30D3">
        <w:rPr>
          <w:rFonts w:asciiTheme="minorHAnsi" w:hAnsiTheme="minorHAnsi" w:cstheme="minorHAnsi"/>
          <w:sz w:val="8"/>
        </w:rPr>
        <w:t xml:space="preserve"> the Chinese company </w:t>
      </w:r>
      <w:r w:rsidRPr="005B30D3">
        <w:rPr>
          <w:rFonts w:asciiTheme="minorHAnsi" w:hAnsiTheme="minorHAnsi" w:cstheme="minorHAnsi"/>
          <w:u w:val="single"/>
        </w:rPr>
        <w:t>Huawei operates 5G systems among American allies, the United States will have to restrict intelligence sharing</w:t>
      </w:r>
      <w:r w:rsidRPr="005B30D3">
        <w:rPr>
          <w:rFonts w:asciiTheme="minorHAnsi" w:hAnsiTheme="minorHAnsi" w:cstheme="minorHAnsi"/>
          <w:sz w:val="8"/>
        </w:rPr>
        <w:t xml:space="preserve"> along such systems; if those systems have surveillance capacities or backdoors, </w:t>
      </w:r>
      <w:r w:rsidRPr="005B30D3">
        <w:rPr>
          <w:rFonts w:asciiTheme="minorHAnsi" w:hAnsiTheme="minorHAnsi" w:cstheme="minorHAnsi"/>
          <w:highlight w:val="cyan"/>
          <w:u w:val="single"/>
        </w:rPr>
        <w:t>information</w:t>
      </w:r>
      <w:r w:rsidRPr="005B30D3">
        <w:rPr>
          <w:rFonts w:asciiTheme="minorHAnsi" w:hAnsiTheme="minorHAnsi" w:cstheme="minorHAnsi"/>
          <w:sz w:val="8"/>
        </w:rPr>
        <w:t xml:space="preserve"> across the system </w:t>
      </w:r>
      <w:r w:rsidRPr="005B30D3">
        <w:rPr>
          <w:rFonts w:asciiTheme="minorHAnsi" w:hAnsiTheme="minorHAnsi" w:cstheme="minorHAnsi"/>
          <w:highlight w:val="cyan"/>
          <w:u w:val="single"/>
        </w:rPr>
        <w:t>could be captured by the Chinese government</w:t>
      </w:r>
      <w:r w:rsidRPr="005B30D3">
        <w:rPr>
          <w:rFonts w:asciiTheme="minorHAnsi" w:hAnsiTheme="minorHAnsi" w:cstheme="minorHAnsi"/>
          <w:sz w:val="8"/>
        </w:rPr>
        <w:t>.35 Federal regulators have also flagged a Chinese company’s acquisition of the dating app Grindr, which has a great deal of personal information that could be used to pressure or blackmail users.36 More broadly, economic interdependence can be used as leverage for political purposes.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Interdependence in the economy generally, and in the technology sector specifically, thus bring significant risks to the United States in an era of great power competition. The more integrated the economies of two countries, the more likely it is that a foreign country will have leverage over the United States. The use of boycotts is one example. But raising tariffs to start a trade war could devastate sectors of the economy, and interrupting a supply chain for essential parts and components (whether consumer, commercial, or military) could have significant consequences, particularly in a crisis. Integration also means that corporations are contorting their operations outside of China in order to comply with the preferences of Chinese 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McDonald’s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the willingness of these companies to adhere to Chinese preferences calls into question whether global firms can be trusted when they seek to lobby or influence the U.S. government.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managers—corporate managers are required to pursue profitable operations;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national interests are not part of the calculus</w:t>
      </w:r>
      <w:r w:rsidRPr="005B30D3">
        <w:rPr>
          <w:rFonts w:asciiTheme="minorHAnsi" w:hAnsiTheme="minorHAnsi" w:cstheme="minorHAnsi"/>
          <w:sz w:val="8"/>
        </w:rPr>
        <w:t xml:space="preserve">.47 A global corporation that gains most of its profits from abroad might therefore have profit-based interests that do not align with American national interests. To put a fine point on it, one could imagine a company that </w:t>
      </w:r>
      <w:r w:rsidRPr="005B30D3">
        <w:rPr>
          <w:rFonts w:asciiTheme="minorHAnsi" w:hAnsiTheme="minorHAnsi" w:cstheme="minorHAnsi"/>
          <w:u w:val="single"/>
        </w:rPr>
        <w:t>seeks to expand its access into China lobbying the United States government in ways that are detrimental to American interests</w:t>
      </w:r>
      <w:r w:rsidRPr="005B30D3">
        <w:rPr>
          <w:rFonts w:asciiTheme="minorHAnsi" w:hAnsiTheme="minorHAnsi" w:cstheme="minorHAnsi"/>
          <w:sz w:val="8"/>
        </w:rPr>
        <w:t xml:space="preserve"> and, indeed, even serve the interests of the Chinese government. This is not to say that corporate executives or lobbyists are foreign agents deliberately pursuing such an aim—or that they think of themselves that way and would state as much to government officials. This wolf comes in sheep’s clothing: Policies will likely be justified as pursuing neutral economic principles, and many who advocate for them might not even see the broader connections. 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as a way to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have to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How Breaking Up Big Tech Builds a More Resilient Economy and Democracy 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size and dominance</w:t>
      </w:r>
      <w:r w:rsidRPr="005B30D3">
        <w:rPr>
          <w:rFonts w:asciiTheme="minorHAnsi" w:hAnsiTheme="minorHAnsi" w:cstheme="minorHAnsi"/>
          <w:u w:val="single"/>
        </w:rPr>
        <w:t xml:space="preserve"> of American tech companies </w:t>
      </w:r>
      <w:r w:rsidRPr="005B30D3">
        <w:rPr>
          <w:rFonts w:asciiTheme="minorHAnsi" w:hAnsiTheme="minorHAnsi" w:cstheme="minorHAnsi"/>
          <w:highlight w:val="cyan"/>
          <w:u w:val="single"/>
        </w:rPr>
        <w:t>is</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problem</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breaking up big tech</w:t>
      </w:r>
      <w:r w:rsidRPr="005B30D3">
        <w:rPr>
          <w:rFonts w:asciiTheme="minorHAnsi" w:hAnsiTheme="minorHAnsi" w:cstheme="minorHAnsi"/>
          <w:u w:val="single"/>
        </w:rPr>
        <w:t xml:space="preserve"> should</w:t>
      </w:r>
      <w:r w:rsidRPr="005B30D3">
        <w:rPr>
          <w:rFonts w:asciiTheme="minorHAnsi" w:hAnsiTheme="minorHAnsi" w:cstheme="minorHAnsi"/>
          <w:sz w:val="8"/>
        </w:rPr>
        <w:t xml:space="preserve"> therefore </w:t>
      </w:r>
      <w:r w:rsidRPr="005B30D3">
        <w:rPr>
          <w:rFonts w:asciiTheme="minorHAnsi" w:hAnsiTheme="minorHAnsi" w:cstheme="minorHAnsi"/>
          <w:u w:val="single"/>
        </w:rPr>
        <w:t>be</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solution</w:t>
      </w:r>
      <w:r w:rsidRPr="005B30D3">
        <w:rPr>
          <w:rFonts w:asciiTheme="minorHAnsi" w:hAnsiTheme="minorHAnsi" w:cstheme="minorHAnsi"/>
          <w:u w:val="single"/>
        </w:rPr>
        <w:t>.</w:t>
      </w:r>
      <w:r w:rsidRPr="005B30D3">
        <w:rPr>
          <w:rFonts w:asciiTheme="minorHAnsi" w:hAnsiTheme="minorHAnsi" w:cstheme="minorHAnsi"/>
          <w:sz w:val="8"/>
        </w:rPr>
        <w:t xml:space="preserve"> To see why, </w:t>
      </w:r>
      <w:r w:rsidRPr="005B30D3">
        <w:rPr>
          <w:rFonts w:asciiTheme="minorHAnsi" w:hAnsiTheme="minorHAnsi" w:cstheme="minorHAnsi"/>
          <w:u w:val="single"/>
        </w:rPr>
        <w:t xml:space="preserve">compare a concentrated ecosystem with a small number of big companies to a competitive ecosystem with a large number of small companies. In </w:t>
      </w:r>
      <w:r w:rsidRPr="005B30D3">
        <w:rPr>
          <w:rFonts w:asciiTheme="minorHAnsi" w:hAnsiTheme="minorHAnsi" w:cstheme="minorHAnsi"/>
          <w:highlight w:val="cyan"/>
          <w:u w:val="single"/>
        </w:rPr>
        <w:t>a concentrated ecosystem</w:t>
      </w:r>
      <w:r w:rsidRPr="005B30D3">
        <w:rPr>
          <w:rFonts w:asciiTheme="minorHAnsi" w:hAnsiTheme="minorHAnsi" w:cstheme="minorHAnsi"/>
          <w:sz w:val="8"/>
        </w:rPr>
        <w:t xml:space="preserve"> with few players, </w:t>
      </w:r>
      <w:r w:rsidRPr="005B30D3">
        <w:rPr>
          <w:rFonts w:asciiTheme="minorHAnsi" w:hAnsiTheme="minorHAnsi" w:cstheme="minorHAnsi"/>
          <w:highlight w:val="cyan"/>
          <w:u w:val="single"/>
        </w:rPr>
        <w:t>China will</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have</w:t>
      </w:r>
      <w:r w:rsidRPr="005B30D3">
        <w:rPr>
          <w:rFonts w:asciiTheme="minorHAnsi" w:hAnsiTheme="minorHAnsi" w:cstheme="minorHAnsi"/>
          <w:u w:val="single"/>
        </w:rPr>
        <w:t xml:space="preserve"> far </w:t>
      </w:r>
      <w:r w:rsidRPr="005B30D3">
        <w:rPr>
          <w:rFonts w:asciiTheme="minorHAnsi" w:hAnsiTheme="minorHAnsi" w:cstheme="minorHAnsi"/>
          <w:highlight w:val="cyan"/>
          <w:u w:val="single"/>
        </w:rPr>
        <w:t>more leverage</w:t>
      </w:r>
      <w:r w:rsidRPr="005B30D3">
        <w:rPr>
          <w:rFonts w:asciiTheme="minorHAnsi" w:hAnsiTheme="minorHAnsi" w:cstheme="minorHAnsi"/>
          <w:sz w:val="8"/>
        </w:rPr>
        <w:t xml:space="preserve"> over the United States. </w:t>
      </w:r>
      <w:r w:rsidRPr="005B30D3">
        <w:rPr>
          <w:rFonts w:asciiTheme="minorHAnsi" w:hAnsiTheme="minorHAnsi" w:cstheme="minorHAnsi"/>
          <w:u w:val="single"/>
        </w:rPr>
        <w:t>A small number of big tech companies that are integrated</w:t>
      </w:r>
      <w:r w:rsidRPr="005B30D3">
        <w:rPr>
          <w:rFonts w:asciiTheme="minorHAnsi" w:hAnsiTheme="minorHAnsi" w:cstheme="minorHAnsi"/>
          <w:sz w:val="8"/>
        </w:rPr>
        <w:t xml:space="preserve"> with China </w:t>
      </w:r>
      <w:r w:rsidRPr="005B30D3">
        <w:rPr>
          <w:rFonts w:asciiTheme="minorHAnsi" w:hAnsiTheme="minorHAnsi" w:cstheme="minorHAnsi"/>
          <w:u w:val="single"/>
        </w:rPr>
        <w:t>will be more dependent</w:t>
      </w:r>
      <w:r w:rsidRPr="005B30D3">
        <w:rPr>
          <w:rFonts w:asciiTheme="minorHAnsi" w:hAnsiTheme="minorHAnsi" w:cstheme="minorHAnsi"/>
          <w:sz w:val="8"/>
        </w:rPr>
        <w:t xml:space="preserve"> on Chinese markets for consumers and profits—</w:t>
      </w:r>
      <w:r w:rsidRPr="005B30D3">
        <w:rPr>
          <w:rFonts w:asciiTheme="minorHAnsi" w:hAnsiTheme="minorHAnsi" w:cstheme="minorHAnsi"/>
          <w:u w:val="single"/>
        </w:rPr>
        <w:t>and</w:t>
      </w:r>
      <w:r w:rsidRPr="005B30D3">
        <w:rPr>
          <w:rFonts w:asciiTheme="minorHAnsi" w:hAnsiTheme="minorHAnsi" w:cstheme="minorHAnsi"/>
          <w:sz w:val="8"/>
        </w:rPr>
        <w:t xml:space="preserve">, in turn, </w:t>
      </w:r>
      <w:r w:rsidRPr="005B30D3">
        <w:rPr>
          <w:rFonts w:asciiTheme="minorHAnsi" w:hAnsiTheme="minorHAnsi" w:cstheme="minorHAnsi"/>
          <w:u w:val="single"/>
        </w:rPr>
        <w:t>more vulnerable to pressure</w:t>
      </w:r>
      <w:r w:rsidRPr="005B30D3">
        <w:rPr>
          <w:rFonts w:asciiTheme="minorHAnsi" w:hAnsiTheme="minorHAnsi" w:cstheme="minorHAnsi"/>
          <w:sz w:val="8"/>
        </w:rPr>
        <w:t xml:space="preserve"> from the Chinese government. In contrast, </w:t>
      </w:r>
      <w:r w:rsidRPr="005B30D3">
        <w:rPr>
          <w:rFonts w:asciiTheme="minorHAnsi" w:hAnsiTheme="minorHAnsi" w:cstheme="minorHAnsi"/>
          <w:highlight w:val="cyan"/>
          <w:u w:val="single"/>
        </w:rPr>
        <w:t>in a fractured market</w:t>
      </w:r>
      <w:r w:rsidRPr="005B30D3">
        <w:rPr>
          <w:rFonts w:asciiTheme="minorHAnsi" w:hAnsiTheme="minorHAnsi" w:cstheme="minorHAnsi"/>
          <w:u w:val="single"/>
        </w:rPr>
        <w:t xml:space="preserve"> with many players, </w:t>
      </w:r>
      <w:r w:rsidRPr="005B30D3">
        <w:rPr>
          <w:rFonts w:asciiTheme="minorHAnsi" w:hAnsiTheme="minorHAnsi" w:cstheme="minorHAnsi"/>
          <w:highlight w:val="cyan"/>
          <w:u w:val="single"/>
        </w:rPr>
        <w:t>it is</w:t>
      </w:r>
      <w:r w:rsidRPr="005B30D3">
        <w:rPr>
          <w:rFonts w:asciiTheme="minorHAnsi" w:hAnsiTheme="minorHAnsi" w:cstheme="minorHAnsi"/>
          <w:u w:val="single"/>
        </w:rPr>
        <w:t xml:space="preserve"> much </w:t>
      </w:r>
      <w:r w:rsidRPr="005B30D3">
        <w:rPr>
          <w:rFonts w:asciiTheme="minorHAnsi" w:hAnsiTheme="minorHAnsi" w:cstheme="minorHAnsi"/>
          <w:highlight w:val="cyan"/>
          <w:u w:val="single"/>
        </w:rPr>
        <w:t>more likely</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some</w:t>
      </w:r>
      <w:r w:rsidRPr="005B30D3">
        <w:rPr>
          <w:rFonts w:asciiTheme="minorHAnsi" w:hAnsiTheme="minorHAnsi" w:cstheme="minorHAnsi"/>
          <w:u w:val="single"/>
        </w:rPr>
        <w:t xml:space="preserve"> will </w:t>
      </w:r>
      <w:r w:rsidRPr="005B30D3">
        <w:rPr>
          <w:rFonts w:asciiTheme="minorHAnsi" w:hAnsiTheme="minorHAnsi" w:cstheme="minorHAnsi"/>
          <w:highlight w:val="cyan"/>
          <w:u w:val="single"/>
        </w:rPr>
        <w:t>seek other sources</w:t>
      </w:r>
      <w:r w:rsidRPr="005B30D3">
        <w:rPr>
          <w:rFonts w:asciiTheme="minorHAnsi" w:hAnsiTheme="minorHAnsi" w:cstheme="minorHAnsi"/>
          <w:sz w:val="8"/>
        </w:rPr>
        <w:t xml:space="preserve"> for supply chains, </w:t>
      </w:r>
      <w:r w:rsidRPr="005B30D3">
        <w:rPr>
          <w:rFonts w:asciiTheme="minorHAnsi" w:hAnsiTheme="minorHAnsi" w:cstheme="minorHAnsi"/>
          <w:highlight w:val="cyan"/>
          <w:u w:val="single"/>
        </w:rPr>
        <w:t>develop domestic</w:t>
      </w:r>
      <w:r w:rsidRPr="005B30D3">
        <w:rPr>
          <w:rFonts w:asciiTheme="minorHAnsi" w:hAnsiTheme="minorHAnsi" w:cstheme="minorHAnsi"/>
          <w:u w:val="single"/>
        </w:rPr>
        <w:t xml:space="preserve"> American capacities, </w:t>
      </w:r>
      <w:r w:rsidRPr="005B30D3">
        <w:rPr>
          <w:rFonts w:asciiTheme="minorHAnsi" w:hAnsiTheme="minorHAnsi" w:cstheme="minorHAnsi"/>
          <w:highlight w:val="cyan"/>
          <w:u w:val="single"/>
        </w:rPr>
        <w:t>or</w:t>
      </w:r>
      <w:r w:rsidRPr="005B30D3">
        <w:rPr>
          <w:rFonts w:asciiTheme="minorHAnsi" w:hAnsiTheme="minorHAnsi" w:cstheme="minorHAnsi"/>
          <w:sz w:val="8"/>
        </w:rPr>
        <w:t xml:space="preserve"> simply </w:t>
      </w:r>
      <w:r w:rsidRPr="005B30D3">
        <w:rPr>
          <w:rFonts w:asciiTheme="minorHAnsi" w:hAnsiTheme="minorHAnsi" w:cstheme="minorHAnsi"/>
          <w:highlight w:val="cyan"/>
          <w:u w:val="single"/>
        </w:rPr>
        <w:t>choose not to engage</w:t>
      </w:r>
      <w:r w:rsidRPr="005B30D3">
        <w:rPr>
          <w:rFonts w:asciiTheme="minorHAnsi" w:hAnsiTheme="minorHAnsi" w:cstheme="minorHAnsi"/>
          <w:sz w:val="8"/>
        </w:rPr>
        <w:t xml:space="preserve"> in the Chinese market—</w:t>
      </w:r>
      <w:r w:rsidRPr="005B30D3">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5B30D3">
        <w:rPr>
          <w:rFonts w:asciiTheme="minorHAnsi" w:hAnsiTheme="minorHAnsi" w:cstheme="minorHAnsi"/>
          <w:sz w:val="8"/>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theory is not reality, and this alternative hypothesis has not been borne out. In our current highly concentrated tech market, big tech companies are not forsaking Chinese markets out of a combination of morality, patriotism, and monopoly profits. They are operating in China and are desperate to integrate further. Concerns about censorship and distorted practices are also significantly reduced in a competitive ecosystem of smaller players because some companies and creative gatekeepers won’t aim to comply with Chinese government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5B30D3">
        <w:rPr>
          <w:rFonts w:asciiTheme="minorHAnsi" w:hAnsiTheme="minorHAnsi" w:cstheme="minorHAnsi"/>
          <w:u w:val="single"/>
        </w:rPr>
        <w:t>in a system with a large number of small</w:t>
      </w:r>
      <w:r w:rsidRPr="005B30D3">
        <w:rPr>
          <w:rFonts w:asciiTheme="minorHAnsi" w:hAnsiTheme="minorHAnsi" w:cstheme="minorHAnsi"/>
          <w:sz w:val="8"/>
        </w:rPr>
        <w:t xml:space="preserve"> studios, </w:t>
      </w:r>
      <w:r w:rsidRPr="005B30D3">
        <w:rPr>
          <w:rFonts w:asciiTheme="minorHAnsi" w:hAnsiTheme="minorHAnsi" w:cstheme="minorHAnsi"/>
          <w:highlight w:val="cyan"/>
          <w:u w:val="single"/>
        </w:rPr>
        <w:t>many would not have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the size</w:t>
      </w:r>
      <w:r w:rsidRPr="005B30D3">
        <w:rPr>
          <w:rFonts w:asciiTheme="minorHAnsi" w:hAnsiTheme="minorHAnsi" w:cstheme="minorHAnsi"/>
          <w:u w:val="single"/>
        </w:rPr>
        <w:t xml:space="preserve"> and scope </w:t>
      </w:r>
      <w:r w:rsidRPr="005B30D3">
        <w:rPr>
          <w:rFonts w:asciiTheme="minorHAnsi" w:hAnsiTheme="minorHAnsi" w:cstheme="minorHAnsi"/>
          <w:highlight w:val="cyan"/>
          <w:u w:val="single"/>
        </w:rPr>
        <w:t>to</w:t>
      </w:r>
      <w:r w:rsidRPr="005B30D3">
        <w:rPr>
          <w:rFonts w:asciiTheme="minorHAnsi" w:hAnsiTheme="minorHAnsi" w:cstheme="minorHAnsi"/>
          <w:u w:val="single"/>
        </w:rPr>
        <w:t xml:space="preserve"> play to the Chinese market, let alone </w:t>
      </w:r>
      <w:r w:rsidRPr="005B30D3">
        <w:rPr>
          <w:rFonts w:asciiTheme="minorHAnsi" w:hAnsiTheme="minorHAnsi" w:cstheme="minorHAnsi"/>
          <w:highlight w:val="cyan"/>
          <w:u w:val="single"/>
        </w:rPr>
        <w:t>be dependent</w:t>
      </w:r>
      <w:r w:rsidRPr="005B30D3">
        <w:rPr>
          <w:rFonts w:asciiTheme="minorHAnsi" w:hAnsiTheme="minorHAnsi" w:cstheme="minorHAnsi"/>
          <w:sz w:val="8"/>
        </w:rPr>
        <w:t xml:space="preserve"> on the Chinese market. </w:t>
      </w:r>
      <w:r w:rsidRPr="005B30D3">
        <w:rPr>
          <w:rFonts w:asciiTheme="minorHAnsi" w:hAnsiTheme="minorHAnsi" w:cstheme="minorHAnsi"/>
          <w:u w:val="single"/>
        </w:rPr>
        <w:t>They also wouldn’t have the power</w:t>
      </w:r>
      <w:r w:rsidRPr="005B30D3">
        <w:rPr>
          <w:rFonts w:asciiTheme="minorHAnsi" w:hAnsiTheme="minorHAnsi" w:cstheme="minorHAnsi"/>
          <w:sz w:val="8"/>
        </w:rPr>
        <w:t xml:space="preserve"> and scale </w:t>
      </w:r>
      <w:r w:rsidRPr="005B30D3">
        <w:rPr>
          <w:rFonts w:asciiTheme="minorHAnsi" w:hAnsiTheme="minorHAnsi" w:cstheme="minorHAnsi"/>
          <w:u w:val="single"/>
        </w:rPr>
        <w:t>to preference their own content over competitors</w:t>
      </w:r>
      <w:r w:rsidRPr="005B30D3">
        <w:rPr>
          <w:rFonts w:asciiTheme="minorHAnsi" w:hAnsiTheme="minorHAnsi" w:cstheme="minorHAnsi"/>
          <w:sz w:val="8"/>
        </w:rPr>
        <w:t xml:space="preserve"> through vertical integration. </w:t>
      </w:r>
      <w:r w:rsidRPr="005B30D3">
        <w:rPr>
          <w:rFonts w:asciiTheme="minorHAnsi" w:hAnsiTheme="minorHAnsi" w:cstheme="minorHAnsi"/>
          <w:highlight w:val="cyan"/>
          <w:u w:val="single"/>
        </w:rPr>
        <w:t>The result</w:t>
      </w:r>
      <w:r w:rsidRPr="005B30D3">
        <w:rPr>
          <w:rFonts w:asciiTheme="minorHAnsi" w:hAnsiTheme="minorHAnsi" w:cstheme="minorHAnsi"/>
          <w:u w:val="single"/>
        </w:rPr>
        <w:t xml:space="preserve"> would be an ecosystem in which Americans will have </w:t>
      </w:r>
      <w:r w:rsidRPr="005B30D3">
        <w:rPr>
          <w:rFonts w:asciiTheme="minorHAnsi" w:hAnsiTheme="minorHAnsi" w:cstheme="minorHAnsi"/>
          <w:highlight w:val="cyan"/>
          <w:u w:val="single"/>
        </w:rPr>
        <w:t>a range of</w:t>
      </w:r>
      <w:r w:rsidRPr="005B30D3">
        <w:rPr>
          <w:rFonts w:asciiTheme="minorHAnsi" w:hAnsiTheme="minorHAnsi" w:cstheme="minorHAnsi"/>
          <w:sz w:val="8"/>
        </w:rPr>
        <w:t xml:space="preserve"> content </w:t>
      </w:r>
      <w:r w:rsidRPr="005B30D3">
        <w:rPr>
          <w:rFonts w:asciiTheme="minorHAnsi" w:hAnsiTheme="minorHAnsi" w:cstheme="minorHAnsi"/>
          <w:highlight w:val="cyan"/>
          <w:u w:val="single"/>
        </w:rPr>
        <w:t>choices</w:t>
      </w:r>
      <w:r w:rsidRPr="005B30D3">
        <w:rPr>
          <w:rFonts w:asciiTheme="minorHAnsi" w:hAnsiTheme="minorHAnsi" w:cstheme="minorHAnsi"/>
          <w:sz w:val="8"/>
        </w:rPr>
        <w:t xml:space="preserve">—including entertainment that might not accord with the views of foreign censors. </w:t>
      </w:r>
      <w:r w:rsidRPr="005B30D3">
        <w:rPr>
          <w:rFonts w:asciiTheme="minorHAnsi" w:hAnsiTheme="minorHAnsi" w:cstheme="minorHAnsi"/>
          <w:u w:val="single"/>
        </w:rPr>
        <w:t>Big tech companies are not</w:t>
      </w:r>
      <w:r w:rsidRPr="005B30D3">
        <w:rPr>
          <w:rFonts w:asciiTheme="minorHAnsi" w:hAnsiTheme="minorHAnsi" w:cstheme="minorHAnsi"/>
          <w:sz w:val="8"/>
        </w:rPr>
        <w:t xml:space="preserve"> likely </w:t>
      </w:r>
      <w:r w:rsidRPr="005B30D3">
        <w:rPr>
          <w:rFonts w:asciiTheme="minorHAnsi" w:hAnsiTheme="minorHAnsi" w:cstheme="minorHAnsi"/>
          <w:u w:val="single"/>
        </w:rPr>
        <w:t>immune</w:t>
      </w:r>
      <w:r w:rsidRPr="005B30D3">
        <w:rPr>
          <w:rFonts w:asciiTheme="minorHAnsi" w:hAnsiTheme="minorHAnsi" w:cstheme="minorHAnsi"/>
          <w:sz w:val="8"/>
        </w:rPr>
        <w:t xml:space="preserve"> from what is happening in Hollywood—as well as what has happened to Mercedes and other entities that seek to operate in China. </w:t>
      </w:r>
      <w:r w:rsidRPr="005B30D3">
        <w:rPr>
          <w:rFonts w:asciiTheme="minorHAnsi" w:hAnsiTheme="minorHAnsi" w:cstheme="minorHAnsi"/>
          <w:u w:val="single"/>
        </w:rPr>
        <w:t>Many of these companies, like Amazon and Google, seek access to Chinese markets and operate as both content producers and distributors or platforms.</w:t>
      </w:r>
      <w:r w:rsidRPr="005B30D3">
        <w:rPr>
          <w:rFonts w:asciiTheme="minorHAnsi" w:hAnsiTheme="minorHAnsi" w:cstheme="minorHAnsi"/>
          <w:sz w:val="8"/>
        </w:rPr>
        <w:t xml:space="preserve"> To the extent that they have divisions whose work is objectionable to censors in foreign countries (Amazon, of course, creates its own content; as does YouTube, which is a subsidiary of Google), </w:t>
      </w:r>
      <w:r w:rsidRPr="005B30D3">
        <w:rPr>
          <w:rFonts w:asciiTheme="minorHAnsi" w:hAnsiTheme="minorHAnsi" w:cstheme="minorHAnsi"/>
          <w:u w:val="single"/>
        </w:rPr>
        <w:t>they</w:t>
      </w:r>
      <w:r w:rsidRPr="005B30D3">
        <w:rPr>
          <w:rFonts w:asciiTheme="minorHAnsi" w:hAnsiTheme="minorHAnsi" w:cstheme="minorHAnsi"/>
          <w:sz w:val="8"/>
        </w:rPr>
        <w:t xml:space="preserve"> too </w:t>
      </w:r>
      <w:r w:rsidRPr="005B30D3">
        <w:rPr>
          <w:rFonts w:asciiTheme="minorHAnsi" w:hAnsiTheme="minorHAnsi" w:cstheme="minorHAnsi"/>
          <w:u w:val="single"/>
        </w:rPr>
        <w:t>will feel pressure to preemptively shape that content</w:t>
      </w:r>
      <w:r w:rsidRPr="005B30D3">
        <w:rPr>
          <w:rFonts w:asciiTheme="minorHAnsi" w:hAnsiTheme="minorHAnsi" w:cstheme="minorHAnsi"/>
          <w:sz w:val="8"/>
        </w:rPr>
        <w:t xml:space="preserve"> in ways that are palatable to censors. And because of their market power within the United States, U.S. consumers are likely to be left with fewer and fewer serious scalable alternatives. Finally, </w:t>
      </w:r>
      <w:r w:rsidRPr="005B30D3">
        <w:rPr>
          <w:rFonts w:asciiTheme="minorHAnsi" w:hAnsiTheme="minorHAnsi" w:cstheme="minorHAnsi"/>
          <w:u w:val="single"/>
        </w:rPr>
        <w:t>in a competitive ecosystem</w:t>
      </w:r>
      <w:r w:rsidRPr="005B30D3">
        <w:rPr>
          <w:rFonts w:asciiTheme="minorHAnsi" w:hAnsiTheme="minorHAnsi" w:cstheme="minorHAnsi"/>
          <w:sz w:val="8"/>
        </w:rPr>
        <w:t xml:space="preserve"> with many players, </w:t>
      </w:r>
      <w:r w:rsidRPr="005B30D3">
        <w:rPr>
          <w:rFonts w:asciiTheme="minorHAnsi" w:hAnsiTheme="minorHAnsi" w:cstheme="minorHAnsi"/>
          <w:u w:val="single"/>
        </w:rPr>
        <w:t>concerns about</w:t>
      </w:r>
      <w:r w:rsidRPr="005B30D3">
        <w:rPr>
          <w:rFonts w:asciiTheme="minorHAnsi" w:hAnsiTheme="minorHAnsi" w:cstheme="minorHAnsi"/>
          <w:sz w:val="8"/>
        </w:rPr>
        <w:t xml:space="preserve"> the ill effects of </w:t>
      </w:r>
      <w:r w:rsidRPr="005B30D3">
        <w:rPr>
          <w:rFonts w:asciiTheme="minorHAnsi" w:hAnsiTheme="minorHAnsi" w:cstheme="minorHAnsi"/>
          <w:u w:val="single"/>
        </w:rPr>
        <w:t>lobbying are mitigated as well.</w:t>
      </w:r>
      <w:r w:rsidRPr="005B30D3">
        <w:rPr>
          <w:rFonts w:asciiTheme="minorHAnsi" w:hAnsiTheme="minorHAnsi" w:cstheme="minorHAnsi"/>
          <w:sz w:val="8"/>
        </w:rPr>
        <w:t xml:space="preserve"> In a system with a few dominant players, efforts to lobby the United States government should be seen as highly questionable because of companies’ dependence on Chinese markets. A </w:t>
      </w:r>
      <w:r w:rsidRPr="005B30D3">
        <w:rPr>
          <w:rFonts w:asciiTheme="minorHAnsi" w:hAnsiTheme="minorHAnsi" w:cstheme="minorHAnsi"/>
          <w:u w:val="single"/>
        </w:rPr>
        <w:t>multi-player ecosystem addresses this challenge</w:t>
      </w:r>
      <w:r w:rsidRPr="005B30D3">
        <w:rPr>
          <w:rFonts w:asciiTheme="minorHAnsi" w:hAnsiTheme="minorHAnsi" w:cstheme="minorHAnsi"/>
          <w:sz w:val="8"/>
        </w:rPr>
        <w:t xml:space="preserve"> in two ways: </w:t>
      </w:r>
      <w:r w:rsidRPr="005B30D3">
        <w:rPr>
          <w:rFonts w:asciiTheme="minorHAnsi" w:hAnsiTheme="minorHAnsi" w:cstheme="minorHAnsi"/>
          <w:u w:val="single"/>
        </w:rPr>
        <w:t xml:space="preserve">First, many companies will not be dependent on Chinese markets. </w:t>
      </w:r>
      <w:r w:rsidRPr="005B30D3">
        <w:rPr>
          <w:rFonts w:asciiTheme="minorHAnsi" w:hAnsiTheme="minorHAnsi" w:cstheme="minorHAnsi"/>
          <w:highlight w:val="cyan"/>
          <w:u w:val="single"/>
        </w:rPr>
        <w:t>Second</w:t>
      </w:r>
      <w:r w:rsidRPr="005B30D3">
        <w:rPr>
          <w:rFonts w:asciiTheme="minorHAnsi" w:hAnsiTheme="minorHAnsi" w:cstheme="minorHAnsi"/>
          <w:u w:val="single"/>
        </w:rPr>
        <w:t>,</w:t>
      </w:r>
      <w:r w:rsidRPr="005B30D3">
        <w:rPr>
          <w:rFonts w:asciiTheme="minorHAnsi" w:hAnsiTheme="minorHAnsi" w:cstheme="minorHAnsi"/>
          <w:sz w:val="8"/>
        </w:rPr>
        <w:t xml:space="preserve"> in a multi-player ecosystem, </w:t>
      </w:r>
      <w:r w:rsidRPr="005B30D3">
        <w:rPr>
          <w:rFonts w:asciiTheme="minorHAnsi" w:hAnsiTheme="minorHAnsi" w:cstheme="minorHAnsi"/>
          <w:highlight w:val="cyan"/>
          <w:u w:val="single"/>
        </w:rPr>
        <w:t>differentiated</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less likely to have shared interests</w:t>
      </w:r>
      <w:r w:rsidRPr="005B30D3">
        <w:rPr>
          <w:rFonts w:asciiTheme="minorHAnsi" w:hAnsiTheme="minorHAnsi" w:cstheme="minorHAnsi"/>
          <w:u w:val="single"/>
        </w:rPr>
        <w:t xml:space="preserve"> and are more likely to end up on different sides of policy questions</w:t>
      </w:r>
      <w:r w:rsidRPr="005B30D3">
        <w:rPr>
          <w:rFonts w:asciiTheme="minorHAnsi" w:hAnsiTheme="minorHAnsi" w:cstheme="minorHAnsi"/>
          <w:sz w:val="8"/>
        </w:rPr>
        <w:t xml:space="preserve">.56 This means that their lobbying efforts are less likely to cut in a single direction and thus less likely to capture government. </w:t>
      </w:r>
      <w:r w:rsidRPr="005B30D3">
        <w:rPr>
          <w:rFonts w:asciiTheme="minorHAnsi" w:hAnsiTheme="minorHAnsi" w:cstheme="minorHAnsi"/>
          <w:highlight w:val="cyan"/>
          <w:u w:val="single"/>
        </w:rPr>
        <w:t>This insight is not</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new</w:t>
      </w:r>
      <w:r w:rsidRPr="005B30D3">
        <w:rPr>
          <w:rFonts w:asciiTheme="minorHAnsi" w:hAnsiTheme="minorHAnsi" w:cstheme="minorHAnsi"/>
          <w:sz w:val="8"/>
        </w:rPr>
        <w:t xml:space="preserve">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sidRPr="005B30D3">
        <w:rPr>
          <w:rFonts w:asciiTheme="minorHAnsi" w:hAnsiTheme="minorHAnsi" w:cstheme="minorHAnsi"/>
          <w:highlight w:val="cyan"/>
          <w:u w:val="single"/>
        </w:rPr>
        <w:t>Competition between interests</w:t>
      </w:r>
      <w:r w:rsidRPr="005B30D3">
        <w:rPr>
          <w:rFonts w:asciiTheme="minorHAnsi" w:hAnsiTheme="minorHAnsi" w:cstheme="minorHAnsi"/>
          <w:u w:val="single"/>
        </w:rPr>
        <w:t>, not the dominance of a few interests</w:t>
      </w:r>
      <w:r w:rsidRPr="005B30D3">
        <w:rPr>
          <w:rFonts w:asciiTheme="minorHAnsi" w:hAnsiTheme="minorHAnsi" w:cstheme="minorHAnsi"/>
          <w:sz w:val="8"/>
        </w:rPr>
        <w:t xml:space="preserve"> (particularly if foreign-influenced), </w:t>
      </w:r>
      <w:r w:rsidRPr="005B30D3">
        <w:rPr>
          <w:rFonts w:asciiTheme="minorHAnsi" w:hAnsiTheme="minorHAnsi" w:cstheme="minorHAnsi"/>
          <w:highlight w:val="cyan"/>
          <w:u w:val="single"/>
        </w:rPr>
        <w:t>preserves a</w:t>
      </w:r>
      <w:r w:rsidRPr="005B30D3">
        <w:rPr>
          <w:rFonts w:asciiTheme="minorHAnsi" w:hAnsiTheme="minorHAnsi" w:cstheme="minorHAnsi"/>
          <w:u w:val="single"/>
        </w:rPr>
        <w:t xml:space="preserve"> free and democratic </w:t>
      </w:r>
      <w:r w:rsidRPr="005B30D3">
        <w:rPr>
          <w:rFonts w:asciiTheme="minorHAnsi" w:hAnsiTheme="minorHAnsi" w:cstheme="minorHAnsi"/>
          <w:highlight w:val="cyan"/>
          <w:u w:val="single"/>
        </w:rPr>
        <w:t>government</w:t>
      </w:r>
      <w:r w:rsidRPr="005B30D3">
        <w:rPr>
          <w:rFonts w:asciiTheme="minorHAnsi" w:hAnsiTheme="minorHAnsi" w:cstheme="minorHAnsi"/>
          <w:u w:val="single"/>
        </w:rPr>
        <w:t>.</w:t>
      </w:r>
    </w:p>
    <w:p w14:paraId="2D171B27" w14:textId="77777777" w:rsidR="00936E58" w:rsidRPr="005B30D3" w:rsidRDefault="00936E58" w:rsidP="00936E58">
      <w:pPr>
        <w:pStyle w:val="Heading4"/>
        <w:rPr>
          <w:rFonts w:asciiTheme="minorHAnsi" w:hAnsiTheme="minorHAnsi" w:cstheme="minorHAnsi"/>
          <w:u w:val="single"/>
        </w:rPr>
      </w:pPr>
      <w:r w:rsidRPr="005B30D3">
        <w:rPr>
          <w:rFonts w:asciiTheme="minorHAnsi" w:hAnsiTheme="minorHAnsi" w:cstheme="minorHAnsi"/>
        </w:rPr>
        <w:t>Second---</w:t>
      </w:r>
      <w:r w:rsidRPr="005B30D3">
        <w:rPr>
          <w:rFonts w:asciiTheme="minorHAnsi" w:hAnsiTheme="minorHAnsi" w:cstheme="minorHAnsi"/>
          <w:u w:val="single"/>
        </w:rPr>
        <w:t>Innovation</w:t>
      </w:r>
      <w:r w:rsidRPr="005B30D3">
        <w:rPr>
          <w:rFonts w:asciiTheme="minorHAnsi" w:hAnsiTheme="minorHAnsi" w:cstheme="minorHAnsi"/>
        </w:rPr>
        <w:t xml:space="preserve">---Big tech destroys the </w:t>
      </w:r>
      <w:r w:rsidRPr="005B30D3">
        <w:rPr>
          <w:rFonts w:asciiTheme="minorHAnsi" w:hAnsiTheme="minorHAnsi" w:cstheme="minorHAnsi"/>
          <w:u w:val="single"/>
        </w:rPr>
        <w:t>DIB</w:t>
      </w:r>
      <w:r w:rsidRPr="005B30D3">
        <w:rPr>
          <w:rFonts w:asciiTheme="minorHAnsi" w:hAnsiTheme="minorHAnsi" w:cstheme="minorHAnsi"/>
        </w:rPr>
        <w:t xml:space="preserve"> and suppresses </w:t>
      </w:r>
      <w:r w:rsidRPr="005B30D3">
        <w:rPr>
          <w:rFonts w:asciiTheme="minorHAnsi" w:hAnsiTheme="minorHAnsi" w:cstheme="minorHAnsi"/>
          <w:u w:val="single"/>
        </w:rPr>
        <w:t>innovation</w:t>
      </w:r>
      <w:r w:rsidRPr="005B30D3">
        <w:rPr>
          <w:rFonts w:asciiTheme="minorHAnsi" w:hAnsiTheme="minorHAnsi" w:cstheme="minorHAnsi"/>
        </w:rPr>
        <w:t xml:space="preserve"> --- National champions is </w:t>
      </w:r>
      <w:r w:rsidRPr="005B30D3">
        <w:rPr>
          <w:rFonts w:asciiTheme="minorHAnsi" w:hAnsiTheme="minorHAnsi" w:cstheme="minorHAnsi"/>
          <w:u w:val="single"/>
        </w:rPr>
        <w:t>historically bunk</w:t>
      </w:r>
    </w:p>
    <w:p w14:paraId="6A797983" w14:textId="77777777" w:rsidR="00936E58" w:rsidRPr="005B30D3" w:rsidRDefault="00936E58" w:rsidP="00936E58">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51378855" w14:textId="77777777" w:rsidR="00936E58" w:rsidRPr="005B30D3" w:rsidRDefault="00936E58" w:rsidP="00936E58">
      <w:pPr>
        <w:rPr>
          <w:rFonts w:asciiTheme="minorHAnsi" w:hAnsiTheme="minorHAnsi" w:cstheme="minorHAnsi"/>
          <w:u w:val="single"/>
        </w:rPr>
      </w:pPr>
      <w:r w:rsidRPr="005B30D3">
        <w:rPr>
          <w:rFonts w:asciiTheme="minorHAnsi" w:hAnsiTheme="minorHAnsi" w:cstheme="minorHAnsi"/>
          <w:sz w:val="8"/>
        </w:rPr>
        <w:t xml:space="preserve">BIG TECH AND THE FOUNDATIONS OF AMERICAN POWER </w:t>
      </w:r>
      <w:r w:rsidRPr="005B30D3">
        <w:rPr>
          <w:rFonts w:asciiTheme="minorHAnsi" w:hAnsiTheme="minorHAnsi" w:cstheme="minorHAnsi"/>
          <w:u w:val="single"/>
        </w:rPr>
        <w:t>American power is</w:t>
      </w:r>
      <w:r w:rsidRPr="005B30D3">
        <w:rPr>
          <w:rFonts w:asciiTheme="minorHAnsi" w:hAnsiTheme="minorHAnsi" w:cstheme="minorHAnsi"/>
          <w:sz w:val="8"/>
        </w:rPr>
        <w:t xml:space="preserve"> also </w:t>
      </w:r>
      <w:r w:rsidRPr="005B30D3">
        <w:rPr>
          <w:rFonts w:asciiTheme="minorHAnsi" w:hAnsiTheme="minorHAnsi" w:cstheme="minorHAnsi"/>
          <w:u w:val="single"/>
        </w:rPr>
        <w:t>critical in a time of great power competition</w:t>
      </w:r>
      <w:r w:rsidRPr="005B30D3">
        <w:rPr>
          <w:rFonts w:asciiTheme="minorHAnsi" w:hAnsiTheme="minorHAnsi" w:cstheme="minorHAnsi"/>
          <w:sz w:val="8"/>
        </w:rPr>
        <w:t xml:space="preserve">.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competition is desirable, not less. Breaking up and regulating big tech will thus improve innovation, not reduce it. America’s position in a great power rivalry also depends on its defense industrial 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5B30D3">
        <w:rPr>
          <w:rFonts w:asciiTheme="minorHAnsi" w:hAnsiTheme="minorHAnsi" w:cstheme="minorHAnsi"/>
          <w:u w:val="single"/>
        </w:rPr>
        <w:t>Historically</w:t>
      </w:r>
      <w:r w:rsidRPr="005B30D3">
        <w:rPr>
          <w:rFonts w:asciiTheme="minorHAnsi" w:hAnsiTheme="minorHAnsi" w:cstheme="minorHAnsi"/>
          <w:sz w:val="8"/>
        </w:rPr>
        <w:t xml:space="preserve">, however, </w:t>
      </w:r>
      <w:r w:rsidRPr="005B30D3">
        <w:rPr>
          <w:rFonts w:asciiTheme="minorHAnsi" w:hAnsiTheme="minorHAnsi" w:cstheme="minorHAnsi"/>
          <w:b/>
          <w:bCs/>
          <w:highlight w:val="cyan"/>
          <w:u w:val="single"/>
        </w:rPr>
        <w:t>innovation has come from</w:t>
      </w:r>
      <w:r w:rsidRPr="005B30D3">
        <w:rPr>
          <w:rFonts w:asciiTheme="minorHAnsi" w:hAnsiTheme="minorHAnsi" w:cstheme="minorHAnsi"/>
          <w:sz w:val="8"/>
        </w:rPr>
        <w:t xml:space="preserve"> a mix of </w:t>
      </w:r>
      <w:r w:rsidRPr="005B30D3">
        <w:rPr>
          <w:rFonts w:asciiTheme="minorHAnsi" w:hAnsiTheme="minorHAnsi" w:cstheme="minorHAnsi"/>
          <w:b/>
          <w:bCs/>
          <w:highlight w:val="cyan"/>
          <w:u w:val="single"/>
        </w:rPr>
        <w:t>competition</w:t>
      </w:r>
      <w:r w:rsidRPr="005B30D3">
        <w:rPr>
          <w:rFonts w:asciiTheme="minorHAnsi" w:hAnsiTheme="minorHAnsi" w:cstheme="minorHAnsi"/>
          <w:sz w:val="8"/>
        </w:rPr>
        <w:t xml:space="preserve"> and public funding of research and development. </w:t>
      </w:r>
      <w:r w:rsidRPr="005B30D3">
        <w:rPr>
          <w:rFonts w:asciiTheme="minorHAnsi" w:hAnsiTheme="minorHAnsi" w:cstheme="minorHAnsi"/>
          <w:highlight w:val="cyan"/>
          <w:u w:val="single"/>
        </w:rPr>
        <w:t>Breaking u</w:t>
      </w:r>
      <w:r w:rsidRPr="005B30D3">
        <w:rPr>
          <w:rFonts w:asciiTheme="minorHAnsi" w:hAnsiTheme="minorHAnsi" w:cstheme="minorHAnsi"/>
          <w:u w:val="single"/>
        </w:rPr>
        <w:t>p</w:t>
      </w:r>
      <w:r w:rsidRPr="005B30D3">
        <w:rPr>
          <w:rFonts w:asciiTheme="minorHAnsi" w:hAnsiTheme="minorHAnsi" w:cstheme="minorHAnsi"/>
          <w:sz w:val="8"/>
        </w:rPr>
        <w:t xml:space="preserve"> and regulating </w:t>
      </w:r>
      <w:r w:rsidRPr="005B30D3">
        <w:rPr>
          <w:rFonts w:asciiTheme="minorHAnsi" w:hAnsiTheme="minorHAnsi" w:cstheme="minorHAnsi"/>
          <w:u w:val="single"/>
        </w:rPr>
        <w:t xml:space="preserve">tech companies thus doesn’t mean ceding ground to the Chinese </w:t>
      </w:r>
      <w:r w:rsidRPr="005B30D3">
        <w:rPr>
          <w:rFonts w:asciiTheme="minorHAnsi" w:hAnsiTheme="minorHAnsi" w:cstheme="minorHAnsi"/>
          <w:sz w:val="8"/>
        </w:rPr>
        <w:t>on technological innovation—</w:t>
      </w:r>
      <w:r w:rsidRPr="005B30D3">
        <w:rPr>
          <w:rFonts w:asciiTheme="minorHAnsi" w:hAnsiTheme="minorHAnsi" w:cstheme="minorHAnsi"/>
          <w:u w:val="single"/>
        </w:rPr>
        <w:t xml:space="preserve">it </w:t>
      </w:r>
      <w:r w:rsidRPr="005B30D3">
        <w:rPr>
          <w:rFonts w:asciiTheme="minorHAnsi" w:hAnsiTheme="minorHAnsi" w:cstheme="minorHAnsi"/>
          <w:highlight w:val="cyan"/>
          <w:u w:val="single"/>
        </w:rPr>
        <w:t>means creating a competitive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market</w:t>
      </w:r>
      <w:r w:rsidRPr="005B30D3">
        <w:rPr>
          <w:rFonts w:asciiTheme="minorHAnsi" w:hAnsiTheme="minorHAnsi" w:cstheme="minorHAnsi"/>
          <w:u w:val="single"/>
        </w:rPr>
        <w:t>place</w:t>
      </w:r>
      <w:r w:rsidRPr="005B30D3">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B30D3">
        <w:rPr>
          <w:rFonts w:asciiTheme="minorHAnsi" w:hAnsiTheme="minorHAnsi" w:cstheme="minorHAnsi"/>
          <w:u w:val="single"/>
        </w:rPr>
        <w:t>innovation does not require national champions</w:t>
      </w:r>
      <w:r w:rsidRPr="005B30D3">
        <w:rPr>
          <w:rFonts w:asciiTheme="minorHAnsi" w:hAnsiTheme="minorHAnsi" w:cstheme="minorHAnsi"/>
          <w:sz w:val="8"/>
        </w:rPr>
        <w:t xml:space="preserve">—and there are strong arguments that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national champions</w:t>
      </w:r>
      <w:r w:rsidRPr="005B30D3">
        <w:rPr>
          <w:rFonts w:asciiTheme="minorHAnsi" w:hAnsiTheme="minorHAnsi" w:cstheme="minorHAnsi"/>
          <w:b/>
          <w:bCs/>
          <w:u w:val="single"/>
        </w:rPr>
        <w:t xml:space="preserve"> approach </w:t>
      </w:r>
      <w:r w:rsidRPr="005B30D3">
        <w:rPr>
          <w:rFonts w:asciiTheme="minorHAnsi" w:hAnsiTheme="minorHAnsi" w:cstheme="minorHAnsi"/>
          <w:b/>
          <w:bCs/>
          <w:highlight w:val="cyan"/>
          <w:u w:val="single"/>
        </w:rPr>
        <w:t>is</w:t>
      </w:r>
      <w:r w:rsidRPr="005B30D3">
        <w:rPr>
          <w:rFonts w:asciiTheme="minorHAnsi" w:hAnsiTheme="minorHAnsi" w:cstheme="minorHAnsi"/>
          <w:sz w:val="8"/>
        </w:rPr>
        <w:t xml:space="preserve"> limited and even </w:t>
      </w:r>
      <w:r w:rsidRPr="005B30D3">
        <w:rPr>
          <w:rFonts w:asciiTheme="minorHAnsi" w:hAnsiTheme="minorHAnsi" w:cstheme="minorHAnsi"/>
          <w:b/>
          <w:bCs/>
          <w:highlight w:val="cyan"/>
          <w:u w:val="single"/>
        </w:rPr>
        <w:t>counterproductive</w:t>
      </w:r>
      <w:r w:rsidRPr="005B30D3">
        <w:rPr>
          <w:rFonts w:asciiTheme="minorHAnsi" w:hAnsiTheme="minorHAnsi" w:cstheme="minorHAnsi"/>
          <w:u w:val="single"/>
        </w:rPr>
        <w:t>.</w:t>
      </w:r>
      <w:r w:rsidRPr="005B30D3">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5B30D3">
        <w:rPr>
          <w:rFonts w:asciiTheme="minorHAnsi" w:hAnsiTheme="minorHAnsi" w:cstheme="minorHAnsi"/>
          <w:u w:val="single"/>
        </w:rPr>
        <w:t>Market competition is good for innovation because competitors have to</w:t>
      </w:r>
      <w:r w:rsidRPr="005B30D3">
        <w:rPr>
          <w:rFonts w:asciiTheme="minorHAnsi" w:hAnsiTheme="minorHAnsi" w:cstheme="minorHAnsi"/>
          <w:sz w:val="8"/>
        </w:rPr>
        <w:t xml:space="preserve"> find ways to </w:t>
      </w:r>
      <w:r w:rsidRPr="005B30D3">
        <w:rPr>
          <w:rFonts w:asciiTheme="minorHAnsi" w:hAnsiTheme="minorHAnsi" w:cstheme="minorHAnsi"/>
          <w:u w:val="single"/>
        </w:rPr>
        <w:t>differentiate</w:t>
      </w:r>
      <w:r w:rsidRPr="005B30D3">
        <w:rPr>
          <w:rFonts w:asciiTheme="minorHAnsi" w:hAnsiTheme="minorHAnsi" w:cstheme="minorHAnsi"/>
          <w:sz w:val="8"/>
        </w:rPr>
        <w:t xml:space="preserve"> themselves in order </w:t>
      </w:r>
      <w:r w:rsidRPr="005B30D3">
        <w:rPr>
          <w:rFonts w:asciiTheme="minorHAnsi" w:hAnsiTheme="minorHAnsi" w:cstheme="minorHAnsi"/>
          <w:u w:val="single"/>
        </w:rPr>
        <w:t>to survive</w:t>
      </w:r>
      <w:r w:rsidRPr="005B30D3">
        <w:rPr>
          <w:rFonts w:asciiTheme="minorHAnsi" w:hAnsiTheme="minorHAnsi" w:cstheme="minorHAnsi"/>
          <w:sz w:val="8"/>
        </w:rPr>
        <w:t xml:space="preserve"> and expand. </w:t>
      </w:r>
      <w:r w:rsidRPr="005B30D3">
        <w:rPr>
          <w:rFonts w:asciiTheme="minorHAnsi" w:hAnsiTheme="minorHAnsi" w:cstheme="minorHAnsi"/>
          <w:u w:val="single"/>
        </w:rPr>
        <w:t xml:space="preserve">In contrast, </w:t>
      </w:r>
      <w:r w:rsidRPr="005B30D3">
        <w:rPr>
          <w:rFonts w:asciiTheme="minorHAnsi" w:hAnsiTheme="minorHAnsi" w:cstheme="minorHAnsi"/>
          <w:highlight w:val="cyan"/>
          <w:u w:val="single"/>
        </w:rPr>
        <w:t>large</w:t>
      </w:r>
      <w:r w:rsidRPr="005B30D3">
        <w:rPr>
          <w:rFonts w:asciiTheme="minorHAnsi" w:hAnsiTheme="minorHAnsi" w:cstheme="minorHAnsi"/>
          <w:sz w:val="8"/>
        </w:rPr>
        <w:t xml:space="preserve"> protected </w:t>
      </w:r>
      <w:r w:rsidRPr="005B30D3">
        <w:rPr>
          <w:rFonts w:asciiTheme="minorHAnsi" w:hAnsiTheme="minorHAnsi" w:cstheme="minorHAnsi"/>
          <w:highlight w:val="cyan"/>
          <w:u w:val="single"/>
        </w:rPr>
        <w:t>firms get lethargic</w:t>
      </w:r>
      <w:r w:rsidRPr="005B30D3">
        <w:rPr>
          <w:rFonts w:asciiTheme="minorHAnsi" w:hAnsiTheme="minorHAnsi" w:cstheme="minorHAnsi"/>
          <w:u w:val="single"/>
        </w:rPr>
        <w:t xml:space="preserve">, are </w:t>
      </w:r>
      <w:r w:rsidRPr="005B30D3">
        <w:rPr>
          <w:rFonts w:asciiTheme="minorHAnsi" w:hAnsiTheme="minorHAnsi" w:cstheme="minorHAnsi"/>
          <w:highlight w:val="cyan"/>
          <w:u w:val="single"/>
        </w:rPr>
        <w:t>slow</w:t>
      </w:r>
      <w:r w:rsidRPr="005B30D3">
        <w:rPr>
          <w:rFonts w:asciiTheme="minorHAnsi" w:hAnsiTheme="minorHAnsi" w:cstheme="minorHAnsi"/>
          <w:u w:val="single"/>
        </w:rPr>
        <w:t xml:space="preserve"> to innovate, </w:t>
      </w:r>
      <w:r w:rsidRPr="005B30D3">
        <w:rPr>
          <w:rFonts w:asciiTheme="minorHAnsi" w:hAnsiTheme="minorHAnsi" w:cstheme="minorHAnsi"/>
          <w:highlight w:val="cyan"/>
          <w:u w:val="single"/>
        </w:rPr>
        <w:t>and rest on</w:t>
      </w:r>
      <w:r w:rsidRPr="005B30D3">
        <w:rPr>
          <w:rFonts w:asciiTheme="minorHAnsi" w:hAnsiTheme="minorHAnsi" w:cstheme="minorHAnsi"/>
          <w:u w:val="single"/>
        </w:rPr>
        <w:t xml:space="preserve"> their </w:t>
      </w:r>
      <w:r w:rsidRPr="005B30D3">
        <w:rPr>
          <w:rFonts w:asciiTheme="minorHAnsi" w:hAnsiTheme="minorHAnsi" w:cstheme="minorHAnsi"/>
          <w:highlight w:val="cyan"/>
          <w:u w:val="single"/>
        </w:rPr>
        <w:t>laurels</w:t>
      </w:r>
      <w:r w:rsidRPr="005B30D3">
        <w:rPr>
          <w:rFonts w:asciiTheme="minorHAnsi" w:hAnsiTheme="minorHAnsi" w:cstheme="minorHAnsi"/>
          <w:sz w:val="8"/>
        </w:rPr>
        <w:t xml:space="preserve"> Wu points out that </w:t>
      </w:r>
      <w:r w:rsidRPr="005B30D3">
        <w:rPr>
          <w:rFonts w:asciiTheme="minorHAnsi" w:hAnsiTheme="minorHAnsi" w:cstheme="minorHAnsi"/>
          <w:u w:val="single"/>
        </w:rPr>
        <w:t>we</w:t>
      </w:r>
      <w:r w:rsidRPr="005B30D3">
        <w:rPr>
          <w:rFonts w:asciiTheme="minorHAnsi" w:hAnsiTheme="minorHAnsi" w:cstheme="minorHAnsi"/>
          <w:sz w:val="8"/>
        </w:rPr>
        <w:t xml:space="preserve"> also </w:t>
      </w:r>
      <w:r w:rsidRPr="005B30D3">
        <w:rPr>
          <w:rFonts w:asciiTheme="minorHAnsi" w:hAnsiTheme="minorHAnsi" w:cstheme="minorHAnsi"/>
          <w:u w:val="single"/>
        </w:rPr>
        <w:t>have evidence</w:t>
      </w:r>
      <w:r w:rsidRPr="005B30D3">
        <w:rPr>
          <w:rFonts w:asciiTheme="minorHAnsi" w:hAnsiTheme="minorHAnsi" w:cstheme="minorHAnsi"/>
          <w:sz w:val="8"/>
        </w:rPr>
        <w:t xml:space="preserve">—not just theory—to show that protecting national champions is inferior to encouraging competition. </w:t>
      </w:r>
      <w:r w:rsidRPr="005B30D3">
        <w:rPr>
          <w:rFonts w:asciiTheme="minorHAnsi" w:hAnsiTheme="minorHAnsi" w:cstheme="minorHAnsi"/>
          <w:highlight w:val="cyan"/>
          <w:u w:val="single"/>
        </w:rPr>
        <w:t>In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1980s</w:t>
      </w:r>
      <w:r w:rsidRPr="005B30D3">
        <w:rPr>
          <w:rFonts w:asciiTheme="minorHAnsi" w:hAnsiTheme="minorHAnsi" w:cstheme="minorHAnsi"/>
          <w:sz w:val="8"/>
        </w:rPr>
        <w:t xml:space="preserve">, Wu argues, </w:t>
      </w:r>
      <w:r w:rsidRPr="005B30D3">
        <w:rPr>
          <w:rFonts w:asciiTheme="minorHAnsi" w:hAnsiTheme="minorHAnsi" w:cstheme="minorHAnsi"/>
          <w:b/>
          <w:bCs/>
          <w:highlight w:val="cyan"/>
          <w:u w:val="single"/>
        </w:rPr>
        <w:t>Japan took</w:t>
      </w:r>
      <w:r w:rsidRPr="005B30D3">
        <w:rPr>
          <w:rFonts w:asciiTheme="minorHAnsi" w:hAnsiTheme="minorHAnsi" w:cstheme="minorHAnsi"/>
          <w:u w:val="single"/>
        </w:rPr>
        <w:t xml:space="preserve"> the approach of protecting its </w:t>
      </w:r>
      <w:r w:rsidRPr="005B30D3">
        <w:rPr>
          <w:rFonts w:asciiTheme="minorHAnsi" w:hAnsiTheme="minorHAnsi" w:cstheme="minorHAnsi"/>
          <w:b/>
          <w:bCs/>
          <w:highlight w:val="cyan"/>
          <w:u w:val="single"/>
        </w:rPr>
        <w:t>national champions</w:t>
      </w:r>
      <w:r w:rsidRPr="005B30D3">
        <w:rPr>
          <w:rFonts w:asciiTheme="minorHAnsi" w:hAnsiTheme="minorHAnsi" w:cstheme="minorHAnsi"/>
          <w:u w:val="single"/>
        </w:rPr>
        <w:t xml:space="preserve"> </w:t>
      </w:r>
      <w:r w:rsidRPr="005B30D3">
        <w:rPr>
          <w:rFonts w:asciiTheme="minorHAnsi" w:hAnsiTheme="minorHAnsi" w:cstheme="minorHAnsi"/>
          <w:sz w:val="8"/>
        </w:rPr>
        <w:t xml:space="preserve">in the electronics industry. Powerhouses like </w:t>
      </w:r>
      <w:r w:rsidRPr="005B30D3">
        <w:rPr>
          <w:rFonts w:asciiTheme="minorHAnsi" w:hAnsiTheme="minorHAnsi" w:cstheme="minorHAnsi"/>
          <w:u w:val="single"/>
        </w:rPr>
        <w:t>NEC, Panasonic, and Toshiba</w:t>
      </w:r>
      <w:r w:rsidRPr="005B30D3">
        <w:rPr>
          <w:rFonts w:asciiTheme="minorHAnsi" w:hAnsiTheme="minorHAnsi" w:cstheme="minorHAnsi"/>
          <w:sz w:val="8"/>
        </w:rPr>
        <w:t xml:space="preserve"> had direct government support</w:t>
      </w:r>
      <w:r w:rsidRPr="005B30D3">
        <w:rPr>
          <w:rFonts w:asciiTheme="minorHAnsi" w:hAnsiTheme="minorHAnsi" w:cstheme="minorHAnsi"/>
          <w:sz w:val="8"/>
          <w:highlight w:val="cyan"/>
        </w:rPr>
        <w:t xml:space="preserve">. </w:t>
      </w:r>
      <w:r w:rsidRPr="005B30D3">
        <w:rPr>
          <w:rFonts w:asciiTheme="minorHAnsi" w:hAnsiTheme="minorHAnsi" w:cstheme="minorHAnsi"/>
          <w:highlight w:val="cyan"/>
          <w:u w:val="single"/>
        </w:rPr>
        <w:t xml:space="preserve">In contrast, </w:t>
      </w:r>
      <w:r w:rsidRPr="005B30D3">
        <w:rPr>
          <w:rFonts w:asciiTheme="minorHAnsi" w:hAnsiTheme="minorHAnsi" w:cstheme="minorHAnsi"/>
          <w:b/>
          <w:bCs/>
          <w:highlight w:val="cyan"/>
          <w:u w:val="single"/>
        </w:rPr>
        <w:t>the 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 xml:space="preserve">tates </w:t>
      </w:r>
      <w:r w:rsidRPr="005B30D3">
        <w:rPr>
          <w:rFonts w:asciiTheme="minorHAnsi" w:hAnsiTheme="minorHAnsi" w:cstheme="minorHAnsi"/>
          <w:b/>
          <w:bCs/>
          <w:highlight w:val="cyan"/>
          <w:u w:val="single"/>
        </w:rPr>
        <w:t xml:space="preserve">took </w:t>
      </w:r>
      <w:r w:rsidRPr="005B30D3">
        <w:rPr>
          <w:rFonts w:asciiTheme="minorHAnsi" w:hAnsiTheme="minorHAnsi" w:cstheme="minorHAnsi"/>
          <w:b/>
          <w:bCs/>
          <w:u w:val="single"/>
        </w:rPr>
        <w:t>the opposite</w:t>
      </w:r>
      <w:r w:rsidRPr="005B30D3">
        <w:rPr>
          <w:rFonts w:asciiTheme="minorHAnsi" w:hAnsiTheme="minorHAnsi" w:cstheme="minorHAnsi"/>
          <w:u w:val="single"/>
        </w:rPr>
        <w:t xml:space="preserve"> tack with IBM. The</w:t>
      </w:r>
      <w:r w:rsidRPr="005B30D3">
        <w:rPr>
          <w:rFonts w:asciiTheme="minorHAnsi" w:hAnsiTheme="minorHAnsi" w:cstheme="minorHAnsi"/>
          <w:sz w:val="8"/>
        </w:rPr>
        <w:t xml:space="preserve"> computer </w:t>
      </w:r>
      <w:r w:rsidRPr="005B30D3">
        <w:rPr>
          <w:rFonts w:asciiTheme="minorHAnsi" w:hAnsiTheme="minorHAnsi" w:cstheme="minorHAnsi"/>
          <w:u w:val="single"/>
        </w:rPr>
        <w:t xml:space="preserve">firm was brought under </w:t>
      </w:r>
      <w:r w:rsidRPr="005B30D3">
        <w:rPr>
          <w:rFonts w:asciiTheme="minorHAnsi" w:hAnsiTheme="minorHAnsi" w:cstheme="minorHAnsi"/>
          <w:highlight w:val="cyan"/>
          <w:u w:val="single"/>
        </w:rPr>
        <w:t>antitrust</w:t>
      </w:r>
      <w:r w:rsidRPr="005B30D3">
        <w:rPr>
          <w:rFonts w:asciiTheme="minorHAnsi" w:hAnsiTheme="minorHAnsi" w:cstheme="minorHAnsi"/>
          <w:u w:val="single"/>
        </w:rPr>
        <w:t xml:space="preserve"> scrutiny</w:t>
      </w:r>
      <w:r w:rsidRPr="005B30D3">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5B30D3">
        <w:rPr>
          <w:rFonts w:asciiTheme="minorHAnsi" w:hAnsiTheme="minorHAnsi" w:cstheme="minorHAnsi"/>
          <w:b/>
          <w:bCs/>
          <w:highlight w:val="cyan"/>
          <w:u w:val="single"/>
        </w:rPr>
        <w:t>The result</w:t>
      </w:r>
      <w:r w:rsidRPr="005B30D3">
        <w:rPr>
          <w:rFonts w:asciiTheme="minorHAnsi" w:hAnsiTheme="minorHAnsi" w:cstheme="minorHAnsi"/>
          <w:sz w:val="8"/>
        </w:rPr>
        <w:t xml:space="preserve">, Wu notes, </w:t>
      </w:r>
      <w:r w:rsidRPr="005B30D3">
        <w:rPr>
          <w:rFonts w:asciiTheme="minorHAnsi" w:hAnsiTheme="minorHAnsi" w:cstheme="minorHAnsi"/>
          <w:b/>
          <w:bCs/>
          <w:highlight w:val="cyan"/>
          <w:u w:val="single"/>
        </w:rPr>
        <w:t>was</w:t>
      </w:r>
      <w:r w:rsidRPr="005B30D3">
        <w:rPr>
          <w:rFonts w:asciiTheme="minorHAnsi" w:hAnsiTheme="minorHAnsi" w:cstheme="minorHAnsi"/>
          <w:u w:val="single"/>
        </w:rPr>
        <w:t xml:space="preserve"> to create the space for a variety of hardware and software companies, </w:t>
      </w:r>
      <w:r w:rsidRPr="005B30D3">
        <w:rPr>
          <w:rFonts w:asciiTheme="minorHAnsi" w:hAnsiTheme="minorHAnsi" w:cstheme="minorHAnsi"/>
          <w:b/>
          <w:bCs/>
          <w:highlight w:val="cyan"/>
          <w:u w:val="single"/>
        </w:rPr>
        <w:t>Microsoft, Lotus, and Apple</w:t>
      </w:r>
      <w:r w:rsidRPr="005B30D3">
        <w:rPr>
          <w:rFonts w:asciiTheme="minorHAnsi" w:hAnsiTheme="minorHAnsi" w:cstheme="minorHAnsi"/>
          <w:u w:val="single"/>
        </w:rPr>
        <w:t xml:space="preserve"> </w:t>
      </w:r>
      <w:r w:rsidRPr="005B30D3">
        <w:rPr>
          <w:rFonts w:asciiTheme="minorHAnsi" w:hAnsiTheme="minorHAnsi" w:cstheme="minorHAnsi"/>
          <w:sz w:val="8"/>
        </w:rPr>
        <w:t xml:space="preserve">among them. </w:t>
      </w:r>
      <w:r w:rsidRPr="005B30D3">
        <w:rPr>
          <w:rFonts w:asciiTheme="minorHAnsi" w:hAnsiTheme="minorHAnsi" w:cstheme="minorHAnsi"/>
          <w:b/>
          <w:bCs/>
          <w:highlight w:val="cyan"/>
          <w:u w:val="single"/>
        </w:rPr>
        <w:t>Competition led to innovation</w:t>
      </w:r>
      <w:r w:rsidRPr="005B30D3">
        <w:rPr>
          <w:rFonts w:asciiTheme="minorHAnsi" w:hAnsiTheme="minorHAnsi" w:cstheme="minorHAnsi"/>
          <w:u w:val="single"/>
        </w:rPr>
        <w:t xml:space="preserve"> and the creation </w:t>
      </w:r>
      <w:r w:rsidRPr="005B30D3">
        <w:rPr>
          <w:rFonts w:asciiTheme="minorHAnsi" w:hAnsiTheme="minorHAnsi" w:cstheme="minorHAnsi"/>
          <w:sz w:val="8"/>
        </w:rPr>
        <w:t xml:space="preserve">of some of the most forward-looking companies of the era.62 Second, </w:t>
      </w:r>
      <w:r w:rsidRPr="005B30D3">
        <w:rPr>
          <w:rFonts w:asciiTheme="minorHAnsi" w:hAnsiTheme="minorHAnsi" w:cstheme="minorHAnsi"/>
          <w:u w:val="single"/>
        </w:rPr>
        <w:t xml:space="preserve">national </w:t>
      </w:r>
      <w:r w:rsidRPr="005B30D3">
        <w:rPr>
          <w:rFonts w:asciiTheme="minorHAnsi" w:hAnsiTheme="minorHAnsi" w:cstheme="minorHAnsi"/>
          <w:highlight w:val="cyan"/>
          <w:u w:val="single"/>
        </w:rPr>
        <w:t>champions</w:t>
      </w:r>
      <w:r w:rsidRPr="005B30D3">
        <w:rPr>
          <w:rFonts w:asciiTheme="minorHAnsi" w:hAnsiTheme="minorHAnsi" w:cstheme="minorHAnsi"/>
          <w:sz w:val="8"/>
        </w:rPr>
        <w:t xml:space="preserve"> can actually </w:t>
      </w:r>
      <w:r w:rsidRPr="005B30D3">
        <w:rPr>
          <w:rFonts w:asciiTheme="minorHAnsi" w:hAnsiTheme="minorHAnsi" w:cstheme="minorHAnsi"/>
          <w:u w:val="single"/>
        </w:rPr>
        <w:t xml:space="preserve">limit innovation because they have an incentive to </w:t>
      </w:r>
      <w:r w:rsidRPr="005B30D3">
        <w:rPr>
          <w:rFonts w:asciiTheme="minorHAnsi" w:hAnsiTheme="minorHAnsi" w:cstheme="minorHAnsi"/>
          <w:highlight w:val="cyan"/>
          <w:u w:val="single"/>
        </w:rPr>
        <w:t>avoid research</w:t>
      </w:r>
      <w:r w:rsidRPr="005B30D3">
        <w:rPr>
          <w:rFonts w:asciiTheme="minorHAnsi" w:hAnsiTheme="minorHAnsi" w:cstheme="minorHAnsi"/>
          <w:sz w:val="8"/>
        </w:rPr>
        <w:t xml:space="preserve"> and innovations </w:t>
      </w:r>
      <w:r w:rsidRPr="005B30D3">
        <w:rPr>
          <w:rFonts w:asciiTheme="minorHAnsi" w:hAnsiTheme="minorHAnsi" w:cstheme="minorHAnsi"/>
          <w:highlight w:val="cyan"/>
          <w:u w:val="single"/>
        </w:rPr>
        <w:t>that might jeopardize their business</w:t>
      </w:r>
      <w:r w:rsidRPr="005B30D3">
        <w:rPr>
          <w:rFonts w:asciiTheme="minorHAnsi" w:hAnsiTheme="minorHAnsi" w:cstheme="minorHAnsi"/>
          <w:u w:val="single"/>
        </w:rPr>
        <w:t xml:space="preserve"> model</w:t>
      </w:r>
      <w:r w:rsidRPr="005B30D3">
        <w:rPr>
          <w:rFonts w:asciiTheme="minorHAnsi" w:hAnsiTheme="minorHAnsi" w:cstheme="minorHAnsi"/>
          <w:sz w:val="8"/>
        </w:rPr>
        <w:t xml:space="preserve"> or undermine their dominant position. Bell Labs, for example, has long been celebrated for its role as an “ideas factory.”63 But </w:t>
      </w:r>
      <w:r w:rsidRPr="005B30D3">
        <w:rPr>
          <w:rFonts w:asciiTheme="minorHAnsi" w:hAnsiTheme="minorHAnsi" w:cstheme="minorHAnsi"/>
          <w:b/>
          <w:bCs/>
          <w:highlight w:val="cyan"/>
          <w:u w:val="single"/>
        </w:rPr>
        <w:t>Bell and AT&amp;T</w:t>
      </w:r>
      <w:r w:rsidRPr="005B30D3">
        <w:rPr>
          <w:rFonts w:asciiTheme="minorHAnsi" w:hAnsiTheme="minorHAnsi" w:cstheme="minorHAnsi"/>
          <w:sz w:val="8"/>
        </w:rPr>
        <w:t xml:space="preserve"> also </w:t>
      </w:r>
      <w:r w:rsidRPr="005B30D3">
        <w:rPr>
          <w:rFonts w:asciiTheme="minorHAnsi" w:hAnsiTheme="minorHAnsi" w:cstheme="minorHAnsi"/>
          <w:b/>
          <w:bCs/>
          <w:highlight w:val="cyan"/>
          <w:u w:val="single"/>
        </w:rPr>
        <w:t>suppressed innovations</w:t>
      </w:r>
      <w:r w:rsidRPr="005B30D3">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5B30D3">
        <w:rPr>
          <w:rFonts w:asciiTheme="minorHAnsi" w:hAnsiTheme="minorHAnsi" w:cstheme="minorHAnsi"/>
          <w:highlight w:val="cyan"/>
          <w:u w:val="single"/>
        </w:rPr>
        <w:t>When big tech</w:t>
      </w:r>
      <w:r w:rsidRPr="005B30D3">
        <w:rPr>
          <w:rFonts w:asciiTheme="minorHAnsi" w:hAnsiTheme="minorHAnsi" w:cstheme="minorHAnsi"/>
          <w:sz w:val="8"/>
        </w:rPr>
        <w:t xml:space="preserve"> incumbents </w:t>
      </w:r>
      <w:r w:rsidRPr="005B30D3">
        <w:rPr>
          <w:rFonts w:asciiTheme="minorHAnsi" w:hAnsiTheme="minorHAnsi" w:cstheme="minorHAnsi"/>
          <w:highlight w:val="cyan"/>
          <w:u w:val="single"/>
        </w:rPr>
        <w:t>face little competition, society forgoes</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innovation</w:t>
      </w:r>
      <w:r w:rsidRPr="005B30D3">
        <w:rPr>
          <w:rFonts w:asciiTheme="minorHAnsi" w:hAnsiTheme="minorHAnsi" w:cstheme="minorHAnsi"/>
          <w:u w:val="single"/>
        </w:rPr>
        <w:t xml:space="preserve"> benefits</w:t>
      </w:r>
      <w:r w:rsidRPr="005B30D3">
        <w:rPr>
          <w:rFonts w:asciiTheme="minorHAnsi" w:hAnsiTheme="minorHAnsi" w:cstheme="minorHAnsi"/>
          <w:sz w:val="8"/>
        </w:rPr>
        <w:t xml:space="preserve"> that come from competition. Who knows if </w:t>
      </w:r>
      <w:r w:rsidRPr="005B30D3">
        <w:rPr>
          <w:rFonts w:asciiTheme="minorHAnsi" w:hAnsiTheme="minorHAnsi" w:cstheme="minorHAnsi"/>
          <w:u w:val="single"/>
        </w:rPr>
        <w:t>Instagram or WhatsApp could have dethroned Facebook</w:t>
      </w:r>
      <w:r w:rsidRPr="005B30D3">
        <w:rPr>
          <w:rFonts w:asciiTheme="minorHAnsi" w:hAnsiTheme="minorHAnsi" w:cstheme="minorHAnsi"/>
          <w:sz w:val="8"/>
        </w:rPr>
        <w:t xml:space="preserve">’s primacy and developed even more new and innovative products? Facebook’s moves to acquire those firms prevented us from ever finding out. What small </w:t>
      </w:r>
      <w:r w:rsidRPr="005B30D3">
        <w:rPr>
          <w:rFonts w:asciiTheme="minorHAnsi" w:hAnsiTheme="minorHAnsi" w:cstheme="minorHAnsi"/>
          <w:u w:val="single"/>
        </w:rPr>
        <w:t xml:space="preserve">businesses might emerge if they didn’t have to compete with Amazon Basics on Amazon’s Marketplace? </w:t>
      </w:r>
      <w:r w:rsidRPr="005B30D3">
        <w:rPr>
          <w:rFonts w:asciiTheme="minorHAnsi" w:hAnsiTheme="minorHAnsi" w:cstheme="minorHAnsi"/>
          <w:b/>
          <w:bCs/>
          <w:highlight w:val="cyan"/>
          <w:u w:val="single"/>
        </w:rPr>
        <w:t>Unwinding mergers and separating platforms from companies that do business on the platform would help</w:t>
      </w:r>
      <w:r w:rsidRPr="005B30D3">
        <w:rPr>
          <w:rFonts w:asciiTheme="minorHAnsi" w:hAnsiTheme="minorHAnsi" w:cstheme="minorHAnsi"/>
          <w:highlight w:val="cyan"/>
          <w:u w:val="single"/>
        </w:rPr>
        <w:t xml:space="preserve"> spur competition and </w:t>
      </w:r>
      <w:r w:rsidRPr="005B30D3">
        <w:rPr>
          <w:rFonts w:asciiTheme="minorHAnsi" w:hAnsiTheme="minorHAnsi" w:cstheme="minorHAnsi"/>
          <w:b/>
          <w:bCs/>
          <w:highlight w:val="cyan"/>
          <w:u w:val="single"/>
        </w:rPr>
        <w:t>lead to</w:t>
      </w:r>
      <w:r w:rsidRPr="005B30D3">
        <w:rPr>
          <w:rFonts w:asciiTheme="minorHAnsi" w:hAnsiTheme="minorHAnsi" w:cstheme="minorHAnsi"/>
          <w:sz w:val="8"/>
        </w:rPr>
        <w:t xml:space="preserve"> innovation. Some might argue that </w:t>
      </w:r>
      <w:r w:rsidRPr="005B30D3">
        <w:rPr>
          <w:rFonts w:asciiTheme="minorHAnsi" w:hAnsiTheme="minorHAnsi" w:cstheme="minorHAnsi"/>
          <w:b/>
          <w:bCs/>
          <w:highlight w:val="cyan"/>
          <w:u w:val="single"/>
        </w:rPr>
        <w:t>robotics, AI, and quantum computing</w:t>
      </w:r>
      <w:r w:rsidRPr="005B30D3">
        <w:rPr>
          <w:rFonts w:asciiTheme="minorHAnsi" w:hAnsiTheme="minorHAnsi" w:cstheme="minorHAnsi"/>
          <w:u w:val="single"/>
        </w:rPr>
        <w:t xml:space="preserve"> </w:t>
      </w:r>
      <w:r w:rsidRPr="005B30D3">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r w:rsidRPr="005B30D3">
        <w:rPr>
          <w:rFonts w:asciiTheme="minorHAnsi" w:hAnsiTheme="minorHAnsi" w:cstheme="minorHAnsi"/>
          <w:sz w:val="8"/>
          <w:szCs w:val="8"/>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Mazzucato has argued, government has been a significant driver of innovation through its research and development efforts.67 Today, one could easily imagine the government spending considerable sums of money on R&amp;D in artificial intelligence, robotics, quantum computing, augmented and virtual reality, and other technological research. 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applcations. It could also include research into areas that might challenge the incumbency and business models of existing companies. Second, and relatedly, public investment into research is less likely to be geared toward improving surveillance capacity. As long as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 Third, public investment in R&amp;D has the potential to spread the benefits of technology, innovation, and industry throughout the country. At present, much of the country’s technological and intellectual prowess is concentrated in a few regions, the most prominent being northern California, Seattle, and Boston. Geographic inequality has a variety of negative consequences—economic, social, and political.68 But, as economists Jonathan Gruber and Simon Johnson show in their book Jump-Starting America, there is no reason that public investment couldn’t spur successful economies in dozens of mid-sized cities all over the country, with spillover benefits for their regions.69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 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 </w:t>
      </w:r>
      <w:r w:rsidRPr="005B30D3">
        <w:rPr>
          <w:rFonts w:asciiTheme="minorHAnsi" w:hAnsiTheme="minorHAnsi" w:cstheme="minorHAnsi"/>
          <w:sz w:val="8"/>
        </w:rPr>
        <w:t xml:space="preserve">Big Tech and the Defense Industrial Base </w:t>
      </w:r>
      <w:r w:rsidRPr="005B30D3">
        <w:rPr>
          <w:rFonts w:asciiTheme="minorHAnsi" w:hAnsiTheme="minorHAnsi" w:cstheme="minorHAnsi"/>
          <w:highlight w:val="cyan"/>
          <w:u w:val="single"/>
        </w:rPr>
        <w:t>Concentration</w:t>
      </w:r>
      <w:r w:rsidRPr="005B30D3">
        <w:rPr>
          <w:rFonts w:asciiTheme="minorHAnsi" w:hAnsiTheme="minorHAnsi" w:cstheme="minorHAnsi"/>
          <w:sz w:val="8"/>
        </w:rPr>
        <w:t xml:space="preserve"> in the tech sector also </w:t>
      </w:r>
      <w:r w:rsidRPr="005B30D3">
        <w:rPr>
          <w:rFonts w:asciiTheme="minorHAnsi" w:hAnsiTheme="minorHAnsi" w:cstheme="minorHAnsi"/>
          <w:highlight w:val="cyan"/>
          <w:u w:val="single"/>
        </w:rPr>
        <w:t>threatens the d</w:t>
      </w:r>
      <w:r w:rsidRPr="005B30D3">
        <w:rPr>
          <w:rFonts w:asciiTheme="minorHAnsi" w:hAnsiTheme="minorHAnsi" w:cstheme="minorHAnsi"/>
          <w:sz w:val="8"/>
        </w:rPr>
        <w:t xml:space="preserve">efense </w:t>
      </w:r>
      <w:r w:rsidRPr="005B30D3">
        <w:rPr>
          <w:rFonts w:asciiTheme="minorHAnsi" w:hAnsiTheme="minorHAnsi" w:cstheme="minorHAnsi"/>
          <w:highlight w:val="cyan"/>
          <w:u w:val="single"/>
        </w:rPr>
        <w:t>i</w:t>
      </w:r>
      <w:r w:rsidRPr="005B30D3">
        <w:rPr>
          <w:rFonts w:asciiTheme="minorHAnsi" w:hAnsiTheme="minorHAnsi" w:cstheme="minorHAnsi"/>
          <w:sz w:val="8"/>
        </w:rPr>
        <w:t xml:space="preserve">ndustrial </w:t>
      </w:r>
      <w:r w:rsidRPr="005B30D3">
        <w:rPr>
          <w:rFonts w:asciiTheme="minorHAnsi" w:hAnsiTheme="minorHAnsi" w:cstheme="minorHAnsi"/>
          <w:highlight w:val="cyan"/>
          <w:u w:val="single"/>
        </w:rPr>
        <w:t>b</w:t>
      </w:r>
      <w:r w:rsidRPr="005B30D3">
        <w:rPr>
          <w:rFonts w:asciiTheme="minorHAnsi" w:hAnsiTheme="minorHAnsi" w:cstheme="minorHAnsi"/>
          <w:sz w:val="8"/>
        </w:rPr>
        <w:t xml:space="preserve">ase </w:t>
      </w:r>
      <w:r w:rsidRPr="005B30D3">
        <w:rPr>
          <w:rFonts w:asciiTheme="minorHAnsi" w:hAnsiTheme="minorHAnsi" w:cstheme="minorHAnsi"/>
          <w:highlight w:val="cyan"/>
          <w:u w:val="single"/>
        </w:rPr>
        <w:t>due to</w:t>
      </w:r>
      <w:r w:rsidRPr="005B30D3">
        <w:rPr>
          <w:rFonts w:asciiTheme="minorHAnsi" w:hAnsiTheme="minorHAnsi" w:cstheme="minorHAnsi"/>
          <w:u w:val="single"/>
        </w:rPr>
        <w:t xml:space="preserve"> higher costs, </w:t>
      </w:r>
      <w:r w:rsidRPr="005B30D3">
        <w:rPr>
          <w:rFonts w:asciiTheme="minorHAnsi" w:hAnsiTheme="minorHAnsi" w:cstheme="minorHAnsi"/>
          <w:highlight w:val="cyan"/>
          <w:u w:val="single"/>
        </w:rPr>
        <w:t>lower quality, less innovation</w:t>
      </w:r>
      <w:r w:rsidRPr="005B30D3">
        <w:rPr>
          <w:rFonts w:asciiTheme="minorHAnsi" w:hAnsiTheme="minorHAnsi" w:cstheme="minorHAnsi"/>
          <w:u w:val="single"/>
        </w:rPr>
        <w:t xml:space="preserve">, </w:t>
      </w:r>
      <w:r w:rsidRPr="005B30D3">
        <w:rPr>
          <w:rFonts w:asciiTheme="minorHAnsi" w:hAnsiTheme="minorHAnsi" w:cstheme="minorHAnsi"/>
          <w:sz w:val="8"/>
        </w:rPr>
        <w:t xml:space="preserve">and even </w:t>
      </w:r>
      <w:r w:rsidRPr="005B30D3">
        <w:rPr>
          <w:rFonts w:asciiTheme="minorHAnsi" w:hAnsiTheme="minorHAnsi" w:cstheme="minorHAnsi"/>
          <w:u w:val="single"/>
        </w:rPr>
        <w:t xml:space="preserve">corruption </w:t>
      </w:r>
      <w:r w:rsidRPr="005B30D3">
        <w:rPr>
          <w:rFonts w:asciiTheme="minorHAnsi" w:hAnsiTheme="minorHAnsi" w:cstheme="minorHAnsi"/>
          <w:highlight w:val="cyan"/>
          <w:u w:val="single"/>
        </w:rPr>
        <w:t>and fraud</w:t>
      </w:r>
      <w:r w:rsidRPr="005B30D3">
        <w:rPr>
          <w:rFonts w:asciiTheme="minorHAnsi" w:hAnsiTheme="minorHAnsi" w:cstheme="minorHAnsi"/>
          <w:sz w:val="8"/>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5B30D3">
        <w:rPr>
          <w:rFonts w:asciiTheme="minorHAnsi" w:hAnsiTheme="minorHAnsi" w:cstheme="minorHAnsi"/>
          <w:u w:val="single"/>
        </w:rPr>
        <w:t>a national security threa</w:t>
      </w:r>
      <w:r w:rsidRPr="005B30D3">
        <w:rPr>
          <w:rFonts w:asciiTheme="minorHAnsi" w:hAnsiTheme="minorHAnsi" w:cstheme="minorHAnsi"/>
          <w:sz w:val="8"/>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5B30D3">
        <w:rPr>
          <w:rFonts w:asciiTheme="minorHAnsi" w:hAnsiTheme="minorHAnsi" w:cstheme="minorHAnsi"/>
          <w:u w:val="single"/>
        </w:rPr>
        <w:t>67 percent of</w:t>
      </w:r>
      <w:r w:rsidRPr="005B30D3">
        <w:rPr>
          <w:rFonts w:asciiTheme="minorHAnsi" w:hAnsiTheme="minorHAnsi" w:cstheme="minorHAnsi"/>
          <w:sz w:val="8"/>
        </w:rPr>
        <w:t xml:space="preserve"> 183 </w:t>
      </w:r>
      <w:r w:rsidRPr="005B30D3">
        <w:rPr>
          <w:rFonts w:asciiTheme="minorHAnsi" w:hAnsiTheme="minorHAnsi" w:cstheme="minorHAnsi"/>
          <w:u w:val="single"/>
        </w:rPr>
        <w:t>major weapons systems contracts had no competition</w:t>
      </w:r>
      <w:r w:rsidRPr="005B30D3">
        <w:rPr>
          <w:rFonts w:asciiTheme="minorHAnsi" w:hAnsiTheme="minorHAnsi" w:cstheme="minorHAnsi"/>
          <w:sz w:val="8"/>
        </w:rPr>
        <w:t xml:space="preserve"> and almost half of contracts went to a handful of firms. Of course, consolidation also means that </w:t>
      </w:r>
      <w:r w:rsidRPr="005B30D3">
        <w:rPr>
          <w:rFonts w:asciiTheme="minorHAnsi" w:hAnsiTheme="minorHAnsi" w:cstheme="minorHAnsi"/>
          <w:highlight w:val="cyan"/>
          <w:u w:val="single"/>
        </w:rPr>
        <w:t>the Defense Department is in a symbiotic</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relationship</w:t>
      </w:r>
      <w:r w:rsidRPr="005B30D3">
        <w:rPr>
          <w:rFonts w:asciiTheme="minorHAnsi" w:hAnsiTheme="minorHAnsi" w:cstheme="minorHAnsi"/>
          <w:sz w:val="8"/>
        </w:rPr>
        <w:t xml:space="preserve"> with these big contractors. Some </w:t>
      </w:r>
      <w:r w:rsidRPr="005B30D3">
        <w:rPr>
          <w:rFonts w:asciiTheme="minorHAnsi" w:hAnsiTheme="minorHAnsi" w:cstheme="minorHAnsi"/>
          <w:highlight w:val="cyan"/>
          <w:u w:val="single"/>
        </w:rPr>
        <w:t>startup executives</w:t>
      </w:r>
      <w:r w:rsidRPr="005B30D3">
        <w:rPr>
          <w:rFonts w:asciiTheme="minorHAnsi" w:hAnsiTheme="minorHAnsi" w:cstheme="minorHAnsi"/>
          <w:sz w:val="8"/>
        </w:rPr>
        <w:t xml:space="preserve"> wanting to sell to the government thus </w:t>
      </w:r>
      <w:r w:rsidRPr="005B30D3">
        <w:rPr>
          <w:rFonts w:asciiTheme="minorHAnsi" w:hAnsiTheme="minorHAnsi" w:cstheme="minorHAnsi"/>
          <w:highlight w:val="cyan"/>
          <w:u w:val="single"/>
        </w:rPr>
        <w:t>see the Pentagon as “a bad customer</w:t>
      </w:r>
      <w:r w:rsidRPr="005B30D3">
        <w:rPr>
          <w:rFonts w:asciiTheme="minorHAnsi" w:hAnsiTheme="minorHAnsi" w:cstheme="minorHAnsi"/>
          <w:sz w:val="8"/>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5B30D3">
        <w:rPr>
          <w:rFonts w:asciiTheme="minorHAnsi" w:hAnsiTheme="minorHAnsi" w:cstheme="minorHAnsi"/>
          <w:u w:val="single"/>
        </w:rPr>
        <w:t>monopolists retain power</w:t>
      </w:r>
      <w:r w:rsidRPr="005B30D3">
        <w:rPr>
          <w:rFonts w:asciiTheme="minorHAnsi" w:hAnsiTheme="minorHAnsi" w:cstheme="minorHAnsi"/>
          <w:sz w:val="8"/>
        </w:rPr>
        <w:t xml:space="preserve"> (and profits), </w:t>
      </w:r>
      <w:r w:rsidRPr="005B30D3">
        <w:rPr>
          <w:rFonts w:asciiTheme="minorHAnsi" w:hAnsiTheme="minorHAnsi" w:cstheme="minorHAnsi"/>
          <w:u w:val="single"/>
        </w:rPr>
        <w:t>even if they</w:t>
      </w:r>
      <w:r w:rsidRPr="005B30D3">
        <w:rPr>
          <w:rFonts w:asciiTheme="minorHAnsi" w:hAnsiTheme="minorHAnsi" w:cstheme="minorHAnsi"/>
          <w:sz w:val="8"/>
        </w:rPr>
        <w:t xml:space="preserve"> overcharge taxpayers and </w:t>
      </w:r>
      <w:r w:rsidRPr="005B30D3">
        <w:rPr>
          <w:rFonts w:asciiTheme="minorHAnsi" w:hAnsiTheme="minorHAnsi" w:cstheme="minorHAnsi"/>
          <w:u w:val="single"/>
        </w:rPr>
        <w:t>risk the safety of military personnel</w:t>
      </w:r>
      <w:r w:rsidRPr="005B30D3">
        <w:rPr>
          <w:rFonts w:asciiTheme="minorHAnsi" w:hAnsiTheme="minorHAnsi" w:cstheme="minorHAnsi"/>
          <w:sz w:val="8"/>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5B30D3">
        <w:rPr>
          <w:rFonts w:asciiTheme="minorHAnsi" w:hAnsiTheme="minorHAnsi" w:cstheme="minorHAnsi"/>
          <w:u w:val="single"/>
        </w:rPr>
        <w:t>knowingly supplied defective weapons sights to U.S. forces</w:t>
      </w:r>
      <w:r w:rsidRPr="005B30D3">
        <w:rPr>
          <w:rFonts w:asciiTheme="minorHAnsi" w:hAnsiTheme="minorHAnsi" w:cstheme="minorHAnsi"/>
          <w:sz w:val="8"/>
        </w:rPr>
        <w:t xml:space="preserve">.80 </w:t>
      </w:r>
      <w:r w:rsidRPr="005B30D3">
        <w:rPr>
          <w:rFonts w:asciiTheme="minorHAnsi" w:hAnsiTheme="minorHAnsi" w:cstheme="minorHAnsi"/>
          <w:u w:val="single"/>
        </w:rPr>
        <w:t>Consolidation</w:t>
      </w:r>
      <w:r w:rsidRPr="005B30D3">
        <w:rPr>
          <w:rFonts w:asciiTheme="minorHAnsi" w:hAnsiTheme="minorHAnsi" w:cstheme="minorHAnsi"/>
          <w:sz w:val="8"/>
        </w:rPr>
        <w:t xml:space="preserve"> also </w:t>
      </w:r>
      <w:r w:rsidRPr="005B30D3">
        <w:rPr>
          <w:rFonts w:asciiTheme="minorHAnsi" w:hAnsiTheme="minorHAnsi" w:cstheme="minorHAnsi"/>
          <w:u w:val="single"/>
        </w:rPr>
        <w:t>threatens U.S. defense capacity</w:t>
      </w:r>
      <w:r w:rsidRPr="005B30D3">
        <w:rPr>
          <w:rFonts w:asciiTheme="minorHAnsi" w:hAnsiTheme="minorHAnsi" w:cstheme="minorHAnsi"/>
          <w:sz w:val="8"/>
        </w:rPr>
        <w:t xml:space="preserve">. The decline of competition, according to a 2019 Pentagon report, leaves the military vulnerable to “sole source suppliers, capacity shortfalls, a lack of competition, a lack of workforce skills, and unstable demand.”81 </w:t>
      </w:r>
      <w:r w:rsidRPr="005B30D3">
        <w:rPr>
          <w:rFonts w:asciiTheme="minorHAnsi" w:hAnsiTheme="minorHAnsi" w:cstheme="minorHAnsi"/>
          <w:u w:val="single"/>
        </w:rPr>
        <w:t>With</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limited number of producers</w:t>
      </w:r>
      <w:r w:rsidRPr="005B30D3">
        <w:rPr>
          <w:rFonts w:asciiTheme="minorHAnsi" w:hAnsiTheme="minorHAnsi" w:cstheme="minorHAnsi"/>
          <w:u w:val="single"/>
        </w:rPr>
        <w:t xml:space="preserve">, there </w:t>
      </w:r>
      <w:r w:rsidRPr="005B30D3">
        <w:rPr>
          <w:rFonts w:asciiTheme="minorHAnsi" w:hAnsiTheme="minorHAnsi" w:cstheme="minorHAnsi"/>
          <w:highlight w:val="cyan"/>
          <w:u w:val="single"/>
        </w:rPr>
        <w:t>is less talent and knowhow</w:t>
      </w:r>
      <w:r w:rsidRPr="005B30D3">
        <w:rPr>
          <w:rFonts w:asciiTheme="minorHAnsi" w:hAnsiTheme="minorHAnsi" w:cstheme="minorHAnsi"/>
          <w:sz w:val="8"/>
        </w:rPr>
        <w:t xml:space="preserve"> available in the country if there is a need </w:t>
      </w:r>
      <w:r w:rsidRPr="005B30D3">
        <w:rPr>
          <w:rFonts w:asciiTheme="minorHAnsi" w:hAnsiTheme="minorHAnsi" w:cstheme="minorHAnsi"/>
          <w:u w:val="single"/>
        </w:rPr>
        <w:t>to build capacity rapidly</w:t>
      </w:r>
      <w:r w:rsidRPr="005B30D3">
        <w:rPr>
          <w:rFonts w:asciiTheme="minorHAnsi" w:hAnsiTheme="minorHAnsi" w:cstheme="minorHAnsi"/>
          <w:sz w:val="8"/>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5B30D3">
        <w:rPr>
          <w:rFonts w:asciiTheme="minorHAnsi" w:hAnsiTheme="minorHAnsi" w:cstheme="minorHAnsi"/>
          <w:u w:val="single"/>
        </w:rPr>
        <w:t>“China is the single or sole supplier for a number of specialty chemicals used in munitions and missiles</w:t>
      </w:r>
      <w:r w:rsidRPr="005B30D3">
        <w:rPr>
          <w:rFonts w:asciiTheme="minorHAnsi" w:hAnsiTheme="minorHAnsi" w:cstheme="minorHAnsi"/>
          <w:sz w:val="8"/>
        </w:rPr>
        <w:t>.” In other areas too, the risks of losing access to critical resources are real. Describing the problem of limited carbon fiber sources, the same Pentagon report notes, “[a</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sudden and catastrophic loss</w:t>
      </w:r>
      <w:r w:rsidRPr="005B30D3">
        <w:rPr>
          <w:rFonts w:asciiTheme="minorHAnsi" w:hAnsiTheme="minorHAnsi" w:cstheme="minorHAnsi"/>
          <w:u w:val="single"/>
        </w:rPr>
        <w:t xml:space="preserve"> of supply would disrupt DoD missile, satellite, space launch, and other defense manufacturing programs. </w:t>
      </w:r>
      <w:r w:rsidRPr="005B30D3">
        <w:rPr>
          <w:rFonts w:asciiTheme="minorHAnsi" w:hAnsiTheme="minorHAnsi" w:cstheme="minorHAnsi"/>
          <w:highlight w:val="cyan"/>
          <w:u w:val="single"/>
        </w:rPr>
        <w:t>In many cases, there are no substitutes</w:t>
      </w:r>
      <w:r w:rsidRPr="005B30D3">
        <w:rPr>
          <w:rFonts w:asciiTheme="minorHAnsi" w:hAnsiTheme="minorHAnsi" w:cstheme="minorHAnsi"/>
          <w:u w:val="single"/>
        </w:rPr>
        <w:t xml:space="preserve"> readily available</w:t>
      </w:r>
      <w:r w:rsidRPr="005B30D3">
        <w:rPr>
          <w:rFonts w:asciiTheme="minorHAnsi" w:hAnsiTheme="minorHAnsi" w:cstheme="minorHAnsi"/>
          <w:sz w:val="8"/>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5B30D3">
        <w:rPr>
          <w:rFonts w:asciiTheme="minorHAnsi" w:hAnsiTheme="minorHAnsi" w:cstheme="minorHAnsi"/>
          <w:u w:val="single"/>
        </w:rPr>
        <w:t xml:space="preserve">Over time, </w:t>
      </w:r>
      <w:r w:rsidRPr="005B30D3">
        <w:rPr>
          <w:rFonts w:asciiTheme="minorHAnsi" w:hAnsiTheme="minorHAnsi" w:cstheme="minorHAnsi"/>
          <w:highlight w:val="cyan"/>
          <w:u w:val="single"/>
        </w:rPr>
        <w:t>as contracts move to tech</w:t>
      </w:r>
      <w:r w:rsidRPr="005B30D3">
        <w:rPr>
          <w:rFonts w:asciiTheme="minorHAnsi" w:hAnsiTheme="minorHAnsi" w:cstheme="minorHAnsi"/>
          <w:u w:val="single"/>
        </w:rPr>
        <w:t xml:space="preserve"> behemoths, </w:t>
      </w:r>
      <w:r w:rsidRPr="005B30D3">
        <w:rPr>
          <w:rFonts w:asciiTheme="minorHAnsi" w:hAnsiTheme="minorHAnsi" w:cstheme="minorHAnsi"/>
          <w:highlight w:val="cyan"/>
          <w:u w:val="single"/>
        </w:rPr>
        <w:t>there will no longer be</w:t>
      </w:r>
      <w:r w:rsidRPr="005B30D3">
        <w:rPr>
          <w:rFonts w:asciiTheme="minorHAnsi" w:hAnsiTheme="minorHAnsi" w:cstheme="minorHAnsi"/>
          <w:u w:val="single"/>
        </w:rPr>
        <w:t xml:space="preserve"> competitive </w:t>
      </w:r>
      <w:r w:rsidRPr="005B30D3">
        <w:rPr>
          <w:rFonts w:asciiTheme="minorHAnsi" w:hAnsiTheme="minorHAnsi" w:cstheme="minorHAnsi"/>
          <w:highlight w:val="cyan"/>
          <w:u w:val="single"/>
        </w:rPr>
        <w:t>alternatives</w:t>
      </w:r>
      <w:r w:rsidRPr="005B30D3">
        <w:rPr>
          <w:rFonts w:asciiTheme="minorHAnsi" w:hAnsiTheme="minorHAnsi" w:cstheme="minorHAnsi"/>
          <w:sz w:val="8"/>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5B30D3">
        <w:rPr>
          <w:rFonts w:asciiTheme="minorHAnsi" w:hAnsiTheme="minorHAnsi" w:cstheme="minorHAnsi"/>
          <w:highlight w:val="cyan"/>
          <w:u w:val="single"/>
        </w:rPr>
        <w:t>The goal should be to encourage competition</w:t>
      </w:r>
      <w:r w:rsidRPr="005B30D3">
        <w:rPr>
          <w:rFonts w:asciiTheme="minorHAnsi" w:hAnsiTheme="minorHAnsi" w:cstheme="minorHAnsi"/>
          <w:u w:val="single"/>
        </w:rPr>
        <w:t xml:space="preserve"> in the tech sector </w:t>
      </w:r>
      <w:r w:rsidRPr="005B30D3">
        <w:rPr>
          <w:rFonts w:asciiTheme="minorHAnsi" w:hAnsiTheme="minorHAnsi" w:cstheme="minorHAnsi"/>
          <w:highlight w:val="cyan"/>
          <w:u w:val="single"/>
        </w:rPr>
        <w:t>so</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there are multiple contractors</w:t>
      </w:r>
      <w:r w:rsidRPr="005B30D3">
        <w:rPr>
          <w:rFonts w:asciiTheme="minorHAnsi" w:hAnsiTheme="minorHAnsi" w:cstheme="minorHAnsi"/>
          <w:u w:val="single"/>
        </w:rPr>
        <w:t xml:space="preserve"> available.</w:t>
      </w:r>
      <w:r w:rsidRPr="005B30D3">
        <w:rPr>
          <w:rFonts w:asciiTheme="minorHAnsi" w:hAnsiTheme="minorHAnsi" w:cstheme="minorHAnsi"/>
          <w:sz w:val="8"/>
        </w:rPr>
        <w:t xml:space="preserve"> As former secretary of homeland security Michael Chertoff has said, defending the antitrust case against Qualcomm, “</w:t>
      </w:r>
      <w:r w:rsidRPr="005B30D3">
        <w:rPr>
          <w:rFonts w:asciiTheme="minorHAnsi" w:hAnsiTheme="minorHAnsi" w:cstheme="minorHAnsi"/>
          <w:highlight w:val="cyan"/>
          <w:u w:val="single"/>
        </w:rPr>
        <w:t>a single-source</w:t>
      </w:r>
      <w:r w:rsidRPr="005B30D3">
        <w:rPr>
          <w:rFonts w:asciiTheme="minorHAnsi" w:hAnsiTheme="minorHAnsi" w:cstheme="minorHAnsi"/>
          <w:u w:val="single"/>
        </w:rPr>
        <w:t xml:space="preserve"> national champion </w:t>
      </w:r>
      <w:r w:rsidRPr="005B30D3">
        <w:rPr>
          <w:rFonts w:asciiTheme="minorHAnsi" w:hAnsiTheme="minorHAnsi" w:cstheme="minorHAnsi"/>
          <w:highlight w:val="cyan"/>
          <w:u w:val="single"/>
        </w:rPr>
        <w:t>creates an unacceptable risk</w:t>
      </w:r>
      <w:r w:rsidRPr="005B30D3">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5B30D3">
        <w:rPr>
          <w:rFonts w:asciiTheme="minorHAnsi" w:hAnsiTheme="minorHAnsi" w:cstheme="minorHAnsi"/>
          <w:sz w:val="8"/>
        </w:rPr>
        <w:t xml:space="preserve">.”89 The consequence of consolidation in tech is that taxpayers will likely see higher bills even as innovation slows due to reduced competition. Worse still, </w:t>
      </w:r>
      <w:r w:rsidRPr="005B30D3">
        <w:rPr>
          <w:rFonts w:asciiTheme="minorHAnsi" w:hAnsiTheme="minorHAnsi" w:cstheme="minorHAnsi"/>
          <w:highlight w:val="cyan"/>
          <w:u w:val="single"/>
        </w:rPr>
        <w:t>every</w:t>
      </w:r>
      <w:r w:rsidRPr="005B30D3">
        <w:rPr>
          <w:rFonts w:asciiTheme="minorHAnsi" w:hAnsiTheme="minorHAnsi" w:cstheme="minorHAnsi"/>
          <w:u w:val="single"/>
        </w:rPr>
        <w:t xml:space="preserve"> taxpayer </w:t>
      </w:r>
      <w:r w:rsidRPr="005B30D3">
        <w:rPr>
          <w:rFonts w:asciiTheme="minorHAnsi" w:hAnsiTheme="minorHAnsi" w:cstheme="minorHAnsi"/>
          <w:highlight w:val="cyan"/>
          <w:u w:val="single"/>
        </w:rPr>
        <w:t>dollar that goes to monopoly profits</w:t>
      </w:r>
      <w:r w:rsidRPr="005B30D3">
        <w:rPr>
          <w:rFonts w:asciiTheme="minorHAnsi" w:hAnsiTheme="minorHAnsi" w:cstheme="minorHAnsi"/>
          <w:sz w:val="8"/>
        </w:rPr>
        <w:t>—whether in the form of higher prices or fraud and corruption—</w:t>
      </w:r>
      <w:r w:rsidRPr="005B30D3">
        <w:rPr>
          <w:rFonts w:asciiTheme="minorHAnsi" w:hAnsiTheme="minorHAnsi" w:cstheme="minorHAnsi"/>
          <w:highlight w:val="cyan"/>
          <w:u w:val="single"/>
        </w:rPr>
        <w:t>is a dollar that is not going toward innovation</w:t>
      </w:r>
      <w:r w:rsidRPr="005B30D3">
        <w:rPr>
          <w:rFonts w:asciiTheme="minorHAnsi" w:hAnsiTheme="minorHAnsi" w:cstheme="minorHAnsi"/>
          <w:sz w:val="8"/>
        </w:rPr>
        <w:t xml:space="preserve"> for the future. </w:t>
      </w:r>
      <w:r w:rsidRPr="005B30D3">
        <w:rPr>
          <w:rFonts w:asciiTheme="minorHAnsi" w:hAnsiTheme="minorHAnsi" w:cstheme="minorHAnsi"/>
          <w:u w:val="single"/>
        </w:rPr>
        <w:t>A concentrated defense sector means</w:t>
      </w:r>
      <w:r w:rsidRPr="005B30D3">
        <w:rPr>
          <w:rFonts w:asciiTheme="minorHAnsi" w:hAnsiTheme="minorHAnsi" w:cstheme="minorHAnsi"/>
          <w:sz w:val="8"/>
        </w:rPr>
        <w:t xml:space="preserve"> not only </w:t>
      </w:r>
      <w:r w:rsidRPr="005B30D3">
        <w:rPr>
          <w:rFonts w:asciiTheme="minorHAnsi" w:hAnsiTheme="minorHAnsi" w:cstheme="minorHAnsi"/>
          <w:u w:val="single"/>
        </w:rPr>
        <w:t>less innovation due to the lack of competition</w:t>
      </w:r>
      <w:r w:rsidRPr="005B30D3">
        <w:rPr>
          <w:rFonts w:asciiTheme="minorHAnsi" w:hAnsiTheme="minorHAnsi" w:cstheme="minorHAnsi"/>
          <w:sz w:val="8"/>
        </w:rPr>
        <w:t xml:space="preserve"> in the sector; </w:t>
      </w:r>
      <w:r w:rsidRPr="005B30D3">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5A75F460" w14:textId="77777777" w:rsidR="00936E58" w:rsidRPr="005B30D3" w:rsidRDefault="00936E58" w:rsidP="00936E58">
      <w:pPr>
        <w:pStyle w:val="Heading4"/>
        <w:rPr>
          <w:rFonts w:asciiTheme="minorHAnsi" w:hAnsiTheme="minorHAnsi" w:cstheme="minorHAnsi"/>
          <w:u w:val="single"/>
        </w:rPr>
      </w:pPr>
      <w:r w:rsidRPr="005B30D3">
        <w:rPr>
          <w:rFonts w:asciiTheme="minorHAnsi" w:hAnsiTheme="minorHAnsi" w:cstheme="minorHAnsi"/>
        </w:rPr>
        <w:t xml:space="preserve">Chinese </w:t>
      </w:r>
      <w:r w:rsidRPr="005B30D3">
        <w:rPr>
          <w:rFonts w:asciiTheme="minorHAnsi" w:hAnsiTheme="minorHAnsi" w:cstheme="minorHAnsi"/>
          <w:u w:val="single"/>
        </w:rPr>
        <w:t>tech</w:t>
      </w:r>
      <w:r w:rsidRPr="005B30D3">
        <w:rPr>
          <w:rFonts w:asciiTheme="minorHAnsi" w:hAnsiTheme="minorHAnsi" w:cstheme="minorHAnsi"/>
        </w:rPr>
        <w:t xml:space="preserve"> lead quickly collapses </w:t>
      </w:r>
      <w:r w:rsidRPr="005B30D3">
        <w:rPr>
          <w:rFonts w:asciiTheme="minorHAnsi" w:hAnsiTheme="minorHAnsi" w:cstheme="minorHAnsi"/>
          <w:u w:val="single"/>
        </w:rPr>
        <w:t>US primacy</w:t>
      </w:r>
    </w:p>
    <w:p w14:paraId="7A2CFC5C" w14:textId="77777777" w:rsidR="00936E58" w:rsidRPr="005B30D3" w:rsidRDefault="00936E58" w:rsidP="00936E58">
      <w:pPr>
        <w:rPr>
          <w:rFonts w:asciiTheme="minorHAnsi" w:hAnsiTheme="minorHAnsi" w:cstheme="minorHAnsi"/>
        </w:rPr>
      </w:pPr>
      <w:r w:rsidRPr="005B30D3">
        <w:rPr>
          <w:rStyle w:val="Style13ptBold"/>
          <w:rFonts w:asciiTheme="minorHAnsi" w:hAnsiTheme="minorHAnsi" w:cstheme="minorHAnsi"/>
        </w:rPr>
        <w:t>Nouwens, 15</w:t>
      </w:r>
      <w:r w:rsidRPr="005B30D3">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2ADA4E6F" w14:textId="77777777" w:rsidR="00936E58" w:rsidRPr="005B30D3" w:rsidRDefault="00936E58" w:rsidP="00936E58">
      <w:pPr>
        <w:rPr>
          <w:rFonts w:asciiTheme="minorHAnsi" w:hAnsiTheme="minorHAnsi" w:cstheme="minorHAnsi"/>
          <w:sz w:val="16"/>
        </w:rPr>
      </w:pPr>
      <w:r w:rsidRPr="005B30D3">
        <w:rPr>
          <w:rFonts w:asciiTheme="minorHAnsi" w:hAnsiTheme="minorHAnsi" w:cstheme="minorHAnsi"/>
          <w:u w:val="single"/>
        </w:rPr>
        <w:t>In the realm of defence</w:t>
      </w:r>
      <w:r w:rsidRPr="005B30D3">
        <w:rPr>
          <w:rFonts w:asciiTheme="minorHAnsi" w:hAnsiTheme="minorHAnsi" w:cstheme="minorHAnsi"/>
          <w:sz w:val="16"/>
        </w:rPr>
        <w:t xml:space="preserve">, too, </w:t>
      </w:r>
      <w:r w:rsidRPr="005B30D3">
        <w:rPr>
          <w:rFonts w:asciiTheme="minorHAnsi" w:hAnsiTheme="minorHAnsi" w:cstheme="minorHAnsi"/>
          <w:u w:val="single"/>
        </w:rPr>
        <w:t xml:space="preserve">AI plays a current and future role. </w:t>
      </w:r>
      <w:r w:rsidRPr="005B30D3">
        <w:rPr>
          <w:rFonts w:asciiTheme="minorHAnsi" w:hAnsiTheme="minorHAnsi" w:cstheme="minorHAnsi"/>
          <w:b/>
          <w:bCs/>
          <w:highlight w:val="cyan"/>
          <w:u w:val="single"/>
        </w:rPr>
        <w:t>Beijing aims to</w:t>
      </w:r>
      <w:r w:rsidRPr="005B30D3">
        <w:rPr>
          <w:rFonts w:asciiTheme="minorHAnsi" w:hAnsiTheme="minorHAnsi" w:cstheme="minorHAnsi"/>
          <w:u w:val="single"/>
        </w:rPr>
        <w:t xml:space="preserve"> build high-technology weaponry that would enable China to </w:t>
      </w:r>
      <w:r w:rsidRPr="005B30D3">
        <w:rPr>
          <w:rFonts w:asciiTheme="minorHAnsi" w:hAnsiTheme="minorHAnsi" w:cstheme="minorHAnsi"/>
          <w:b/>
          <w:bCs/>
          <w:highlight w:val="cyan"/>
          <w:u w:val="single"/>
        </w:rPr>
        <w:t>leapfrog</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tates’ currently superior</w:t>
      </w:r>
      <w:r w:rsidRPr="005B30D3">
        <w:rPr>
          <w:rFonts w:asciiTheme="minorHAnsi" w:hAnsiTheme="minorHAnsi" w:cstheme="minorHAnsi"/>
          <w:sz w:val="16"/>
        </w:rPr>
        <w:t xml:space="preserve"> military </w:t>
      </w:r>
      <w:r w:rsidRPr="005B30D3">
        <w:rPr>
          <w:rFonts w:asciiTheme="minorHAnsi" w:hAnsiTheme="minorHAnsi" w:cstheme="minorHAnsi"/>
          <w:b/>
          <w:bCs/>
          <w:highlight w:val="cyan"/>
          <w:u w:val="single"/>
        </w:rPr>
        <w:t>capabilities</w:t>
      </w:r>
      <w:r w:rsidRPr="005B30D3">
        <w:rPr>
          <w:rFonts w:asciiTheme="minorHAnsi" w:hAnsiTheme="minorHAnsi" w:cstheme="minorHAnsi"/>
          <w:sz w:val="16"/>
        </w:rPr>
        <w:t xml:space="preserve">, </w:t>
      </w:r>
      <w:r w:rsidRPr="005B30D3">
        <w:rPr>
          <w:rFonts w:asciiTheme="minorHAnsi" w:hAnsiTheme="minorHAnsi" w:cstheme="minorHAnsi"/>
          <w:u w:val="single"/>
        </w:rPr>
        <w:t>integrating advanced technologies like AI</w:t>
      </w:r>
      <w:r w:rsidRPr="005B30D3">
        <w:rPr>
          <w:rFonts w:asciiTheme="minorHAnsi" w:hAnsiTheme="minorHAnsi" w:cstheme="minorHAnsi"/>
          <w:sz w:val="16"/>
        </w:rPr>
        <w:t xml:space="preserve"> and big data </w:t>
      </w:r>
      <w:r w:rsidRPr="005B30D3">
        <w:rPr>
          <w:rFonts w:asciiTheme="minorHAnsi" w:hAnsiTheme="minorHAnsi" w:cstheme="minorHAnsi"/>
          <w:u w:val="single"/>
        </w:rPr>
        <w:t xml:space="preserve">into the PLA. </w:t>
      </w:r>
      <w:r w:rsidRPr="005B30D3">
        <w:rPr>
          <w:rFonts w:asciiTheme="minorHAnsi" w:hAnsiTheme="minorHAnsi" w:cstheme="minorHAnsi"/>
          <w:highlight w:val="cyan"/>
          <w:u w:val="single"/>
        </w:rPr>
        <w:t>AI will be incorporated into</w:t>
      </w:r>
      <w:r w:rsidRPr="005B30D3">
        <w:rPr>
          <w:rFonts w:asciiTheme="minorHAnsi" w:hAnsiTheme="minorHAnsi" w:cstheme="minorHAnsi"/>
          <w:u w:val="single"/>
        </w:rPr>
        <w:t xml:space="preserve"> Chinese</w:t>
      </w:r>
      <w:r w:rsidRPr="005B30D3">
        <w:rPr>
          <w:rFonts w:asciiTheme="minorHAnsi" w:hAnsiTheme="minorHAnsi" w:cstheme="minorHAnsi"/>
          <w:sz w:val="16"/>
        </w:rPr>
        <w:t xml:space="preserve"> </w:t>
      </w:r>
      <w:r w:rsidRPr="005B30D3">
        <w:rPr>
          <w:rFonts w:asciiTheme="minorHAnsi" w:hAnsiTheme="minorHAnsi" w:cstheme="minorHAnsi"/>
          <w:u w:val="single"/>
        </w:rPr>
        <w:t>military</w:t>
      </w:r>
      <w:r w:rsidRPr="005B30D3">
        <w:rPr>
          <w:rFonts w:asciiTheme="minorHAnsi" w:hAnsiTheme="minorHAnsi" w:cstheme="minorHAnsi"/>
          <w:sz w:val="16"/>
        </w:rPr>
        <w:t xml:space="preserve"> technologies </w:t>
      </w:r>
      <w:r w:rsidRPr="005B30D3">
        <w:rPr>
          <w:rFonts w:asciiTheme="minorHAnsi" w:hAnsiTheme="minorHAnsi" w:cstheme="minorHAnsi"/>
          <w:u w:val="single"/>
        </w:rPr>
        <w:t>across domains, from unmanned combat aerial vehicles (</w:t>
      </w:r>
      <w:r w:rsidRPr="005B30D3">
        <w:rPr>
          <w:rFonts w:asciiTheme="minorHAnsi" w:hAnsiTheme="minorHAnsi" w:cstheme="minorHAnsi"/>
          <w:highlight w:val="cyan"/>
          <w:u w:val="single"/>
        </w:rPr>
        <w:t>UCAVs</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drone swarms</w:t>
      </w:r>
      <w:r w:rsidRPr="005B30D3">
        <w:rPr>
          <w:rFonts w:asciiTheme="minorHAnsi" w:hAnsiTheme="minorHAnsi" w:cstheme="minorHAnsi"/>
          <w:sz w:val="16"/>
        </w:rPr>
        <w:t xml:space="preserve"> to </w:t>
      </w:r>
      <w:r w:rsidRPr="005B30D3">
        <w:rPr>
          <w:rFonts w:asciiTheme="minorHAnsi" w:hAnsiTheme="minorHAnsi" w:cstheme="minorHAnsi"/>
          <w:highlight w:val="cyan"/>
          <w:u w:val="single"/>
        </w:rPr>
        <w:t>fire-and-forget</w:t>
      </w:r>
      <w:r w:rsidRPr="005B30D3">
        <w:rPr>
          <w:rFonts w:asciiTheme="minorHAnsi" w:hAnsiTheme="minorHAnsi" w:cstheme="minorHAnsi"/>
          <w:u w:val="single"/>
        </w:rPr>
        <w:t xml:space="preserve"> modes</w:t>
      </w:r>
      <w:r w:rsidRPr="005B30D3">
        <w:rPr>
          <w:rFonts w:asciiTheme="minorHAnsi" w:hAnsiTheme="minorHAnsi" w:cstheme="minorHAnsi"/>
          <w:sz w:val="16"/>
        </w:rPr>
        <w:t xml:space="preserve"> for </w:t>
      </w:r>
      <w:r w:rsidRPr="005B30D3">
        <w:rPr>
          <w:rFonts w:asciiTheme="minorHAnsi" w:hAnsiTheme="minorHAnsi" w:cstheme="minorHAnsi"/>
          <w:u w:val="single"/>
        </w:rPr>
        <w:t xml:space="preserve">China’s </w:t>
      </w:r>
      <w:r w:rsidRPr="005B30D3">
        <w:rPr>
          <w:rFonts w:asciiTheme="minorHAnsi" w:hAnsiTheme="minorHAnsi" w:cstheme="minorHAnsi"/>
          <w:highlight w:val="cyan"/>
          <w:u w:val="single"/>
        </w:rPr>
        <w:t>varied missile arsenal and cyber-attacks</w:t>
      </w:r>
      <w:r w:rsidRPr="005B30D3">
        <w:rPr>
          <w:rFonts w:asciiTheme="minorHAnsi" w:hAnsiTheme="minorHAnsi" w:cstheme="minorHAnsi"/>
          <w:sz w:val="16"/>
        </w:rPr>
        <w:t xml:space="preserve">. Importantly, the PLA </w:t>
      </w:r>
      <w:r w:rsidRPr="005B30D3">
        <w:rPr>
          <w:rFonts w:asciiTheme="minorHAnsi" w:hAnsiTheme="minorHAnsi" w:cstheme="minorHAnsi"/>
          <w:u w:val="single"/>
        </w:rPr>
        <w:t xml:space="preserve">aims to use AI to support </w:t>
      </w:r>
      <w:r w:rsidRPr="005B30D3">
        <w:rPr>
          <w:rFonts w:asciiTheme="minorHAnsi" w:hAnsiTheme="minorHAnsi" w:cstheme="minorHAnsi"/>
          <w:highlight w:val="cyan"/>
          <w:u w:val="single"/>
        </w:rPr>
        <w:t>intelligent operations and system-of-systems warfare</w:t>
      </w:r>
      <w:r w:rsidRPr="005B30D3">
        <w:rPr>
          <w:rFonts w:asciiTheme="minorHAnsi" w:hAnsiTheme="minorHAnsi" w:cstheme="minorHAnsi"/>
          <w:sz w:val="16"/>
        </w:rPr>
        <w:t>.61 According to Shen Shoulin and Zhang Guoning, ‘”</w:t>
      </w:r>
      <w:r w:rsidRPr="005B30D3">
        <w:rPr>
          <w:rFonts w:asciiTheme="minorHAnsi" w:hAnsiTheme="minorHAnsi" w:cstheme="minorHAnsi"/>
          <w:highlight w:val="cyan"/>
          <w:u w:val="single"/>
        </w:rPr>
        <w:t>brain supremacy</w:t>
      </w:r>
      <w:r w:rsidRPr="005B30D3">
        <w:rPr>
          <w:rFonts w:asciiTheme="minorHAnsi" w:hAnsiTheme="minorHAnsi" w:cstheme="minorHAnsi"/>
          <w:sz w:val="16"/>
          <w:highlight w:val="cyan"/>
        </w:rPr>
        <w:t>”</w:t>
      </w:r>
      <w:r w:rsidRPr="005B30D3">
        <w:rPr>
          <w:rFonts w:asciiTheme="minorHAnsi" w:hAnsiTheme="minorHAnsi" w:cstheme="minorHAnsi"/>
          <w:sz w:val="16"/>
        </w:rPr>
        <w:t xml:space="preserve"> (the ability to interfere with or damage the cognition of the enemy) </w:t>
      </w:r>
      <w:r w:rsidRPr="005B30D3">
        <w:rPr>
          <w:rFonts w:asciiTheme="minorHAnsi" w:hAnsiTheme="minorHAnsi" w:cstheme="minorHAnsi"/>
          <w:b/>
          <w:bCs/>
          <w:highlight w:val="cyan"/>
          <w:u w:val="single"/>
        </w:rPr>
        <w:t>will replace</w:t>
      </w:r>
      <w:r w:rsidRPr="005B30D3">
        <w:rPr>
          <w:rFonts w:asciiTheme="minorHAnsi" w:hAnsiTheme="minorHAnsi" w:cstheme="minorHAnsi"/>
          <w:b/>
          <w:bCs/>
          <w:u w:val="single"/>
        </w:rPr>
        <w:t xml:space="preserve"> earlier </w:t>
      </w:r>
      <w:r w:rsidRPr="005B30D3">
        <w:rPr>
          <w:rFonts w:asciiTheme="minorHAnsi" w:hAnsiTheme="minorHAnsi" w:cstheme="minorHAnsi"/>
          <w:b/>
          <w:bCs/>
          <w:highlight w:val="cyan"/>
          <w:u w:val="single"/>
        </w:rPr>
        <w:t>warfare concepts</w:t>
      </w:r>
      <w:r w:rsidRPr="005B30D3">
        <w:rPr>
          <w:rFonts w:asciiTheme="minorHAnsi" w:hAnsiTheme="minorHAnsi" w:cstheme="minorHAnsi"/>
          <w:b/>
          <w:bCs/>
          <w:u w:val="single"/>
        </w:rPr>
        <w:t xml:space="preserve"> seeking military dominance over land, sea, air and more recently space and cyber domains’</w:t>
      </w:r>
      <w:r w:rsidRPr="005B30D3">
        <w:rPr>
          <w:rFonts w:asciiTheme="minorHAnsi" w:hAnsiTheme="minorHAnsi" w:cstheme="minorHAnsi"/>
          <w:sz w:val="16"/>
        </w:rPr>
        <w:t>.62 </w:t>
      </w:r>
      <w:r w:rsidRPr="005B30D3">
        <w:rPr>
          <w:rFonts w:asciiTheme="minorHAnsi" w:hAnsiTheme="minorHAnsi" w:cstheme="minorHAnsi"/>
          <w:u w:val="single"/>
        </w:rPr>
        <w:t>Once intelligence supremacy is achieved</w:t>
      </w:r>
      <w:r w:rsidRPr="005B30D3">
        <w:rPr>
          <w:rFonts w:asciiTheme="minorHAnsi" w:hAnsiTheme="minorHAnsi" w:cstheme="minorHAnsi"/>
          <w:sz w:val="16"/>
        </w:rPr>
        <w:t xml:space="preserve"> over enemies in the information space, </w:t>
      </w:r>
      <w:r w:rsidRPr="005B30D3">
        <w:rPr>
          <w:rFonts w:asciiTheme="minorHAnsi" w:hAnsiTheme="minorHAnsi" w:cstheme="minorHAnsi"/>
          <w:b/>
          <w:bCs/>
          <w:highlight w:val="cyan"/>
          <w:u w:val="single"/>
        </w:rPr>
        <w:t xml:space="preserve">supremacy over </w:t>
      </w:r>
      <w:r w:rsidRPr="005B30D3">
        <w:rPr>
          <w:rFonts w:asciiTheme="minorHAnsi" w:hAnsiTheme="minorHAnsi" w:cstheme="minorHAnsi"/>
          <w:b/>
          <w:bCs/>
          <w:u w:val="single"/>
        </w:rPr>
        <w:t xml:space="preserve">other </w:t>
      </w:r>
      <w:r w:rsidRPr="005B30D3">
        <w:rPr>
          <w:rFonts w:asciiTheme="minorHAnsi" w:hAnsiTheme="minorHAnsi" w:cstheme="minorHAnsi"/>
          <w:b/>
          <w:bCs/>
          <w:highlight w:val="cyan"/>
          <w:u w:val="single"/>
        </w:rPr>
        <w:t xml:space="preserve">domains </w:t>
      </w:r>
      <w:r w:rsidRPr="005B30D3">
        <w:rPr>
          <w:rFonts w:asciiTheme="minorHAnsi" w:hAnsiTheme="minorHAnsi" w:cstheme="minorHAnsi"/>
          <w:b/>
          <w:bCs/>
          <w:u w:val="single"/>
        </w:rPr>
        <w:t>is</w:t>
      </w:r>
      <w:r w:rsidRPr="005B30D3">
        <w:rPr>
          <w:rFonts w:asciiTheme="minorHAnsi" w:hAnsiTheme="minorHAnsi" w:cstheme="minorHAnsi"/>
          <w:b/>
          <w:bCs/>
          <w:highlight w:val="cyan"/>
          <w:u w:val="single"/>
        </w:rPr>
        <w:t xml:space="preserve"> rendered meaningless</w:t>
      </w:r>
      <w:r w:rsidRPr="005B30D3">
        <w:rPr>
          <w:rFonts w:asciiTheme="minorHAnsi" w:hAnsiTheme="minorHAnsi" w:cstheme="minorHAnsi"/>
          <w:sz w:val="16"/>
        </w:rPr>
        <w:t>, according to this approach.63 </w:t>
      </w:r>
      <w:r w:rsidRPr="005B30D3">
        <w:rPr>
          <w:rFonts w:asciiTheme="minorHAnsi" w:hAnsiTheme="minorHAnsi" w:cstheme="minorHAnsi"/>
          <w:highlight w:val="cyan"/>
          <w:u w:val="single"/>
        </w:rPr>
        <w:t>AI will</w:t>
      </w:r>
      <w:r w:rsidRPr="005B30D3">
        <w:rPr>
          <w:rFonts w:asciiTheme="minorHAnsi" w:hAnsiTheme="minorHAnsi" w:cstheme="minorHAnsi"/>
          <w:u w:val="single"/>
        </w:rPr>
        <w:t xml:space="preserve"> also </w:t>
      </w:r>
      <w:r w:rsidRPr="005B30D3">
        <w:rPr>
          <w:rFonts w:asciiTheme="minorHAnsi" w:hAnsiTheme="minorHAnsi" w:cstheme="minorHAnsi"/>
          <w:highlight w:val="cyan"/>
          <w:u w:val="single"/>
        </w:rPr>
        <w:t>be imperative to</w:t>
      </w:r>
      <w:r w:rsidRPr="005B30D3">
        <w:rPr>
          <w:rFonts w:asciiTheme="minorHAnsi" w:hAnsiTheme="minorHAnsi" w:cstheme="minorHAnsi"/>
          <w:u w:val="single"/>
        </w:rPr>
        <w:t xml:space="preserve"> intelligent </w:t>
      </w:r>
      <w:r w:rsidRPr="005B30D3">
        <w:rPr>
          <w:rFonts w:asciiTheme="minorHAnsi" w:hAnsiTheme="minorHAnsi" w:cstheme="minorHAnsi"/>
          <w:highlight w:val="cyan"/>
          <w:u w:val="single"/>
        </w:rPr>
        <w:t xml:space="preserve">monitoring </w:t>
      </w:r>
      <w:r w:rsidRPr="005B30D3">
        <w:rPr>
          <w:rFonts w:asciiTheme="minorHAnsi" w:hAnsiTheme="minorHAnsi" w:cstheme="minorHAnsi"/>
          <w:u w:val="single"/>
        </w:rPr>
        <w:t>and early-warning systems</w:t>
      </w:r>
      <w:r w:rsidRPr="005B30D3">
        <w:rPr>
          <w:rFonts w:asciiTheme="minorHAnsi" w:hAnsiTheme="minorHAnsi" w:cstheme="minorHAnsi"/>
          <w:sz w:val="16"/>
        </w:rPr>
        <w:t>.64</w:t>
      </w:r>
    </w:p>
    <w:p w14:paraId="13FFB94A" w14:textId="77777777" w:rsidR="00936E58" w:rsidRPr="005B30D3" w:rsidRDefault="00936E58" w:rsidP="00936E58">
      <w:pPr>
        <w:pStyle w:val="Heading4"/>
        <w:rPr>
          <w:rFonts w:asciiTheme="minorHAnsi" w:hAnsiTheme="minorHAnsi" w:cstheme="minorHAnsi"/>
        </w:rPr>
      </w:pPr>
      <w:r w:rsidRPr="005B30D3">
        <w:rPr>
          <w:rFonts w:asciiTheme="minorHAnsi" w:hAnsiTheme="minorHAnsi" w:cstheme="minorHAnsi"/>
        </w:rPr>
        <w:t xml:space="preserve">That causes </w:t>
      </w:r>
      <w:r w:rsidRPr="005B30D3">
        <w:rPr>
          <w:rFonts w:asciiTheme="minorHAnsi" w:hAnsiTheme="minorHAnsi" w:cstheme="minorHAnsi"/>
          <w:u w:val="single"/>
        </w:rPr>
        <w:t>nuclear escalation</w:t>
      </w:r>
    </w:p>
    <w:p w14:paraId="547411DD" w14:textId="77777777" w:rsidR="00936E58" w:rsidRPr="005B30D3" w:rsidRDefault="00936E58" w:rsidP="00936E58">
      <w:pPr>
        <w:rPr>
          <w:rFonts w:asciiTheme="minorHAnsi" w:hAnsiTheme="minorHAnsi" w:cstheme="minorHAnsi"/>
        </w:rPr>
      </w:pPr>
      <w:r w:rsidRPr="005B30D3">
        <w:rPr>
          <w:rStyle w:val="Style13ptBold"/>
          <w:rFonts w:asciiTheme="minorHAnsi" w:hAnsiTheme="minorHAnsi" w:cstheme="minorHAnsi"/>
        </w:rPr>
        <w:t>Kroenig and Gopalaswamy, 18</w:t>
      </w:r>
      <w:r w:rsidRPr="005B30D3">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5"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03DE3E27" w14:textId="77777777" w:rsidR="00936E58" w:rsidRPr="005B30D3" w:rsidRDefault="00936E58" w:rsidP="00936E58">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r w:rsidRPr="005B30D3">
        <w:rPr>
          <w:rFonts w:asciiTheme="minorHAnsi" w:hAnsiTheme="minorHAnsi" w:cstheme="minorHAnsi"/>
          <w:sz w:val="14"/>
        </w:rPr>
        <w:t xml:space="preserve">And,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including 3D printing, hypersonic missiles,</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r w:rsidRPr="005B30D3">
        <w:rPr>
          <w:rStyle w:val="StyleUnderline"/>
          <w:rFonts w:asciiTheme="minorHAnsi" w:hAnsiTheme="minorHAnsi" w:cstheme="minorHAnsi"/>
        </w:rPr>
        <w:t xml:space="preserve">are able to </w:t>
      </w:r>
      <w:r w:rsidRPr="005B30D3">
        <w:rPr>
          <w:rStyle w:val="Emphasis"/>
          <w:rFonts w:asciiTheme="minorHAnsi" w:hAnsiTheme="minorHAnsi" w:cstheme="minorHAnsi"/>
          <w:b w:val="0"/>
          <w:bCs/>
          <w:highlight w:val="cyan"/>
        </w:rPr>
        <w:t>incorporate</w:t>
      </w:r>
      <w:r w:rsidRPr="005B30D3">
        <w:rPr>
          <w:rStyle w:val="Emphasis"/>
          <w:rFonts w:asciiTheme="minorHAnsi" w:hAnsiTheme="minorHAnsi" w:cstheme="minorHAnsi"/>
          <w:b w:val="0"/>
          <w:bCs/>
        </w:rPr>
        <w:t xml:space="preserve"> 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0003231B" w14:textId="77777777" w:rsidR="00936E58" w:rsidRPr="005B30D3" w:rsidRDefault="00936E58" w:rsidP="00936E58">
      <w:pPr>
        <w:pStyle w:val="Heading4"/>
        <w:rPr>
          <w:rFonts w:asciiTheme="minorHAnsi" w:hAnsiTheme="minorHAnsi" w:cstheme="minorHAnsi"/>
        </w:rPr>
      </w:pPr>
      <w:bookmarkStart w:id="0" w:name="_Hlk25680716"/>
      <w:r w:rsidRPr="005B30D3">
        <w:rPr>
          <w:rFonts w:asciiTheme="minorHAnsi" w:hAnsiTheme="minorHAnsi" w:cstheme="minorHAnsi"/>
        </w:rPr>
        <w:t xml:space="preserve">Perception of </w:t>
      </w:r>
      <w:r w:rsidRPr="005B30D3">
        <w:rPr>
          <w:rFonts w:asciiTheme="minorHAnsi" w:hAnsiTheme="minorHAnsi" w:cstheme="minorHAnsi"/>
          <w:u w:val="single"/>
        </w:rPr>
        <w:t>tech lead alone</w:t>
      </w:r>
      <w:r w:rsidRPr="005B30D3">
        <w:rPr>
          <w:rFonts w:asciiTheme="minorHAnsi" w:hAnsiTheme="minorHAnsi" w:cstheme="minorHAnsi"/>
        </w:rPr>
        <w:t xml:space="preserve"> triggers global </w:t>
      </w:r>
      <w:r w:rsidRPr="005B30D3">
        <w:rPr>
          <w:rFonts w:asciiTheme="minorHAnsi" w:hAnsiTheme="minorHAnsi" w:cstheme="minorHAnsi"/>
          <w:u w:val="single"/>
        </w:rPr>
        <w:t>redline testing</w:t>
      </w:r>
      <w:r w:rsidRPr="005B30D3">
        <w:rPr>
          <w:rFonts w:asciiTheme="minorHAnsi" w:hAnsiTheme="minorHAnsi" w:cstheme="minorHAnsi"/>
        </w:rPr>
        <w:t xml:space="preserve"> and </w:t>
      </w:r>
      <w:r w:rsidRPr="005B30D3">
        <w:rPr>
          <w:rFonts w:asciiTheme="minorHAnsi" w:hAnsiTheme="minorHAnsi" w:cstheme="minorHAnsi"/>
          <w:u w:val="single"/>
        </w:rPr>
        <w:t>proliferation</w:t>
      </w:r>
    </w:p>
    <w:p w14:paraId="13667A7C" w14:textId="77777777" w:rsidR="00936E58" w:rsidRPr="005B30D3" w:rsidRDefault="00936E58" w:rsidP="00936E58">
      <w:pPr>
        <w:rPr>
          <w:rFonts w:asciiTheme="minorHAnsi" w:hAnsiTheme="minorHAnsi" w:cstheme="minorHAnsi"/>
        </w:rPr>
      </w:pPr>
      <w:r w:rsidRPr="005B30D3">
        <w:rPr>
          <w:rStyle w:val="Style13ptBold"/>
          <w:rFonts w:asciiTheme="minorHAnsi" w:hAnsiTheme="minorHAnsi" w:cstheme="minorHAnsi"/>
        </w:rPr>
        <w:t>Zhang, 20</w:t>
      </w:r>
      <w:r w:rsidRPr="005B30D3">
        <w:rPr>
          <w:rFonts w:asciiTheme="minorHAnsi" w:hAnsiTheme="minorHAnsi" w:cstheme="minorHAnsi"/>
        </w:rPr>
        <w:t> (Jiayu Zhang, Jiayu Zhang is a candidate in the Master of Arts Security Policy Studies program at the George Washington University’s Elliott School of International Affairs. He received his undergraduate degree from the School of International Relations and Public Affairs at Fudan University. , 8-16-2020, accessed on 8-9-2021, THE INTERNATIONAL AFFAIRS REVIEW, "China’s Military Employment of Artificial Intelligence and Its Security Implications", https://www.iar-gwu.org/print-archive/blog-post-title-four-xgtap)//Babcii</w:t>
      </w:r>
    </w:p>
    <w:p w14:paraId="5D7598F3" w14:textId="77777777" w:rsidR="00936E58" w:rsidRPr="005B30D3" w:rsidRDefault="00936E58" w:rsidP="00936E58">
      <w:pPr>
        <w:rPr>
          <w:rFonts w:asciiTheme="minorHAnsi" w:hAnsiTheme="minorHAnsi" w:cstheme="minorHAnsi"/>
          <w:u w:val="single"/>
        </w:rPr>
      </w:pPr>
      <w:r w:rsidRPr="005B30D3">
        <w:rPr>
          <w:rFonts w:asciiTheme="minorHAnsi" w:hAnsiTheme="minorHAnsi" w:cstheme="minorHAnsi"/>
          <w:u w:val="single"/>
        </w:rPr>
        <w:t xml:space="preserve">China’s rapid </w:t>
      </w:r>
      <w:r w:rsidRPr="005B30D3">
        <w:rPr>
          <w:rFonts w:asciiTheme="minorHAnsi" w:hAnsiTheme="minorHAnsi" w:cstheme="minorHAnsi"/>
          <w:highlight w:val="cyan"/>
          <w:u w:val="single"/>
        </w:rPr>
        <w:t>progress in AI</w:t>
      </w:r>
      <w:r w:rsidRPr="005B30D3">
        <w:rPr>
          <w:rFonts w:asciiTheme="minorHAnsi" w:hAnsiTheme="minorHAnsi" w:cstheme="minorHAnsi"/>
          <w:sz w:val="16"/>
        </w:rPr>
        <w:t xml:space="preserve"> and its military application </w:t>
      </w:r>
      <w:r w:rsidRPr="005B30D3">
        <w:rPr>
          <w:rFonts w:asciiTheme="minorHAnsi" w:hAnsiTheme="minorHAnsi" w:cstheme="minorHAnsi"/>
          <w:u w:val="single"/>
        </w:rPr>
        <w:t xml:space="preserve">have </w:t>
      </w:r>
      <w:r w:rsidRPr="005B30D3">
        <w:rPr>
          <w:rFonts w:asciiTheme="minorHAnsi" w:hAnsiTheme="minorHAnsi" w:cstheme="minorHAnsi"/>
          <w:highlight w:val="cyan"/>
          <w:u w:val="single"/>
        </w:rPr>
        <w:t>encouraged</w:t>
      </w:r>
      <w:r w:rsidRPr="005B30D3">
        <w:rPr>
          <w:rFonts w:asciiTheme="minorHAnsi" w:hAnsiTheme="minorHAnsi" w:cstheme="minorHAnsi"/>
          <w:u w:val="single"/>
        </w:rPr>
        <w:t xml:space="preserve"> </w:t>
      </w:r>
      <w:r w:rsidRPr="005B30D3">
        <w:rPr>
          <w:rFonts w:asciiTheme="minorHAnsi" w:hAnsiTheme="minorHAnsi" w:cstheme="minorHAnsi"/>
          <w:sz w:val="16"/>
        </w:rPr>
        <w:t xml:space="preserve">such competition and may trigger a </w:t>
      </w:r>
      <w:r w:rsidRPr="005B30D3">
        <w:rPr>
          <w:rFonts w:asciiTheme="minorHAnsi" w:hAnsiTheme="minorHAnsi" w:cstheme="minorHAnsi"/>
          <w:u w:val="single"/>
        </w:rPr>
        <w:t xml:space="preserve">potential </w:t>
      </w:r>
      <w:r w:rsidRPr="005B30D3">
        <w:rPr>
          <w:rFonts w:asciiTheme="minorHAnsi" w:hAnsiTheme="minorHAnsi" w:cstheme="minorHAnsi"/>
          <w:b/>
          <w:bCs/>
          <w:highlight w:val="cyan"/>
          <w:u w:val="single"/>
        </w:rPr>
        <w:t>arms race</w:t>
      </w:r>
      <w:r w:rsidRPr="005B30D3">
        <w:rPr>
          <w:rFonts w:asciiTheme="minorHAnsi" w:hAnsiTheme="minorHAnsi" w:cstheme="minorHAnsi"/>
          <w:sz w:val="16"/>
        </w:rPr>
        <w:t xml:space="preserve"> in two ways. First, the PLA’s </w:t>
      </w:r>
      <w:r w:rsidRPr="005B30D3">
        <w:rPr>
          <w:rFonts w:asciiTheme="minorHAnsi" w:hAnsiTheme="minorHAnsi" w:cstheme="minorHAnsi"/>
          <w:u w:val="single"/>
        </w:rPr>
        <w:t>increasing military power</w:t>
      </w:r>
      <w:r w:rsidRPr="005B30D3">
        <w:rPr>
          <w:rFonts w:asciiTheme="minorHAnsi" w:hAnsiTheme="minorHAnsi" w:cstheme="minorHAnsi"/>
          <w:sz w:val="16"/>
        </w:rPr>
        <w:t xml:space="preserve"> facilitated by its application of AI technology has already </w:t>
      </w:r>
      <w:r w:rsidRPr="005B30D3">
        <w:rPr>
          <w:rFonts w:asciiTheme="minorHAnsi" w:hAnsiTheme="minorHAnsi" w:cstheme="minorHAnsi"/>
          <w:u w:val="single"/>
        </w:rPr>
        <w:t>activated a security dilemma</w:t>
      </w:r>
      <w:r w:rsidRPr="005B30D3">
        <w:rPr>
          <w:rFonts w:asciiTheme="minorHAnsi" w:hAnsiTheme="minorHAnsi" w:cstheme="minorHAnsi"/>
          <w:sz w:val="16"/>
        </w:rPr>
        <w:t xml:space="preserve">, especially concerning China’s increasing assertiveness in territorial disputes and growing ambitions about the regional order. The PLA’s employment of </w:t>
      </w:r>
      <w:r w:rsidRPr="005B30D3">
        <w:rPr>
          <w:rFonts w:asciiTheme="minorHAnsi" w:hAnsiTheme="minorHAnsi" w:cstheme="minorHAnsi"/>
          <w:u w:val="single"/>
        </w:rPr>
        <w:t>AI-enabled early-warning systems and unmanned</w:t>
      </w:r>
      <w:r w:rsidRPr="005B30D3">
        <w:rPr>
          <w:rFonts w:asciiTheme="minorHAnsi" w:hAnsiTheme="minorHAnsi" w:cstheme="minorHAnsi"/>
          <w:sz w:val="16"/>
        </w:rPr>
        <w:t xml:space="preserve"> intelligent combat </w:t>
      </w:r>
      <w:r w:rsidRPr="005B30D3">
        <w:rPr>
          <w:rFonts w:asciiTheme="minorHAnsi" w:hAnsiTheme="minorHAnsi" w:cstheme="minorHAnsi"/>
          <w:u w:val="single"/>
        </w:rPr>
        <w:t xml:space="preserve">vehicles will </w:t>
      </w:r>
      <w:r w:rsidRPr="005B30D3">
        <w:rPr>
          <w:rFonts w:asciiTheme="minorHAnsi" w:hAnsiTheme="minorHAnsi" w:cstheme="minorHAnsi"/>
          <w:b/>
          <w:bCs/>
          <w:highlight w:val="cyan"/>
          <w:u w:val="single"/>
        </w:rPr>
        <w:t>enhance</w:t>
      </w:r>
      <w:r w:rsidRPr="005B30D3">
        <w:rPr>
          <w:rFonts w:asciiTheme="minorHAnsi" w:hAnsiTheme="minorHAnsi" w:cstheme="minorHAnsi"/>
          <w:sz w:val="16"/>
        </w:rPr>
        <w:t xml:space="preserve"> China’s awareness of Japanese and South Korean operations in disputed areas like the Senkaku Islands and enable a </w:t>
      </w:r>
      <w:r w:rsidRPr="005B30D3">
        <w:rPr>
          <w:rFonts w:asciiTheme="minorHAnsi" w:hAnsiTheme="minorHAnsi" w:cstheme="minorHAnsi"/>
          <w:u w:val="single"/>
        </w:rPr>
        <w:t>quick response capability</w:t>
      </w:r>
      <w:r w:rsidRPr="005B30D3">
        <w:rPr>
          <w:rFonts w:asciiTheme="minorHAnsi" w:hAnsiTheme="minorHAnsi" w:cstheme="minorHAnsi"/>
          <w:sz w:val="16"/>
        </w:rPr>
        <w:t xml:space="preserve">. From the perspective of other countries in the region, </w:t>
      </w:r>
      <w:r w:rsidRPr="005B30D3">
        <w:rPr>
          <w:rFonts w:asciiTheme="minorHAnsi" w:hAnsiTheme="minorHAnsi" w:cstheme="minorHAnsi"/>
          <w:u w:val="single"/>
        </w:rPr>
        <w:t xml:space="preserve">China’s </w:t>
      </w:r>
      <w:r w:rsidRPr="005B30D3">
        <w:rPr>
          <w:rFonts w:asciiTheme="minorHAnsi" w:hAnsiTheme="minorHAnsi" w:cstheme="minorHAnsi"/>
          <w:b/>
          <w:bCs/>
          <w:highlight w:val="cyan"/>
          <w:u w:val="single"/>
        </w:rPr>
        <w:t>willingness to escalate</w:t>
      </w:r>
      <w:r w:rsidRPr="005B30D3">
        <w:rPr>
          <w:rFonts w:asciiTheme="minorHAnsi" w:hAnsiTheme="minorHAnsi" w:cstheme="minorHAnsi"/>
          <w:u w:val="single"/>
        </w:rPr>
        <w:t xml:space="preserve"> in such scenarios will increase because its AI technology would provide it with a decisive advantage</w:t>
      </w:r>
      <w:r w:rsidRPr="005B30D3">
        <w:rPr>
          <w:rFonts w:asciiTheme="minorHAnsi" w:hAnsiTheme="minorHAnsi" w:cstheme="minorHAnsi"/>
          <w:sz w:val="16"/>
        </w:rPr>
        <w:t xml:space="preserve"> in a conflict with limited costs, despite </w:t>
      </w:r>
      <w:r w:rsidRPr="005B30D3">
        <w:rPr>
          <w:rFonts w:asciiTheme="minorHAnsi" w:hAnsiTheme="minorHAnsi" w:cstheme="minorHAnsi"/>
          <w:highlight w:val="cyan"/>
          <w:u w:val="single"/>
        </w:rPr>
        <w:t>increasing</w:t>
      </w:r>
      <w:r w:rsidRPr="005B30D3">
        <w:rPr>
          <w:rFonts w:asciiTheme="minorHAnsi" w:hAnsiTheme="minorHAnsi" w:cstheme="minorHAnsi"/>
          <w:sz w:val="16"/>
        </w:rPr>
        <w:t xml:space="preserve"> the potential of </w:t>
      </w:r>
      <w:r w:rsidRPr="005B30D3">
        <w:rPr>
          <w:rFonts w:asciiTheme="minorHAnsi" w:hAnsiTheme="minorHAnsi" w:cstheme="minorHAnsi"/>
          <w:highlight w:val="cyan"/>
          <w:u w:val="single"/>
        </w:rPr>
        <w:t>accidental escalation</w:t>
      </w:r>
      <w:r w:rsidRPr="005B30D3">
        <w:rPr>
          <w:rFonts w:asciiTheme="minorHAnsi" w:hAnsiTheme="minorHAnsi" w:cstheme="minorHAnsi"/>
          <w:sz w:val="16"/>
        </w:rPr>
        <w:t xml:space="preserve">.66 </w:t>
      </w:r>
      <w:r w:rsidRPr="005B30D3">
        <w:rPr>
          <w:rFonts w:asciiTheme="minorHAnsi" w:hAnsiTheme="minorHAnsi" w:cstheme="minorHAnsi"/>
          <w:highlight w:val="cyan"/>
          <w:u w:val="single"/>
        </w:rPr>
        <w:t>Other countries’</w:t>
      </w:r>
      <w:r w:rsidRPr="005B30D3">
        <w:rPr>
          <w:rFonts w:asciiTheme="minorHAnsi" w:hAnsiTheme="minorHAnsi" w:cstheme="minorHAnsi"/>
          <w:sz w:val="16"/>
        </w:rPr>
        <w:t xml:space="preserve"> have </w:t>
      </w:r>
      <w:r w:rsidRPr="005B30D3">
        <w:rPr>
          <w:rFonts w:asciiTheme="minorHAnsi" w:hAnsiTheme="minorHAnsi" w:cstheme="minorHAnsi"/>
          <w:u w:val="single"/>
        </w:rPr>
        <w:t xml:space="preserve">begun to </w:t>
      </w:r>
      <w:r w:rsidRPr="005B30D3">
        <w:rPr>
          <w:rFonts w:asciiTheme="minorHAnsi" w:hAnsiTheme="minorHAnsi" w:cstheme="minorHAnsi"/>
          <w:highlight w:val="cyan"/>
          <w:u w:val="single"/>
        </w:rPr>
        <w:t>pursue more defense</w:t>
      </w:r>
      <w:r w:rsidRPr="005B30D3">
        <w:rPr>
          <w:rFonts w:asciiTheme="minorHAnsi" w:hAnsiTheme="minorHAnsi" w:cstheme="minorHAnsi"/>
          <w:u w:val="single"/>
        </w:rPr>
        <w:t xml:space="preserve"> measures</w:t>
      </w:r>
      <w:r w:rsidRPr="005B30D3">
        <w:rPr>
          <w:rFonts w:asciiTheme="minorHAnsi" w:hAnsiTheme="minorHAnsi" w:cstheme="minorHAnsi"/>
          <w:sz w:val="16"/>
        </w:rPr>
        <w:t xml:space="preserve">, a move that reflects concern about China’s potential threat, including the development of weapon-grade AI technology. Such defensive measures suggest that tensions triggered by the security dilemma in the region will be more complicated and expand beyond an AI arms race. </w:t>
      </w:r>
      <w:r w:rsidRPr="005B30D3">
        <w:rPr>
          <w:rFonts w:asciiTheme="minorHAnsi" w:hAnsiTheme="minorHAnsi" w:cstheme="minorHAnsi"/>
          <w:b/>
          <w:bCs/>
          <w:u w:val="single"/>
        </w:rPr>
        <w:t xml:space="preserve">Nuclear </w:t>
      </w:r>
      <w:r w:rsidRPr="005B30D3">
        <w:rPr>
          <w:rFonts w:asciiTheme="minorHAnsi" w:hAnsiTheme="minorHAnsi" w:cstheme="minorHAnsi"/>
          <w:b/>
          <w:bCs/>
          <w:highlight w:val="cyan"/>
          <w:u w:val="single"/>
        </w:rPr>
        <w:t>proliferation</w:t>
      </w:r>
      <w:r w:rsidRPr="005B30D3">
        <w:rPr>
          <w:rFonts w:asciiTheme="minorHAnsi" w:hAnsiTheme="minorHAnsi" w:cstheme="minorHAnsi"/>
          <w:sz w:val="16"/>
        </w:rPr>
        <w:t xml:space="preserve">, targeting civilian </w:t>
      </w:r>
      <w:r w:rsidRPr="005B30D3">
        <w:rPr>
          <w:rFonts w:asciiTheme="minorHAnsi" w:hAnsiTheme="minorHAnsi" w:cstheme="minorHAnsi"/>
          <w:u w:val="single"/>
        </w:rPr>
        <w:t>infrastructure</w:t>
      </w:r>
      <w:r w:rsidRPr="005B30D3">
        <w:rPr>
          <w:rFonts w:asciiTheme="minorHAnsi" w:hAnsiTheme="minorHAnsi" w:cstheme="minorHAnsi"/>
          <w:sz w:val="16"/>
        </w:rPr>
        <w:t xml:space="preserve"> that supports AI technology, </w:t>
      </w:r>
      <w:r w:rsidRPr="005B30D3">
        <w:rPr>
          <w:rFonts w:asciiTheme="minorHAnsi" w:hAnsiTheme="minorHAnsi" w:cstheme="minorHAnsi"/>
          <w:b/>
          <w:bCs/>
          <w:highlight w:val="cyan"/>
          <w:u w:val="single"/>
        </w:rPr>
        <w:t>and</w:t>
      </w:r>
      <w:r w:rsidRPr="005B30D3">
        <w:rPr>
          <w:rFonts w:asciiTheme="minorHAnsi" w:hAnsiTheme="minorHAnsi" w:cstheme="minorHAnsi"/>
          <w:sz w:val="16"/>
        </w:rPr>
        <w:t xml:space="preserve"> more </w:t>
      </w:r>
      <w:r w:rsidRPr="005B30D3">
        <w:rPr>
          <w:rFonts w:asciiTheme="minorHAnsi" w:hAnsiTheme="minorHAnsi" w:cstheme="minorHAnsi"/>
          <w:b/>
          <w:bCs/>
          <w:highlight w:val="cyan"/>
          <w:u w:val="single"/>
        </w:rPr>
        <w:t>cyber aggression</w:t>
      </w:r>
      <w:r w:rsidRPr="005B30D3">
        <w:rPr>
          <w:rFonts w:asciiTheme="minorHAnsi" w:hAnsiTheme="minorHAnsi" w:cstheme="minorHAnsi"/>
          <w:sz w:val="16"/>
        </w:rPr>
        <w:t xml:space="preserve"> may be seen in this context. Second, </w:t>
      </w:r>
      <w:r w:rsidRPr="005B30D3">
        <w:rPr>
          <w:rFonts w:asciiTheme="minorHAnsi" w:hAnsiTheme="minorHAnsi" w:cstheme="minorHAnsi"/>
          <w:highlight w:val="cyan"/>
          <w:u w:val="single"/>
        </w:rPr>
        <w:t>China’s success</w:t>
      </w:r>
      <w:r w:rsidRPr="005B30D3">
        <w:rPr>
          <w:rFonts w:asciiTheme="minorHAnsi" w:hAnsiTheme="minorHAnsi" w:cstheme="minorHAnsi"/>
          <w:u w:val="single"/>
        </w:rPr>
        <w:t xml:space="preserve"> in influencing U.S.</w:t>
      </w:r>
      <w:r w:rsidRPr="005B30D3">
        <w:rPr>
          <w:rFonts w:asciiTheme="minorHAnsi" w:hAnsiTheme="minorHAnsi" w:cstheme="minorHAnsi"/>
          <w:sz w:val="16"/>
        </w:rPr>
        <w:t xml:space="preserve"> strategic calculation and </w:t>
      </w:r>
      <w:r w:rsidRPr="005B30D3">
        <w:rPr>
          <w:rFonts w:asciiTheme="minorHAnsi" w:hAnsiTheme="minorHAnsi" w:cstheme="minorHAnsi"/>
          <w:u w:val="single"/>
        </w:rPr>
        <w:t>military posture</w:t>
      </w:r>
      <w:r w:rsidRPr="005B30D3">
        <w:rPr>
          <w:rFonts w:asciiTheme="minorHAnsi" w:hAnsiTheme="minorHAnsi" w:cstheme="minorHAnsi"/>
          <w:sz w:val="16"/>
        </w:rPr>
        <w:t xml:space="preserve"> by military employment of AI </w:t>
      </w:r>
      <w:r w:rsidRPr="005B30D3">
        <w:rPr>
          <w:rFonts w:asciiTheme="minorHAnsi" w:hAnsiTheme="minorHAnsi" w:cstheme="minorHAnsi"/>
          <w:highlight w:val="cyan"/>
          <w:u w:val="single"/>
        </w:rPr>
        <w:t>may encourage</w:t>
      </w:r>
      <w:r w:rsidRPr="005B30D3">
        <w:rPr>
          <w:rFonts w:asciiTheme="minorHAnsi" w:hAnsiTheme="minorHAnsi" w:cstheme="minorHAnsi"/>
          <w:u w:val="single"/>
        </w:rPr>
        <w:t xml:space="preserve"> other countries to copy</w:t>
      </w:r>
      <w:r w:rsidRPr="005B30D3">
        <w:rPr>
          <w:rFonts w:asciiTheme="minorHAnsi" w:hAnsiTheme="minorHAnsi" w:cstheme="minorHAnsi"/>
          <w:sz w:val="16"/>
        </w:rPr>
        <w:t xml:space="preserve"> its success. Other countries who see themselves as </w:t>
      </w:r>
      <w:r w:rsidRPr="005B30D3">
        <w:rPr>
          <w:rFonts w:asciiTheme="minorHAnsi" w:hAnsiTheme="minorHAnsi" w:cstheme="minorHAnsi"/>
          <w:b/>
          <w:bCs/>
          <w:highlight w:val="cyan"/>
          <w:u w:val="single"/>
        </w:rPr>
        <w:t>adversaries</w:t>
      </w:r>
      <w:r w:rsidRPr="005B30D3">
        <w:rPr>
          <w:rFonts w:asciiTheme="minorHAnsi" w:hAnsiTheme="minorHAnsi" w:cstheme="minorHAnsi"/>
          <w:u w:val="single"/>
        </w:rPr>
        <w:t xml:space="preserve"> of the U</w:t>
      </w:r>
      <w:r w:rsidRPr="005B30D3">
        <w:rPr>
          <w:rFonts w:asciiTheme="minorHAnsi" w:hAnsiTheme="minorHAnsi" w:cstheme="minorHAnsi"/>
          <w:sz w:val="16"/>
        </w:rPr>
        <w:t xml:space="preserve">nited </w:t>
      </w:r>
      <w:r w:rsidRPr="005B30D3">
        <w:rPr>
          <w:rFonts w:asciiTheme="minorHAnsi" w:hAnsiTheme="minorHAnsi" w:cstheme="minorHAnsi"/>
          <w:u w:val="single"/>
        </w:rPr>
        <w:t>S</w:t>
      </w:r>
      <w:r w:rsidRPr="005B30D3">
        <w:rPr>
          <w:rFonts w:asciiTheme="minorHAnsi" w:hAnsiTheme="minorHAnsi" w:cstheme="minorHAnsi"/>
          <w:sz w:val="16"/>
        </w:rPr>
        <w:t xml:space="preserve">tates </w:t>
      </w:r>
      <w:r w:rsidRPr="005B30D3">
        <w:rPr>
          <w:rFonts w:asciiTheme="minorHAnsi" w:hAnsiTheme="minorHAnsi" w:cstheme="minorHAnsi"/>
          <w:u w:val="single"/>
        </w:rPr>
        <w:t xml:space="preserve">may be motivated </w:t>
      </w:r>
      <w:r w:rsidRPr="005B30D3">
        <w:rPr>
          <w:rFonts w:asciiTheme="minorHAnsi" w:hAnsiTheme="minorHAnsi" w:cstheme="minorHAnsi"/>
          <w:highlight w:val="cyan"/>
          <w:u w:val="single"/>
        </w:rPr>
        <w:t>to increase</w:t>
      </w:r>
      <w:r w:rsidRPr="005B30D3">
        <w:rPr>
          <w:rFonts w:asciiTheme="minorHAnsi" w:hAnsiTheme="minorHAnsi" w:cstheme="minorHAnsi"/>
          <w:u w:val="single"/>
        </w:rPr>
        <w:t xml:space="preserve"> AI </w:t>
      </w:r>
      <w:r w:rsidRPr="005B30D3">
        <w:rPr>
          <w:rFonts w:asciiTheme="minorHAnsi" w:hAnsiTheme="minorHAnsi" w:cstheme="minorHAnsi"/>
          <w:highlight w:val="cyan"/>
          <w:u w:val="single"/>
        </w:rPr>
        <w:t>investment and attempt to</w:t>
      </w:r>
      <w:r w:rsidRPr="005B30D3">
        <w:rPr>
          <w:rFonts w:asciiTheme="minorHAnsi" w:hAnsiTheme="minorHAnsi" w:cstheme="minorHAnsi"/>
          <w:u w:val="single"/>
        </w:rPr>
        <w:t xml:space="preserve"> install related technology to their missiles to </w:t>
      </w:r>
      <w:r w:rsidRPr="005B30D3">
        <w:rPr>
          <w:rFonts w:asciiTheme="minorHAnsi" w:hAnsiTheme="minorHAnsi" w:cstheme="minorHAnsi"/>
          <w:b/>
          <w:bCs/>
          <w:highlight w:val="cyan"/>
          <w:u w:val="single"/>
        </w:rPr>
        <w:t xml:space="preserve">exercise coercion </w:t>
      </w:r>
      <w:r w:rsidRPr="005B30D3">
        <w:rPr>
          <w:rFonts w:asciiTheme="minorHAnsi" w:hAnsiTheme="minorHAnsi" w:cstheme="minorHAnsi"/>
          <w:b/>
          <w:bCs/>
          <w:u w:val="single"/>
        </w:rPr>
        <w:t>and threats.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For</w:t>
      </w:r>
      <w:r w:rsidRPr="005B30D3">
        <w:rPr>
          <w:rFonts w:asciiTheme="minorHAnsi" w:hAnsiTheme="minorHAnsi" w:cstheme="minorHAnsi"/>
          <w:u w:val="single"/>
        </w:rPr>
        <w:t xml:space="preserve"> U.S. </w:t>
      </w:r>
      <w:r w:rsidRPr="005B30D3">
        <w:rPr>
          <w:rFonts w:asciiTheme="minorHAnsi" w:hAnsiTheme="minorHAnsi" w:cstheme="minorHAnsi"/>
          <w:b/>
          <w:bCs/>
          <w:highlight w:val="cyan"/>
          <w:u w:val="single"/>
        </w:rPr>
        <w:t>allies</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like Japan</w:t>
      </w:r>
      <w:r w:rsidRPr="005B30D3">
        <w:rPr>
          <w:rFonts w:asciiTheme="minorHAnsi" w:hAnsiTheme="minorHAnsi" w:cstheme="minorHAnsi"/>
          <w:sz w:val="12"/>
          <w:u w:val="single"/>
        </w:rPr>
        <w:t>,</w:t>
      </w:r>
      <w:r w:rsidRPr="005B30D3">
        <w:rPr>
          <w:rFonts w:asciiTheme="minorHAnsi" w:hAnsiTheme="minorHAnsi" w:cstheme="minorHAnsi"/>
          <w:sz w:val="16"/>
        </w:rPr>
        <w:t xml:space="preserve"> the introduction of AI in early-warning, situational awareness, and intelligence processing may not only help reduce reliance on U.S. extended deterrence, but also strengthen their ability to counter regional rivals like China and North Korea. Thus, </w:t>
      </w:r>
      <w:r w:rsidRPr="005B30D3">
        <w:rPr>
          <w:rFonts w:asciiTheme="minorHAnsi" w:hAnsiTheme="minorHAnsi" w:cstheme="minorHAnsi"/>
          <w:u w:val="single"/>
        </w:rPr>
        <w:t xml:space="preserve">the </w:t>
      </w:r>
      <w:r w:rsidRPr="005B30D3">
        <w:rPr>
          <w:rFonts w:asciiTheme="minorHAnsi" w:hAnsiTheme="minorHAnsi" w:cstheme="minorHAnsi"/>
          <w:b/>
          <w:bCs/>
          <w:u w:val="single"/>
        </w:rPr>
        <w:t xml:space="preserve">proliferation of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 xml:space="preserve"> technology</w:t>
      </w:r>
      <w:r w:rsidRPr="005B30D3">
        <w:rPr>
          <w:rFonts w:asciiTheme="minorHAnsi" w:hAnsiTheme="minorHAnsi" w:cstheme="minorHAnsi"/>
          <w:sz w:val="16"/>
        </w:rPr>
        <w:t xml:space="preserve">, especially those can be weaponized, </w:t>
      </w:r>
      <w:r w:rsidRPr="005B30D3">
        <w:rPr>
          <w:rFonts w:asciiTheme="minorHAnsi" w:hAnsiTheme="minorHAnsi" w:cstheme="minorHAnsi"/>
          <w:highlight w:val="cyan"/>
          <w:u w:val="single"/>
        </w:rPr>
        <w:t>poses challenges to</w:t>
      </w:r>
      <w:r w:rsidRPr="005B30D3">
        <w:rPr>
          <w:rFonts w:asciiTheme="minorHAnsi" w:hAnsiTheme="minorHAnsi" w:cstheme="minorHAnsi"/>
          <w:u w:val="single"/>
        </w:rPr>
        <w:t xml:space="preserve"> </w:t>
      </w:r>
      <w:r w:rsidRPr="005B30D3">
        <w:rPr>
          <w:rFonts w:asciiTheme="minorHAnsi" w:hAnsiTheme="minorHAnsi" w:cstheme="minorHAnsi"/>
          <w:sz w:val="16"/>
        </w:rPr>
        <w:t xml:space="preserve">the arms control community in the region. Given the highly dual-use nature of AI, civilian AI technology cooperation between countries may contribute to the unintentional proliferation of destructive AI systems, a situation which is similar to the dual-use dilemma of nuclear cooperation.67 On the practical level, weapon-, behavior-, or country-focused controls will face different problems ranging from how to define controlled weapons to how to verify the control measures.68 On the political level, countries' attitudes toward AI arms control are ambiguous. In 2018, China demonstrated its “desire to negotiate and conclude” a new protocol for the Convention on Certain Conventional Weapons to ban the use of autonomous lethal weapons systems.69 However, the delegation stressed that the ban should only apply to the use of such weapons, and not to their development, revealing China’s actual misgivings regarding arms control for autonomous systems.70 2. </w:t>
      </w:r>
      <w:r w:rsidRPr="005B30D3">
        <w:rPr>
          <w:rFonts w:asciiTheme="minorHAnsi" w:hAnsiTheme="minorHAnsi" w:cstheme="minorHAnsi"/>
          <w:u w:val="single"/>
        </w:rPr>
        <w:t xml:space="preserve">Strategic </w:t>
      </w:r>
      <w:r w:rsidRPr="005B30D3">
        <w:rPr>
          <w:rFonts w:asciiTheme="minorHAnsi" w:hAnsiTheme="minorHAnsi" w:cstheme="minorHAnsi"/>
          <w:highlight w:val="cyan"/>
          <w:u w:val="single"/>
        </w:rPr>
        <w:t>Stability</w:t>
      </w:r>
      <w:r w:rsidRPr="005B30D3">
        <w:rPr>
          <w:rFonts w:asciiTheme="minorHAnsi" w:hAnsiTheme="minorHAnsi" w:cstheme="minorHAnsi"/>
          <w:sz w:val="16"/>
        </w:rPr>
        <w:t xml:space="preserve"> and Nuclear Risk Nuclear strategic stability is understood as “a state of affairs in which countries are confident that their adversaries would not be able to undermine their nuclear deterrence capability” using nuclear, conventional, cyber or other means.71 </w:t>
      </w:r>
      <w:r w:rsidRPr="005B30D3">
        <w:rPr>
          <w:rFonts w:asciiTheme="minorHAnsi" w:hAnsiTheme="minorHAnsi" w:cstheme="minorHAnsi"/>
          <w:b/>
          <w:bCs/>
          <w:highlight w:val="cyan"/>
          <w:u w:val="single"/>
        </w:rPr>
        <w:t>Given</w:t>
      </w:r>
      <w:r w:rsidRPr="005B30D3">
        <w:rPr>
          <w:rFonts w:asciiTheme="minorHAnsi" w:hAnsiTheme="minorHAnsi" w:cstheme="minorHAnsi"/>
          <w:sz w:val="16"/>
        </w:rPr>
        <w:t xml:space="preserve"> the </w:t>
      </w:r>
      <w:r w:rsidRPr="005B30D3">
        <w:rPr>
          <w:rFonts w:asciiTheme="minorHAnsi" w:hAnsiTheme="minorHAnsi" w:cstheme="minorHAnsi"/>
          <w:b/>
          <w:bCs/>
          <w:highlight w:val="cyan"/>
          <w:u w:val="single"/>
        </w:rPr>
        <w:t>dynamics of nuclear posture</w:t>
      </w:r>
      <w:r w:rsidRPr="005B30D3">
        <w:rPr>
          <w:rFonts w:asciiTheme="minorHAnsi" w:hAnsiTheme="minorHAnsi" w:cstheme="minorHAnsi"/>
          <w:u w:val="single"/>
        </w:rPr>
        <w:t xml:space="preserve"> of major powers in the region and the potential role of nuclear escalation</w:t>
      </w:r>
      <w:r w:rsidRPr="005B30D3">
        <w:rPr>
          <w:rFonts w:asciiTheme="minorHAnsi" w:hAnsiTheme="minorHAnsi" w:cstheme="minorHAnsi"/>
          <w:sz w:val="16"/>
        </w:rPr>
        <w:t xml:space="preserve"> in certain scenarios,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-enabled improvement</w:t>
      </w:r>
      <w:r w:rsidRPr="005B30D3">
        <w:rPr>
          <w:rFonts w:asciiTheme="minorHAnsi" w:hAnsiTheme="minorHAnsi" w:cstheme="minorHAnsi"/>
          <w:sz w:val="16"/>
        </w:rPr>
        <w:t xml:space="preserve"> of the PLA’s multi-domain operation capabilities </w:t>
      </w:r>
      <w:r w:rsidRPr="005B30D3">
        <w:rPr>
          <w:rFonts w:asciiTheme="minorHAnsi" w:hAnsiTheme="minorHAnsi" w:cstheme="minorHAnsi"/>
          <w:b/>
          <w:bCs/>
          <w:highlight w:val="cyan"/>
          <w:u w:val="single"/>
        </w:rPr>
        <w:t>has</w:t>
      </w:r>
      <w:r w:rsidRPr="005B30D3">
        <w:rPr>
          <w:rFonts w:asciiTheme="minorHAnsi" w:hAnsiTheme="minorHAnsi" w:cstheme="minorHAnsi"/>
          <w:sz w:val="16"/>
        </w:rPr>
        <w:t xml:space="preserve"> both </w:t>
      </w:r>
      <w:r w:rsidRPr="005B30D3">
        <w:rPr>
          <w:rFonts w:asciiTheme="minorHAnsi" w:hAnsiTheme="minorHAnsi" w:cstheme="minorHAnsi"/>
          <w:b/>
          <w:bCs/>
          <w:highlight w:val="cyan"/>
          <w:u w:val="single"/>
        </w:rPr>
        <w:t>destabilizing</w:t>
      </w:r>
      <w:r w:rsidRPr="005B30D3">
        <w:rPr>
          <w:rFonts w:asciiTheme="minorHAnsi" w:hAnsiTheme="minorHAnsi" w:cstheme="minorHAnsi"/>
          <w:sz w:val="16"/>
        </w:rPr>
        <w:t xml:space="preserve"> and stabilizing </w:t>
      </w:r>
      <w:r w:rsidRPr="005B30D3">
        <w:rPr>
          <w:rFonts w:asciiTheme="minorHAnsi" w:hAnsiTheme="minorHAnsi" w:cstheme="minorHAnsi"/>
          <w:b/>
          <w:bCs/>
          <w:highlight w:val="cyan"/>
          <w:u w:val="single"/>
        </w:rPr>
        <w:t>impacts</w:t>
      </w:r>
      <w:r w:rsidRPr="005B30D3">
        <w:rPr>
          <w:rFonts w:asciiTheme="minorHAnsi" w:hAnsiTheme="minorHAnsi" w:cstheme="minorHAnsi"/>
          <w:u w:val="single"/>
        </w:rPr>
        <w:t xml:space="preserve"> on strategic stability.</w:t>
      </w:r>
    </w:p>
    <w:p w14:paraId="037988E5" w14:textId="77777777" w:rsidR="00936E58" w:rsidRPr="005B30D3" w:rsidRDefault="00936E58" w:rsidP="00936E58">
      <w:pPr>
        <w:pStyle w:val="Heading4"/>
        <w:rPr>
          <w:rFonts w:asciiTheme="minorHAnsi" w:hAnsiTheme="minorHAnsi" w:cstheme="minorHAnsi"/>
          <w:u w:val="single"/>
        </w:rPr>
      </w:pPr>
      <w:r w:rsidRPr="005B30D3">
        <w:rPr>
          <w:rFonts w:asciiTheme="minorHAnsi" w:hAnsiTheme="minorHAnsi" w:cstheme="minorHAnsi"/>
        </w:rPr>
        <w:t xml:space="preserve">That causes </w:t>
      </w:r>
      <w:r w:rsidRPr="005B30D3">
        <w:rPr>
          <w:rFonts w:asciiTheme="minorHAnsi" w:hAnsiTheme="minorHAnsi" w:cstheme="minorHAnsi"/>
          <w:u w:val="single"/>
        </w:rPr>
        <w:t>hotspot escalation</w:t>
      </w:r>
      <w:r w:rsidRPr="005B30D3">
        <w:rPr>
          <w:rFonts w:asciiTheme="minorHAnsi" w:hAnsiTheme="minorHAnsi" w:cstheme="minorHAnsi"/>
        </w:rPr>
        <w:t xml:space="preserve"> and </w:t>
      </w:r>
      <w:r w:rsidRPr="005B30D3">
        <w:rPr>
          <w:rFonts w:asciiTheme="minorHAnsi" w:hAnsiTheme="minorHAnsi" w:cstheme="minorHAnsi"/>
          <w:u w:val="single"/>
        </w:rPr>
        <w:t>extinction</w:t>
      </w:r>
    </w:p>
    <w:p w14:paraId="6885767B" w14:textId="77777777" w:rsidR="00936E58" w:rsidRPr="005B30D3" w:rsidRDefault="00936E58" w:rsidP="00936E58">
      <w:pPr>
        <w:rPr>
          <w:rFonts w:asciiTheme="minorHAnsi" w:hAnsiTheme="minorHAnsi" w:cstheme="minorHAnsi"/>
        </w:rPr>
      </w:pPr>
      <w:r w:rsidRPr="005B30D3">
        <w:rPr>
          <w:rStyle w:val="Style13ptBold"/>
          <w:rFonts w:asciiTheme="minorHAnsi" w:hAnsiTheme="minorHAnsi" w:cstheme="minorHAnsi"/>
        </w:rPr>
        <w:t>Montgomery, 16</w:t>
      </w:r>
      <w:r w:rsidRPr="005B30D3">
        <w:rPr>
          <w:rFonts w:asciiTheme="minorHAnsi" w:hAnsiTheme="minorHAnsi" w:cstheme="minorHAnsi"/>
        </w:rPr>
        <w:t> (EVAN BRADEN Montgomery, Evan Braden Montgomery is a Senior Fellow at the Center for Strategic and Budgetary Assessments. Dr.Montgomery graduated summa cum laude from Villanova University with a B.A. in Political Scienceand Sociology, and received his M.A. and Ph.D. in Foreign Affairs from the University of Virginia., 2016, accessed on 7-23-2021, Csba, "EXTENDED DETERRENCE IN THE SECOND NUCLEAR AGE ", https://csbaonline.org/uploads/documents/CSBA6183-ExtendedDeterrence_PRINT.pdf)//Babcii</w:t>
      </w:r>
    </w:p>
    <w:p w14:paraId="631F3CD9" w14:textId="77777777" w:rsidR="00936E58" w:rsidRPr="005B30D3" w:rsidRDefault="00936E58" w:rsidP="00936E58">
      <w:pPr>
        <w:rPr>
          <w:rFonts w:asciiTheme="minorHAnsi" w:hAnsiTheme="minorHAnsi" w:cstheme="minorHAnsi"/>
          <w:sz w:val="8"/>
        </w:rPr>
      </w:pPr>
      <w:r w:rsidRPr="005B30D3">
        <w:rPr>
          <w:rFonts w:asciiTheme="minorHAnsi" w:hAnsiTheme="minorHAnsi" w:cstheme="minorHAnsi"/>
          <w:sz w:val="8"/>
        </w:rPr>
        <w:t xml:space="preserve">Extended deterrence can help the United States uphold the status quo in several ways. Specifically, it can </w:t>
      </w:r>
      <w:r w:rsidRPr="005B30D3">
        <w:rPr>
          <w:rFonts w:asciiTheme="minorHAnsi" w:hAnsiTheme="minorHAnsi" w:cstheme="minorHAnsi"/>
          <w:b/>
          <w:bCs/>
          <w:highlight w:val="cyan"/>
          <w:u w:val="single"/>
        </w:rPr>
        <w:t>discourage</w:t>
      </w:r>
      <w:r w:rsidRPr="005B30D3">
        <w:rPr>
          <w:rFonts w:asciiTheme="minorHAnsi" w:hAnsiTheme="minorHAnsi" w:cstheme="minorHAnsi"/>
          <w:b/>
          <w:bCs/>
          <w:u w:val="single"/>
        </w:rPr>
        <w:t xml:space="preserve"> revisionist powers from provoking </w:t>
      </w:r>
      <w:r w:rsidRPr="005B30D3">
        <w:rPr>
          <w:rFonts w:asciiTheme="minorHAnsi" w:hAnsiTheme="minorHAnsi" w:cstheme="minorHAnsi"/>
          <w:b/>
          <w:bCs/>
          <w:highlight w:val="cyan"/>
          <w:u w:val="single"/>
        </w:rPr>
        <w:t>crises</w:t>
      </w:r>
      <w:r w:rsidRPr="005B30D3">
        <w:rPr>
          <w:rFonts w:asciiTheme="minorHAnsi" w:hAnsiTheme="minorHAnsi" w:cstheme="minorHAnsi"/>
          <w:highlight w:val="cyan"/>
          <w:u w:val="single"/>
        </w:rPr>
        <w:t xml:space="preserve"> or</w:t>
      </w:r>
      <w:r w:rsidRPr="005B30D3">
        <w:rPr>
          <w:rFonts w:asciiTheme="minorHAnsi" w:hAnsiTheme="minorHAnsi" w:cstheme="minorHAnsi"/>
          <w:u w:val="single"/>
        </w:rPr>
        <w:t xml:space="preserve"> launching </w:t>
      </w:r>
      <w:r w:rsidRPr="005B30D3">
        <w:rPr>
          <w:rFonts w:asciiTheme="minorHAnsi" w:hAnsiTheme="minorHAnsi" w:cstheme="minorHAnsi"/>
          <w:highlight w:val="cyan"/>
          <w:u w:val="single"/>
        </w:rPr>
        <w:t>wars</w:t>
      </w:r>
      <w:r w:rsidRPr="005B30D3">
        <w:rPr>
          <w:rFonts w:asciiTheme="minorHAnsi" w:hAnsiTheme="minorHAnsi" w:cstheme="minorHAnsi"/>
          <w:sz w:val="8"/>
        </w:rPr>
        <w:t xml:space="preserve"> because there is a high probability that Washington will intervene to deny their aims and punish them for acts of aggression; it can </w:t>
      </w:r>
      <w:r w:rsidRPr="005B30D3">
        <w:rPr>
          <w:rFonts w:asciiTheme="minorHAnsi" w:hAnsiTheme="minorHAnsi" w:cstheme="minorHAnsi"/>
          <w:highlight w:val="cyan"/>
          <w:u w:val="single"/>
        </w:rPr>
        <w:t>dissuade</w:t>
      </w:r>
      <w:r w:rsidRPr="005B30D3">
        <w:rPr>
          <w:rFonts w:asciiTheme="minorHAnsi" w:hAnsiTheme="minorHAnsi" w:cstheme="minorHAnsi"/>
          <w:u w:val="single"/>
        </w:rPr>
        <w:t xml:space="preserve"> </w:t>
      </w:r>
      <w:r w:rsidRPr="005B30D3">
        <w:rPr>
          <w:rFonts w:asciiTheme="minorHAnsi" w:hAnsiTheme="minorHAnsi" w:cstheme="minorHAnsi"/>
          <w:sz w:val="8"/>
        </w:rPr>
        <w:t>friendly</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nations from developing</w:t>
      </w:r>
      <w:r w:rsidRPr="005B30D3">
        <w:rPr>
          <w:rFonts w:asciiTheme="minorHAnsi" w:hAnsiTheme="minorHAnsi" w:cstheme="minorHAnsi"/>
          <w:sz w:val="8"/>
        </w:rPr>
        <w:t xml:space="preserve"> controversial </w:t>
      </w:r>
      <w:r w:rsidRPr="005B30D3">
        <w:rPr>
          <w:rFonts w:asciiTheme="minorHAnsi" w:hAnsiTheme="minorHAnsi" w:cstheme="minorHAnsi"/>
          <w:u w:val="single"/>
        </w:rPr>
        <w:t xml:space="preserve">military </w:t>
      </w:r>
      <w:r w:rsidRPr="005B30D3">
        <w:rPr>
          <w:rFonts w:asciiTheme="minorHAnsi" w:hAnsiTheme="minorHAnsi" w:cstheme="minorHAnsi"/>
          <w:b/>
          <w:bCs/>
          <w:highlight w:val="cyan"/>
          <w:u w:val="single"/>
        </w:rPr>
        <w:t>capabilities</w:t>
      </w:r>
      <w:r w:rsidRPr="005B30D3">
        <w:rPr>
          <w:rFonts w:asciiTheme="minorHAnsi" w:hAnsiTheme="minorHAnsi" w:cstheme="minorHAnsi"/>
          <w:highlight w:val="cyan"/>
          <w:u w:val="single"/>
        </w:rPr>
        <w:t xml:space="preserve"> that</w:t>
      </w:r>
      <w:r w:rsidRPr="005B30D3">
        <w:rPr>
          <w:rFonts w:asciiTheme="minorHAnsi" w:hAnsiTheme="minorHAnsi" w:cstheme="minorHAnsi"/>
          <w:sz w:val="8"/>
        </w:rPr>
        <w:t xml:space="preserve"> might </w:t>
      </w:r>
      <w:r w:rsidRPr="005B30D3">
        <w:rPr>
          <w:rFonts w:asciiTheme="minorHAnsi" w:hAnsiTheme="minorHAnsi" w:cstheme="minorHAnsi"/>
          <w:u w:val="single"/>
        </w:rPr>
        <w:t>heighten</w:t>
      </w:r>
      <w:r w:rsidRPr="005B30D3">
        <w:rPr>
          <w:rFonts w:asciiTheme="minorHAnsi" w:hAnsiTheme="minorHAnsi" w:cstheme="minorHAnsi"/>
          <w:sz w:val="8"/>
        </w:rPr>
        <w:t xml:space="preserve"> local </w:t>
      </w:r>
      <w:r w:rsidRPr="005B30D3">
        <w:rPr>
          <w:rFonts w:asciiTheme="minorHAnsi" w:hAnsiTheme="minorHAnsi" w:cstheme="minorHAnsi"/>
          <w:u w:val="single"/>
        </w:rPr>
        <w:t xml:space="preserve">tensions or </w:t>
      </w:r>
      <w:r w:rsidRPr="005B30D3">
        <w:rPr>
          <w:rFonts w:asciiTheme="minorHAnsi" w:hAnsiTheme="minorHAnsi" w:cstheme="minorHAnsi"/>
          <w:b/>
          <w:bCs/>
          <w:highlight w:val="cyan"/>
          <w:u w:val="single"/>
        </w:rPr>
        <w:t>trigger</w:t>
      </w:r>
      <w:r w:rsidRPr="005B30D3">
        <w:rPr>
          <w:rFonts w:asciiTheme="minorHAnsi" w:hAnsiTheme="minorHAnsi" w:cstheme="minorHAnsi"/>
          <w:sz w:val="8"/>
        </w:rPr>
        <w:t xml:space="preserve"> regional </w:t>
      </w:r>
      <w:r w:rsidRPr="005B30D3">
        <w:rPr>
          <w:rFonts w:asciiTheme="minorHAnsi" w:hAnsiTheme="minorHAnsi" w:cstheme="minorHAnsi"/>
          <w:b/>
          <w:bCs/>
          <w:highlight w:val="cyan"/>
          <w:u w:val="single"/>
        </w:rPr>
        <w:t>conflicts</w:t>
      </w:r>
      <w:r w:rsidRPr="005B30D3">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5B30D3">
        <w:rPr>
          <w:rFonts w:asciiTheme="minorHAnsi" w:hAnsiTheme="minorHAnsi" w:cstheme="minorHAnsi"/>
          <w:u w:val="single"/>
        </w:rPr>
        <w:t>persuading adversaries</w:t>
      </w:r>
      <w:r w:rsidRPr="005B30D3">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5B30D3">
        <w:rPr>
          <w:rFonts w:asciiTheme="minorHAnsi" w:hAnsiTheme="minorHAnsi" w:cstheme="minorHAnsi"/>
          <w:u w:val="single"/>
        </w:rPr>
        <w:t>is a much more difficult proposition. Furthermore, convincing allies</w:t>
      </w:r>
      <w:r w:rsidRPr="005B30D3">
        <w:rPr>
          <w:rFonts w:asciiTheme="minorHAnsi" w:hAnsiTheme="minorHAnsi" w:cstheme="minorHAnsi"/>
          <w:sz w:val="8"/>
        </w:rPr>
        <w:t xml:space="preserve"> that the United States will actually fight on their behalf—even if that means putting its own troops and territory at risk—</w:t>
      </w:r>
      <w:r w:rsidRPr="005B30D3">
        <w:rPr>
          <w:rFonts w:asciiTheme="minorHAnsi" w:hAnsiTheme="minorHAnsi" w:cstheme="minorHAnsi"/>
          <w:u w:val="single"/>
        </w:rPr>
        <w:t>can be even harder</w:t>
      </w:r>
      <w:r w:rsidRPr="005B30D3">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5B30D3">
        <w:rPr>
          <w:rFonts w:asciiTheme="minorHAnsi" w:hAnsiTheme="minorHAnsi" w:cstheme="minorHAnsi"/>
          <w:highlight w:val="cyan"/>
          <w:u w:val="single"/>
        </w:rPr>
        <w:t>threats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have to be</w:t>
      </w:r>
      <w:r w:rsidRPr="005B30D3">
        <w:rPr>
          <w:rFonts w:asciiTheme="minorHAnsi" w:hAnsiTheme="minorHAnsi" w:cstheme="minorHAnsi"/>
          <w:u w:val="single"/>
        </w:rPr>
        <w:t xml:space="preserve"> made </w:t>
      </w:r>
      <w:r w:rsidRPr="005B30D3">
        <w:rPr>
          <w:rFonts w:asciiTheme="minorHAnsi" w:hAnsiTheme="minorHAnsi" w:cstheme="minorHAnsi"/>
          <w:highlight w:val="cyan"/>
          <w:u w:val="single"/>
        </w:rPr>
        <w:t>credible</w:t>
      </w:r>
      <w:r w:rsidRPr="005B30D3">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theater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5B30D3">
        <w:rPr>
          <w:rFonts w:asciiTheme="minorHAnsi" w:hAnsiTheme="minorHAnsi" w:cstheme="minorHAnsi"/>
          <w:u w:val="single"/>
        </w:rPr>
        <w:t>treaty allies in Europe and Asia have been relatively safe from serious threats</w:t>
      </w:r>
      <w:r w:rsidRPr="005B30D3">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5B30D3">
        <w:rPr>
          <w:rFonts w:asciiTheme="minorHAnsi" w:hAnsiTheme="minorHAnsi" w:cstheme="minorHAnsi"/>
          <w:u w:val="single"/>
        </w:rPr>
        <w:t>favorable situation appears to be changing</w:t>
      </w:r>
      <w:r w:rsidRPr="005B30D3">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5B30D3">
        <w:rPr>
          <w:rFonts w:asciiTheme="minorHAnsi" w:hAnsiTheme="minorHAnsi" w:cstheme="minorHAnsi"/>
          <w:highlight w:val="cyan"/>
          <w:u w:val="single"/>
        </w:rPr>
        <w:t>revisionist actors are</w:t>
      </w:r>
      <w:r w:rsidRPr="005B30D3">
        <w:rPr>
          <w:rFonts w:asciiTheme="minorHAnsi" w:hAnsiTheme="minorHAnsi" w:cstheme="minorHAnsi"/>
          <w:u w:val="single"/>
        </w:rPr>
        <w:t xml:space="preserve"> once again </w:t>
      </w:r>
      <w:r w:rsidRPr="005B30D3">
        <w:rPr>
          <w:rFonts w:asciiTheme="minorHAnsi" w:hAnsiTheme="minorHAnsi" w:cstheme="minorHAnsi"/>
          <w:highlight w:val="cyan"/>
          <w:u w:val="single"/>
        </w:rPr>
        <w:t>challenging</w:t>
      </w:r>
      <w:r w:rsidRPr="005B30D3">
        <w:rPr>
          <w:rFonts w:asciiTheme="minorHAnsi" w:hAnsiTheme="minorHAnsi" w:cstheme="minorHAnsi"/>
          <w:u w:val="single"/>
        </w:rPr>
        <w:t xml:space="preserve"> the s</w:t>
      </w:r>
      <w:r w:rsidRPr="005B30D3">
        <w:rPr>
          <w:rFonts w:asciiTheme="minorHAnsi" w:hAnsiTheme="minorHAnsi" w:cstheme="minorHAnsi"/>
          <w:sz w:val="8"/>
        </w:rPr>
        <w:t xml:space="preserve">tatus </w:t>
      </w:r>
      <w:r w:rsidRPr="005B30D3">
        <w:rPr>
          <w:rFonts w:asciiTheme="minorHAnsi" w:hAnsiTheme="minorHAnsi" w:cstheme="minorHAnsi"/>
          <w:u w:val="single"/>
        </w:rPr>
        <w:t>quo in multiple regions</w:t>
      </w:r>
      <w:r w:rsidRPr="005B30D3">
        <w:rPr>
          <w:rFonts w:asciiTheme="minorHAnsi" w:hAnsiTheme="minorHAnsi" w:cstheme="minorHAnsi"/>
          <w:sz w:val="8"/>
        </w:rPr>
        <w:t xml:space="preserve">.10 </w:t>
      </w:r>
      <w:r w:rsidRPr="005B30D3">
        <w:rPr>
          <w:rFonts w:asciiTheme="minorHAnsi" w:hAnsiTheme="minorHAnsi" w:cstheme="minorHAnsi"/>
          <w:b/>
          <w:bCs/>
          <w:highlight w:val="cyan"/>
          <w:u w:val="single"/>
        </w:rPr>
        <w:t>Russia’s invasion of Georgia</w:t>
      </w:r>
      <w:r w:rsidRPr="005B30D3">
        <w:rPr>
          <w:rFonts w:asciiTheme="minorHAnsi" w:hAnsiTheme="minorHAnsi" w:cstheme="minorHAnsi"/>
          <w:b/>
          <w:bCs/>
          <w:u w:val="single"/>
        </w:rPr>
        <w:t xml:space="preserve">, annexation of Crimea, </w:t>
      </w:r>
      <w:r w:rsidRPr="005B30D3">
        <w:rPr>
          <w:rFonts w:asciiTheme="minorHAnsi" w:hAnsiTheme="minorHAnsi" w:cstheme="minorHAnsi"/>
          <w:b/>
          <w:bCs/>
          <w:highlight w:val="cyan"/>
          <w:u w:val="single"/>
        </w:rPr>
        <w:t>and</w:t>
      </w:r>
      <w:r w:rsidRPr="005B30D3">
        <w:rPr>
          <w:rFonts w:asciiTheme="minorHAnsi" w:hAnsiTheme="minorHAnsi" w:cstheme="minorHAnsi"/>
          <w:b/>
          <w:bCs/>
          <w:u w:val="single"/>
        </w:rPr>
        <w:t xml:space="preserve"> support for rebel groups in eastern </w:t>
      </w:r>
      <w:r w:rsidRPr="005B30D3">
        <w:rPr>
          <w:rFonts w:asciiTheme="minorHAnsi" w:hAnsiTheme="minorHAnsi" w:cstheme="minorHAnsi"/>
          <w:b/>
          <w:bCs/>
          <w:highlight w:val="cyan"/>
          <w:u w:val="single"/>
        </w:rPr>
        <w:t>Ukraine</w:t>
      </w:r>
      <w:r w:rsidRPr="005B30D3">
        <w:rPr>
          <w:rFonts w:asciiTheme="minorHAnsi" w:hAnsiTheme="minorHAnsi" w:cstheme="minorHAnsi"/>
          <w:sz w:val="8"/>
        </w:rPr>
        <w:t xml:space="preserve"> all indicate that Moscow does not respect the political order of post-Cold War Europe. At the same time, </w:t>
      </w:r>
      <w:r w:rsidRPr="005B30D3">
        <w:rPr>
          <w:rFonts w:asciiTheme="minorHAnsi" w:hAnsiTheme="minorHAnsi" w:cstheme="minorHAnsi"/>
          <w:b/>
          <w:bCs/>
          <w:highlight w:val="cyan"/>
          <w:u w:val="single"/>
        </w:rPr>
        <w:t>China’s</w:t>
      </w:r>
      <w:r w:rsidRPr="005B30D3">
        <w:rPr>
          <w:rFonts w:asciiTheme="minorHAnsi" w:hAnsiTheme="minorHAnsi" w:cstheme="minorHAnsi"/>
          <w:b/>
          <w:bCs/>
          <w:u w:val="single"/>
        </w:rPr>
        <w:t xml:space="preserve"> conventional military </w:t>
      </w:r>
      <w:r w:rsidRPr="005B30D3">
        <w:rPr>
          <w:rFonts w:asciiTheme="minorHAnsi" w:hAnsiTheme="minorHAnsi" w:cstheme="minorHAnsi"/>
          <w:b/>
          <w:bCs/>
          <w:highlight w:val="cyan"/>
          <w:u w:val="single"/>
        </w:rPr>
        <w:t>buildup</w:t>
      </w:r>
      <w:r w:rsidRPr="005B30D3">
        <w:rPr>
          <w:rFonts w:asciiTheme="minorHAnsi" w:hAnsiTheme="minorHAnsi" w:cstheme="minorHAnsi"/>
          <w:sz w:val="8"/>
        </w:rPr>
        <w:t xml:space="preserve"> has shifted the balance of power in Asia, while its “</w:t>
      </w:r>
      <w:r w:rsidRPr="005B30D3">
        <w:rPr>
          <w:rFonts w:asciiTheme="minorHAnsi" w:hAnsiTheme="minorHAnsi" w:cstheme="minorHAnsi"/>
          <w:b/>
          <w:bCs/>
          <w:u w:val="single"/>
        </w:rPr>
        <w:t xml:space="preserve">creeping expansion” </w:t>
      </w:r>
      <w:r w:rsidRPr="005B30D3">
        <w:rPr>
          <w:rFonts w:asciiTheme="minorHAnsi" w:hAnsiTheme="minorHAnsi" w:cstheme="minorHAnsi"/>
          <w:b/>
          <w:bCs/>
          <w:highlight w:val="cyan"/>
          <w:u w:val="single"/>
        </w:rPr>
        <w:t>in the S</w:t>
      </w:r>
      <w:r w:rsidRPr="005B30D3">
        <w:rPr>
          <w:rFonts w:asciiTheme="minorHAnsi" w:hAnsiTheme="minorHAnsi" w:cstheme="minorHAnsi"/>
          <w:b/>
          <w:bCs/>
          <w:u w:val="single"/>
        </w:rPr>
        <w:t xml:space="preserve">outh </w:t>
      </w:r>
      <w:r w:rsidRPr="005B30D3">
        <w:rPr>
          <w:rFonts w:asciiTheme="minorHAnsi" w:hAnsiTheme="minorHAnsi" w:cstheme="minorHAnsi"/>
          <w:b/>
          <w:bCs/>
          <w:highlight w:val="cyan"/>
          <w:u w:val="single"/>
        </w:rPr>
        <w:t>C</w:t>
      </w:r>
      <w:r w:rsidRPr="005B30D3">
        <w:rPr>
          <w:rFonts w:asciiTheme="minorHAnsi" w:hAnsiTheme="minorHAnsi" w:cstheme="minorHAnsi"/>
          <w:b/>
          <w:bCs/>
          <w:u w:val="single"/>
        </w:rPr>
        <w:t xml:space="preserve">hina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ea</w:t>
      </w:r>
      <w:r w:rsidRPr="005B30D3">
        <w:rPr>
          <w:rFonts w:asciiTheme="minorHAnsi" w:hAnsiTheme="minorHAnsi" w:cstheme="minorHAnsi"/>
          <w:sz w:val="8"/>
        </w:rPr>
        <w:t xml:space="preserve"> could </w:t>
      </w:r>
      <w:r w:rsidRPr="005B30D3">
        <w:rPr>
          <w:rFonts w:asciiTheme="minorHAnsi" w:hAnsiTheme="minorHAnsi" w:cstheme="minorHAnsi"/>
          <w:u w:val="single"/>
        </w:rPr>
        <w:t>enable Beijing to assert greater control over</w:t>
      </w:r>
      <w:r w:rsidRPr="005B30D3">
        <w:rPr>
          <w:rFonts w:asciiTheme="minorHAnsi" w:hAnsiTheme="minorHAnsi" w:cstheme="minorHAnsi"/>
          <w:sz w:val="8"/>
        </w:rPr>
        <w:t xml:space="preserve"> one of the world’s most </w:t>
      </w:r>
      <w:r w:rsidRPr="005B30D3">
        <w:rPr>
          <w:rFonts w:asciiTheme="minorHAnsi" w:hAnsiTheme="minorHAnsi" w:cstheme="minorHAnsi"/>
          <w:u w:val="single"/>
        </w:rPr>
        <w:t>vital waterways</w:t>
      </w:r>
      <w:r w:rsidRPr="005B30D3">
        <w:rPr>
          <w:rFonts w:asciiTheme="minorHAnsi" w:hAnsiTheme="minorHAnsi" w:cstheme="minorHAnsi"/>
          <w:sz w:val="8"/>
        </w:rPr>
        <w:t xml:space="preserve">. And despite the recent agreement to constrain its nuclear program, </w:t>
      </w:r>
      <w:r w:rsidRPr="005B30D3">
        <w:rPr>
          <w:rFonts w:asciiTheme="minorHAnsi" w:hAnsiTheme="minorHAnsi" w:cstheme="minorHAnsi"/>
          <w:b/>
          <w:bCs/>
          <w:highlight w:val="cyan"/>
          <w:u w:val="single"/>
        </w:rPr>
        <w:t>Iran</w:t>
      </w:r>
      <w:r w:rsidRPr="005B30D3">
        <w:rPr>
          <w:rFonts w:asciiTheme="minorHAnsi" w:hAnsiTheme="minorHAnsi" w:cstheme="minorHAnsi"/>
          <w:b/>
          <w:bCs/>
          <w:u w:val="single"/>
        </w:rPr>
        <w:t xml:space="preserve"> continues to build </w:t>
      </w:r>
      <w:r w:rsidRPr="005B30D3">
        <w:rPr>
          <w:rFonts w:asciiTheme="minorHAnsi" w:hAnsiTheme="minorHAnsi" w:cstheme="minorHAnsi"/>
          <w:b/>
          <w:bCs/>
          <w:highlight w:val="cyan"/>
          <w:u w:val="single"/>
        </w:rPr>
        <w:t>offensive missile forces</w:t>
      </w:r>
      <w:r w:rsidRPr="005B30D3">
        <w:rPr>
          <w:rFonts w:asciiTheme="minorHAnsi" w:hAnsiTheme="minorHAnsi" w:cstheme="minorHAnsi"/>
          <w:sz w:val="8"/>
        </w:rPr>
        <w:t xml:space="preserve"> and support violent extremist groups. In short, Russia’s piecemeal efforts to restore its lost continental empire, China’s military expansion in its near seas and beyond, and Iran’s willingness to both create and </w:t>
      </w:r>
      <w:r w:rsidRPr="005B30D3">
        <w:rPr>
          <w:rFonts w:asciiTheme="minorHAnsi" w:hAnsiTheme="minorHAnsi" w:cstheme="minorHAnsi"/>
          <w:highlight w:val="cyan"/>
          <w:u w:val="single"/>
        </w:rPr>
        <w:t>fill power vacuums</w:t>
      </w:r>
      <w:r w:rsidRPr="005B30D3">
        <w:rPr>
          <w:rFonts w:asciiTheme="minorHAnsi" w:hAnsiTheme="minorHAnsi" w:cstheme="minorHAnsi"/>
          <w:sz w:val="8"/>
        </w:rPr>
        <w:t xml:space="preserve"> throughout its neighborhood all suggest that “</w:t>
      </w:r>
      <w:r w:rsidRPr="005B30D3">
        <w:rPr>
          <w:rFonts w:asciiTheme="minorHAnsi" w:hAnsiTheme="minorHAnsi" w:cstheme="minorHAnsi"/>
          <w:u w:val="single"/>
        </w:rPr>
        <w:t>geopolitical rivalries have stormed back to center stage.”</w:t>
      </w:r>
      <w:r w:rsidRPr="005B30D3">
        <w:rPr>
          <w:rFonts w:asciiTheme="minorHAnsi" w:hAnsiTheme="minorHAnsi" w:cstheme="minorHAnsi"/>
          <w:sz w:val="8"/>
        </w:rPr>
        <w:t xml:space="preserve">11 Compounding this trend, the world is now in the midst of what many analysts refer to as </w:t>
      </w:r>
      <w:r w:rsidRPr="005B30D3">
        <w:rPr>
          <w:rFonts w:asciiTheme="minorHAnsi" w:hAnsiTheme="minorHAnsi" w:cstheme="minorHAnsi"/>
          <w:highlight w:val="cyan"/>
          <w:u w:val="single"/>
        </w:rPr>
        <w:t>a “</w:t>
      </w:r>
      <w:r w:rsidRPr="005B30D3">
        <w:rPr>
          <w:rFonts w:asciiTheme="minorHAnsi" w:hAnsiTheme="minorHAnsi" w:cstheme="minorHAnsi"/>
          <w:b/>
          <w:bCs/>
          <w:highlight w:val="cyan"/>
          <w:u w:val="single"/>
        </w:rPr>
        <w:t>second nuclear age</w:t>
      </w:r>
      <w:r w:rsidRPr="005B30D3">
        <w:rPr>
          <w:rFonts w:asciiTheme="minorHAnsi" w:hAnsiTheme="minorHAnsi" w:cstheme="minorHAnsi"/>
          <w:u w:val="single"/>
        </w:rPr>
        <w:t>,”</w:t>
      </w:r>
      <w:r w:rsidRPr="005B30D3">
        <w:rPr>
          <w:rFonts w:asciiTheme="minorHAnsi" w:hAnsiTheme="minorHAnsi" w:cstheme="minorHAnsi"/>
          <w:sz w:val="8"/>
        </w:rPr>
        <w:t xml:space="preserve"> one that </w:t>
      </w:r>
      <w:r w:rsidRPr="005B30D3">
        <w:rPr>
          <w:rFonts w:asciiTheme="minorHAnsi" w:hAnsiTheme="minorHAnsi" w:cstheme="minorHAnsi"/>
          <w:u w:val="single"/>
        </w:rPr>
        <w:t>is</w:t>
      </w:r>
      <w:r w:rsidRPr="005B30D3">
        <w:rPr>
          <w:rFonts w:asciiTheme="minorHAnsi" w:hAnsiTheme="minorHAnsi" w:cstheme="minorHAnsi"/>
          <w:sz w:val="8"/>
        </w:rPr>
        <w:t xml:space="preserve"> arguably </w:t>
      </w:r>
      <w:r w:rsidRPr="005B30D3">
        <w:rPr>
          <w:rFonts w:asciiTheme="minorHAnsi" w:hAnsiTheme="minorHAnsi" w:cstheme="minorHAnsi"/>
          <w:highlight w:val="cyan"/>
          <w:u w:val="single"/>
        </w:rPr>
        <w:t>more complex and</w:t>
      </w:r>
      <w:r w:rsidRPr="005B30D3">
        <w:rPr>
          <w:rFonts w:asciiTheme="minorHAnsi" w:hAnsiTheme="minorHAnsi" w:cstheme="minorHAnsi"/>
          <w:sz w:val="8"/>
        </w:rPr>
        <w:t xml:space="preserve"> potentially </w:t>
      </w:r>
      <w:r w:rsidRPr="005B30D3">
        <w:rPr>
          <w:rFonts w:asciiTheme="minorHAnsi" w:hAnsiTheme="minorHAnsi" w:cstheme="minorHAnsi"/>
          <w:u w:val="single"/>
        </w:rPr>
        <w:t xml:space="preserve">more </w:t>
      </w:r>
      <w:r w:rsidRPr="005B30D3">
        <w:rPr>
          <w:rFonts w:asciiTheme="minorHAnsi" w:hAnsiTheme="minorHAnsi" w:cstheme="minorHAnsi"/>
          <w:highlight w:val="cyan"/>
          <w:u w:val="single"/>
        </w:rPr>
        <w:t>volatile</w:t>
      </w:r>
      <w:r w:rsidRPr="005B30D3">
        <w:rPr>
          <w:rFonts w:asciiTheme="minorHAnsi" w:hAnsiTheme="minorHAnsi" w:cstheme="minorHAnsi"/>
          <w:u w:val="single"/>
        </w:rPr>
        <w:t xml:space="preserve"> than the bipolar</w:t>
      </w:r>
      <w:r w:rsidRPr="005B30D3">
        <w:rPr>
          <w:rFonts w:asciiTheme="minorHAnsi" w:hAnsiTheme="minorHAnsi" w:cstheme="minorHAnsi"/>
          <w:sz w:val="8"/>
        </w:rPr>
        <w:t xml:space="preserve"> U.S.–Soviet struggle that characterized the </w:t>
      </w:r>
      <w:r w:rsidRPr="005B30D3">
        <w:rPr>
          <w:rFonts w:asciiTheme="minorHAnsi" w:hAnsiTheme="minorHAnsi" w:cstheme="minorHAnsi"/>
          <w:u w:val="single"/>
        </w:rPr>
        <w:t>Cold War</w:t>
      </w:r>
      <w:r w:rsidRPr="005B30D3">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5B30D3">
        <w:rPr>
          <w:rFonts w:asciiTheme="minorHAnsi" w:hAnsiTheme="minorHAnsi" w:cstheme="minorHAnsi"/>
          <w:b/>
          <w:bCs/>
          <w:highlight w:val="cyan"/>
          <w:u w:val="single"/>
        </w:rPr>
        <w:t>proliferation</w:t>
      </w:r>
      <w:r w:rsidRPr="005B30D3">
        <w:rPr>
          <w:rFonts w:asciiTheme="minorHAnsi" w:hAnsiTheme="minorHAnsi" w:cstheme="minorHAnsi"/>
          <w:u w:val="single"/>
        </w:rPr>
        <w:t xml:space="preserve"> of nuclear weapons and delivery systems</w:t>
      </w:r>
      <w:r w:rsidRPr="005B30D3">
        <w:rPr>
          <w:rFonts w:asciiTheme="minorHAnsi" w:hAnsiTheme="minorHAnsi" w:cstheme="minorHAnsi"/>
          <w:sz w:val="8"/>
        </w:rPr>
        <w:t xml:space="preserve"> to fragile nations, the expansion of nuclear arsenals by minor powers and aspiring major powers, and the pursuit of capabilities that are </w:t>
      </w:r>
      <w:r w:rsidRPr="005B30D3">
        <w:rPr>
          <w:rFonts w:asciiTheme="minorHAnsi" w:hAnsiTheme="minorHAnsi" w:cstheme="minorHAnsi"/>
          <w:highlight w:val="cyan"/>
          <w:u w:val="single"/>
        </w:rPr>
        <w:t>lower</w:t>
      </w:r>
      <w:r w:rsidRPr="005B30D3">
        <w:rPr>
          <w:rFonts w:asciiTheme="minorHAnsi" w:hAnsiTheme="minorHAnsi" w:cstheme="minorHAnsi"/>
          <w:u w:val="single"/>
        </w:rPr>
        <w:t xml:space="preserve">ing </w:t>
      </w:r>
      <w:r w:rsidRPr="005B30D3">
        <w:rPr>
          <w:rFonts w:asciiTheme="minorHAnsi" w:hAnsiTheme="minorHAnsi" w:cstheme="minorHAnsi"/>
          <w:highlight w:val="cyan"/>
          <w:u w:val="single"/>
        </w:rPr>
        <w:t>the barriers to nuc</w:t>
      </w:r>
      <w:r w:rsidRPr="005B30D3">
        <w:rPr>
          <w:rFonts w:asciiTheme="minorHAnsi" w:hAnsiTheme="minorHAnsi" w:cstheme="minorHAnsi"/>
          <w:u w:val="single"/>
        </w:rPr>
        <w:t xml:space="preserve">lear </w:t>
      </w:r>
      <w:r w:rsidRPr="005B30D3">
        <w:rPr>
          <w:rFonts w:asciiTheme="minorHAnsi" w:hAnsiTheme="minorHAnsi" w:cstheme="minorHAnsi"/>
          <w:highlight w:val="cyan"/>
          <w:u w:val="single"/>
        </w:rPr>
        <w:t xml:space="preserve">use and </w:t>
      </w:r>
      <w:r w:rsidRPr="005B30D3">
        <w:rPr>
          <w:rFonts w:asciiTheme="minorHAnsi" w:hAnsiTheme="minorHAnsi" w:cstheme="minorHAnsi"/>
          <w:b/>
          <w:bCs/>
          <w:highlight w:val="cyan"/>
          <w:u w:val="single"/>
        </w:rPr>
        <w:t>eroding the “firebreak</w:t>
      </w:r>
      <w:r w:rsidRPr="005B30D3">
        <w:rPr>
          <w:rFonts w:asciiTheme="minorHAnsi" w:hAnsiTheme="minorHAnsi" w:cstheme="minorHAnsi"/>
          <w:highlight w:val="cyan"/>
          <w:u w:val="single"/>
        </w:rPr>
        <w:t>”</w:t>
      </w:r>
      <w:r w:rsidRPr="005B30D3">
        <w:rPr>
          <w:rFonts w:asciiTheme="minorHAnsi" w:hAnsiTheme="minorHAnsi" w:cstheme="minorHAnsi"/>
          <w:u w:val="single"/>
        </w:rPr>
        <w:t xml:space="preserve"> between conventional and nuclear conflict</w:t>
      </w:r>
      <w:r w:rsidRPr="005B30D3">
        <w:rPr>
          <w:rFonts w:asciiTheme="minorHAnsi" w:hAnsiTheme="minorHAnsi" w:cstheme="minorHAnsi"/>
          <w:sz w:val="8"/>
        </w:rPr>
        <w:t>.13</w:t>
      </w:r>
    </w:p>
    <w:p w14:paraId="406E4DD0" w14:textId="77777777" w:rsidR="00936E58" w:rsidRPr="005B30D3" w:rsidRDefault="00936E58" w:rsidP="00936E58">
      <w:pPr>
        <w:pStyle w:val="Heading4"/>
        <w:rPr>
          <w:rFonts w:asciiTheme="minorHAnsi" w:hAnsiTheme="minorHAnsi" w:cstheme="minorHAnsi"/>
        </w:rPr>
      </w:pPr>
      <w:r w:rsidRPr="005B30D3">
        <w:rPr>
          <w:rFonts w:asciiTheme="minorHAnsi" w:hAnsiTheme="minorHAnsi" w:cstheme="minorHAnsi"/>
        </w:rPr>
        <w:t>End of unipolarity cause</w:t>
      </w:r>
      <w:r>
        <w:rPr>
          <w:rFonts w:asciiTheme="minorHAnsi" w:hAnsiTheme="minorHAnsi" w:cstheme="minorHAnsi"/>
        </w:rPr>
        <w:t xml:space="preserve">s </w:t>
      </w:r>
      <w:r w:rsidRPr="005B30D3">
        <w:rPr>
          <w:rFonts w:asciiTheme="minorHAnsi" w:hAnsiTheme="minorHAnsi" w:cstheme="minorHAnsi"/>
          <w:u w:val="single"/>
        </w:rPr>
        <w:t>global escalation</w:t>
      </w:r>
      <w:r>
        <w:rPr>
          <w:rFonts w:asciiTheme="minorHAnsi" w:hAnsiTheme="minorHAnsi" w:cstheme="minorHAnsi"/>
        </w:rPr>
        <w:t xml:space="preserve"> --- 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p>
    <w:p w14:paraId="62ABFD80" w14:textId="77777777" w:rsidR="00936E58" w:rsidRPr="005B30D3" w:rsidRDefault="00936E58" w:rsidP="00936E58">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7B2908A3" w14:textId="77777777" w:rsidR="00936E58" w:rsidRPr="005B30D3" w:rsidRDefault="00936E58" w:rsidP="00936E58">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703D600E" w14:textId="77777777" w:rsidR="00936E58" w:rsidRPr="005B30D3" w:rsidRDefault="00936E58" w:rsidP="00936E58">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Obviously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7D9AE940" w14:textId="77777777" w:rsidR="00936E58" w:rsidRPr="005B30D3" w:rsidRDefault="00936E58" w:rsidP="00936E58">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3AF3394E" w14:textId="77777777" w:rsidR="00936E58" w:rsidRPr="005B30D3" w:rsidRDefault="00936E58" w:rsidP="00936E58">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1FEA4552" w14:textId="77777777" w:rsidR="00936E58" w:rsidRPr="005B30D3" w:rsidRDefault="00936E58" w:rsidP="00936E58">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79722869" w14:textId="77777777" w:rsidR="00936E58" w:rsidRPr="005B30D3" w:rsidRDefault="00936E58" w:rsidP="00936E58">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2B854B3E" w14:textId="77777777" w:rsidR="00936E58" w:rsidRPr="005B30D3" w:rsidRDefault="00936E58" w:rsidP="00936E58">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33A4502F" w14:textId="77777777" w:rsidR="00936E58" w:rsidRPr="005B30D3" w:rsidRDefault="00936E58" w:rsidP="00936E58">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it</w:t>
      </w:r>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41A4D991" w14:textId="77777777" w:rsidR="00936E58" w:rsidRPr="005B30D3" w:rsidRDefault="00936E58" w:rsidP="00936E58">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r w:rsidRPr="005B30D3">
        <w:rPr>
          <w:rFonts w:asciiTheme="minorHAnsi" w:hAnsiTheme="minorHAnsi" w:cstheme="minorHAnsi"/>
          <w:u w:val="single"/>
        </w:rPr>
        <w:t>prolif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6C3B55E2" w14:textId="77777777" w:rsidR="00936E58" w:rsidRPr="005B30D3" w:rsidRDefault="00936E58" w:rsidP="00936E58">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3B5AA082" w14:textId="77777777" w:rsidR="00936E58" w:rsidRPr="005B30D3" w:rsidRDefault="00936E58" w:rsidP="00936E58">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are consistent with competitive state policy-making,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(Hironaka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1ECC7A2A" w14:textId="77777777" w:rsidR="00936E58" w:rsidRPr="005B30D3" w:rsidRDefault="00936E58" w:rsidP="00936E58">
      <w:pPr>
        <w:pStyle w:val="Heading4"/>
        <w:rPr>
          <w:rFonts w:asciiTheme="minorHAnsi" w:hAnsiTheme="minorHAnsi" w:cstheme="minorHAnsi"/>
        </w:rPr>
      </w:pPr>
      <w:r w:rsidRPr="005B30D3">
        <w:rPr>
          <w:rFonts w:asciiTheme="minorHAnsi" w:hAnsiTheme="minorHAnsi" w:cstheme="minorHAnsi"/>
        </w:rPr>
        <w:t xml:space="preserve">The </w:t>
      </w:r>
      <w:r w:rsidRPr="005B30D3">
        <w:rPr>
          <w:rFonts w:asciiTheme="minorHAnsi" w:hAnsiTheme="minorHAnsi" w:cstheme="minorHAnsi"/>
          <w:u w:val="single"/>
        </w:rPr>
        <w:t>best</w:t>
      </w:r>
      <w:r w:rsidRPr="005B30D3">
        <w:rPr>
          <w:rFonts w:asciiTheme="minorHAnsi" w:hAnsiTheme="minorHAnsi" w:cstheme="minorHAnsi"/>
        </w:rPr>
        <w:t xml:space="preserve"> studies confirm our </w:t>
      </w:r>
      <w:r w:rsidRPr="005B30D3">
        <w:rPr>
          <w:rFonts w:asciiTheme="minorHAnsi" w:hAnsiTheme="minorHAnsi" w:cstheme="minorHAnsi"/>
          <w:u w:val="single"/>
        </w:rPr>
        <w:t>impact</w:t>
      </w:r>
      <w:r w:rsidRPr="005B30D3">
        <w:rPr>
          <w:rFonts w:asciiTheme="minorHAnsi" w:hAnsiTheme="minorHAnsi" w:cstheme="minorHAnsi"/>
        </w:rPr>
        <w:t xml:space="preserve">---err on the side of a </w:t>
      </w:r>
      <w:r w:rsidRPr="005B30D3">
        <w:rPr>
          <w:rFonts w:asciiTheme="minorHAnsi" w:hAnsiTheme="minorHAnsi" w:cstheme="minorHAnsi"/>
          <w:u w:val="single"/>
        </w:rPr>
        <w:t>consensus</w:t>
      </w:r>
      <w:r w:rsidRPr="005B30D3">
        <w:rPr>
          <w:rFonts w:asciiTheme="minorHAnsi" w:hAnsiTheme="minorHAnsi" w:cstheme="minorHAnsi"/>
        </w:rPr>
        <w:t xml:space="preserve"> of </w:t>
      </w:r>
      <w:r w:rsidRPr="005B30D3">
        <w:rPr>
          <w:rFonts w:asciiTheme="minorHAnsi" w:hAnsiTheme="minorHAnsi" w:cstheme="minorHAnsi"/>
          <w:u w:val="single"/>
        </w:rPr>
        <w:t>empirical</w:t>
      </w:r>
      <w:r w:rsidRPr="005B30D3">
        <w:rPr>
          <w:rFonts w:asciiTheme="minorHAnsi" w:hAnsiTheme="minorHAnsi" w:cstheme="minorHAnsi"/>
        </w:rPr>
        <w:t xml:space="preserve"> research</w:t>
      </w:r>
      <w:r>
        <w:rPr>
          <w:rFonts w:asciiTheme="minorHAnsi" w:hAnsiTheme="minorHAnsi" w:cstheme="minorHAnsi"/>
        </w:rPr>
        <w:t xml:space="preserve"> </w:t>
      </w:r>
      <w:r w:rsidRPr="005B30D3">
        <w:rPr>
          <w:rFonts w:asciiTheme="minorHAnsi" w:hAnsiTheme="minorHAnsi" w:cstheme="minorHAnsi"/>
        </w:rPr>
        <w:t>---</w:t>
      </w:r>
      <w:r>
        <w:rPr>
          <w:rFonts w:asciiTheme="minorHAnsi" w:hAnsiTheme="minorHAnsi" w:cstheme="minorHAnsi"/>
        </w:rPr>
        <w:t xml:space="preserve"> </w:t>
      </w:r>
      <w:r w:rsidRPr="005B30D3">
        <w:rPr>
          <w:rFonts w:asciiTheme="minorHAnsi" w:hAnsiTheme="minorHAnsi" w:cstheme="minorHAnsi"/>
        </w:rPr>
        <w:t xml:space="preserve">our evidence assumes </w:t>
      </w:r>
      <w:r w:rsidRPr="005B30D3">
        <w:rPr>
          <w:rFonts w:asciiTheme="minorHAnsi" w:hAnsiTheme="minorHAnsi" w:cstheme="minorHAnsi"/>
          <w:u w:val="single"/>
        </w:rPr>
        <w:t>every skeptic</w:t>
      </w:r>
      <w:r w:rsidRPr="005B30D3">
        <w:rPr>
          <w:rFonts w:asciiTheme="minorHAnsi" w:hAnsiTheme="minorHAnsi" w:cstheme="minorHAnsi"/>
        </w:rPr>
        <w:t>.</w:t>
      </w:r>
    </w:p>
    <w:p w14:paraId="2577560E" w14:textId="77777777" w:rsidR="00936E58" w:rsidRPr="005B30D3" w:rsidRDefault="00936E58" w:rsidP="00936E58">
      <w:pPr>
        <w:rPr>
          <w:rFonts w:asciiTheme="minorHAnsi" w:hAnsiTheme="minorHAnsi" w:cstheme="minorHAnsi"/>
        </w:rPr>
      </w:pPr>
      <w:r w:rsidRPr="005B30D3">
        <w:rPr>
          <w:rFonts w:asciiTheme="minorHAnsi" w:hAnsiTheme="minorHAnsi" w:cstheme="minorHAnsi"/>
        </w:rPr>
        <w:t>Stephen</w:t>
      </w:r>
      <w:r w:rsidRPr="005B30D3">
        <w:rPr>
          <w:rStyle w:val="Style13ptBold"/>
          <w:rFonts w:asciiTheme="minorHAnsi" w:hAnsiTheme="minorHAnsi" w:cstheme="minorHAnsi"/>
        </w:rPr>
        <w:t xml:space="preserve"> Brooks &amp; </w:t>
      </w:r>
      <w:r w:rsidRPr="005B30D3">
        <w:rPr>
          <w:rFonts w:asciiTheme="minorHAnsi" w:hAnsiTheme="minorHAnsi" w:cstheme="minorHAnsi"/>
        </w:rPr>
        <w:t>William</w:t>
      </w:r>
      <w:r w:rsidRPr="005B30D3">
        <w:rPr>
          <w:rStyle w:val="Style13ptBold"/>
          <w:rFonts w:asciiTheme="minorHAnsi" w:hAnsiTheme="minorHAnsi" w:cstheme="minorHAnsi"/>
        </w:rPr>
        <w:t xml:space="preserve"> Wohlforth 16</w:t>
      </w:r>
      <w:r w:rsidRPr="005B30D3">
        <w:rPr>
          <w:rFonts w:asciiTheme="minorHAnsi" w:hAnsiTheme="minorHAnsi" w:cstheme="min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6E2D24C9" w14:textId="77777777" w:rsidR="00936E58" w:rsidRPr="005B30D3" w:rsidRDefault="00936E58" w:rsidP="00936E58">
      <w:pPr>
        <w:rPr>
          <w:rStyle w:val="StyleUnderline"/>
          <w:rFonts w:asciiTheme="minorHAnsi" w:hAnsiTheme="minorHAnsi" w:cstheme="minorHAnsi"/>
        </w:rPr>
      </w:pPr>
      <w:r w:rsidRPr="005B30D3">
        <w:rPr>
          <w:rStyle w:val="StyleUnderline"/>
          <w:rFonts w:asciiTheme="minorHAnsi" w:hAnsiTheme="minorHAnsi" w:cstheme="minorHAnsi"/>
        </w:rPr>
        <w:t xml:space="preserve">Consistency with influential relevant theories lends </w:t>
      </w:r>
      <w:r w:rsidRPr="005B30D3">
        <w:rPr>
          <w:rStyle w:val="Emphasis"/>
          <w:rFonts w:asciiTheme="minorHAnsi" w:hAnsiTheme="minorHAnsi" w:cstheme="minorHAnsi"/>
        </w:rPr>
        <w:t>credence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to the expectation that </w:t>
      </w:r>
      <w:r w:rsidRPr="005B30D3">
        <w:rPr>
          <w:rStyle w:val="Emphasis"/>
          <w:rFonts w:asciiTheme="minorHAnsi" w:hAnsiTheme="minorHAnsi" w:cstheme="minorHAnsi"/>
        </w:rPr>
        <w:t>US security commitments</w:t>
      </w:r>
      <w:r w:rsidRPr="005B30D3">
        <w:rPr>
          <w:rFonts w:asciiTheme="minorHAnsi" w:hAnsiTheme="minorHAnsi" w:cstheme="minorHAnsi"/>
        </w:rPr>
        <w:t xml:space="preserve"> </w:t>
      </w:r>
      <w:r w:rsidRPr="005B30D3">
        <w:rPr>
          <w:rStyle w:val="StyleUnderline"/>
          <w:rFonts w:asciiTheme="minorHAnsi" w:hAnsiTheme="minorHAnsi" w:cstheme="minorHAnsi"/>
        </w:rPr>
        <w:t>actually can shape the strategic environment as deep engagement presupposes</w:t>
      </w:r>
      <w:r w:rsidRPr="005B30D3">
        <w:rPr>
          <w:rFonts w:asciiTheme="minorHAnsi" w:hAnsiTheme="minorHAnsi" w:cstheme="min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5B30D3">
        <w:rPr>
          <w:rStyle w:val="StyleUnderline"/>
          <w:rFonts w:asciiTheme="minorHAnsi" w:hAnsiTheme="minorHAnsi" w:cstheme="minorHAnsi"/>
          <w:highlight w:val="cyan"/>
        </w:rPr>
        <w:t>to model</w:t>
      </w:r>
      <w:r w:rsidRPr="005B30D3">
        <w:rPr>
          <w:rStyle w:val="StyleUnderline"/>
          <w:rFonts w:asciiTheme="minorHAnsi" w:hAnsiTheme="minorHAnsi" w:cstheme="minorHAnsi"/>
        </w:rPr>
        <w:t xml:space="preserve"> the strategy’s expected </w:t>
      </w:r>
      <w:r w:rsidRPr="005B30D3">
        <w:rPr>
          <w:rStyle w:val="StyleUnderline"/>
          <w:rFonts w:asciiTheme="minorHAnsi" w:hAnsiTheme="minorHAnsi" w:cstheme="minorHAnsi"/>
          <w:highlight w:val="cyan"/>
        </w:rPr>
        <w:t>effects we</w:t>
      </w:r>
      <w:r w:rsidRPr="005B30D3">
        <w:rPr>
          <w:rStyle w:val="StyleUnderline"/>
          <w:rFonts w:asciiTheme="minorHAnsi" w:hAnsiTheme="minorHAnsi" w:cstheme="minorHAnsi"/>
        </w:rPr>
        <w:t xml:space="preserve"> had to </w:t>
      </w:r>
      <w:r w:rsidRPr="005B30D3">
        <w:rPr>
          <w:rStyle w:val="StyleUnderline"/>
          <w:rFonts w:asciiTheme="minorHAnsi" w:hAnsiTheme="minorHAnsi" w:cstheme="minorHAnsi"/>
          <w:highlight w:val="cyan"/>
        </w:rPr>
        <w:t>simplify</w:t>
      </w:r>
      <w:r w:rsidRPr="005B30D3">
        <w:rPr>
          <w:rStyle w:val="StyleUnderline"/>
          <w:rFonts w:asciiTheme="minorHAnsi" w:hAnsiTheme="minorHAnsi" w:cstheme="minorHAnsi"/>
        </w:rPr>
        <w:t xml:space="preserve"> things by selecting two mechanisms</w:t>
      </w:r>
      <w:r w:rsidRPr="005B30D3">
        <w:rPr>
          <w:rFonts w:asciiTheme="minorHAnsi" w:hAnsiTheme="minorHAnsi" w:cstheme="minorHAnsi"/>
        </w:rPr>
        <w:t xml:space="preserve">— </w:t>
      </w:r>
      <w:r w:rsidRPr="005B30D3">
        <w:rPr>
          <w:rStyle w:val="Emphasis"/>
          <w:rFonts w:asciiTheme="minorHAnsi" w:hAnsiTheme="minorHAnsi" w:cstheme="minorHAnsi"/>
          <w:highlight w:val="cyan"/>
        </w:rPr>
        <w:t>assurance</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and</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deterrence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examining their effects independently, thus missing potentially </w:t>
      </w:r>
      <w:r w:rsidRPr="005B30D3">
        <w:rPr>
          <w:rStyle w:val="Emphasis"/>
          <w:rFonts w:asciiTheme="minorHAnsi" w:hAnsiTheme="minorHAnsi" w:cstheme="minorHAnsi"/>
        </w:rPr>
        <w:t>powerful positive interactions</w:t>
      </w:r>
      <w:r w:rsidRPr="005B30D3">
        <w:rPr>
          <w:rStyle w:val="StyleUnderline"/>
          <w:rFonts w:asciiTheme="minorHAnsi" w:hAnsiTheme="minorHAnsi" w:cstheme="minorHAnsi"/>
        </w:rPr>
        <w:t xml:space="preserve"> between them.</w:t>
      </w:r>
    </w:p>
    <w:p w14:paraId="54E91AB8" w14:textId="77777777" w:rsidR="00936E58" w:rsidRPr="005B30D3" w:rsidRDefault="00936E58" w:rsidP="00936E58">
      <w:pPr>
        <w:rPr>
          <w:rFonts w:asciiTheme="minorHAnsi" w:hAnsiTheme="minorHAnsi" w:cstheme="minorHAnsi"/>
        </w:rPr>
      </w:pPr>
      <w:r w:rsidRPr="005B30D3">
        <w:rPr>
          <w:rFonts w:asciiTheme="minorHAnsi" w:hAnsiTheme="minorHAnsi" w:cstheme="minorHAnsi"/>
        </w:rPr>
        <w:t xml:space="preserve">This chapter moves beyond theory to examine patterns of evidence. If the theoretical arguments about the security effects of deep engagement are right, what sort of evidence should we see? Two </w:t>
      </w:r>
      <w:r w:rsidRPr="005B30D3">
        <w:rPr>
          <w:rStyle w:val="StyleUnderline"/>
          <w:rFonts w:asciiTheme="minorHAnsi" w:hAnsiTheme="minorHAnsi" w:cstheme="minorHAnsi"/>
        </w:rPr>
        <w:t>major bodies of evidence are most important</w:t>
      </w:r>
      <w:r w:rsidRPr="005B30D3">
        <w:rPr>
          <w:rFonts w:asciiTheme="minorHAnsi" w:hAnsiTheme="minorHAnsi" w:cstheme="minorHAnsi"/>
        </w:rPr>
        <w:t xml:space="preserve">: general </w:t>
      </w:r>
      <w:r w:rsidRPr="005B30D3">
        <w:rPr>
          <w:rStyle w:val="Emphasis"/>
          <w:rFonts w:asciiTheme="minorHAnsi" w:hAnsiTheme="minorHAnsi" w:cstheme="minorHAnsi"/>
        </w:rPr>
        <w:t>empirical findings</w:t>
      </w:r>
      <w:r w:rsidRPr="005B30D3">
        <w:rPr>
          <w:rFonts w:asciiTheme="minorHAnsi" w:hAnsiTheme="minorHAnsi" w:cstheme="minorHAnsi"/>
        </w:rPr>
        <w:t xml:space="preserve"> concerning the strategy’s key mechanisms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rPr>
        <w:t>regionally focused research</w:t>
      </w:r>
      <w:r w:rsidRPr="005B30D3">
        <w:rPr>
          <w:rFonts w:asciiTheme="minorHAnsi" w:hAnsiTheme="minorHAnsi" w:cstheme="minorHAnsi"/>
        </w:rPr>
        <w:t>.</w:t>
      </w:r>
    </w:p>
    <w:p w14:paraId="0DB2EDAC" w14:textId="77777777" w:rsidR="00936E58" w:rsidRPr="005B30D3" w:rsidRDefault="00936E58" w:rsidP="00936E58">
      <w:pPr>
        <w:rPr>
          <w:rFonts w:asciiTheme="minorHAnsi" w:hAnsiTheme="minorHAnsi" w:cstheme="minorHAnsi"/>
        </w:rPr>
      </w:pPr>
      <w:r w:rsidRPr="005B30D3">
        <w:rPr>
          <w:rFonts w:asciiTheme="minorHAnsi" w:hAnsiTheme="minorHAnsi" w:cstheme="minorHAnsi"/>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24549762" w14:textId="77777777" w:rsidR="00936E58" w:rsidRPr="005B30D3" w:rsidRDefault="00936E58" w:rsidP="00936E58">
      <w:pPr>
        <w:rPr>
          <w:rStyle w:val="StyleUnderline"/>
          <w:rFonts w:asciiTheme="minorHAnsi" w:hAnsiTheme="minorHAnsi" w:cstheme="minorHAnsi"/>
        </w:rPr>
      </w:pPr>
      <w:r w:rsidRPr="005B30D3">
        <w:rPr>
          <w:rFonts w:asciiTheme="minorHAnsi" w:hAnsiTheme="minorHAnsi" w:cstheme="minorHAnsi"/>
        </w:rPr>
        <w:t xml:space="preserve">Deterrence Effectiveness </w:t>
      </w:r>
      <w:r w:rsidRPr="005B30D3">
        <w:rPr>
          <w:rStyle w:val="StyleUnderline"/>
          <w:rFonts w:asciiTheme="minorHAnsi" w:hAnsiTheme="minorHAnsi" w:cstheme="minorHAnsi"/>
        </w:rPr>
        <w:t xml:space="preserve">The determinants of </w:t>
      </w:r>
      <w:r w:rsidRPr="005B30D3">
        <w:rPr>
          <w:rStyle w:val="StyleUnderline"/>
          <w:rFonts w:asciiTheme="minorHAnsi" w:hAnsiTheme="minorHAnsi" w:cstheme="minorHAnsi"/>
          <w:highlight w:val="cyan"/>
        </w:rPr>
        <w:t xml:space="preserve">deterrence </w:t>
      </w:r>
      <w:r w:rsidRPr="005B30D3">
        <w:rPr>
          <w:rStyle w:val="StyleUnderline"/>
          <w:rFonts w:asciiTheme="minorHAnsi" w:hAnsiTheme="minorHAnsi" w:cstheme="minorHAnsi"/>
        </w:rPr>
        <w:t xml:space="preserve">success and failure have </w:t>
      </w:r>
      <w:r w:rsidRPr="005B30D3">
        <w:rPr>
          <w:rStyle w:val="StyleUnderline"/>
          <w:rFonts w:asciiTheme="minorHAnsi" w:hAnsiTheme="minorHAnsi" w:cstheme="minorHAnsi"/>
          <w:highlight w:val="cyan"/>
        </w:rPr>
        <w:t>attracted</w:t>
      </w:r>
      <w:r w:rsidRPr="005B30D3">
        <w:rPr>
          <w:rFonts w:asciiTheme="minorHAnsi" w:hAnsiTheme="minorHAnsi" w:cstheme="minorHAnsi"/>
        </w:rPr>
        <w:t xml:space="preserve"> scores of quantitative and </w:t>
      </w:r>
      <w:r w:rsidRPr="005B30D3">
        <w:rPr>
          <w:rStyle w:val="StyleUnderline"/>
          <w:rFonts w:asciiTheme="minorHAnsi" w:hAnsiTheme="minorHAnsi" w:cstheme="minorHAnsi"/>
        </w:rPr>
        <w:t xml:space="preserve">case study </w:t>
      </w:r>
      <w:r w:rsidRPr="005B30D3">
        <w:rPr>
          <w:rStyle w:val="StyleUnderline"/>
          <w:rFonts w:asciiTheme="minorHAnsi" w:hAnsiTheme="minorHAnsi" w:cstheme="minorHAnsi"/>
          <w:highlight w:val="cyan"/>
        </w:rPr>
        <w:t>tests</w:t>
      </w:r>
      <w:r w:rsidRPr="005B30D3">
        <w:rPr>
          <w:rFonts w:asciiTheme="minorHAnsi" w:hAnsiTheme="minorHAnsi" w:cstheme="minorHAnsi"/>
        </w:rPr>
        <w:t xml:space="preserve">. Much of the case study work yields a cautionary finding: that </w:t>
      </w:r>
      <w:r w:rsidRPr="005B30D3">
        <w:rPr>
          <w:rStyle w:val="StyleUnderline"/>
          <w:rFonts w:asciiTheme="minorHAnsi" w:hAnsiTheme="minorHAnsi" w:cstheme="minorHAnsi"/>
        </w:rPr>
        <w:t>deterrence is much harder in practice than in theory</w:t>
      </w:r>
      <w:r w:rsidRPr="005B30D3">
        <w:rPr>
          <w:rFonts w:asciiTheme="minorHAnsi" w:hAnsiTheme="minorHAnsi" w:cstheme="minorHAnsi"/>
        </w:rPr>
        <w:t xml:space="preserve">, because standard models assume away the complexities of human psychology and domestic politics </w:t>
      </w:r>
      <w:r w:rsidRPr="00B4714A">
        <w:rPr>
          <w:rFonts w:asciiTheme="minorHAnsi" w:hAnsiTheme="minorHAnsi" w:cstheme="minorHAnsi"/>
        </w:rPr>
        <w:t xml:space="preserve">that tend to make some states hard to deter and might cause deterrence policies to backfire. 1 </w:t>
      </w:r>
      <w:r w:rsidRPr="00B4714A">
        <w:rPr>
          <w:rStyle w:val="StyleUnderline"/>
          <w:rFonts w:asciiTheme="minorHAnsi" w:hAnsiTheme="minorHAnsi" w:cstheme="minorHAnsi"/>
        </w:rPr>
        <w:t>Many quantitative findings</w:t>
      </w:r>
      <w:r w:rsidRPr="00B4714A">
        <w:rPr>
          <w:rFonts w:asciiTheme="minorHAnsi" w:hAnsiTheme="minorHAnsi" w:cstheme="minorHAnsi"/>
        </w:rPr>
        <w:t xml:space="preserve">, mean- while, </w:t>
      </w:r>
      <w:r w:rsidRPr="00B4714A">
        <w:rPr>
          <w:rStyle w:val="StyleUnderline"/>
          <w:rFonts w:asciiTheme="minorHAnsi" w:hAnsiTheme="minorHAnsi" w:cstheme="minorHAnsi"/>
        </w:rPr>
        <w:t xml:space="preserve">are mutually contradictory or are clearly not relevant to extended deterrence. But </w:t>
      </w:r>
      <w:r w:rsidRPr="00B4714A">
        <w:rPr>
          <w:rStyle w:val="Emphasis"/>
          <w:rFonts w:asciiTheme="minorHAnsi" w:hAnsiTheme="minorHAnsi" w:cstheme="minorHAnsi"/>
        </w:rPr>
        <w:t>some relevant results receive broad support:</w:t>
      </w:r>
      <w:r w:rsidRPr="005B30D3">
        <w:rPr>
          <w:rStyle w:val="StyleUnderline"/>
          <w:rFonts w:asciiTheme="minorHAnsi" w:hAnsiTheme="minorHAnsi" w:cstheme="minorHAnsi"/>
        </w:rPr>
        <w:t xml:space="preserve"> </w:t>
      </w:r>
    </w:p>
    <w:p w14:paraId="5C405168" w14:textId="77777777" w:rsidR="00936E58" w:rsidRPr="005B30D3" w:rsidRDefault="00936E58" w:rsidP="00936E58">
      <w:pPr>
        <w:pStyle w:val="ListParagraph"/>
        <w:numPr>
          <w:ilvl w:val="0"/>
          <w:numId w:val="11"/>
        </w:numPr>
        <w:rPr>
          <w:rFonts w:asciiTheme="minorHAnsi" w:hAnsiTheme="minorHAnsi" w:cstheme="minorHAnsi"/>
        </w:rPr>
      </w:pPr>
      <w:r w:rsidRPr="005B30D3">
        <w:rPr>
          <w:rStyle w:val="Emphasis"/>
          <w:rFonts w:asciiTheme="minorHAnsi" w:hAnsiTheme="minorHAnsi" w:cstheme="minorHAnsi"/>
          <w:highlight w:val="cyan"/>
        </w:rPr>
        <w:t>Alliances</w:t>
      </w:r>
      <w:r w:rsidRPr="005B30D3">
        <w:rPr>
          <w:rFonts w:asciiTheme="minorHAnsi" w:hAnsiTheme="minorHAnsi" w:cstheme="minorHAnsi"/>
        </w:rPr>
        <w:t xml:space="preserve"> generally do </w:t>
      </w:r>
      <w:r w:rsidRPr="005B30D3">
        <w:rPr>
          <w:rStyle w:val="Emphasis"/>
          <w:rFonts w:asciiTheme="minorHAnsi" w:hAnsiTheme="minorHAnsi" w:cstheme="minorHAnsi"/>
          <w:highlight w:val="cyan"/>
        </w:rPr>
        <w:t xml:space="preserve">have a deterrent </w:t>
      </w:r>
      <w:r w:rsidRPr="005B30D3">
        <w:rPr>
          <w:rStyle w:val="Emphasis"/>
          <w:rFonts w:asciiTheme="minorHAnsi" w:hAnsiTheme="minorHAnsi" w:cstheme="minorHAnsi"/>
        </w:rPr>
        <w:t>effect</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In a study spanning</w:t>
      </w:r>
      <w:r w:rsidRPr="005B30D3">
        <w:rPr>
          <w:rFonts w:asciiTheme="minorHAnsi" w:hAnsiTheme="minorHAnsi" w:cstheme="minorHAnsi"/>
        </w:rPr>
        <w:t xml:space="preserve"> nearly </w:t>
      </w:r>
      <w:r w:rsidRPr="005B30D3">
        <w:rPr>
          <w:rStyle w:val="Emphasis"/>
          <w:rFonts w:asciiTheme="minorHAnsi" w:hAnsiTheme="minorHAnsi" w:cstheme="minorHAnsi"/>
          <w:highlight w:val="cyan"/>
        </w:rPr>
        <w:t>two centuries</w:t>
      </w:r>
      <w:r w:rsidRPr="005B30D3">
        <w:rPr>
          <w:rFonts w:asciiTheme="minorHAnsi" w:hAnsiTheme="minorHAnsi" w:cstheme="minorHAnsi"/>
        </w:rPr>
        <w:t xml:space="preserve">, </w:t>
      </w:r>
      <w:r w:rsidRPr="005B30D3">
        <w:rPr>
          <w:rStyle w:val="Emphasis"/>
          <w:rFonts w:asciiTheme="minorHAnsi" w:hAnsiTheme="minorHAnsi" w:cstheme="minorHAnsi"/>
        </w:rPr>
        <w:t>Johnson</w:t>
      </w:r>
      <w:r w:rsidRPr="005B30D3">
        <w:rPr>
          <w:rFonts w:asciiTheme="minorHAnsi" w:hAnsiTheme="minorHAnsi" w:cstheme="minorHAnsi"/>
        </w:rPr>
        <w:t xml:space="preserve">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highlight w:val="cyan"/>
        </w:rPr>
        <w:t>Leeds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found “support for</w:t>
      </w:r>
      <w:r w:rsidRPr="005B30D3">
        <w:rPr>
          <w:rStyle w:val="StyleUnderline"/>
          <w:rFonts w:asciiTheme="minorHAnsi" w:hAnsiTheme="minorHAnsi" w:cstheme="minorHAnsi"/>
        </w:rPr>
        <w:t xml:space="preserve"> the hypothesis that defensive alliances deter the </w:t>
      </w:r>
      <w:r w:rsidRPr="005B30D3">
        <w:rPr>
          <w:rStyle w:val="Emphasis"/>
          <w:rFonts w:asciiTheme="minorHAnsi" w:hAnsiTheme="minorHAnsi" w:cstheme="minorHAnsi"/>
        </w:rPr>
        <w:t>initiation of disputes</w:t>
      </w:r>
      <w:r w:rsidRPr="005B30D3">
        <w:rPr>
          <w:rFonts w:asciiTheme="minorHAnsi" w:hAnsiTheme="minorHAnsi" w:cstheme="minorHAnsi"/>
        </w:rPr>
        <w:t>.” They conclude that “</w:t>
      </w:r>
      <w:r w:rsidRPr="00B4714A">
        <w:rPr>
          <w:rStyle w:val="StyleUnderline"/>
          <w:rFonts w:asciiTheme="minorHAnsi" w:hAnsiTheme="minorHAnsi" w:cstheme="minorHAnsi"/>
        </w:rPr>
        <w:t xml:space="preserve">defensive </w:t>
      </w:r>
      <w:r w:rsidRPr="005B30D3">
        <w:rPr>
          <w:rStyle w:val="StyleUnderline"/>
          <w:rFonts w:asciiTheme="minorHAnsi" w:hAnsiTheme="minorHAnsi" w:cstheme="minorHAnsi"/>
          <w:highlight w:val="cyan"/>
        </w:rPr>
        <w:t xml:space="preserve">alliances lower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 xml:space="preserve">probability of international </w:t>
      </w:r>
      <w:r w:rsidRPr="005B30D3">
        <w:rPr>
          <w:rStyle w:val="Emphasis"/>
          <w:rFonts w:asciiTheme="minorHAnsi" w:hAnsiTheme="minorHAnsi" w:cstheme="minorHAnsi"/>
          <w:highlight w:val="cyan"/>
        </w:rPr>
        <w:t>conflict</w:t>
      </w:r>
      <w:r w:rsidRPr="005B30D3">
        <w:rPr>
          <w:rStyle w:val="StyleUnderline"/>
          <w:rFonts w:asciiTheme="minorHAnsi" w:hAnsiTheme="minorHAnsi" w:cstheme="minorHAnsi"/>
        </w:rPr>
        <w:t xml:space="preserve"> and are thus a good policy option for states seeking to maintain peace </w:t>
      </w:r>
      <w:r w:rsidRPr="005B30D3">
        <w:rPr>
          <w:rFonts w:asciiTheme="minorHAnsi" w:hAnsiTheme="minorHAnsi" w:cstheme="minorHAnsi"/>
        </w:rPr>
        <w:t xml:space="preserve">in the world.” Sechser and </w:t>
      </w:r>
      <w:r w:rsidRPr="005B30D3">
        <w:rPr>
          <w:rStyle w:val="StyleUnderline"/>
          <w:rFonts w:asciiTheme="minorHAnsi" w:hAnsiTheme="minorHAnsi" w:cstheme="minorHAnsi"/>
        </w:rPr>
        <w:t>Fuhrmann similarly find that formal defense pacts with nuclear states</w:t>
      </w:r>
      <w:r w:rsidRPr="005B30D3">
        <w:rPr>
          <w:rFonts w:asciiTheme="minorHAnsi" w:hAnsiTheme="minorHAnsi" w:cstheme="minorHAnsi"/>
        </w:rPr>
        <w:t xml:space="preserve"> have significant deterrence benefits. 2 3 </w:t>
      </w:r>
    </w:p>
    <w:p w14:paraId="2A7FF593" w14:textId="77777777" w:rsidR="00936E58" w:rsidRPr="00B4714A" w:rsidRDefault="00936E58" w:rsidP="00936E58">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The overall balance of </w:t>
      </w:r>
      <w:r w:rsidRPr="00B4714A">
        <w:rPr>
          <w:rStyle w:val="StyleUnderline"/>
          <w:rFonts w:asciiTheme="minorHAnsi" w:hAnsiTheme="minorHAnsi" w:cstheme="minorHAnsi"/>
        </w:rPr>
        <w:t>military forces</w:t>
      </w:r>
      <w:r w:rsidRPr="00B4714A">
        <w:rPr>
          <w:rFonts w:asciiTheme="minorHAnsi" w:hAnsiTheme="minorHAnsi" w:cstheme="minorHAnsi"/>
        </w:rPr>
        <w:t xml:space="preserve"> (including nuclear) between states </w:t>
      </w:r>
      <w:r w:rsidRPr="00B4714A">
        <w:rPr>
          <w:rStyle w:val="StyleUnderline"/>
          <w:rFonts w:asciiTheme="minorHAnsi" w:hAnsiTheme="minorHAnsi" w:cstheme="minorHAnsi"/>
        </w:rPr>
        <w:t xml:space="preserve">does not appear to influence deterrence; the </w:t>
      </w:r>
      <w:r w:rsidRPr="00B4714A">
        <w:rPr>
          <w:rStyle w:val="Emphasis"/>
          <w:rFonts w:asciiTheme="minorHAnsi" w:hAnsiTheme="minorHAnsi" w:cstheme="minorHAnsi"/>
        </w:rPr>
        <w:t xml:space="preserve">local balance of military forces </w:t>
      </w:r>
      <w:r w:rsidRPr="00B4714A">
        <w:rPr>
          <w:rStyle w:val="StyleUnderline"/>
          <w:rFonts w:asciiTheme="minorHAnsi" w:hAnsiTheme="minorHAnsi" w:cstheme="minorHAnsi"/>
        </w:rPr>
        <w:t xml:space="preserve">in the </w:t>
      </w:r>
      <w:r w:rsidRPr="00B4714A">
        <w:rPr>
          <w:rStyle w:val="Emphasis"/>
          <w:rFonts w:asciiTheme="minorHAnsi" w:hAnsiTheme="minorHAnsi" w:cstheme="minorHAnsi"/>
        </w:rPr>
        <w:t>specific theater</w:t>
      </w:r>
      <w:r w:rsidRPr="00B4714A">
        <w:rPr>
          <w:rStyle w:val="StyleUnderline"/>
          <w:rFonts w:asciiTheme="minorHAnsi" w:hAnsiTheme="minorHAnsi" w:cstheme="minorHAnsi"/>
        </w:rPr>
        <w:t xml:space="preserve"> in which </w:t>
      </w:r>
      <w:r w:rsidRPr="00B4714A">
        <w:rPr>
          <w:rStyle w:val="Emphasis"/>
          <w:rFonts w:asciiTheme="minorHAnsi" w:hAnsiTheme="minorHAnsi" w:cstheme="minorHAnsi"/>
        </w:rPr>
        <w:t>deterrence</w:t>
      </w:r>
      <w:r w:rsidRPr="00B4714A">
        <w:rPr>
          <w:rStyle w:val="StyleUnderline"/>
          <w:rFonts w:asciiTheme="minorHAnsi" w:hAnsiTheme="minorHAnsi" w:cstheme="minorHAnsi"/>
        </w:rPr>
        <w:t xml:space="preserve"> is actually </w:t>
      </w:r>
      <w:r w:rsidRPr="00B4714A">
        <w:rPr>
          <w:rStyle w:val="Emphasis"/>
          <w:rFonts w:asciiTheme="minorHAnsi" w:hAnsiTheme="minorHAnsi" w:cstheme="minorHAnsi"/>
        </w:rPr>
        <w:t>practiced</w:t>
      </w:r>
      <w:r w:rsidRPr="00B4714A">
        <w:rPr>
          <w:rStyle w:val="StyleUnderline"/>
          <w:rFonts w:asciiTheme="minorHAnsi" w:hAnsiTheme="minorHAnsi" w:cstheme="minorHAnsi"/>
        </w:rPr>
        <w:t xml:space="preserve">, however, </w:t>
      </w:r>
      <w:r w:rsidRPr="00B4714A">
        <w:rPr>
          <w:rStyle w:val="Emphasis"/>
          <w:rFonts w:asciiTheme="minorHAnsi" w:hAnsiTheme="minorHAnsi" w:cstheme="minorHAnsi"/>
        </w:rPr>
        <w:t>is key</w:t>
      </w:r>
      <w:r w:rsidRPr="00B4714A">
        <w:rPr>
          <w:rFonts w:asciiTheme="minorHAnsi" w:hAnsiTheme="minorHAnsi" w:cstheme="minorHAnsi"/>
        </w:rPr>
        <w:t xml:space="preserve">. 4 </w:t>
      </w:r>
    </w:p>
    <w:p w14:paraId="09FCC65F" w14:textId="77777777" w:rsidR="00936E58" w:rsidRPr="00B4714A" w:rsidRDefault="00936E58" w:rsidP="00936E58">
      <w:pPr>
        <w:pStyle w:val="ListParagraph"/>
        <w:numPr>
          <w:ilvl w:val="0"/>
          <w:numId w:val="11"/>
        </w:numPr>
        <w:rPr>
          <w:rFonts w:asciiTheme="minorHAnsi" w:hAnsiTheme="minorHAnsi" w:cstheme="minorHAnsi"/>
        </w:rPr>
      </w:pPr>
      <w:r w:rsidRPr="00B4714A">
        <w:rPr>
          <w:rStyle w:val="Emphasis"/>
          <w:rFonts w:asciiTheme="minorHAnsi" w:hAnsiTheme="minorHAnsi" w:cstheme="minorHAnsi"/>
        </w:rPr>
        <w:t>Forward- deployed troops enhance the deterrent effect</w:t>
      </w:r>
      <w:r w:rsidRPr="00B4714A">
        <w:rPr>
          <w:rFonts w:asciiTheme="minorHAnsi" w:hAnsiTheme="minorHAnsi" w:cstheme="minorHAnsi"/>
        </w:rPr>
        <w:t xml:space="preserve"> of alliances with overseas allies. 5 </w:t>
      </w:r>
    </w:p>
    <w:p w14:paraId="4152E64E" w14:textId="77777777" w:rsidR="00936E58" w:rsidRPr="005B30D3" w:rsidRDefault="00936E58" w:rsidP="00936E58">
      <w:pPr>
        <w:pStyle w:val="ListParagraph"/>
        <w:numPr>
          <w:ilvl w:val="0"/>
          <w:numId w:val="11"/>
        </w:numPr>
        <w:rPr>
          <w:rFonts w:asciiTheme="minorHAnsi" w:hAnsiTheme="minorHAnsi" w:cstheme="minorHAnsi"/>
        </w:rPr>
      </w:pPr>
      <w:r w:rsidRPr="00B4714A">
        <w:rPr>
          <w:rStyle w:val="StyleUnderline"/>
          <w:rFonts w:asciiTheme="minorHAnsi" w:hAnsiTheme="minorHAnsi" w:cstheme="minorHAnsi"/>
        </w:rPr>
        <w:t>Strong mutual interests and ties enhance</w:t>
      </w:r>
      <w:r w:rsidRPr="005B30D3">
        <w:rPr>
          <w:rStyle w:val="StyleUnderline"/>
          <w:rFonts w:asciiTheme="minorHAnsi" w:hAnsiTheme="minorHAnsi" w:cstheme="minorHAnsi"/>
        </w:rPr>
        <w:t xml:space="preserve"> deterrence</w:t>
      </w:r>
      <w:r w:rsidRPr="005B30D3">
        <w:rPr>
          <w:rFonts w:asciiTheme="minorHAnsi" w:hAnsiTheme="minorHAnsi" w:cstheme="minorHAnsi"/>
        </w:rPr>
        <w:t xml:space="preserve">. 6 </w:t>
      </w:r>
    </w:p>
    <w:p w14:paraId="245A163B" w14:textId="77777777" w:rsidR="00936E58" w:rsidRPr="005B30D3" w:rsidRDefault="00936E58" w:rsidP="00936E58">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Case </w:t>
      </w:r>
      <w:r w:rsidRPr="005B30D3">
        <w:rPr>
          <w:rStyle w:val="StyleUnderline"/>
          <w:rFonts w:asciiTheme="minorHAnsi" w:hAnsiTheme="minorHAnsi" w:cstheme="minorHAnsi"/>
          <w:highlight w:val="cyan"/>
        </w:rPr>
        <w:t xml:space="preserve">studies </w:t>
      </w:r>
      <w:r w:rsidRPr="005B30D3">
        <w:rPr>
          <w:rStyle w:val="Emphasis"/>
          <w:rFonts w:asciiTheme="minorHAnsi" w:hAnsiTheme="minorHAnsi" w:cstheme="minorHAnsi"/>
        </w:rPr>
        <w:t xml:space="preserve">strongly </w:t>
      </w:r>
      <w:r w:rsidRPr="005B30D3">
        <w:rPr>
          <w:rStyle w:val="Emphasis"/>
          <w:rFonts w:asciiTheme="minorHAnsi" w:hAnsiTheme="minorHAnsi" w:cstheme="minorHAnsi"/>
          <w:highlight w:val="cyan"/>
        </w:rPr>
        <w:t>ratify</w:t>
      </w:r>
      <w:r w:rsidRPr="005B30D3">
        <w:rPr>
          <w:rStyle w:val="Emphasis"/>
          <w:rFonts w:asciiTheme="minorHAnsi" w:hAnsiTheme="minorHAnsi" w:cstheme="minorHAnsi"/>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theoretical </w:t>
      </w:r>
      <w:r w:rsidRPr="005B30D3">
        <w:rPr>
          <w:rStyle w:val="StyleUnderline"/>
          <w:rFonts w:asciiTheme="minorHAnsi" w:hAnsiTheme="minorHAnsi" w:cstheme="minorHAnsi"/>
          <w:highlight w:val="cyan"/>
        </w:rPr>
        <w:t>expectation</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it is easier to </w:t>
      </w:r>
      <w:r w:rsidRPr="005B30D3">
        <w:rPr>
          <w:rStyle w:val="Emphasis"/>
          <w:rFonts w:asciiTheme="minorHAnsi" w:hAnsiTheme="minorHAnsi" w:cstheme="minorHAnsi"/>
          <w:highlight w:val="cyan"/>
        </w:rPr>
        <w:t>defend</w:t>
      </w:r>
      <w:r w:rsidRPr="005B30D3">
        <w:rPr>
          <w:rStyle w:val="StyleUnderline"/>
          <w:rFonts w:asciiTheme="minorHAnsi" w:hAnsiTheme="minorHAnsi" w:cstheme="minorHAnsi"/>
        </w:rPr>
        <w:t xml:space="preserve"> a given status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quo </w:t>
      </w:r>
      <w:r w:rsidRPr="005B30D3">
        <w:rPr>
          <w:rStyle w:val="StyleUnderline"/>
          <w:rFonts w:asciiTheme="minorHAnsi" w:hAnsiTheme="minorHAnsi" w:cstheme="minorHAnsi"/>
          <w:highlight w:val="cyan"/>
        </w:rPr>
        <w:t>than</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highlight w:val="cyan"/>
        </w:rPr>
        <w:t>challenge</w:t>
      </w:r>
      <w:r w:rsidRPr="005B30D3">
        <w:rPr>
          <w:rStyle w:val="Emphasis"/>
          <w:rFonts w:asciiTheme="minorHAnsi" w:hAnsiTheme="minorHAnsi" w:cstheme="minorHAnsi"/>
        </w:rPr>
        <w:t xml:space="preserve"> it forcefully</w:t>
      </w:r>
      <w:r w:rsidRPr="005B30D3">
        <w:rPr>
          <w:rFonts w:asciiTheme="minorHAnsi" w:hAnsiTheme="minorHAnsi" w:cstheme="minorHAnsi"/>
        </w:rPr>
        <w:t xml:space="preserve">: </w:t>
      </w:r>
      <w:r w:rsidRPr="005B30D3">
        <w:rPr>
          <w:rStyle w:val="StyleUnderline"/>
          <w:rFonts w:asciiTheme="minorHAnsi" w:hAnsiTheme="minorHAnsi" w:cstheme="minorHAnsi"/>
        </w:rPr>
        <w:t>compellence</w:t>
      </w:r>
      <w:r w:rsidRPr="005B30D3">
        <w:rPr>
          <w:rFonts w:asciiTheme="minorHAnsi" w:hAnsiTheme="minorHAnsi" w:cstheme="minorHAnsi"/>
        </w:rPr>
        <w:t xml:space="preserve"> (sometimes termed “coercion” or “coercive diplomacy”) </w:t>
      </w:r>
      <w:r w:rsidRPr="005B30D3">
        <w:rPr>
          <w:rStyle w:val="StyleUnderline"/>
          <w:rFonts w:asciiTheme="minorHAnsi" w:hAnsiTheme="minorHAnsi" w:cstheme="minorHAnsi"/>
        </w:rPr>
        <w:t>is extremely hard</w:t>
      </w:r>
      <w:r w:rsidRPr="005B30D3">
        <w:rPr>
          <w:rFonts w:asciiTheme="minorHAnsi" w:hAnsiTheme="minorHAnsi" w:cstheme="minorHAnsi"/>
        </w:rPr>
        <w:t>.</w:t>
      </w:r>
    </w:p>
    <w:p w14:paraId="2F138B62" w14:textId="77777777" w:rsidR="00936E58" w:rsidRPr="005B30D3" w:rsidRDefault="00936E58" w:rsidP="00936E58">
      <w:pPr>
        <w:rPr>
          <w:rStyle w:val="StyleUnderline"/>
          <w:rFonts w:asciiTheme="minorHAnsi" w:hAnsiTheme="minorHAnsi" w:cstheme="minorHAnsi"/>
        </w:rPr>
      </w:pPr>
      <w:r w:rsidRPr="005B30D3">
        <w:rPr>
          <w:rStyle w:val="StyleUnderline"/>
          <w:rFonts w:asciiTheme="minorHAnsi" w:hAnsiTheme="minorHAnsi" w:cstheme="minorHAnsi"/>
        </w:rPr>
        <w:t>The most important finding</w:t>
      </w:r>
      <w:r w:rsidRPr="005B30D3">
        <w:rPr>
          <w:rFonts w:asciiTheme="minorHAnsi" w:hAnsiTheme="minorHAnsi" w:cstheme="minorHAnsi"/>
        </w:rPr>
        <w:t xml:space="preserve"> to emerge from this voluminous research </w:t>
      </w:r>
      <w:r w:rsidRPr="005B30D3">
        <w:rPr>
          <w:rStyle w:val="StyleUnderline"/>
          <w:rFonts w:asciiTheme="minorHAnsi" w:hAnsiTheme="minorHAnsi" w:cstheme="minorHAnsi"/>
        </w:rPr>
        <w:t xml:space="preserve">is that </w:t>
      </w:r>
      <w:r w:rsidRPr="005B30D3">
        <w:rPr>
          <w:rStyle w:val="StyleUnderline"/>
          <w:rFonts w:asciiTheme="minorHAnsi" w:hAnsiTheme="minorHAnsi" w:cstheme="minorHAnsi"/>
          <w:highlight w:val="cyan"/>
        </w:rPr>
        <w:t>alliances</w:t>
      </w:r>
      <w:r w:rsidRPr="00B4714A">
        <w:rPr>
          <w:rFonts w:asciiTheme="minorHAnsi" w:hAnsiTheme="minorHAnsi" w:cstheme="minorHAnsi"/>
        </w:rPr>
        <w:t xml:space="preserve">— especially </w:t>
      </w:r>
      <w:r w:rsidRPr="00B4714A">
        <w:rPr>
          <w:rStyle w:val="StyleUnderline"/>
          <w:rFonts w:asciiTheme="minorHAnsi" w:hAnsiTheme="minorHAnsi" w:cstheme="minorHAnsi"/>
        </w:rPr>
        <w:t>with</w:t>
      </w:r>
      <w:r w:rsidRPr="00B4714A">
        <w:rPr>
          <w:rFonts w:asciiTheme="minorHAnsi" w:hAnsiTheme="minorHAnsi" w:cstheme="minorHAnsi"/>
        </w:rPr>
        <w:t xml:space="preserve"> </w:t>
      </w:r>
      <w:r w:rsidRPr="00B4714A">
        <w:rPr>
          <w:rStyle w:val="Emphasis"/>
          <w:rFonts w:asciiTheme="minorHAnsi" w:hAnsiTheme="minorHAnsi" w:cstheme="minorHAnsi"/>
        </w:rPr>
        <w:t>nuclear- armed allies</w:t>
      </w:r>
      <w:r w:rsidRPr="00B4714A">
        <w:rPr>
          <w:rFonts w:asciiTheme="minorHAnsi" w:hAnsiTheme="minorHAnsi" w:cstheme="minorHAnsi"/>
        </w:rPr>
        <w:t xml:space="preserve"> </w:t>
      </w:r>
      <w:r w:rsidRPr="00B4714A">
        <w:rPr>
          <w:rStyle w:val="StyleUnderline"/>
          <w:rFonts w:asciiTheme="minorHAnsi" w:hAnsiTheme="minorHAnsi" w:cstheme="minorHAnsi"/>
        </w:rPr>
        <w:t>like the United States</w:t>
      </w:r>
      <w:r w:rsidRPr="00B4714A">
        <w:rPr>
          <w:rFonts w:asciiTheme="minorHAnsi" w:hAnsiTheme="minorHAnsi" w:cstheme="minorHAnsi"/>
        </w:rPr>
        <w:t xml:space="preserve">— </w:t>
      </w:r>
      <w:r w:rsidRPr="00B4714A">
        <w:rPr>
          <w:rStyle w:val="Emphasis"/>
          <w:rFonts w:asciiTheme="minorHAnsi" w:hAnsiTheme="minorHAnsi" w:cstheme="minorHAnsi"/>
        </w:rPr>
        <w:t>ac</w:t>
      </w:r>
      <w:r w:rsidRPr="005B30D3">
        <w:rPr>
          <w:rStyle w:val="Emphasis"/>
          <w:rFonts w:asciiTheme="minorHAnsi" w:hAnsiTheme="minorHAnsi" w:cstheme="minorHAnsi"/>
        </w:rPr>
        <w:t xml:space="preserve">tually </w:t>
      </w:r>
      <w:r w:rsidRPr="005B30D3">
        <w:rPr>
          <w:rStyle w:val="Emphasis"/>
          <w:rFonts w:asciiTheme="minorHAnsi" w:hAnsiTheme="minorHAnsi" w:cstheme="minorHAnsi"/>
          <w:highlight w:val="cyan"/>
        </w:rPr>
        <w:t>work</w:t>
      </w:r>
      <w:r w:rsidRPr="005B30D3">
        <w:rPr>
          <w:rFonts w:asciiTheme="minorHAnsi" w:hAnsiTheme="minorHAnsi" w:cstheme="minorHAnsi"/>
        </w:rPr>
        <w:t xml:space="preserve"> </w:t>
      </w:r>
      <w:r w:rsidRPr="005B30D3">
        <w:rPr>
          <w:rStyle w:val="StyleUnderline"/>
          <w:rFonts w:asciiTheme="minorHAnsi" w:hAnsiTheme="minorHAnsi" w:cstheme="minorHAnsi"/>
        </w:rPr>
        <w:t>in deterring conflict</w:t>
      </w:r>
      <w:r w:rsidRPr="005B30D3">
        <w:rPr>
          <w:rFonts w:asciiTheme="minorHAnsi" w:hAnsiTheme="minorHAnsi" w:cstheme="minorHAnsi"/>
        </w:rPr>
        <w:t>. This is all the more striking in view of the fact that what scholars call “</w:t>
      </w:r>
      <w:r w:rsidRPr="005B30D3">
        <w:rPr>
          <w:rStyle w:val="StyleUnderline"/>
          <w:rFonts w:asciiTheme="minorHAnsi" w:hAnsiTheme="minorHAnsi" w:cstheme="minorHAnsi"/>
          <w:highlight w:val="cyan"/>
        </w:rPr>
        <w:t>selection bias</w:t>
      </w:r>
      <w:r w:rsidRPr="005B30D3">
        <w:rPr>
          <w:rFonts w:asciiTheme="minorHAnsi" w:hAnsiTheme="minorHAnsi" w:cstheme="minorHAnsi"/>
          <w:highlight w:val="cyan"/>
        </w:rPr>
        <w:t>”</w:t>
      </w:r>
      <w:r w:rsidRPr="005B30D3">
        <w:rPr>
          <w:rFonts w:asciiTheme="minorHAnsi" w:hAnsiTheme="minorHAnsi" w:cstheme="minorHAnsi"/>
        </w:rPr>
        <w:t xml:space="preserve"> probably </w:t>
      </w:r>
      <w:r w:rsidRPr="005B30D3">
        <w:rPr>
          <w:rStyle w:val="Emphasis"/>
          <w:rFonts w:asciiTheme="minorHAnsi" w:hAnsiTheme="minorHAnsi" w:cstheme="minorHAnsi"/>
          <w:highlight w:val="cyan"/>
        </w:rPr>
        <w:t>works against it</w:t>
      </w:r>
      <w:r w:rsidRPr="005B30D3">
        <w:rPr>
          <w:rFonts w:asciiTheme="minorHAnsi" w:hAnsiTheme="minorHAnsi" w:cstheme="minorHAnsi"/>
          <w:highlight w:val="cyan"/>
        </w:rPr>
        <w: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U</w:t>
      </w:r>
      <w:r w:rsidRPr="005B30D3">
        <w:rPr>
          <w:rStyle w:val="StyleUnderline"/>
          <w:rFonts w:asciiTheme="minorHAnsi" w:hAnsiTheme="minorHAnsi" w:cstheme="minorHAnsi"/>
        </w:rPr>
        <w:t>nited States is more inclined to offer</w:t>
      </w:r>
      <w:r w:rsidRPr="005B30D3">
        <w:rPr>
          <w:rFonts w:asciiTheme="minorHAnsi" w:hAnsiTheme="minorHAnsi" w:cstheme="minorHAnsi"/>
        </w:rPr>
        <w:t xml:space="preserve">— and protégés to seek— </w:t>
      </w:r>
      <w:r w:rsidRPr="005B30D3">
        <w:rPr>
          <w:rStyle w:val="StyleUnderline"/>
          <w:rFonts w:asciiTheme="minorHAnsi" w:hAnsiTheme="minorHAnsi" w:cstheme="minorHAnsi"/>
        </w:rPr>
        <w:t xml:space="preserve">alliance rela- tionships in settings where the </w:t>
      </w:r>
      <w:r w:rsidRPr="005B30D3">
        <w:rPr>
          <w:rStyle w:val="Emphasis"/>
          <w:rFonts w:asciiTheme="minorHAnsi" w:hAnsiTheme="minorHAnsi" w:cstheme="minorHAnsi"/>
        </w:rPr>
        <w:t>probability</w:t>
      </w:r>
      <w:r w:rsidRPr="005B30D3">
        <w:rPr>
          <w:rStyle w:val="StyleUnderline"/>
          <w:rFonts w:asciiTheme="minorHAnsi" w:hAnsiTheme="minorHAnsi" w:cstheme="minorHAnsi"/>
        </w:rPr>
        <w:t xml:space="preserve"> of military </w:t>
      </w:r>
      <w:r w:rsidRPr="005B30D3">
        <w:rPr>
          <w:rStyle w:val="Emphasis"/>
          <w:rFonts w:asciiTheme="minorHAnsi" w:hAnsiTheme="minorHAnsi" w:cstheme="minorHAnsi"/>
        </w:rPr>
        <w:t>conflicts</w:t>
      </w:r>
      <w:r w:rsidRPr="005B30D3">
        <w:rPr>
          <w:rStyle w:val="StyleUnderline"/>
          <w:rFonts w:asciiTheme="minorHAnsi" w:hAnsiTheme="minorHAnsi" w:cstheme="minorHAnsi"/>
        </w:rPr>
        <w:t xml:space="preserve"> is </w:t>
      </w:r>
      <w:r w:rsidRPr="005B30D3">
        <w:rPr>
          <w:rStyle w:val="Emphasis"/>
          <w:rFonts w:asciiTheme="minorHAnsi" w:hAnsiTheme="minorHAnsi" w:cstheme="minorHAnsi"/>
        </w:rPr>
        <w:t>higher than average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fact that alliances work to deter conflict in precisely the situations where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is likely to be </w:t>
      </w:r>
      <w:r w:rsidRPr="005B30D3">
        <w:rPr>
          <w:rStyle w:val="Emphasis"/>
          <w:rFonts w:asciiTheme="minorHAnsi" w:hAnsiTheme="minorHAnsi" w:cstheme="minorHAnsi"/>
        </w:rPr>
        <w:t>especially hard</w:t>
      </w:r>
      <w:r w:rsidRPr="005B30D3">
        <w:rPr>
          <w:rStyle w:val="StyleUnderline"/>
          <w:rFonts w:asciiTheme="minorHAnsi" w:hAnsiTheme="minorHAnsi" w:cstheme="minorHAnsi"/>
        </w:rPr>
        <w:t xml:space="preserve"> is noteworthy.</w:t>
      </w:r>
    </w:p>
    <w:p w14:paraId="1BD7000D" w14:textId="77777777" w:rsidR="00936E58" w:rsidRPr="005B30D3" w:rsidRDefault="00936E58" w:rsidP="00936E58">
      <w:pPr>
        <w:rPr>
          <w:rFonts w:asciiTheme="minorHAnsi" w:hAnsiTheme="minorHAnsi" w:cstheme="minorHAnsi"/>
        </w:rPr>
      </w:pPr>
      <w:r w:rsidRPr="005B30D3">
        <w:rPr>
          <w:rFonts w:asciiTheme="minorHAnsi" w:hAnsiTheme="minorHAnsi" w:cstheme="minorHAnsi"/>
        </w:rPr>
        <w:t xml:space="preserve">More specifically, these findings buttress the key theoretical implication that if </w:t>
      </w:r>
      <w:r w:rsidRPr="005B30D3">
        <w:rPr>
          <w:rStyle w:val="StyleUnderline"/>
          <w:rFonts w:asciiTheme="minorHAnsi" w:hAnsiTheme="minorHAnsi" w:cstheme="minorHAnsi"/>
        </w:rPr>
        <w:t>the United States is interested in deterring military challenges</w:t>
      </w:r>
      <w:r w:rsidRPr="005B30D3">
        <w:rPr>
          <w:rFonts w:asciiTheme="minorHAnsi" w:hAnsiTheme="minorHAnsi" w:cstheme="minorHAnsi"/>
        </w:rPr>
        <w:t xml:space="preserve"> to the status quo in key regions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relying</w:t>
      </w:r>
      <w:r w:rsidRPr="005B30D3">
        <w:rPr>
          <w:rStyle w:val="StyleUnderline"/>
          <w:rFonts w:asciiTheme="minorHAnsi" w:hAnsiTheme="minorHAnsi" w:cstheme="minorHAnsi"/>
        </w:rPr>
        <w:t xml:space="preserve"> only </w:t>
      </w:r>
      <w:r w:rsidRPr="005B30D3">
        <w:rPr>
          <w:rStyle w:val="StyleUnderline"/>
          <w:rFonts w:asciiTheme="minorHAnsi" w:hAnsiTheme="minorHAnsi" w:cstheme="minorHAnsi"/>
          <w:highlight w:val="cyan"/>
        </w:rPr>
        <w:t>on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latent</w:t>
      </w:r>
      <w:r w:rsidRPr="005B30D3">
        <w:rPr>
          <w:rStyle w:val="Emphasis"/>
          <w:rFonts w:asciiTheme="minorHAnsi" w:hAnsiTheme="minorHAnsi" w:cstheme="minorHAnsi"/>
        </w:rPr>
        <w:t xml:space="preserve"> military </w:t>
      </w:r>
      <w:r w:rsidRPr="005B30D3">
        <w:rPr>
          <w:rStyle w:val="Emphasis"/>
          <w:rFonts w:asciiTheme="minorHAnsi" w:hAnsiTheme="minorHAnsi" w:cstheme="minorHAnsi"/>
          <w:highlight w:val="cyan"/>
        </w:rPr>
        <w:t>capabilities</w:t>
      </w:r>
      <w:r w:rsidRPr="005B30D3">
        <w:rPr>
          <w:rStyle w:val="StyleUnderline"/>
          <w:rFonts w:asciiTheme="minorHAnsi" w:hAnsiTheme="minorHAnsi" w:cstheme="minorHAnsi"/>
          <w:highlight w:val="cyan"/>
        </w:rPr>
        <w:t xml:space="preserve"> </w:t>
      </w:r>
      <w:r w:rsidRPr="00B4714A">
        <w:rPr>
          <w:rStyle w:val="StyleUnderline"/>
          <w:rFonts w:asciiTheme="minorHAnsi" w:hAnsiTheme="minorHAnsi" w:cstheme="minorHAnsi"/>
        </w:rPr>
        <w:t xml:space="preserve">in the US </w:t>
      </w:r>
      <w:r w:rsidRPr="00B4714A">
        <w:rPr>
          <w:rStyle w:val="Emphasis"/>
          <w:rFonts w:asciiTheme="minorHAnsi" w:hAnsiTheme="minorHAnsi" w:cstheme="minorHAnsi"/>
        </w:rPr>
        <w:t>homeland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is</w:t>
      </w:r>
      <w:r w:rsidRPr="005B30D3">
        <w:rPr>
          <w:rStyle w:val="StyleUnderline"/>
          <w:rFonts w:asciiTheme="minorHAnsi" w:hAnsiTheme="minorHAnsi" w:cstheme="minorHAnsi"/>
        </w:rPr>
        <w:t xml:space="preserve"> likely to be </w:t>
      </w:r>
      <w:r w:rsidRPr="005B30D3">
        <w:rPr>
          <w:rStyle w:val="Emphasis"/>
          <w:rFonts w:asciiTheme="minorHAnsi" w:hAnsiTheme="minorHAnsi" w:cstheme="minorHAnsi"/>
        </w:rPr>
        <w:t xml:space="preserve">far </w:t>
      </w:r>
      <w:r w:rsidRPr="005B30D3">
        <w:rPr>
          <w:rStyle w:val="Emphasis"/>
          <w:rFonts w:asciiTheme="minorHAnsi" w:hAnsiTheme="minorHAnsi" w:cstheme="minorHAnsi"/>
          <w:highlight w:val="cyan"/>
        </w:rPr>
        <w:t>less effective</w:t>
      </w:r>
      <w:r w:rsidRPr="005B30D3">
        <w:rPr>
          <w:rFonts w:asciiTheme="minorHAnsi" w:hAnsiTheme="minorHAnsi" w:cstheme="minorHAnsi"/>
          <w:highlight w:val="cyan"/>
        </w:rPr>
        <w:t xml:space="preserve"> </w:t>
      </w:r>
      <w:r w:rsidRPr="005B30D3">
        <w:rPr>
          <w:rStyle w:val="StyleUnderline"/>
          <w:rFonts w:asciiTheme="minorHAnsi" w:hAnsiTheme="minorHAnsi" w:cstheme="minorHAnsi"/>
        </w:rPr>
        <w:t xml:space="preserve">than having an </w:t>
      </w:r>
      <w:r w:rsidRPr="005B30D3">
        <w:rPr>
          <w:rStyle w:val="Emphasis"/>
          <w:rFonts w:asciiTheme="minorHAnsi" w:hAnsiTheme="minorHAnsi" w:cstheme="minorHAnsi"/>
        </w:rPr>
        <w:t>overseas military posture</w:t>
      </w:r>
      <w:r w:rsidRPr="005B30D3">
        <w:rPr>
          <w:rFonts w:asciiTheme="minorHAnsi" w:hAnsiTheme="minorHAnsi" w:cstheme="minorHAnsi"/>
        </w:rPr>
        <w:t xml:space="preserve">. Similarly, they lend support to the general </w:t>
      </w:r>
      <w:r w:rsidRPr="00B4714A">
        <w:rPr>
          <w:rFonts w:asciiTheme="minorHAnsi" w:hAnsiTheme="minorHAnsi" w:cstheme="minorHAnsi"/>
        </w:rPr>
        <w:t xml:space="preserve">proposition that a </w:t>
      </w:r>
      <w:r w:rsidRPr="00B4714A">
        <w:rPr>
          <w:rStyle w:val="StyleUnderline"/>
          <w:rFonts w:asciiTheme="minorHAnsi" w:hAnsiTheme="minorHAnsi" w:cstheme="minorHAnsi"/>
        </w:rPr>
        <w:t>forward deterrence posture is</w:t>
      </w:r>
      <w:r w:rsidRPr="00B4714A">
        <w:rPr>
          <w:rFonts w:asciiTheme="minorHAnsi" w:hAnsiTheme="minorHAnsi" w:cstheme="minorHAnsi"/>
        </w:rPr>
        <w:t xml:space="preserve"> </w:t>
      </w:r>
      <w:r w:rsidRPr="00B4714A">
        <w:rPr>
          <w:rStyle w:val="Emphasis"/>
          <w:rFonts w:asciiTheme="minorHAnsi" w:hAnsiTheme="minorHAnsi" w:cstheme="minorHAnsi"/>
        </w:rPr>
        <w:t>strongly appealing</w:t>
      </w:r>
      <w:r w:rsidRPr="00B4714A">
        <w:rPr>
          <w:rFonts w:asciiTheme="minorHAnsi" w:hAnsiTheme="minorHAnsi" w:cstheme="minorHAnsi"/>
        </w:rPr>
        <w:t xml:space="preserve"> to a status quo power, </w:t>
      </w:r>
      <w:r w:rsidRPr="00B4714A">
        <w:rPr>
          <w:rStyle w:val="StyleUnderline"/>
          <w:rFonts w:asciiTheme="minorHAnsi" w:hAnsiTheme="minorHAnsi" w:cstheme="minorHAnsi"/>
        </w:rPr>
        <w:t xml:space="preserve">because defending a given status quo is </w:t>
      </w:r>
      <w:r w:rsidRPr="00B4714A">
        <w:rPr>
          <w:rStyle w:val="Emphasis"/>
          <w:rFonts w:asciiTheme="minorHAnsi" w:hAnsiTheme="minorHAnsi" w:cstheme="minorHAnsi"/>
        </w:rPr>
        <w:t>far cheaper than overturning it</w:t>
      </w:r>
      <w:r w:rsidRPr="00B4714A">
        <w:rPr>
          <w:rStyle w:val="StyleUnderline"/>
          <w:rFonts w:asciiTheme="minorHAnsi" w:hAnsiTheme="minorHAnsi" w:cstheme="minorHAnsi"/>
        </w:rPr>
        <w:t>, and, once a favorable status quo is successfully o</w:t>
      </w:r>
      <w:r w:rsidRPr="005B30D3">
        <w:rPr>
          <w:rStyle w:val="StyleUnderline"/>
          <w:rFonts w:asciiTheme="minorHAnsi" w:hAnsiTheme="minorHAnsi" w:cstheme="minorHAnsi"/>
        </w:rPr>
        <w:t xml:space="preserve">verturned, </w:t>
      </w:r>
      <w:r w:rsidRPr="005B30D3">
        <w:rPr>
          <w:rStyle w:val="Emphasis"/>
          <w:rFonts w:asciiTheme="minorHAnsi" w:hAnsiTheme="minorHAnsi" w:cstheme="minorHAnsi"/>
        </w:rPr>
        <w:t>restoring</w:t>
      </w:r>
      <w:r w:rsidRPr="005B30D3">
        <w:rPr>
          <w:rStyle w:val="StyleUnderline"/>
          <w:rFonts w:asciiTheme="minorHAnsi" w:hAnsiTheme="minorHAnsi" w:cstheme="minorHAnsi"/>
        </w:rPr>
        <w:t xml:space="preserve"> the status quo ante can be expected to be </w:t>
      </w:r>
      <w:r w:rsidRPr="005B30D3">
        <w:rPr>
          <w:rStyle w:val="Emphasis"/>
          <w:rFonts w:asciiTheme="minorHAnsi" w:hAnsiTheme="minorHAnsi" w:cstheme="minorHAnsi"/>
        </w:rPr>
        <w:t>fearsomely costly</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Recognizing</w:t>
      </w:r>
      <w:r w:rsidRPr="005B30D3">
        <w:rPr>
          <w:rStyle w:val="StyleUnderline"/>
          <w:rFonts w:asciiTheme="minorHAnsi" w:hAnsiTheme="minorHAnsi" w:cstheme="minorHAnsi"/>
        </w:rPr>
        <w:t xml:space="preserve"> the significance of </w:t>
      </w:r>
      <w:r w:rsidRPr="005B30D3">
        <w:rPr>
          <w:rStyle w:val="StyleUnderline"/>
          <w:rFonts w:asciiTheme="minorHAnsi" w:hAnsiTheme="minorHAnsi" w:cstheme="minorHAnsi"/>
          <w:highlight w:val="cyan"/>
        </w:rPr>
        <w:t xml:space="preserve">these </w:t>
      </w:r>
      <w:r w:rsidRPr="005B30D3">
        <w:rPr>
          <w:rStyle w:val="Emphasis"/>
          <w:rFonts w:asciiTheme="minorHAnsi" w:hAnsiTheme="minorHAnsi" w:cstheme="minorHAnsi"/>
          <w:highlight w:val="cyan"/>
        </w:rPr>
        <w:t>findings</w:t>
      </w:r>
      <w:r w:rsidRPr="005B30D3">
        <w:rPr>
          <w:rStyle w:val="Emphasis"/>
          <w:rFonts w:asciiTheme="minorHAnsi" w:hAnsiTheme="minorHAnsi" w:cstheme="minorHAnsi"/>
        </w:rPr>
        <w:t xml:space="preserve"> clearly </w:t>
      </w:r>
      <w:r w:rsidRPr="005B30D3">
        <w:rPr>
          <w:rStyle w:val="Emphasis"/>
          <w:rFonts w:asciiTheme="minorHAnsi" w:hAnsiTheme="minorHAnsi" w:cstheme="minorHAnsi"/>
          <w:highlight w:val="cyan"/>
        </w:rPr>
        <w:t>casts doubt</w:t>
      </w:r>
      <w:r w:rsidRPr="005B30D3">
        <w:rPr>
          <w:rStyle w:val="StyleUnderline"/>
          <w:rFonts w:asciiTheme="minorHAnsi" w:hAnsiTheme="minorHAnsi" w:cstheme="minorHAnsi"/>
          <w:highlight w:val="cyan"/>
        </w:rPr>
        <w:t xml:space="preserve"> on the</w:t>
      </w:r>
      <w:r w:rsidRPr="005B30D3">
        <w:rPr>
          <w:rFonts w:asciiTheme="minorHAnsi" w:hAnsiTheme="minorHAnsi" w:cstheme="minorHAnsi"/>
        </w:rPr>
        <w:t xml:space="preserve"> “</w:t>
      </w:r>
      <w:r w:rsidRPr="005B30D3">
        <w:rPr>
          <w:rStyle w:val="Emphasis"/>
          <w:rFonts w:asciiTheme="minorHAnsi" w:hAnsiTheme="minorHAnsi" w:cstheme="minorHAnsi"/>
          <w:highlight w:val="cyan"/>
        </w:rPr>
        <w:t>wait on the sidelines and decide</w:t>
      </w:r>
      <w:r w:rsidRPr="005B30D3">
        <w:rPr>
          <w:rStyle w:val="Emphasis"/>
          <w:rFonts w:asciiTheme="minorHAnsi" w:hAnsiTheme="minorHAnsi" w:cstheme="minorHAnsi"/>
        </w:rPr>
        <w:t xml:space="preserve"> whether </w:t>
      </w:r>
      <w:r w:rsidRPr="005B30D3">
        <w:rPr>
          <w:rStyle w:val="Emphasis"/>
          <w:rFonts w:asciiTheme="minorHAnsi" w:hAnsiTheme="minorHAnsi" w:cstheme="minorHAnsi"/>
          <w:highlight w:val="cyan"/>
        </w:rPr>
        <w:t>to intervene later” approach</w:t>
      </w:r>
      <w:r w:rsidRPr="005B30D3">
        <w:rPr>
          <w:rFonts w:asciiTheme="minorHAnsi" w:hAnsiTheme="minorHAnsi" w:cstheme="minorHAnsi"/>
        </w:rPr>
        <w:t xml:space="preserve"> that is so strongly </w:t>
      </w:r>
      <w:r w:rsidRPr="005B30D3">
        <w:rPr>
          <w:rStyle w:val="StyleUnderline"/>
          <w:rFonts w:asciiTheme="minorHAnsi" w:hAnsiTheme="minorHAnsi" w:cstheme="minorHAnsi"/>
        </w:rPr>
        <w:t xml:space="preserve">favored by </w:t>
      </w:r>
      <w:r w:rsidRPr="005B30D3">
        <w:rPr>
          <w:rStyle w:val="Emphasis"/>
          <w:rFonts w:asciiTheme="minorHAnsi" w:hAnsiTheme="minorHAnsi" w:cstheme="minorHAnsi"/>
        </w:rPr>
        <w:t>retrenchment proponents</w:t>
      </w:r>
      <w:r w:rsidRPr="005B30D3">
        <w:rPr>
          <w:rFonts w:asciiTheme="minorHAnsi" w:hAnsiTheme="minorHAnsi" w:cstheme="minorHAnsi"/>
        </w:rPr>
        <w:t>.</w:t>
      </w:r>
    </w:p>
    <w:p w14:paraId="2229B736" w14:textId="77777777" w:rsidR="00936E58" w:rsidRPr="005B30D3" w:rsidRDefault="00936E58" w:rsidP="00936E58">
      <w:pPr>
        <w:rPr>
          <w:rFonts w:asciiTheme="minorHAnsi" w:hAnsiTheme="minorHAnsi" w:cstheme="minorHAnsi"/>
        </w:rPr>
      </w:pPr>
      <w:r w:rsidRPr="005B30D3">
        <w:rPr>
          <w:rFonts w:asciiTheme="minorHAnsi" w:hAnsiTheme="minorHAnsi" w:cstheme="minorHAnsi"/>
        </w:rPr>
        <w:t>The Causes of Nuclear Proliferation Matthew Kroenig highlights a number of reasons why US policymakers seek to limit the spread of nuclear weapons: “</w:t>
      </w:r>
      <w:r w:rsidRPr="005B30D3">
        <w:rPr>
          <w:rStyle w:val="StyleUnderline"/>
          <w:rFonts w:asciiTheme="minorHAnsi" w:hAnsiTheme="minorHAnsi" w:cstheme="minorHAnsi"/>
        </w:rPr>
        <w:t xml:space="preserve">Fear that nuclear proliferation might deter [US leaders] from using military </w:t>
      </w:r>
      <w:r w:rsidRPr="005B30D3">
        <w:rPr>
          <w:rStyle w:val="Emphasis"/>
          <w:rFonts w:asciiTheme="minorHAnsi" w:hAnsiTheme="minorHAnsi" w:cstheme="minorHAnsi"/>
        </w:rPr>
        <w:t>intervention</w:t>
      </w:r>
      <w:r w:rsidRPr="005B30D3">
        <w:rPr>
          <w:rStyle w:val="StyleUnderline"/>
          <w:rFonts w:asciiTheme="minorHAnsi" w:hAnsiTheme="minorHAnsi" w:cstheme="minorHAnsi"/>
        </w:rPr>
        <w:t xml:space="preserve"> to pursue their interests, reduce the effectiveness of their </w:t>
      </w:r>
      <w:r w:rsidRPr="005B30D3">
        <w:rPr>
          <w:rStyle w:val="Emphasis"/>
          <w:rFonts w:asciiTheme="minorHAnsi" w:hAnsiTheme="minorHAnsi" w:cstheme="minorHAnsi"/>
        </w:rPr>
        <w:t>coercive diplomacy</w:t>
      </w:r>
      <w:r w:rsidRPr="005B30D3">
        <w:rPr>
          <w:rStyle w:val="StyleUnderline"/>
          <w:rFonts w:asciiTheme="minorHAnsi" w:hAnsiTheme="minorHAnsi" w:cstheme="minorHAnsi"/>
        </w:rPr>
        <w:t xml:space="preserve">, trigger </w:t>
      </w:r>
      <w:r w:rsidRPr="005B30D3">
        <w:rPr>
          <w:rStyle w:val="Emphasis"/>
          <w:rFonts w:asciiTheme="minorHAnsi" w:hAnsiTheme="minorHAnsi" w:cstheme="minorHAnsi"/>
        </w:rPr>
        <w:t>regional instability</w:t>
      </w:r>
      <w:r w:rsidRPr="005B30D3">
        <w:rPr>
          <w:rStyle w:val="StyleUnderline"/>
          <w:rFonts w:asciiTheme="minorHAnsi" w:hAnsiTheme="minorHAnsi" w:cstheme="minorHAnsi"/>
        </w:rPr>
        <w:t xml:space="preserve">, undermine their </w:t>
      </w:r>
      <w:r w:rsidRPr="005B30D3">
        <w:rPr>
          <w:rStyle w:val="Emphasis"/>
          <w:rFonts w:asciiTheme="minorHAnsi" w:hAnsiTheme="minorHAnsi" w:cstheme="minorHAnsi"/>
        </w:rPr>
        <w:t>alliance structures</w:t>
      </w:r>
      <w:r w:rsidRPr="005B30D3">
        <w:rPr>
          <w:rStyle w:val="StyleUnderline"/>
          <w:rFonts w:asciiTheme="minorHAnsi" w:hAnsiTheme="minorHAnsi" w:cstheme="minorHAnsi"/>
        </w:rPr>
        <w:t xml:space="preserve">, dissipate their strategic attention, and set off </w:t>
      </w:r>
      <w:r w:rsidRPr="005B30D3">
        <w:rPr>
          <w:rStyle w:val="Emphasis"/>
          <w:rFonts w:asciiTheme="minorHAnsi" w:hAnsiTheme="minorHAnsi" w:cstheme="minorHAnsi"/>
        </w:rPr>
        <w:t>further nuclear proliferation</w:t>
      </w:r>
      <w:r w:rsidRPr="005B30D3">
        <w:rPr>
          <w:rStyle w:val="StyleUnderline"/>
          <w:rFonts w:asciiTheme="minorHAnsi" w:hAnsiTheme="minorHAnsi" w:cstheme="minorHAnsi"/>
        </w:rPr>
        <w:t xml:space="preserve"> within their sphere of influence</w:t>
      </w:r>
      <w:r w:rsidRPr="005B30D3">
        <w:rPr>
          <w:rFonts w:asciiTheme="minorHAnsi" w:hAnsiTheme="minorHAnsi" w:cstheme="minorHAnsi"/>
        </w:rPr>
        <w:t xml:space="preserve">.” These are not the only reasons for concern about nuclear proliferation; </w:t>
      </w:r>
      <w:r w:rsidRPr="005B30D3">
        <w:rPr>
          <w:rStyle w:val="StyleUnderline"/>
          <w:rFonts w:asciiTheme="minorHAnsi" w:hAnsiTheme="minorHAnsi" w:cstheme="minorHAnsi"/>
        </w:rPr>
        <w:t>also notable are the enhanced prospects of</w:t>
      </w:r>
      <w:r w:rsidRPr="005B30D3">
        <w:rPr>
          <w:rFonts w:asciiTheme="minorHAnsi" w:hAnsiTheme="minorHAnsi" w:cstheme="minorHAnsi"/>
        </w:rPr>
        <w:t xml:space="preserve"> </w:t>
      </w:r>
      <w:r w:rsidRPr="005B30D3">
        <w:rPr>
          <w:rStyle w:val="Emphasis"/>
          <w:rFonts w:asciiTheme="minorHAnsi" w:hAnsiTheme="minorHAnsi" w:cstheme="minorHAnsi"/>
        </w:rPr>
        <w:t>nuclear accidents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the greater risk of </w:t>
      </w:r>
      <w:r w:rsidRPr="005B30D3">
        <w:rPr>
          <w:rStyle w:val="Emphasis"/>
          <w:rFonts w:asciiTheme="minorHAnsi" w:hAnsiTheme="minorHAnsi" w:cstheme="minorHAnsi"/>
        </w:rPr>
        <w:t>leakage</w:t>
      </w:r>
      <w:r w:rsidRPr="005B30D3">
        <w:rPr>
          <w:rStyle w:val="StyleUnderline"/>
          <w:rFonts w:asciiTheme="minorHAnsi" w:hAnsiTheme="minorHAnsi" w:cstheme="minorHAnsi"/>
        </w:rPr>
        <w:t xml:space="preserve"> of</w:t>
      </w:r>
      <w:r w:rsidRPr="005B30D3">
        <w:rPr>
          <w:rFonts w:asciiTheme="minorHAnsi" w:hAnsiTheme="minorHAnsi" w:cstheme="minorHAnsi"/>
        </w:rPr>
        <w:t xml:space="preserve"> </w:t>
      </w:r>
      <w:r w:rsidRPr="005B30D3">
        <w:rPr>
          <w:rStyle w:val="Emphasis"/>
          <w:rFonts w:asciiTheme="minorHAnsi" w:hAnsiTheme="minorHAnsi" w:cstheme="minorHAnsi"/>
        </w:rPr>
        <w:t>nuclear material to terrorists</w:t>
      </w:r>
      <w:r w:rsidRPr="005B30D3">
        <w:rPr>
          <w:rFonts w:asciiTheme="minorHAnsi" w:hAnsiTheme="minorHAnsi" w:cstheme="minorHAnsi"/>
        </w:rPr>
        <w:t>. 9 8</w:t>
      </w:r>
    </w:p>
    <w:p w14:paraId="356646D8" w14:textId="77777777" w:rsidR="00936E58" w:rsidRPr="005B30D3" w:rsidRDefault="00936E58" w:rsidP="00936E58">
      <w:pPr>
        <w:rPr>
          <w:rFonts w:asciiTheme="minorHAnsi" w:hAnsiTheme="minorHAnsi" w:cstheme="minorHAnsi"/>
        </w:rPr>
      </w:pPr>
      <w:r w:rsidRPr="00B4714A">
        <w:rPr>
          <w:rStyle w:val="StyleUnderline"/>
          <w:rFonts w:asciiTheme="minorHAnsi" w:hAnsiTheme="minorHAnsi" w:cstheme="minorHAnsi"/>
        </w:rPr>
        <w:t>Do</w:t>
      </w:r>
      <w:r w:rsidRPr="00B4714A">
        <w:rPr>
          <w:rFonts w:asciiTheme="minorHAnsi" w:hAnsiTheme="minorHAnsi" w:cstheme="minorHAnsi"/>
        </w:rPr>
        <w:t xml:space="preserve"> deep engagement’s </w:t>
      </w:r>
      <w:r w:rsidRPr="00B4714A">
        <w:rPr>
          <w:rStyle w:val="StyleUnderline"/>
          <w:rFonts w:asciiTheme="minorHAnsi" w:hAnsiTheme="minorHAnsi" w:cstheme="minorHAnsi"/>
        </w:rPr>
        <w:t>security ties</w:t>
      </w:r>
      <w:r w:rsidRPr="00B4714A">
        <w:rPr>
          <w:rFonts w:asciiTheme="minorHAnsi" w:hAnsiTheme="minorHAnsi" w:cstheme="minorHAnsi"/>
        </w:rPr>
        <w:t xml:space="preserve"> </w:t>
      </w:r>
      <w:r w:rsidRPr="00B4714A">
        <w:rPr>
          <w:rStyle w:val="StyleUnderline"/>
          <w:rFonts w:asciiTheme="minorHAnsi" w:hAnsiTheme="minorHAnsi" w:cstheme="minorHAnsi"/>
        </w:rPr>
        <w:t>serve to contain t</w:t>
      </w:r>
      <w:r w:rsidRPr="00B4714A">
        <w:rPr>
          <w:rFonts w:asciiTheme="minorHAnsi" w:hAnsiTheme="minorHAnsi" w:cstheme="minorHAnsi"/>
        </w:rPr>
        <w:t xml:space="preserve">he spread of </w:t>
      </w:r>
      <w:r w:rsidRPr="00B4714A">
        <w:rPr>
          <w:rStyle w:val="Emphasis"/>
          <w:rFonts w:asciiTheme="minorHAnsi" w:hAnsiTheme="minorHAnsi" w:cstheme="minorHAnsi"/>
        </w:rPr>
        <w:t>nuclear weapons</w:t>
      </w:r>
      <w:r w:rsidRPr="00B4714A">
        <w:rPr>
          <w:rFonts w:asciiTheme="minorHAnsi" w:hAnsiTheme="minorHAnsi" w:cstheme="min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B4714A">
        <w:rPr>
          <w:rStyle w:val="Emphasis"/>
          <w:rFonts w:asciiTheme="minorHAnsi" w:hAnsiTheme="minorHAnsi" w:cstheme="minorHAnsi"/>
        </w:rPr>
        <w:t>findings are decidedly mixed</w:t>
      </w:r>
      <w:r w:rsidRPr="00B4714A">
        <w:rPr>
          <w:rStyle w:val="StyleUnderline"/>
          <w:rFonts w:asciiTheme="minorHAnsi" w:hAnsiTheme="minorHAnsi" w:cstheme="minorHAnsi"/>
        </w:rPr>
        <w:t>. Alliance relationships</w:t>
      </w:r>
      <w:r w:rsidRPr="005B30D3">
        <w:rPr>
          <w:rStyle w:val="StyleUnderline"/>
          <w:rFonts w:asciiTheme="minorHAnsi" w:hAnsiTheme="minorHAnsi" w:cstheme="minorHAnsi"/>
        </w:rPr>
        <w:t xml:space="preserve"> are just one piece of this complex puzzle</w:t>
      </w:r>
      <w:r w:rsidRPr="005B30D3">
        <w:rPr>
          <w:rFonts w:asciiTheme="minorHAnsi" w:hAnsiTheme="minorHAnsi" w:cstheme="minorHAnsi"/>
        </w:rPr>
        <w:t xml:space="preserve">, one that is hard to isolate from all the other factors in play. And </w:t>
      </w:r>
      <w:r w:rsidRPr="005B30D3">
        <w:rPr>
          <w:rStyle w:val="StyleUnderline"/>
          <w:rFonts w:asciiTheme="minorHAnsi" w:hAnsiTheme="minorHAnsi" w:cstheme="minorHAnsi"/>
        </w:rPr>
        <w:t>empirical studies face the same selection bias problem just discussed</w:t>
      </w:r>
      <w:r w:rsidRPr="005B30D3">
        <w:rPr>
          <w:rFonts w:asciiTheme="minorHAnsi" w:hAnsiTheme="minorHAnsi" w:cstheme="minorHAnsi"/>
        </w:rPr>
        <w:t xml:space="preserve">: Nuclear powers are more likely to offer security guarantees to states confronting a serious threat and thus facing above- average incentives to acquire nuclear weapons. Indeed, </w:t>
      </w:r>
      <w:r w:rsidRPr="005B30D3">
        <w:rPr>
          <w:rStyle w:val="StyleUnderline"/>
          <w:rFonts w:asciiTheme="minorHAnsi" w:hAnsiTheme="minorHAnsi" w:cstheme="minorHAnsi"/>
        </w:rPr>
        <w:t>alliance guarantees might be offered to states actively considering the nuclear option precisely in order to try to forestall that decision</w:t>
      </w:r>
      <w:r w:rsidRPr="005B30D3">
        <w:rPr>
          <w:rFonts w:asciiTheme="minorHAnsi" w:hAnsiTheme="minorHAnsi" w:cstheme="minorHAnsi"/>
        </w:rPr>
        <w:t>. Like a strong drug given only to very sick patients, alliances thus may have a powerful effect even if they sometimes fail to work as hoped. 10</w:t>
      </w:r>
    </w:p>
    <w:p w14:paraId="2FB89719" w14:textId="77777777" w:rsidR="00936E58" w:rsidRPr="005B30D3" w:rsidRDefault="00936E58" w:rsidP="00936E58">
      <w:pPr>
        <w:rPr>
          <w:rFonts w:asciiTheme="minorHAnsi" w:hAnsiTheme="minorHAnsi" w:cstheme="minorHAnsi"/>
        </w:rPr>
      </w:pPr>
      <w:r w:rsidRPr="00B4714A">
        <w:rPr>
          <w:rFonts w:asciiTheme="minorHAnsi" w:hAnsiTheme="minorHAnsi" w:cstheme="minorHAnsi"/>
        </w:rPr>
        <w:t xml:space="preserve">Bearing these challenges in mind,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relevant</w:t>
      </w:r>
      <w:r w:rsidRPr="00B4714A">
        <w:rPr>
          <w:rStyle w:val="StyleUnderline"/>
          <w:rFonts w:asciiTheme="minorHAnsi" w:hAnsiTheme="minorHAnsi" w:cstheme="minorHAnsi"/>
        </w:rPr>
        <w:t xml:space="preserve"> findings that emerge </w:t>
      </w:r>
      <w:r w:rsidRPr="00B4714A">
        <w:rPr>
          <w:rStyle w:val="Emphasis"/>
          <w:rFonts w:asciiTheme="minorHAnsi" w:hAnsiTheme="minorHAnsi" w:cstheme="minorHAnsi"/>
        </w:rPr>
        <w:t>from this literature are</w:t>
      </w:r>
      <w:r w:rsidRPr="00B4714A">
        <w:rPr>
          <w:rFonts w:asciiTheme="minorHAnsi" w:hAnsiTheme="minorHAnsi" w:cstheme="minorHAnsi"/>
        </w:rPr>
        <w:t>:</w:t>
      </w:r>
    </w:p>
    <w:p w14:paraId="578970A0" w14:textId="77777777" w:rsidR="00936E58" w:rsidRPr="005B30D3" w:rsidRDefault="00936E58" w:rsidP="00936E58">
      <w:pPr>
        <w:pStyle w:val="ListParagraph"/>
        <w:numPr>
          <w:ilvl w:val="0"/>
          <w:numId w:val="12"/>
        </w:numPr>
        <w:rPr>
          <w:rFonts w:asciiTheme="minorHAnsi" w:hAnsiTheme="minorHAnsi" w:cstheme="minorHAnsi"/>
        </w:rPr>
      </w:pPr>
      <w:r w:rsidRPr="005B30D3">
        <w:rPr>
          <w:rStyle w:val="StyleUnderline"/>
          <w:rFonts w:asciiTheme="minorHAnsi" w:hAnsiTheme="minorHAnsi" w:cstheme="minorHAnsi"/>
        </w:rPr>
        <w:t>The</w:t>
      </w:r>
      <w:r w:rsidRPr="005B30D3">
        <w:rPr>
          <w:rFonts w:asciiTheme="minorHAnsi" w:hAnsiTheme="minorHAnsi" w:cstheme="minorHAnsi"/>
        </w:rPr>
        <w:t xml:space="preserve"> </w:t>
      </w:r>
      <w:r w:rsidRPr="005B30D3">
        <w:rPr>
          <w:rStyle w:val="Emphasis"/>
          <w:rFonts w:asciiTheme="minorHAnsi" w:hAnsiTheme="minorHAnsi" w:cstheme="minorHAnsi"/>
        </w:rPr>
        <w:t xml:space="preserve">most recent </w:t>
      </w:r>
      <w:r w:rsidRPr="005B30D3">
        <w:rPr>
          <w:rStyle w:val="Emphasis"/>
          <w:rFonts w:asciiTheme="minorHAnsi" w:hAnsiTheme="minorHAnsi" w:cstheme="minorHAnsi"/>
          <w:highlight w:val="cyan"/>
        </w:rPr>
        <w:t>statistical analysis</w:t>
      </w:r>
      <w:r w:rsidRPr="005B30D3">
        <w:rPr>
          <w:rFonts w:asciiTheme="minorHAnsi" w:hAnsiTheme="minorHAnsi" w:cstheme="minorHAnsi"/>
        </w:rPr>
        <w:t xml:space="preserve"> of the precise question at issue </w:t>
      </w:r>
      <w:r w:rsidRPr="005B30D3">
        <w:rPr>
          <w:rStyle w:val="StyleUnderline"/>
          <w:rFonts w:asciiTheme="minorHAnsi" w:hAnsiTheme="minorHAnsi" w:cstheme="minorHAnsi"/>
          <w:highlight w:val="cyan"/>
        </w:rPr>
        <w:t>concludes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security guarantees </w:t>
      </w:r>
      <w:r w:rsidRPr="005B30D3">
        <w:rPr>
          <w:rStyle w:val="Emphasis"/>
          <w:rFonts w:asciiTheme="minorHAnsi" w:hAnsiTheme="minorHAnsi" w:cstheme="minorHAnsi"/>
        </w:rPr>
        <w:t xml:space="preserve">significantly </w:t>
      </w:r>
      <w:r w:rsidRPr="005B30D3">
        <w:rPr>
          <w:rStyle w:val="Emphasis"/>
          <w:rFonts w:asciiTheme="minorHAnsi" w:hAnsiTheme="minorHAnsi" w:cstheme="minorHAnsi"/>
          <w:highlight w:val="cyan"/>
        </w:rPr>
        <w:t>reduce proliferation</w:t>
      </w:r>
      <w:r w:rsidRPr="005B30D3">
        <w:rPr>
          <w:rFonts w:asciiTheme="minorHAnsi" w:hAnsiTheme="minorHAnsi" w:cstheme="minorHAnsi"/>
        </w:rPr>
        <w:t xml:space="preserve"> </w:t>
      </w:r>
      <w:r w:rsidRPr="005B30D3">
        <w:rPr>
          <w:rStyle w:val="StyleUnderline"/>
          <w:rFonts w:asciiTheme="minorHAnsi" w:hAnsiTheme="minorHAnsi" w:cstheme="minorHAnsi"/>
        </w:rPr>
        <w:t>proclivity</w:t>
      </w:r>
      <w:r w:rsidRPr="005B30D3">
        <w:rPr>
          <w:rFonts w:asciiTheme="minorHAnsi" w:hAnsiTheme="minorHAnsi" w:cstheme="minorHAnsi"/>
        </w:rPr>
        <w:t xml:space="preserve"> among their recipients.” In addition, </w:t>
      </w:r>
      <w:r w:rsidRPr="005B30D3">
        <w:rPr>
          <w:rStyle w:val="StyleUnderline"/>
          <w:rFonts w:asciiTheme="minorHAnsi" w:hAnsiTheme="minorHAnsi" w:cstheme="minorHAnsi"/>
          <w:highlight w:val="cyan"/>
        </w:rPr>
        <w:t>states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with</w:t>
      </w:r>
      <w:r w:rsidRPr="005B30D3">
        <w:rPr>
          <w:rStyle w:val="StyleUnderline"/>
          <w:rFonts w:asciiTheme="minorHAnsi" w:hAnsiTheme="minorHAnsi" w:cstheme="minorHAnsi"/>
        </w:rPr>
        <w:t xml:space="preserve"> such </w:t>
      </w:r>
      <w:r w:rsidRPr="005B30D3">
        <w:rPr>
          <w:rStyle w:val="StyleUnderline"/>
          <w:rFonts w:asciiTheme="minorHAnsi" w:hAnsiTheme="minorHAnsi" w:cstheme="minorHAnsi"/>
          <w:highlight w:val="cyan"/>
        </w:rPr>
        <w:t xml:space="preserve">guarantees are less likely to </w:t>
      </w:r>
      <w:r w:rsidRPr="005B30D3">
        <w:rPr>
          <w:rStyle w:val="Emphasis"/>
          <w:rFonts w:asciiTheme="minorHAnsi" w:hAnsiTheme="minorHAnsi" w:cstheme="minorHAnsi"/>
          <w:highlight w:val="cyan"/>
        </w:rPr>
        <w:t>export</w:t>
      </w:r>
      <w:r w:rsidRPr="005B30D3">
        <w:rPr>
          <w:rStyle w:val="StyleUnderline"/>
          <w:rFonts w:asciiTheme="minorHAnsi" w:hAnsiTheme="minorHAnsi" w:cstheme="minorHAnsi"/>
        </w:rPr>
        <w:t xml:space="preserve"> sensitive</w:t>
      </w:r>
      <w:r w:rsidRPr="005B30D3">
        <w:rPr>
          <w:rFonts w:asciiTheme="minorHAnsi" w:hAnsiTheme="minorHAnsi" w:cstheme="minorHAnsi"/>
        </w:rPr>
        <w:t xml:space="preserve"> </w:t>
      </w:r>
      <w:r w:rsidRPr="005B30D3">
        <w:rPr>
          <w:rStyle w:val="Emphasis"/>
          <w:rFonts w:asciiTheme="minorHAnsi" w:hAnsiTheme="minorHAnsi" w:cstheme="minorHAnsi"/>
        </w:rPr>
        <w:t xml:space="preserve">nuclear </w:t>
      </w:r>
      <w:r w:rsidRPr="005B30D3">
        <w:rPr>
          <w:rStyle w:val="Emphasis"/>
          <w:rFonts w:asciiTheme="minorHAnsi" w:hAnsiTheme="minorHAnsi" w:cstheme="minorHAnsi"/>
          <w:highlight w:val="cyan"/>
        </w:rPr>
        <w:t>material and tech</w:t>
      </w:r>
      <w:r w:rsidRPr="005B30D3">
        <w:rPr>
          <w:rStyle w:val="Emphasis"/>
          <w:rFonts w:asciiTheme="minorHAnsi" w:hAnsiTheme="minorHAnsi" w:cstheme="minorHAnsi"/>
        </w:rPr>
        <w:t>nology</w:t>
      </w:r>
      <w:r w:rsidRPr="005B30D3">
        <w:rPr>
          <w:rFonts w:asciiTheme="minorHAnsi" w:hAnsiTheme="minorHAnsi" w:cstheme="minorHAnsi"/>
        </w:rPr>
        <w:t xml:space="preserve"> to other nonnuclear states. 12 11 </w:t>
      </w:r>
    </w:p>
    <w:p w14:paraId="4EB27C19" w14:textId="77777777" w:rsidR="00936E58" w:rsidRPr="00B4714A" w:rsidRDefault="00936E58" w:rsidP="00936E58">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Case study research</w:t>
      </w:r>
      <w:r w:rsidRPr="005B30D3">
        <w:rPr>
          <w:rFonts w:asciiTheme="minorHAnsi" w:hAnsiTheme="minorHAnsi" w:cstheme="minorHAnsi"/>
        </w:rPr>
        <w:t xml:space="preserve"> </w:t>
      </w:r>
      <w:r w:rsidRPr="005B30D3">
        <w:rPr>
          <w:rStyle w:val="StyleUnderline"/>
          <w:rFonts w:asciiTheme="minorHAnsi" w:hAnsiTheme="minorHAnsi" w:cstheme="minorHAnsi"/>
        </w:rPr>
        <w:t>underscores that the complexity of motivations for acquiring nuclear weapons cannot be reduced to security</w:t>
      </w:r>
      <w:r w:rsidRPr="005B30D3">
        <w:rPr>
          <w:rFonts w:asciiTheme="minorHAnsi" w:hAnsiTheme="minorHAnsi" w:cstheme="minorHAnsi"/>
        </w:rPr>
        <w:t xml:space="preserve">: domestic politics, </w:t>
      </w:r>
      <w:r w:rsidRPr="00B4714A">
        <w:rPr>
          <w:rFonts w:asciiTheme="minorHAnsi" w:hAnsiTheme="minorHAnsi" w:cstheme="minorHAnsi"/>
        </w:rPr>
        <w:t xml:space="preserve">economic interests, and prestige all matter. 13 </w:t>
      </w:r>
    </w:p>
    <w:p w14:paraId="304F99FC" w14:textId="77777777" w:rsidR="00936E58" w:rsidRPr="005B30D3" w:rsidRDefault="00936E58" w:rsidP="00936E58">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Multiple </w:t>
      </w:r>
      <w:r w:rsidRPr="00B4714A">
        <w:rPr>
          <w:rStyle w:val="Emphasis"/>
          <w:rFonts w:asciiTheme="minorHAnsi" w:hAnsiTheme="minorHAnsi" w:cstheme="minorHAnsi"/>
        </w:rPr>
        <w:t>independently conceived</w:t>
      </w:r>
      <w:r w:rsidRPr="00B4714A">
        <w:rPr>
          <w:rStyle w:val="StyleUnderline"/>
          <w:rFonts w:asciiTheme="minorHAnsi" w:hAnsiTheme="minorHAnsi" w:cstheme="minorHAnsi"/>
        </w:rPr>
        <w:t xml:space="preserve"> and</w:t>
      </w:r>
      <w:r w:rsidRPr="00B4714A">
        <w:rPr>
          <w:rFonts w:asciiTheme="minorHAnsi" w:hAnsiTheme="minorHAnsi" w:cstheme="minorHAnsi"/>
        </w:rPr>
        <w:t xml:space="preserve"> </w:t>
      </w:r>
      <w:r w:rsidRPr="00B4714A">
        <w:rPr>
          <w:rStyle w:val="Emphasis"/>
          <w:rFonts w:asciiTheme="minorHAnsi" w:hAnsiTheme="minorHAnsi" w:cstheme="minorHAnsi"/>
        </w:rPr>
        <w:t>executed</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recent case studies nonetheless reveal that </w:t>
      </w:r>
      <w:r w:rsidRPr="00B4714A">
        <w:rPr>
          <w:rStyle w:val="Emphasis"/>
          <w:rFonts w:asciiTheme="minorHAnsi" w:hAnsiTheme="minorHAnsi" w:cstheme="minorHAnsi"/>
        </w:rPr>
        <w:t>security alliances</w:t>
      </w:r>
      <w:r w:rsidRPr="00B4714A">
        <w:rPr>
          <w:rFonts w:asciiTheme="minorHAnsi" w:hAnsiTheme="minorHAnsi" w:cstheme="minorHAnsi"/>
        </w:rPr>
        <w:t xml:space="preserve"> </w:t>
      </w:r>
      <w:r w:rsidRPr="00B4714A">
        <w:rPr>
          <w:rStyle w:val="StyleUnderline"/>
          <w:rFonts w:asciiTheme="minorHAnsi" w:hAnsiTheme="minorHAnsi" w:cstheme="minorHAnsi"/>
        </w:rPr>
        <w:t>help explain numerous allied decisions not to proliferate even when security is not always the main driver of leaders’ interest</w:t>
      </w:r>
      <w:r w:rsidRPr="00B4714A">
        <w:rPr>
          <w:rFonts w:asciiTheme="minorHAnsi" w:hAnsiTheme="minorHAnsi" w:cstheme="minorHAnsi"/>
        </w:rPr>
        <w:t xml:space="preserve"> in a nuclear progr</w:t>
      </w:r>
      <w:r w:rsidRPr="005B30D3">
        <w:rPr>
          <w:rFonts w:asciiTheme="minorHAnsi" w:hAnsiTheme="minorHAnsi" w:cstheme="minorHAnsi"/>
        </w:rPr>
        <w:t>am. As Nuno Monteiro and Alexandre Debs stress, “</w:t>
      </w:r>
      <w:r w:rsidRPr="005B30D3">
        <w:rPr>
          <w:rStyle w:val="StyleUnderline"/>
          <w:rFonts w:asciiTheme="minorHAnsi" w:hAnsiTheme="minorHAnsi" w:cstheme="minorHAnsi"/>
        </w:rPr>
        <w:t xml:space="preserve">States whose security goals are subsumed by their sponsors’ own aims have </w:t>
      </w:r>
      <w:r w:rsidRPr="005B30D3">
        <w:rPr>
          <w:rStyle w:val="Emphasis"/>
          <w:rFonts w:asciiTheme="minorHAnsi" w:hAnsiTheme="minorHAnsi" w:cstheme="minorHAnsi"/>
        </w:rPr>
        <w:t>never acquired the bomb</w:t>
      </w:r>
      <w:r w:rsidRPr="005B30D3">
        <w:rPr>
          <w:rFonts w:asciiTheme="minorHAnsi" w:hAnsiTheme="minorHAnsi" w:cstheme="minorHAnsi"/>
        </w:rPr>
        <w:t xml:space="preserve">. … </w:t>
      </w:r>
      <w:r w:rsidRPr="005B30D3">
        <w:rPr>
          <w:rStyle w:val="StyleUnderline"/>
          <w:rFonts w:asciiTheme="minorHAnsi" w:hAnsiTheme="minorHAnsi" w:cstheme="minorHAnsi"/>
        </w:rPr>
        <w:t xml:space="preserve">This finding highlights the role of U.S. security commitments in </w:t>
      </w:r>
      <w:r w:rsidRPr="005B30D3">
        <w:rPr>
          <w:rStyle w:val="Emphasis"/>
          <w:rFonts w:asciiTheme="minorHAnsi" w:hAnsiTheme="minorHAnsi" w:cstheme="minorHAnsi"/>
        </w:rPr>
        <w:t>stymieing nuclear proliferation</w:t>
      </w:r>
      <w:r w:rsidRPr="005B30D3">
        <w:rPr>
          <w:rFonts w:asciiTheme="minorHAnsi" w:hAnsiTheme="minorHAnsi" w:cstheme="minorHAnsi"/>
        </w:rPr>
        <w:t>: U</w:t>
      </w:r>
      <w:r w:rsidRPr="005B30D3">
        <w:rPr>
          <w:rStyle w:val="StyleUnderline"/>
          <w:rFonts w:asciiTheme="minorHAnsi" w:hAnsiTheme="minorHAnsi" w:cstheme="minorHAnsi"/>
        </w:rPr>
        <w:t xml:space="preserve">.S. </w:t>
      </w:r>
      <w:r w:rsidRPr="005B30D3">
        <w:rPr>
          <w:rStyle w:val="StyleUnderline"/>
          <w:rFonts w:asciiTheme="minorHAnsi" w:hAnsiTheme="minorHAnsi" w:cstheme="minorHAnsi"/>
          <w:highlight w:val="cyan"/>
        </w:rPr>
        <w:t>protégés</w:t>
      </w:r>
      <w:r w:rsidRPr="005B30D3">
        <w:rPr>
          <w:rStyle w:val="StyleUnderline"/>
          <w:rFonts w:asciiTheme="minorHAnsi" w:hAnsiTheme="minorHAnsi" w:cstheme="minorHAnsi"/>
        </w:rPr>
        <w:t xml:space="preserve"> will </w:t>
      </w:r>
      <w:r w:rsidRPr="005B30D3">
        <w:rPr>
          <w:rStyle w:val="StyleUnderline"/>
          <w:rFonts w:asciiTheme="minorHAnsi" w:hAnsiTheme="minorHAnsi" w:cstheme="minorHAnsi"/>
          <w:highlight w:val="cyan"/>
        </w:rPr>
        <w:t xml:space="preserve">only </w:t>
      </w:r>
      <w:r w:rsidRPr="005B30D3">
        <w:rPr>
          <w:rStyle w:val="Emphasis"/>
          <w:rFonts w:asciiTheme="minorHAnsi" w:hAnsiTheme="minorHAnsi" w:cstheme="minorHAnsi"/>
          <w:highlight w:val="cyan"/>
        </w:rPr>
        <w:t>seek the bomb</w:t>
      </w:r>
      <w:r w:rsidRPr="005B30D3">
        <w:rPr>
          <w:rStyle w:val="StyleUnderline"/>
          <w:rFonts w:asciiTheme="minorHAnsi" w:hAnsiTheme="minorHAnsi" w:cstheme="minorHAnsi"/>
          <w:highlight w:val="cyan"/>
        </w:rPr>
        <w:t xml:space="preserve"> if they </w:t>
      </w:r>
      <w:r w:rsidRPr="005B30D3">
        <w:rPr>
          <w:rStyle w:val="Emphasis"/>
          <w:rFonts w:asciiTheme="minorHAnsi" w:hAnsiTheme="minorHAnsi" w:cstheme="minorHAnsi"/>
          <w:highlight w:val="cyan"/>
        </w:rPr>
        <w:t>doubt U.S. protection</w:t>
      </w:r>
      <w:r w:rsidRPr="005B30D3">
        <w:rPr>
          <w:rFonts w:asciiTheme="minorHAnsi" w:hAnsiTheme="minorHAnsi" w:cstheme="minorHAnsi"/>
        </w:rPr>
        <w:t xml:space="preserve"> of their core security goals.” 15 14 </w:t>
      </w:r>
    </w:p>
    <w:p w14:paraId="78D31649" w14:textId="77777777" w:rsidR="00936E58" w:rsidRPr="00B4714A" w:rsidRDefault="00936E58" w:rsidP="00936E58">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Multiple independently</w:t>
      </w:r>
      <w:r w:rsidRPr="005B30D3">
        <w:rPr>
          <w:rFonts w:asciiTheme="minorHAnsi" w:hAnsiTheme="minorHAnsi" w:cstheme="minorHAnsi"/>
        </w:rPr>
        <w:t xml:space="preserve"> </w:t>
      </w:r>
      <w:r w:rsidRPr="00B4714A">
        <w:rPr>
          <w:rFonts w:asciiTheme="minorHAnsi" w:hAnsiTheme="minorHAnsi" w:cstheme="minorHAnsi"/>
        </w:rPr>
        <w:t xml:space="preserve">conceived and executed recent </w:t>
      </w:r>
      <w:r w:rsidRPr="00B4714A">
        <w:rPr>
          <w:rStyle w:val="Emphasis"/>
          <w:rFonts w:asciiTheme="minorHAnsi" w:hAnsiTheme="minorHAnsi" w:cstheme="minorHAnsi"/>
        </w:rPr>
        <w:t>case research</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projects further unpack the conditions that decrease the likelihood of allied proliferation, centering on the </w:t>
      </w:r>
      <w:r w:rsidRPr="00B4714A">
        <w:rPr>
          <w:rStyle w:val="Emphasis"/>
          <w:rFonts w:asciiTheme="minorHAnsi" w:hAnsiTheme="minorHAnsi" w:cstheme="minorHAnsi"/>
        </w:rPr>
        <w:t>credibility</w:t>
      </w:r>
      <w:r w:rsidRPr="00B4714A">
        <w:rPr>
          <w:rStyle w:val="StyleUnderline"/>
          <w:rFonts w:asciiTheme="minorHAnsi" w:hAnsiTheme="minorHAnsi" w:cstheme="minorHAnsi"/>
        </w:rPr>
        <w:t xml:space="preserve"> of the </w:t>
      </w:r>
      <w:r w:rsidRPr="00B4714A">
        <w:rPr>
          <w:rStyle w:val="Emphasis"/>
          <w:rFonts w:asciiTheme="minorHAnsi" w:hAnsiTheme="minorHAnsi" w:cstheme="minorHAnsi"/>
        </w:rPr>
        <w:t xml:space="preserve">alliance commitment. </w:t>
      </w:r>
      <w:r w:rsidRPr="00B4714A">
        <w:rPr>
          <w:rFonts w:asciiTheme="minorHAnsi" w:hAnsiTheme="minorHAnsi" w:cstheme="minorHAnsi"/>
        </w:rPr>
        <w:t xml:space="preserve">In addition, </w:t>
      </w:r>
      <w:r w:rsidRPr="00B4714A">
        <w:rPr>
          <w:rStyle w:val="StyleUnderline"/>
          <w:rFonts w:asciiTheme="minorHAnsi" w:hAnsiTheme="minorHAnsi" w:cstheme="minorHAnsi"/>
        </w:rPr>
        <w:t>in</w:t>
      </w:r>
      <w:r w:rsidRPr="00B4714A">
        <w:rPr>
          <w:rFonts w:asciiTheme="minorHAnsi" w:hAnsiTheme="minorHAnsi" w:cstheme="minorHAnsi"/>
        </w:rPr>
        <w:t xml:space="preserve"> some </w:t>
      </w:r>
      <w:r w:rsidRPr="00B4714A">
        <w:rPr>
          <w:rStyle w:val="StyleUnderline"/>
          <w:rFonts w:asciiTheme="minorHAnsi" w:hAnsiTheme="minorHAnsi" w:cstheme="minorHAnsi"/>
        </w:rPr>
        <w:t>cases of prevention failure, the alliances allow the patron to influence the ally’s nuclear program subsequently, decreasing further proliferation risks</w:t>
      </w:r>
      <w:r w:rsidRPr="00B4714A">
        <w:rPr>
          <w:rFonts w:asciiTheme="minorHAnsi" w:hAnsiTheme="minorHAnsi" w:cstheme="minorHAnsi"/>
        </w:rPr>
        <w:t xml:space="preserve">. 17 </w:t>
      </w:r>
    </w:p>
    <w:p w14:paraId="550AE222" w14:textId="77777777" w:rsidR="00936E58" w:rsidRPr="005B30D3" w:rsidRDefault="00936E58" w:rsidP="00936E58">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Security alliances lower the likelihood of </w:t>
      </w:r>
      <w:r w:rsidRPr="00B4714A">
        <w:rPr>
          <w:rStyle w:val="Emphasis"/>
          <w:rFonts w:asciiTheme="minorHAnsi" w:hAnsiTheme="minorHAnsi" w:cstheme="minorHAnsi"/>
        </w:rPr>
        <w:t>proliferation cascades</w:t>
      </w:r>
      <w:r w:rsidRPr="00B4714A">
        <w:rPr>
          <w:rFonts w:asciiTheme="minorHAnsi" w:hAnsiTheme="minorHAnsi" w:cstheme="minorHAnsi"/>
        </w:rPr>
        <w:t xml:space="preserve">. To be sure, </w:t>
      </w:r>
      <w:r w:rsidRPr="00B4714A">
        <w:rPr>
          <w:rStyle w:val="StyleUnderline"/>
          <w:rFonts w:asciiTheme="minorHAnsi" w:hAnsiTheme="minorHAnsi" w:cstheme="minorHAnsi"/>
        </w:rPr>
        <w:t>many predicted cascades did not occur.</w:t>
      </w:r>
      <w:r w:rsidRPr="00B4714A">
        <w:rPr>
          <w:rFonts w:asciiTheme="minorHAnsi" w:hAnsiTheme="minorHAnsi" w:cstheme="minorHAnsi"/>
        </w:rPr>
        <w:t xml:space="preserve"> But </w:t>
      </w:r>
      <w:r w:rsidRPr="00B4714A">
        <w:rPr>
          <w:rStyle w:val="StyleUnderline"/>
          <w:rFonts w:asciiTheme="minorHAnsi" w:hAnsiTheme="minorHAnsi" w:cstheme="minorHAnsi"/>
        </w:rPr>
        <w:t xml:space="preserve">security </w:t>
      </w:r>
      <w:r w:rsidRPr="00B4714A">
        <w:rPr>
          <w:rStyle w:val="Emphasis"/>
          <w:rFonts w:asciiTheme="minorHAnsi" w:hAnsiTheme="minorHAnsi" w:cstheme="minorHAnsi"/>
        </w:rPr>
        <w:t>provision</w:t>
      </w:r>
      <w:r w:rsidRPr="00B4714A">
        <w:rPr>
          <w:rStyle w:val="StyleUnderline"/>
          <w:rFonts w:asciiTheme="minorHAnsi" w:hAnsiTheme="minorHAnsi" w:cstheme="minorHAnsi"/>
        </w:rPr>
        <w:t xml:space="preserve">, mainly by the </w:t>
      </w:r>
      <w:r w:rsidRPr="00B4714A">
        <w:rPr>
          <w:rStyle w:val="Emphasis"/>
          <w:rFonts w:asciiTheme="minorHAnsi" w:hAnsiTheme="minorHAnsi" w:cstheme="minorHAnsi"/>
        </w:rPr>
        <w:t>United States</w:t>
      </w:r>
      <w:r w:rsidRPr="00B4714A">
        <w:rPr>
          <w:rStyle w:val="StyleUnderline"/>
          <w:rFonts w:asciiTheme="minorHAnsi" w:hAnsiTheme="minorHAnsi" w:cstheme="minorHAnsi"/>
        </w:rPr>
        <w:t xml:space="preserve">, is a </w:t>
      </w:r>
      <w:r w:rsidRPr="00B4714A">
        <w:rPr>
          <w:rStyle w:val="Emphasis"/>
          <w:rFonts w:asciiTheme="minorHAnsi" w:hAnsiTheme="minorHAnsi" w:cstheme="minorHAnsi"/>
        </w:rPr>
        <w:t>key</w:t>
      </w:r>
      <w:r w:rsidRPr="00B4714A">
        <w:rPr>
          <w:rStyle w:val="StyleUnderline"/>
          <w:rFonts w:asciiTheme="minorHAnsi" w:hAnsiTheme="minorHAnsi" w:cstheme="minorHAnsi"/>
        </w:rPr>
        <w:t xml:space="preserve"> reason why</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comprehensive statistical analysis</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finds that states are more likely to proliferate in response to neighbors when </w:t>
      </w:r>
      <w:r w:rsidRPr="00B4714A">
        <w:rPr>
          <w:rStyle w:val="Emphasis"/>
          <w:rFonts w:asciiTheme="minorHAnsi" w:hAnsiTheme="minorHAnsi" w:cstheme="minorHAnsi"/>
        </w:rPr>
        <w:t>three conditions are met</w:t>
      </w:r>
      <w:r w:rsidRPr="00B4714A">
        <w:rPr>
          <w:rFonts w:asciiTheme="minorHAnsi" w:hAnsiTheme="minorHAnsi" w:cstheme="minorHAnsi"/>
        </w:rPr>
        <w:t xml:space="preserve">: (1) </w:t>
      </w:r>
      <w:r w:rsidRPr="00B4714A">
        <w:rPr>
          <w:rStyle w:val="StyleUnderline"/>
          <w:rFonts w:asciiTheme="minorHAnsi" w:hAnsiTheme="minorHAnsi" w:cstheme="minorHAnsi"/>
        </w:rPr>
        <w:t xml:space="preserve">there is an </w:t>
      </w:r>
      <w:r w:rsidRPr="00B4714A">
        <w:rPr>
          <w:rStyle w:val="Emphasis"/>
          <w:rFonts w:asciiTheme="minorHAnsi" w:hAnsiTheme="minorHAnsi" w:cstheme="minorHAnsi"/>
        </w:rPr>
        <w:t xml:space="preserve">intense security rivalry </w:t>
      </w:r>
      <w:r w:rsidRPr="00B4714A">
        <w:rPr>
          <w:rStyle w:val="StyleUnderline"/>
          <w:rFonts w:asciiTheme="minorHAnsi" w:hAnsiTheme="minorHAnsi" w:cstheme="minorHAnsi"/>
        </w:rPr>
        <w:t>between the two countries</w:t>
      </w:r>
      <w:r w:rsidRPr="00B4714A">
        <w:rPr>
          <w:rFonts w:asciiTheme="minorHAnsi" w:hAnsiTheme="minorHAnsi" w:cstheme="minorHAnsi"/>
        </w:rPr>
        <w:t xml:space="preserve">; (2) </w:t>
      </w:r>
      <w:r w:rsidRPr="00B4714A">
        <w:rPr>
          <w:rStyle w:val="StyleUnderline"/>
          <w:rFonts w:asciiTheme="minorHAnsi" w:hAnsiTheme="minorHAnsi" w:cstheme="minorHAnsi"/>
        </w:rPr>
        <w:t>the</w:t>
      </w:r>
      <w:r w:rsidRPr="00B4714A">
        <w:rPr>
          <w:rFonts w:asciiTheme="minorHAnsi" w:hAnsiTheme="minorHAnsi" w:cstheme="minorHAnsi"/>
        </w:rPr>
        <w:t xml:space="preserve"> prospective </w:t>
      </w:r>
      <w:r w:rsidRPr="00B4714A">
        <w:rPr>
          <w:rStyle w:val="StyleUnderline"/>
          <w:rFonts w:asciiTheme="minorHAnsi" w:hAnsiTheme="minorHAnsi" w:cstheme="minorHAnsi"/>
        </w:rPr>
        <w:t xml:space="preserve">proliferating state </w:t>
      </w:r>
      <w:r w:rsidRPr="00B4714A">
        <w:rPr>
          <w:rStyle w:val="Emphasis"/>
          <w:rFonts w:asciiTheme="minorHAnsi" w:hAnsiTheme="minorHAnsi" w:cstheme="minorHAnsi"/>
        </w:rPr>
        <w:t>does not have a security guarantee</w:t>
      </w:r>
      <w:r w:rsidRPr="00B4714A">
        <w:rPr>
          <w:rStyle w:val="StyleUnderline"/>
          <w:rFonts w:asciiTheme="minorHAnsi" w:hAnsiTheme="minorHAnsi" w:cstheme="minorHAnsi"/>
        </w:rPr>
        <w:t xml:space="preserve"> from a </w:t>
      </w:r>
      <w:r w:rsidRPr="00B4714A">
        <w:rPr>
          <w:rStyle w:val="Emphasis"/>
          <w:rFonts w:asciiTheme="minorHAnsi" w:hAnsiTheme="minorHAnsi" w:cstheme="minorHAnsi"/>
        </w:rPr>
        <w:t>nuclear</w:t>
      </w:r>
      <w:r w:rsidRPr="00B4714A">
        <w:rPr>
          <w:rStyle w:val="StyleUnderline"/>
          <w:rFonts w:asciiTheme="minorHAnsi" w:hAnsiTheme="minorHAnsi" w:cstheme="minorHAnsi"/>
        </w:rPr>
        <w:t xml:space="preserve">- armed </w:t>
      </w:r>
      <w:r w:rsidRPr="00B4714A">
        <w:rPr>
          <w:rStyle w:val="Emphasis"/>
          <w:rFonts w:asciiTheme="minorHAnsi" w:hAnsiTheme="minorHAnsi" w:cstheme="minorHAnsi"/>
        </w:rPr>
        <w:t>patron</w:t>
      </w:r>
      <w:r w:rsidRPr="00B4714A">
        <w:rPr>
          <w:rFonts w:asciiTheme="minorHAnsi" w:hAnsiTheme="minorHAnsi" w:cstheme="minorHAnsi"/>
        </w:rPr>
        <w:t xml:space="preserve">; </w:t>
      </w:r>
      <w:r w:rsidRPr="00B4714A">
        <w:rPr>
          <w:rStyle w:val="StyleUnderline"/>
          <w:rFonts w:asciiTheme="minorHAnsi" w:hAnsiTheme="minorHAnsi" w:cstheme="minorHAnsi"/>
        </w:rPr>
        <w:t>and</w:t>
      </w:r>
      <w:r w:rsidRPr="00B4714A">
        <w:rPr>
          <w:rFonts w:asciiTheme="minorHAnsi" w:hAnsiTheme="minorHAnsi" w:cstheme="minorHAnsi"/>
        </w:rPr>
        <w:t xml:space="preserve"> (3) </w:t>
      </w:r>
      <w:r w:rsidRPr="00B4714A">
        <w:rPr>
          <w:rStyle w:val="StyleUnderline"/>
          <w:rFonts w:asciiTheme="minorHAnsi" w:hAnsiTheme="minorHAnsi" w:cstheme="minorHAnsi"/>
        </w:rPr>
        <w:t>the potential proliferator has the industrial and technical capacity to launch an indigenous</w:t>
      </w:r>
      <w:r w:rsidRPr="00B4714A">
        <w:rPr>
          <w:rFonts w:asciiTheme="minorHAnsi" w:hAnsiTheme="minorHAnsi" w:cstheme="minorHAnsi"/>
        </w:rPr>
        <w:t xml:space="preserve"> nuclear </w:t>
      </w:r>
      <w:r w:rsidRPr="00B4714A">
        <w:rPr>
          <w:rStyle w:val="StyleUnderline"/>
          <w:rFonts w:asciiTheme="minorHAnsi" w:hAnsiTheme="minorHAnsi" w:cstheme="minorHAnsi"/>
        </w:rPr>
        <w:t>program</w:t>
      </w:r>
      <w:r w:rsidRPr="00B4714A">
        <w:rPr>
          <w:rFonts w:asciiTheme="minorHAnsi" w:hAnsiTheme="minorHAnsi" w:cstheme="minorHAnsi"/>
        </w:rPr>
        <w:t>. 18 19</w:t>
      </w:r>
      <w:r w:rsidRPr="005B30D3">
        <w:rPr>
          <w:rFonts w:asciiTheme="minorHAnsi" w:hAnsiTheme="minorHAnsi" w:cstheme="minorHAnsi"/>
        </w:rPr>
        <w:t xml:space="preserve"> 16</w:t>
      </w:r>
    </w:p>
    <w:p w14:paraId="1D9216AF" w14:textId="77777777" w:rsidR="00936E58" w:rsidRPr="005B30D3" w:rsidRDefault="00936E58" w:rsidP="00936E58">
      <w:pPr>
        <w:rPr>
          <w:rFonts w:asciiTheme="minorHAnsi" w:hAnsiTheme="minorHAnsi" w:cstheme="minorHAnsi"/>
        </w:rPr>
      </w:pPr>
      <w:r w:rsidRPr="005B30D3">
        <w:rPr>
          <w:rFonts w:asciiTheme="minorHAnsi" w:hAnsiTheme="minorHAnsi" w:cstheme="minorHAnsi"/>
        </w:rPr>
        <w:t>In sum, as Monteiro and Debs note, “Despite grave concerns that more states would seek a nuclear deterrent to counter U.S. power preponderance,” in fact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spread</w:t>
      </w:r>
      <w:r w:rsidRPr="005B30D3">
        <w:rPr>
          <w:rStyle w:val="StyleUnderline"/>
          <w:rFonts w:asciiTheme="minorHAnsi" w:hAnsiTheme="minorHAnsi" w:cstheme="minorHAnsi"/>
        </w:rPr>
        <w:t xml:space="preserve"> of nuclear weapons </w:t>
      </w:r>
      <w:r w:rsidRPr="005B30D3">
        <w:rPr>
          <w:rStyle w:val="Emphasis"/>
          <w:rFonts w:asciiTheme="minorHAnsi" w:hAnsiTheme="minorHAnsi" w:cstheme="minorHAnsi"/>
          <w:highlight w:val="cyan"/>
        </w:rPr>
        <w:t>decelerated</w:t>
      </w:r>
      <w:r w:rsidRPr="005B30D3">
        <w:rPr>
          <w:rStyle w:val="StyleUnderline"/>
          <w:rFonts w:asciiTheme="minorHAnsi" w:hAnsiTheme="minorHAnsi" w:cstheme="minorHAnsi"/>
          <w:highlight w:val="cyan"/>
        </w:rPr>
        <w:t xml:space="preserve"> with the </w:t>
      </w:r>
      <w:r w:rsidRPr="005B30D3">
        <w:rPr>
          <w:rStyle w:val="Emphasis"/>
          <w:rFonts w:asciiTheme="minorHAnsi" w:hAnsiTheme="minorHAnsi" w:cstheme="minorHAnsi"/>
          <w:highlight w:val="cyan"/>
        </w:rPr>
        <w:t>end of the Cold War</w:t>
      </w:r>
      <w:r w:rsidRPr="005B30D3">
        <w:rPr>
          <w:rFonts w:asciiTheme="minorHAnsi" w:hAnsiTheme="minorHAnsi" w:cstheme="minorHAnsi"/>
        </w:rPr>
        <w:t xml:space="preserve"> in 1989.” </w:t>
      </w:r>
      <w:r w:rsidRPr="005B30D3">
        <w:rPr>
          <w:rStyle w:val="StyleUnderline"/>
          <w:rFonts w:asciiTheme="minorHAnsi" w:hAnsiTheme="minorHAnsi" w:cstheme="minorHAnsi"/>
        </w:rPr>
        <w:t xml:space="preserve">Their research, as well as that of </w:t>
      </w:r>
      <w:r w:rsidRPr="005B30D3">
        <w:rPr>
          <w:rStyle w:val="Emphasis"/>
          <w:rFonts w:asciiTheme="minorHAnsi" w:hAnsiTheme="minorHAnsi" w:cstheme="minorHAnsi"/>
          <w:highlight w:val="cyan"/>
        </w:rPr>
        <w:t>scores of scholars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using</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multiple methods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 xml:space="preserve">representing </w:t>
      </w:r>
      <w:r w:rsidRPr="005B30D3">
        <w:rPr>
          <w:rStyle w:val="StyleUnderline"/>
          <w:rFonts w:asciiTheme="minorHAnsi" w:hAnsiTheme="minorHAnsi" w:cstheme="minorHAnsi"/>
        </w:rPr>
        <w:t xml:space="preserve">many </w:t>
      </w:r>
      <w:r w:rsidRPr="005B30D3">
        <w:rPr>
          <w:rStyle w:val="Emphasis"/>
          <w:rFonts w:asciiTheme="minorHAnsi" w:hAnsiTheme="minorHAnsi" w:cstheme="minorHAnsi"/>
          <w:highlight w:val="cyan"/>
        </w:rPr>
        <w:t>contrasting</w:t>
      </w:r>
      <w:r w:rsidRPr="005B30D3">
        <w:rPr>
          <w:rStyle w:val="Emphasis"/>
          <w:rFonts w:asciiTheme="minorHAnsi" w:hAnsiTheme="minorHAnsi" w:cstheme="minorHAnsi"/>
        </w:rPr>
        <w:t xml:space="preserve"> theoretical </w:t>
      </w:r>
      <w:r w:rsidRPr="005B30D3">
        <w:rPr>
          <w:rStyle w:val="Emphasis"/>
          <w:rFonts w:asciiTheme="minorHAnsi" w:hAnsiTheme="minorHAnsi" w:cstheme="minorHAnsi"/>
          <w:highlight w:val="cyan"/>
        </w:rPr>
        <w:t>perspectives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shows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US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security </w:t>
      </w:r>
      <w:r w:rsidRPr="005B30D3">
        <w:rPr>
          <w:rStyle w:val="Emphasis"/>
          <w:rFonts w:asciiTheme="minorHAnsi" w:hAnsiTheme="minorHAnsi" w:cstheme="minorHAnsi"/>
          <w:highlight w:val="cyan"/>
        </w:rPr>
        <w:t>guarantees</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the counter- proliferation policy </w:t>
      </w:r>
      <w:r w:rsidRPr="005B30D3">
        <w:rPr>
          <w:rStyle w:val="Emphasis"/>
          <w:rFonts w:asciiTheme="minorHAnsi" w:hAnsiTheme="minorHAnsi" w:cstheme="minorHAnsi"/>
          <w:highlight w:val="cyan"/>
        </w:rPr>
        <w:t>deep engagement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allows </w:t>
      </w:r>
      <w:r w:rsidRPr="005B30D3">
        <w:rPr>
          <w:rStyle w:val="StyleUnderline"/>
          <w:rFonts w:asciiTheme="minorHAnsi" w:hAnsiTheme="minorHAnsi" w:cstheme="minorHAnsi"/>
          <w:highlight w:val="cyan"/>
        </w:rPr>
        <w:t>are</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rPr>
        <w:t>big part</w:t>
      </w:r>
      <w:r w:rsidRPr="005B30D3">
        <w:rPr>
          <w:rStyle w:val="StyleUnderline"/>
          <w:rFonts w:asciiTheme="minorHAnsi" w:hAnsiTheme="minorHAnsi" w:cstheme="minorHAnsi"/>
        </w:rPr>
        <w:t xml:space="preserve"> of the </w:t>
      </w:r>
      <w:r w:rsidRPr="005B30D3">
        <w:rPr>
          <w:rStyle w:val="Emphasis"/>
          <w:rFonts w:asciiTheme="minorHAnsi" w:hAnsiTheme="minorHAnsi" w:cstheme="minorHAnsi"/>
        </w:rPr>
        <w:t xml:space="preserve">reason </w:t>
      </w:r>
      <w:r w:rsidRPr="005B30D3">
        <w:rPr>
          <w:rStyle w:val="Emphasis"/>
          <w:rFonts w:asciiTheme="minorHAnsi" w:hAnsiTheme="minorHAnsi" w:cstheme="minorHAnsi"/>
          <w:highlight w:val="cyan"/>
        </w:rPr>
        <w:t>why</w:t>
      </w:r>
      <w:r w:rsidRPr="005B30D3">
        <w:rPr>
          <w:rFonts w:asciiTheme="minorHAnsi" w:hAnsiTheme="minorHAnsi" w:cstheme="minorHAnsi"/>
        </w:rPr>
        <w:t>. 20</w:t>
      </w:r>
    </w:p>
    <w:p w14:paraId="087CF35F" w14:textId="77777777" w:rsidR="00936E58" w:rsidRPr="005B30D3" w:rsidRDefault="00936E58" w:rsidP="00936E58">
      <w:pPr>
        <w:rPr>
          <w:rFonts w:asciiTheme="minorHAnsi" w:hAnsiTheme="minorHAnsi" w:cstheme="minorHAnsi"/>
        </w:rPr>
      </w:pPr>
      <w:r w:rsidRPr="005B30D3">
        <w:rPr>
          <w:rFonts w:asciiTheme="minorHAnsi" w:hAnsiTheme="minorHAnsi" w:cstheme="min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5B30D3">
        <w:rPr>
          <w:rStyle w:val="StyleUnderline"/>
          <w:rFonts w:asciiTheme="minorHAnsi" w:hAnsiTheme="minorHAnsi" w:cstheme="minorHAnsi"/>
        </w:rPr>
        <w:t xml:space="preserve">some of the same realist precepts that generate the theoretical prediction that retrenchment would increase demand for nuclear weapons also suggest that proliferation might </w:t>
      </w:r>
      <w:r w:rsidRPr="005B30D3">
        <w:rPr>
          <w:rStyle w:val="Emphasis"/>
          <w:rFonts w:asciiTheme="minorHAnsi" w:hAnsiTheme="minorHAnsi" w:cstheme="minorHAnsi"/>
        </w:rPr>
        <w:t>increase security</w:t>
      </w:r>
      <w:r w:rsidRPr="005B30D3">
        <w:rPr>
          <w:rFonts w:asciiTheme="minorHAnsi" w:hAnsiTheme="minorHAnsi" w:cstheme="minorHAnsi"/>
        </w:rPr>
        <w:t xml:space="preserve"> such that the net effect of retrenchment could be neutral. Most notably, “</w:t>
      </w:r>
      <w:r w:rsidRPr="005B30D3">
        <w:rPr>
          <w:rStyle w:val="Emphasis"/>
          <w:rFonts w:asciiTheme="minorHAnsi" w:hAnsiTheme="minorHAnsi" w:cstheme="minorHAnsi"/>
        </w:rPr>
        <w:t>nuclear optimists</w:t>
      </w:r>
      <w:r w:rsidRPr="005B30D3">
        <w:rPr>
          <w:rFonts w:asciiTheme="minorHAnsi" w:hAnsiTheme="minorHAnsi" w:cstheme="minorHAnsi"/>
        </w:rPr>
        <w:t xml:space="preserve">” </w:t>
      </w:r>
      <w:r w:rsidRPr="005B30D3">
        <w:rPr>
          <w:rStyle w:val="StyleUnderline"/>
          <w:rFonts w:asciiTheme="minorHAnsi" w:hAnsiTheme="minorHAnsi" w:cstheme="minorHAnsi"/>
        </w:rPr>
        <w:t>like</w:t>
      </w:r>
      <w:r w:rsidRPr="005B30D3">
        <w:rPr>
          <w:rFonts w:asciiTheme="minorHAnsi" w:hAnsiTheme="minorHAnsi" w:cstheme="minorHAnsi"/>
        </w:rPr>
        <w:t xml:space="preserve"> Kenneth </w:t>
      </w:r>
      <w:r w:rsidRPr="005B30D3">
        <w:rPr>
          <w:rStyle w:val="Emphasis"/>
          <w:rFonts w:asciiTheme="minorHAnsi" w:hAnsiTheme="minorHAnsi" w:cstheme="minorHAnsi"/>
        </w:rPr>
        <w:t>Waltz</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contend that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essentially solves the security problem for all </w:t>
      </w:r>
      <w:r w:rsidRPr="005B30D3">
        <w:rPr>
          <w:rStyle w:val="Emphasis"/>
          <w:rFonts w:asciiTheme="minorHAnsi" w:hAnsiTheme="minorHAnsi" w:cstheme="minorHAnsi"/>
        </w:rPr>
        <w:t>nuclear- armed states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largely eliminating the direct use of force </w:t>
      </w:r>
      <w:r w:rsidRPr="005B30D3">
        <w:rPr>
          <w:rFonts w:asciiTheme="minorHAnsi" w:hAnsiTheme="minorHAnsi" w:cstheme="minorHAnsi"/>
        </w:rPr>
        <w:t xml:space="preserve">among them. It follows that </w:t>
      </w:r>
      <w:r w:rsidRPr="005B30D3">
        <w:rPr>
          <w:rStyle w:val="StyleUnderline"/>
          <w:rFonts w:asciiTheme="minorHAnsi" w:hAnsiTheme="minorHAnsi" w:cstheme="minorHAnsi"/>
        </w:rPr>
        <w:t xml:space="preserve">US retrenchment might generate an initial decrease in security followed by an </w:t>
      </w:r>
      <w:r w:rsidRPr="005B30D3">
        <w:rPr>
          <w:rStyle w:val="Emphasis"/>
          <w:rFonts w:asciiTheme="minorHAnsi" w:hAnsiTheme="minorHAnsi" w:cstheme="minorHAnsi"/>
        </w:rPr>
        <w:t>increase as insecure states acquire nuclear capabilities</w:t>
      </w:r>
      <w:r w:rsidRPr="005B30D3">
        <w:rPr>
          <w:rFonts w:asciiTheme="minorHAnsi" w:hAnsiTheme="minorHAnsi" w:cstheme="minorHAnsi"/>
        </w:rPr>
        <w:t xml:space="preserve">, </w:t>
      </w:r>
      <w:r w:rsidRPr="005B30D3">
        <w:rPr>
          <w:rStyle w:val="StyleUnderline"/>
          <w:rFonts w:asciiTheme="minorHAnsi" w:hAnsiTheme="minorHAnsi" w:cstheme="minorHAnsi"/>
        </w:rPr>
        <w:t>ultimately leaving no net effect on international security</w:t>
      </w:r>
      <w:r w:rsidRPr="005B30D3">
        <w:rPr>
          <w:rFonts w:asciiTheme="minorHAnsi" w:hAnsiTheme="minorHAnsi" w:cstheme="minorHAnsi"/>
        </w:rPr>
        <w:t>. 21</w:t>
      </w:r>
    </w:p>
    <w:p w14:paraId="3C91350A" w14:textId="77777777" w:rsidR="00936E58" w:rsidRPr="005B30D3" w:rsidRDefault="00936E58" w:rsidP="00936E58">
      <w:pPr>
        <w:rPr>
          <w:rFonts w:asciiTheme="minorHAnsi" w:hAnsiTheme="minorHAnsi" w:cstheme="minorHAnsi"/>
        </w:rPr>
      </w:pPr>
      <w:r w:rsidRPr="005B30D3">
        <w:rPr>
          <w:rStyle w:val="StyleUnderline"/>
          <w:rFonts w:asciiTheme="minorHAnsi" w:hAnsiTheme="minorHAnsi" w:cstheme="minorHAnsi"/>
        </w:rPr>
        <w:t xml:space="preserve">This perspective is countered by </w:t>
      </w:r>
      <w:r w:rsidRPr="005B30D3">
        <w:rPr>
          <w:rFonts w:asciiTheme="minorHAnsi" w:hAnsiTheme="minorHAnsi" w:cstheme="minorHAnsi"/>
        </w:rPr>
        <w:t>“</w:t>
      </w:r>
      <w:r w:rsidRPr="00B4714A">
        <w:rPr>
          <w:rStyle w:val="Emphasis"/>
          <w:rFonts w:asciiTheme="minorHAnsi" w:hAnsiTheme="minorHAnsi" w:cstheme="minorHAnsi"/>
        </w:rPr>
        <w:t>nuclear pessimists</w:t>
      </w:r>
      <w:r w:rsidRPr="00B4714A">
        <w:rPr>
          <w:rFonts w:asciiTheme="minorHAnsi" w:hAnsiTheme="minorHAnsi" w:cstheme="minorHAnsi"/>
        </w:rPr>
        <w:t xml:space="preserve">” such as Scott Sagan. Reaching outside realism to organization theory and other bodies of social science research, </w:t>
      </w:r>
      <w:r w:rsidRPr="00B4714A">
        <w:rPr>
          <w:rStyle w:val="StyleUnderline"/>
          <w:rFonts w:asciiTheme="minorHAnsi" w:hAnsiTheme="minorHAnsi" w:cstheme="minorHAnsi"/>
        </w:rPr>
        <w:t xml:space="preserve">they see major security downsides from </w:t>
      </w:r>
      <w:r w:rsidRPr="00B4714A">
        <w:rPr>
          <w:rStyle w:val="Emphasis"/>
          <w:rFonts w:asciiTheme="minorHAnsi" w:hAnsiTheme="minorHAnsi" w:cstheme="minorHAnsi"/>
        </w:rPr>
        <w:t>new nuclear states</w:t>
      </w:r>
      <w:r w:rsidRPr="00B4714A">
        <w:rPr>
          <w:rStyle w:val="StyleUnderline"/>
          <w:rFonts w:asciiTheme="minorHAnsi" w:hAnsiTheme="minorHAnsi" w:cstheme="minorHAnsi"/>
        </w:rPr>
        <w:t xml:space="preserve">. </w:t>
      </w:r>
      <w:r w:rsidRPr="00B4714A">
        <w:rPr>
          <w:rStyle w:val="Emphasis"/>
          <w:rFonts w:asciiTheme="minorHAnsi" w:hAnsiTheme="minorHAnsi" w:cstheme="minorHAnsi"/>
          <w:highlight w:val="cyan"/>
        </w:rPr>
        <w:t>Copious research</w:t>
      </w:r>
      <w:r w:rsidRPr="00B4714A">
        <w:rPr>
          <w:rFonts w:asciiTheme="minorHAnsi" w:hAnsiTheme="minorHAnsi" w:cstheme="minorHAnsi"/>
        </w:rPr>
        <w:t xml:space="preserve"> produced by Sagan and others </w:t>
      </w:r>
      <w:r w:rsidRPr="00B4714A">
        <w:rPr>
          <w:rStyle w:val="StyleUnderline"/>
          <w:rFonts w:asciiTheme="minorHAnsi" w:hAnsiTheme="minorHAnsi" w:cstheme="minorHAnsi"/>
        </w:rPr>
        <w:t xml:space="preserve">casts doubt on the expectation that </w:t>
      </w:r>
      <w:r w:rsidRPr="00B4714A">
        <w:rPr>
          <w:rStyle w:val="Emphasis"/>
          <w:rFonts w:asciiTheme="minorHAnsi" w:hAnsiTheme="minorHAnsi" w:cstheme="minorHAnsi"/>
        </w:rPr>
        <w:t>governments</w:t>
      </w:r>
      <w:r w:rsidRPr="00B4714A">
        <w:rPr>
          <w:rStyle w:val="StyleUnderline"/>
          <w:rFonts w:asciiTheme="minorHAnsi" w:hAnsiTheme="minorHAnsi" w:cstheme="minorHAnsi"/>
        </w:rPr>
        <w:t xml:space="preserve"> can be </w:t>
      </w:r>
      <w:r w:rsidRPr="00B4714A">
        <w:rPr>
          <w:rStyle w:val="Emphasis"/>
          <w:rFonts w:asciiTheme="minorHAnsi" w:hAnsiTheme="minorHAnsi" w:cstheme="minorHAnsi"/>
        </w:rPr>
        <w:t>relied upon</w:t>
      </w:r>
      <w:r w:rsidRPr="00B4714A">
        <w:rPr>
          <w:rStyle w:val="StyleUnderline"/>
          <w:rFonts w:asciiTheme="minorHAnsi" w:hAnsiTheme="minorHAnsi" w:cstheme="minorHAnsi"/>
        </w:rPr>
        <w:t xml:space="preserve"> to create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secure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controlled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nuclear forces</w:t>
      </w:r>
      <w:r w:rsidRPr="005B30D3">
        <w:rPr>
          <w:rStyle w:val="StyleUnderline"/>
          <w:rFonts w:asciiTheme="minorHAnsi" w:hAnsiTheme="minorHAnsi" w:cstheme="minorHAnsi"/>
        </w:rPr>
        <w:t>. The more nuclear states there are, the higher the probability that the organizational, psychological, and civil- military pathologies Sagan identifies will turn an episode like one of the numerous “</w:t>
      </w:r>
      <w:r w:rsidRPr="005B30D3">
        <w:rPr>
          <w:rStyle w:val="Emphasis"/>
          <w:rFonts w:asciiTheme="minorHAnsi" w:hAnsiTheme="minorHAnsi" w:cstheme="minorHAnsi"/>
        </w:rPr>
        <w:t>near misses” he uncovers</w:t>
      </w:r>
      <w:r w:rsidRPr="005B30D3">
        <w:rPr>
          <w:rFonts w:asciiTheme="minorHAnsi" w:hAnsiTheme="minorHAnsi" w:cstheme="minorHAnsi"/>
        </w:rPr>
        <w:t xml:space="preserve"> into actual nuclear use. As Campbell Craig warns, “</w:t>
      </w:r>
      <w:r w:rsidRPr="005B30D3">
        <w:rPr>
          <w:rStyle w:val="StyleUnderline"/>
          <w:rFonts w:asciiTheme="minorHAnsi" w:hAnsiTheme="minorHAnsi" w:cstheme="minorHAnsi"/>
        </w:rPr>
        <w:t xml:space="preserve">One day a </w:t>
      </w:r>
      <w:r w:rsidRPr="005B30D3">
        <w:rPr>
          <w:rStyle w:val="Emphasis"/>
          <w:rFonts w:asciiTheme="minorHAnsi" w:hAnsiTheme="minorHAnsi" w:cstheme="minorHAnsi"/>
          <w:highlight w:val="cyan"/>
        </w:rPr>
        <w:t>warning system</w:t>
      </w:r>
      <w:r w:rsidRPr="005B30D3">
        <w:rPr>
          <w:rStyle w:val="Emphasis"/>
          <w:rFonts w:asciiTheme="minorHAnsi" w:hAnsiTheme="minorHAnsi" w:cstheme="minorHAnsi"/>
        </w:rPr>
        <w:t xml:space="preserve"> will </w:t>
      </w:r>
      <w:r w:rsidRPr="005B30D3">
        <w:rPr>
          <w:rStyle w:val="Emphasis"/>
          <w:rFonts w:asciiTheme="minorHAnsi" w:hAnsiTheme="minorHAnsi" w:cstheme="minorHAnsi"/>
          <w:highlight w:val="cyan"/>
        </w:rPr>
        <w:t>fail</w:t>
      </w:r>
      <w:r w:rsidRPr="005B30D3">
        <w:rPr>
          <w:rFonts w:asciiTheme="minorHAnsi" w:hAnsiTheme="minorHAnsi" w:cstheme="minorHAnsi"/>
        </w:rPr>
        <w:t xml:space="preserve">, or </w:t>
      </w:r>
      <w:r w:rsidRPr="005B30D3">
        <w:rPr>
          <w:rStyle w:val="Emphasis"/>
          <w:rFonts w:asciiTheme="minorHAnsi" w:hAnsiTheme="minorHAnsi" w:cstheme="minorHAnsi"/>
          <w:highlight w:val="cyan"/>
        </w:rPr>
        <w:t>an</w:t>
      </w:r>
      <w:r w:rsidRPr="005B30D3">
        <w:rPr>
          <w:rStyle w:val="Emphasis"/>
          <w:rFonts w:asciiTheme="minorHAnsi" w:hAnsiTheme="minorHAnsi" w:cstheme="minorHAnsi"/>
        </w:rPr>
        <w:t xml:space="preserve"> </w:t>
      </w:r>
      <w:r w:rsidRPr="005B30D3">
        <w:rPr>
          <w:rStyle w:val="Emphasis"/>
          <w:rFonts w:asciiTheme="minorHAnsi" w:hAnsiTheme="minorHAnsi" w:cstheme="minorHAnsi"/>
          <w:highlight w:val="cyan"/>
        </w:rPr>
        <w:t>official will panic</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or a terrorist </w:t>
      </w:r>
      <w:r w:rsidRPr="005B30D3">
        <w:rPr>
          <w:rStyle w:val="Emphasis"/>
          <w:rFonts w:asciiTheme="minorHAnsi" w:hAnsiTheme="minorHAnsi" w:cstheme="minorHAnsi"/>
          <w:highlight w:val="cyan"/>
        </w:rPr>
        <w:t>attack will be misconstrued</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 xml:space="preserve">the </w:t>
      </w:r>
      <w:r w:rsidRPr="005B30D3">
        <w:rPr>
          <w:rStyle w:val="Emphasis"/>
          <w:rFonts w:asciiTheme="minorHAnsi" w:hAnsiTheme="minorHAnsi" w:cstheme="minorHAnsi"/>
          <w:highlight w:val="cyan"/>
        </w:rPr>
        <w:t>missiles will fly</w:t>
      </w:r>
      <w:r w:rsidRPr="005B30D3">
        <w:rPr>
          <w:rStyle w:val="StyleUnderline"/>
          <w:rFonts w:asciiTheme="minorHAnsi" w:hAnsiTheme="minorHAnsi" w:cstheme="minorHAnsi"/>
        </w:rPr>
        <w:t>.</w:t>
      </w:r>
      <w:r w:rsidRPr="005B30D3">
        <w:rPr>
          <w:rFonts w:asciiTheme="minorHAnsi" w:hAnsiTheme="minorHAnsi" w:cstheme="minorHAnsi"/>
        </w:rPr>
        <w:t>” 22 23</w:t>
      </w:r>
    </w:p>
    <w:p w14:paraId="29AC9CF2" w14:textId="77777777" w:rsidR="00936E58" w:rsidRPr="005B30D3" w:rsidRDefault="00936E58" w:rsidP="00936E58">
      <w:pPr>
        <w:pStyle w:val="Heading4"/>
        <w:rPr>
          <w:rFonts w:asciiTheme="minorHAnsi" w:hAnsiTheme="minorHAnsi" w:cstheme="minorHAnsi"/>
        </w:rPr>
      </w:pPr>
      <w:r w:rsidRPr="005B30D3">
        <w:rPr>
          <w:rFonts w:asciiTheme="minorHAnsi" w:hAnsiTheme="minorHAnsi" w:cstheme="minorHAnsi"/>
        </w:rPr>
        <w:t xml:space="preserve">Nuanced debates are </w:t>
      </w:r>
      <w:r w:rsidRPr="005B30D3">
        <w:rPr>
          <w:rFonts w:asciiTheme="minorHAnsi" w:hAnsiTheme="minorHAnsi" w:cstheme="minorHAnsi"/>
          <w:u w:val="single"/>
        </w:rPr>
        <w:t>essential</w:t>
      </w:r>
      <w:r w:rsidRPr="005B30D3">
        <w:rPr>
          <w:rFonts w:asciiTheme="minorHAnsi" w:hAnsiTheme="minorHAnsi" w:cstheme="minorHAnsi"/>
        </w:rPr>
        <w:t xml:space="preserve"> to </w:t>
      </w:r>
      <w:r w:rsidRPr="005B30D3">
        <w:rPr>
          <w:rFonts w:asciiTheme="minorHAnsi" w:hAnsiTheme="minorHAnsi" w:cstheme="minorHAnsi"/>
          <w:u w:val="single"/>
        </w:rPr>
        <w:t>lock in</w:t>
      </w:r>
      <w:r w:rsidRPr="005B30D3">
        <w:rPr>
          <w:rFonts w:asciiTheme="minorHAnsi" w:hAnsiTheme="minorHAnsi" w:cstheme="minorHAnsi"/>
        </w:rPr>
        <w:t xml:space="preserve"> the </w:t>
      </w:r>
      <w:r w:rsidRPr="005B30D3">
        <w:rPr>
          <w:rFonts w:asciiTheme="minorHAnsi" w:hAnsiTheme="minorHAnsi" w:cstheme="minorHAnsi"/>
          <w:u w:val="single"/>
        </w:rPr>
        <w:t>grand strategy</w:t>
      </w:r>
      <w:r w:rsidRPr="005B30D3">
        <w:rPr>
          <w:rFonts w:asciiTheme="minorHAnsi" w:hAnsiTheme="minorHAnsi" w:cstheme="minorHAnsi"/>
        </w:rPr>
        <w:t xml:space="preserve"> --- Only </w:t>
      </w:r>
      <w:r w:rsidRPr="005B30D3">
        <w:rPr>
          <w:rFonts w:asciiTheme="minorHAnsi" w:hAnsiTheme="minorHAnsi" w:cstheme="minorHAnsi"/>
          <w:u w:val="single"/>
        </w:rPr>
        <w:t>engagement</w:t>
      </w:r>
      <w:r w:rsidRPr="005B30D3">
        <w:rPr>
          <w:rFonts w:asciiTheme="minorHAnsi" w:hAnsiTheme="minorHAnsi" w:cstheme="minorHAnsi"/>
        </w:rPr>
        <w:t xml:space="preserve"> convinces the </w:t>
      </w:r>
      <w:r w:rsidRPr="005B30D3">
        <w:rPr>
          <w:rFonts w:asciiTheme="minorHAnsi" w:hAnsiTheme="minorHAnsi" w:cstheme="minorHAnsi"/>
          <w:u w:val="single"/>
        </w:rPr>
        <w:t>public</w:t>
      </w:r>
      <w:r w:rsidRPr="005B30D3">
        <w:rPr>
          <w:rFonts w:asciiTheme="minorHAnsi" w:hAnsiTheme="minorHAnsi" w:cstheme="minorHAnsi"/>
        </w:rPr>
        <w:t xml:space="preserve"> to look past </w:t>
      </w:r>
      <w:r w:rsidRPr="005B30D3">
        <w:rPr>
          <w:rFonts w:asciiTheme="minorHAnsi" w:hAnsiTheme="minorHAnsi" w:cstheme="minorHAnsi"/>
          <w:u w:val="single"/>
        </w:rPr>
        <w:t>shallow indictments</w:t>
      </w:r>
      <w:r w:rsidRPr="005B30D3">
        <w:rPr>
          <w:rFonts w:asciiTheme="minorHAnsi" w:hAnsiTheme="minorHAnsi" w:cstheme="minorHAnsi"/>
        </w:rPr>
        <w:t xml:space="preserve"> in favor of the </w:t>
      </w:r>
      <w:r w:rsidRPr="005B30D3">
        <w:rPr>
          <w:rFonts w:asciiTheme="minorHAnsi" w:hAnsiTheme="minorHAnsi" w:cstheme="minorHAnsi"/>
          <w:u w:val="single"/>
        </w:rPr>
        <w:t>benefits</w:t>
      </w:r>
      <w:r w:rsidRPr="005B30D3">
        <w:rPr>
          <w:rFonts w:asciiTheme="minorHAnsi" w:hAnsiTheme="minorHAnsi" w:cstheme="minorHAnsi"/>
        </w:rPr>
        <w:t xml:space="preserve"> of </w:t>
      </w:r>
      <w:r w:rsidRPr="005B30D3">
        <w:rPr>
          <w:rFonts w:asciiTheme="minorHAnsi" w:hAnsiTheme="minorHAnsi" w:cstheme="minorHAnsi"/>
          <w:u w:val="single"/>
        </w:rPr>
        <w:t>primacy</w:t>
      </w:r>
    </w:p>
    <w:p w14:paraId="5E0DC15C" w14:textId="77777777" w:rsidR="00936E58" w:rsidRPr="005B30D3" w:rsidRDefault="00936E58" w:rsidP="00936E58">
      <w:pPr>
        <w:rPr>
          <w:rFonts w:asciiTheme="minorHAnsi" w:hAnsiTheme="minorHAnsi" w:cstheme="minorHAnsi"/>
        </w:rPr>
      </w:pPr>
      <w:r w:rsidRPr="005B30D3">
        <w:rPr>
          <w:rFonts w:asciiTheme="minorHAnsi" w:hAnsiTheme="minorHAnsi" w:cstheme="minorHAnsi"/>
          <w:b/>
        </w:rPr>
        <w:t>Brands 18</w:t>
      </w:r>
      <w:r w:rsidRPr="005B30D3">
        <w:rPr>
          <w:rFonts w:asciiTheme="minorHAnsi" w:hAnsiTheme="minorHAnsi" w:cstheme="minorHAnsi"/>
        </w:rPr>
        <w:t xml:space="preserve"> [Hal, Henry Kissinger Distinguished Professor at Johns Hopkins University's School of Advanced International Studies and a senior fellow at the Center for Strategic and Budgetary Assessments." American Grand Strategy in the Age of Trump." Page 21-23]</w:t>
      </w:r>
    </w:p>
    <w:p w14:paraId="50BFD145" w14:textId="77777777" w:rsidR="00936E58" w:rsidRPr="005B30D3" w:rsidRDefault="00936E58" w:rsidP="00936E58">
      <w:pPr>
        <w:rPr>
          <w:rFonts w:asciiTheme="minorHAnsi" w:hAnsiTheme="minorHAnsi" w:cstheme="minorHAnsi"/>
          <w:u w:val="single"/>
        </w:rPr>
      </w:pPr>
      <w:r w:rsidRPr="005B30D3">
        <w:rPr>
          <w:rFonts w:asciiTheme="minorHAnsi" w:hAnsiTheme="minorHAnsi" w:cstheme="minorHAnsi"/>
          <w:sz w:val="14"/>
        </w:rPr>
        <w:t xml:space="preserve">Fifth and finally,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America’s post–Cold War </w:t>
      </w:r>
      <w:r w:rsidRPr="005B30D3">
        <w:rPr>
          <w:rFonts w:asciiTheme="minorHAnsi" w:hAnsiTheme="minorHAnsi" w:cstheme="minorHAnsi"/>
          <w:highlight w:val="cyan"/>
          <w:u w:val="single"/>
        </w:rPr>
        <w:t>strategy entails persuading the</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public to recommit to</w:t>
      </w:r>
      <w:r w:rsidRPr="005B30D3">
        <w:rPr>
          <w:rFonts w:asciiTheme="minorHAnsi" w:hAnsiTheme="minorHAnsi" w:cstheme="minorHAnsi"/>
          <w:u w:val="single"/>
        </w:rPr>
        <w:t xml:space="preserve"> that strategy and </w:t>
      </w:r>
      <w:r w:rsidRPr="005B30D3">
        <w:rPr>
          <w:rFonts w:asciiTheme="minorHAnsi" w:hAnsiTheme="minorHAnsi" w:cstheme="minorHAnsi"/>
          <w:highlight w:val="cyan"/>
          <w:u w:val="single"/>
        </w:rPr>
        <w:t>the investments it requires</w:t>
      </w:r>
      <w:r w:rsidRPr="005B30D3">
        <w:rPr>
          <w:rFonts w:asciiTheme="minorHAnsi" w:hAnsiTheme="minorHAnsi" w:cstheme="minorHAnsi"/>
          <w:u w:val="single"/>
        </w:rPr>
        <w:t>. The state of</w:t>
      </w:r>
      <w:r w:rsidRPr="005B30D3">
        <w:rPr>
          <w:rFonts w:asciiTheme="minorHAnsi" w:hAnsiTheme="minorHAnsi" w:cstheme="minorHAnsi"/>
          <w:sz w:val="14"/>
        </w:rPr>
        <w:t xml:space="preserve"> American </w:t>
      </w:r>
      <w:r w:rsidRPr="005B30D3">
        <w:rPr>
          <w:rFonts w:asciiTheme="minorHAnsi" w:hAnsiTheme="minorHAnsi" w:cstheme="minorHAnsi"/>
          <w:highlight w:val="cyan"/>
          <w:u w:val="single"/>
        </w:rPr>
        <w:t>opinion</w:t>
      </w:r>
      <w:r w:rsidRPr="005B30D3">
        <w:rPr>
          <w:rFonts w:asciiTheme="minorHAnsi" w:hAnsiTheme="minorHAnsi" w:cstheme="minorHAnsi"/>
          <w:sz w:val="14"/>
        </w:rPr>
        <w:t xml:space="preserve"> on that subject </w:t>
      </w:r>
      <w:r w:rsidRPr="005B30D3">
        <w:rPr>
          <w:rFonts w:asciiTheme="minorHAnsi" w:hAnsiTheme="minorHAnsi" w:cstheme="minorHAnsi"/>
          <w:highlight w:val="cyan"/>
          <w:u w:val="single"/>
        </w:rPr>
        <w:t>is currently ambiguous.</w:t>
      </w:r>
      <w:r w:rsidRPr="005B30D3">
        <w:rPr>
          <w:rFonts w:asciiTheme="minorHAnsi" w:hAnsiTheme="minorHAnsi" w:cstheme="minorHAnsi"/>
          <w:sz w:val="14"/>
        </w:rPr>
        <w:t xml:space="preserve"> Polling </w:t>
      </w:r>
      <w:r w:rsidRPr="005B30D3">
        <w:rPr>
          <w:rFonts w:asciiTheme="minorHAnsi" w:hAnsiTheme="minorHAnsi" w:cstheme="minorHAnsi"/>
          <w:u w:val="single"/>
        </w:rPr>
        <w:t>data</w:t>
      </w:r>
      <w:r w:rsidRPr="005B30D3">
        <w:rPr>
          <w:rFonts w:asciiTheme="minorHAnsi" w:hAnsiTheme="minorHAnsi" w:cstheme="minorHAnsi"/>
          <w:sz w:val="14"/>
        </w:rPr>
        <w:t xml:space="preserve"> indicates that public support for most key aspects of American internationalism has recovered somewhat from where it was in 2012–13, and is again at or near postwar averages.32 But the 2016 election cycle and its eventual outcome </w:t>
      </w:r>
      <w:r w:rsidRPr="005B30D3">
        <w:rPr>
          <w:rFonts w:asciiTheme="minorHAnsi" w:hAnsiTheme="minorHAnsi" w:cstheme="minorHAnsi"/>
          <w:u w:val="single"/>
        </w:rPr>
        <w:t>revealed strong support for</w:t>
      </w:r>
      <w:r w:rsidRPr="005B30D3">
        <w:rPr>
          <w:rFonts w:asciiTheme="minorHAnsi" w:hAnsiTheme="minorHAnsi" w:cstheme="minorHAnsi"/>
          <w:sz w:val="14"/>
        </w:rPr>
        <w:t xml:space="preserve"> candidates who advocated </w:t>
      </w:r>
      <w:r w:rsidRPr="005B30D3">
        <w:rPr>
          <w:rFonts w:asciiTheme="minorHAnsi" w:hAnsiTheme="minorHAnsi" w:cstheme="minorHAnsi"/>
          <w:u w:val="single"/>
        </w:rPr>
        <w:t>rolling back key elements of post–Cold War</w:t>
      </w:r>
      <w:r w:rsidRPr="005B30D3">
        <w:rPr>
          <w:rFonts w:asciiTheme="minorHAnsi" w:hAnsiTheme="minorHAnsi" w:cstheme="minorHAnsi"/>
          <w:sz w:val="14"/>
        </w:rPr>
        <w:t xml:space="preserve"> (and post–World War II) </w:t>
      </w:r>
      <w:r w:rsidRPr="005B30D3">
        <w:rPr>
          <w:rFonts w:asciiTheme="minorHAnsi" w:hAnsiTheme="minorHAnsi" w:cstheme="minorHAnsi"/>
          <w:u w:val="single"/>
        </w:rPr>
        <w:t>grand strategy</w:t>
      </w:r>
      <w:r w:rsidRPr="005B30D3">
        <w:rPr>
          <w:rFonts w:asciiTheme="minorHAnsi" w:hAnsiTheme="minorHAnsi" w:cstheme="minorHAnsi"/>
          <w:sz w:val="14"/>
        </w:rPr>
        <w:t xml:space="preserve">, from free trade to U.S. alliances. </w:t>
      </w:r>
      <w:r w:rsidRPr="005B30D3">
        <w:rPr>
          <w:rFonts w:asciiTheme="minorHAnsi" w:hAnsiTheme="minorHAnsi" w:cstheme="minorHAnsi"/>
          <w:u w:val="single"/>
        </w:rPr>
        <w:t>This atmosphere reflects discontent with the failures and frustrations of U.S. grand strategy</w:t>
      </w:r>
      <w:r w:rsidRPr="005B30D3">
        <w:rPr>
          <w:rFonts w:asciiTheme="minorHAnsi" w:hAnsiTheme="minorHAnsi" w:cstheme="minorHAnsi"/>
          <w:sz w:val="14"/>
        </w:rPr>
        <w:t xml:space="preserve"> in the post–Cold War era, no doubt, yet it also reflects the fact that American </w:t>
      </w:r>
      <w:r w:rsidRPr="005B30D3">
        <w:rPr>
          <w:rFonts w:asciiTheme="minorHAnsi" w:hAnsiTheme="minorHAnsi" w:cstheme="minorHAnsi"/>
          <w:highlight w:val="cyan"/>
          <w:u w:val="single"/>
        </w:rPr>
        <w:t>strategy</w:t>
      </w:r>
      <w:r w:rsidRPr="005B30D3">
        <w:rPr>
          <w:rFonts w:asciiTheme="minorHAnsi" w:hAnsiTheme="minorHAnsi" w:cstheme="minorHAnsi"/>
          <w:u w:val="single"/>
        </w:rPr>
        <w:t xml:space="preserve"> seems </w:t>
      </w:r>
      <w:r w:rsidRPr="005B30D3">
        <w:rPr>
          <w:rFonts w:asciiTheme="minorHAnsi" w:hAnsiTheme="minorHAnsi" w:cstheme="minorHAnsi"/>
          <w:b/>
          <w:bCs/>
          <w:highlight w:val="cyan"/>
          <w:u w:val="single"/>
        </w:rPr>
        <w:t>at risk of becoming a victim of its own success</w:t>
      </w:r>
      <w:r w:rsidRPr="005B30D3">
        <w:rPr>
          <w:rFonts w:asciiTheme="minorHAnsi" w:hAnsiTheme="minorHAnsi" w:cstheme="minorHAnsi"/>
          <w:sz w:val="14"/>
        </w:rPr>
        <w:t xml:space="preserve">.33 By helping to foster a comparatively stable and congenial environment, American </w:t>
      </w:r>
      <w:r w:rsidRPr="005B30D3">
        <w:rPr>
          <w:rFonts w:asciiTheme="minorHAnsi" w:hAnsiTheme="minorHAnsi" w:cstheme="minorHAnsi"/>
          <w:u w:val="single"/>
        </w:rPr>
        <w:t xml:space="preserve">policies have made it more </w:t>
      </w:r>
      <w:r w:rsidRPr="005B30D3">
        <w:rPr>
          <w:rFonts w:asciiTheme="minorHAnsi" w:hAnsiTheme="minorHAnsi" w:cstheme="minorHAnsi"/>
          <w:highlight w:val="cyan"/>
          <w:u w:val="single"/>
        </w:rPr>
        <w:t>difficult for Americans to remember why significant investments</w:t>
      </w:r>
      <w:r w:rsidRPr="005B30D3">
        <w:rPr>
          <w:rFonts w:asciiTheme="minorHAnsi" w:hAnsiTheme="minorHAnsi" w:cstheme="minorHAnsi"/>
          <w:u w:val="single"/>
        </w:rPr>
        <w:t xml:space="preserve"> in the global order </w:t>
      </w:r>
      <w:r w:rsidRPr="005B30D3">
        <w:rPr>
          <w:rFonts w:asciiTheme="minorHAnsi" w:hAnsiTheme="minorHAnsi" w:cstheme="minorHAnsi"/>
          <w:highlight w:val="cyan"/>
          <w:u w:val="single"/>
        </w:rPr>
        <w:t>are needed</w:t>
      </w:r>
      <w:r w:rsidRPr="005B30D3">
        <w:rPr>
          <w:rFonts w:asciiTheme="minorHAnsi" w:hAnsiTheme="minorHAnsi" w:cstheme="minorHAnsi"/>
          <w:u w:val="single"/>
        </w:rPr>
        <w:t xml:space="preserve"> in the first place.</w:t>
      </w:r>
    </w:p>
    <w:p w14:paraId="69CC1EA7" w14:textId="77777777" w:rsidR="00936E58" w:rsidRPr="005B30D3" w:rsidRDefault="00936E58" w:rsidP="00936E58">
      <w:pPr>
        <w:rPr>
          <w:rFonts w:asciiTheme="minorHAnsi" w:hAnsiTheme="minorHAnsi" w:cstheme="minorHAnsi"/>
          <w:sz w:val="16"/>
        </w:rPr>
      </w:pPr>
      <w:r w:rsidRPr="005B30D3">
        <w:rPr>
          <w:rFonts w:asciiTheme="minorHAnsi" w:hAnsiTheme="minorHAnsi" w:cstheme="minorHAnsi"/>
          <w:sz w:val="16"/>
        </w:rPr>
        <w:t xml:space="preserve">Today, </w:t>
      </w:r>
      <w:r w:rsidRPr="005B30D3">
        <w:rPr>
          <w:rFonts w:asciiTheme="minorHAnsi" w:hAnsiTheme="minorHAnsi" w:cstheme="minorHAnsi"/>
          <w:u w:val="single"/>
        </w:rPr>
        <w:t>this ambivalence is becoming increasingly problematic</w:t>
      </w:r>
      <w:r w:rsidRPr="005B30D3">
        <w:rPr>
          <w:rFonts w:asciiTheme="minorHAnsi" w:hAnsiTheme="minorHAnsi" w:cstheme="minorHAnsi"/>
          <w:sz w:val="16"/>
        </w:rPr>
        <w:t xml:space="preserve">, for the simple reason that </w:t>
      </w:r>
      <w:r w:rsidRPr="005B30D3">
        <w:rPr>
          <w:rFonts w:asciiTheme="minorHAnsi" w:hAnsiTheme="minorHAnsi" w:cstheme="minorHAnsi"/>
          <w:u w:val="single"/>
        </w:rPr>
        <w:t xml:space="preserve">properly </w:t>
      </w:r>
      <w:r w:rsidRPr="005B30D3">
        <w:rPr>
          <w:rFonts w:asciiTheme="minorHAnsi" w:hAnsiTheme="minorHAnsi" w:cstheme="minorHAnsi"/>
          <w:highlight w:val="cyan"/>
          <w:u w:val="single"/>
        </w:rPr>
        <w:t>resourcing</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strategy requires making politically difficult trade-offs</w:t>
      </w:r>
      <w:r w:rsidRPr="005B30D3">
        <w:rPr>
          <w:rFonts w:asciiTheme="minorHAnsi" w:hAnsiTheme="minorHAnsi" w:cstheme="minorHAnsi"/>
          <w:sz w:val="16"/>
        </w:rPr>
        <w:t xml:space="preserve"> with respect to entitlements and other ballooning domestic costs. It is also becoming problematic, of course, because even if the American public seems to support particular aspects of American grand strategy, the public has shown itself willing to elect a president who appears to care little for the successful postwar and post–Cold War tradition, even if he has, so far, maintained more aspects of that tradition as president than his campaign rhetoric might have led one to expect. In the future—and indeed, looking beyond Trump’s presidency—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American grand </w:t>
      </w:r>
      <w:r w:rsidRPr="005B30D3">
        <w:rPr>
          <w:rFonts w:asciiTheme="minorHAnsi" w:hAnsiTheme="minorHAnsi" w:cstheme="minorHAnsi"/>
          <w:highlight w:val="cyan"/>
          <w:u w:val="single"/>
        </w:rPr>
        <w:t>strategy will</w:t>
      </w:r>
      <w:r w:rsidRPr="005B30D3">
        <w:rPr>
          <w:rFonts w:asciiTheme="minorHAnsi" w:hAnsiTheme="minorHAnsi" w:cstheme="minorHAnsi"/>
          <w:u w:val="single"/>
        </w:rPr>
        <w:t xml:space="preserve"> thus </w:t>
      </w:r>
      <w:r w:rsidRPr="005B30D3">
        <w:rPr>
          <w:rFonts w:asciiTheme="minorHAnsi" w:hAnsiTheme="minorHAnsi" w:cstheme="minorHAnsi"/>
          <w:highlight w:val="cyan"/>
          <w:u w:val="single"/>
        </w:rPr>
        <w:t>require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intensive political efforts</w:t>
      </w:r>
      <w:r w:rsidRPr="005B30D3">
        <w:rPr>
          <w:rFonts w:asciiTheme="minorHAnsi" w:hAnsiTheme="minorHAnsi" w:cstheme="minorHAnsi"/>
          <w:u w:val="single"/>
        </w:rPr>
        <w:t>.</w:t>
      </w:r>
      <w:r w:rsidRPr="005B30D3">
        <w:rPr>
          <w:rFonts w:asciiTheme="minorHAnsi" w:hAnsiTheme="minorHAnsi" w:cstheme="minorHAnsi"/>
          <w:sz w:val="16"/>
        </w:rPr>
        <w:t xml:space="preserve"> </w:t>
      </w:r>
    </w:p>
    <w:p w14:paraId="56C0DDA9" w14:textId="77777777" w:rsidR="00936E58" w:rsidRPr="005B30D3" w:rsidRDefault="00936E58" w:rsidP="00936E58">
      <w:pPr>
        <w:rPr>
          <w:rFonts w:asciiTheme="minorHAnsi" w:hAnsiTheme="minorHAnsi" w:cstheme="minorHAnsi"/>
          <w:u w:val="single"/>
        </w:rPr>
      </w:pPr>
      <w:r w:rsidRPr="005B30D3">
        <w:rPr>
          <w:rFonts w:asciiTheme="minorHAnsi" w:hAnsiTheme="minorHAnsi" w:cstheme="minorHAnsi"/>
          <w:sz w:val="16"/>
        </w:rPr>
        <w:t xml:space="preserve">American leaders will </w:t>
      </w:r>
      <w:r w:rsidRPr="005B30D3">
        <w:rPr>
          <w:rFonts w:asciiTheme="minorHAnsi" w:hAnsiTheme="minorHAnsi" w:cstheme="minorHAnsi"/>
          <w:highlight w:val="cyan"/>
          <w:u w:val="single"/>
        </w:rPr>
        <w:t>need to</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effectively make the case for controversial but broadly beneficial policies</w:t>
      </w:r>
      <w:r w:rsidRPr="005B30D3">
        <w:rPr>
          <w:rFonts w:asciiTheme="minorHAnsi" w:hAnsiTheme="minorHAnsi" w:cstheme="minorHAnsi"/>
          <w:sz w:val="16"/>
        </w:rPr>
        <w:t xml:space="preserve"> such as free trade, </w:t>
      </w:r>
      <w:r w:rsidRPr="005B30D3">
        <w:rPr>
          <w:rFonts w:asciiTheme="minorHAnsi" w:hAnsiTheme="minorHAnsi" w:cstheme="minorHAnsi"/>
          <w:u w:val="single"/>
        </w:rPr>
        <w:t>while also addressing the inevitable socioeconomic dislocations such policies cause.</w:t>
      </w:r>
      <w:r w:rsidRPr="005B30D3">
        <w:rPr>
          <w:rFonts w:asciiTheme="minorHAnsi" w:hAnsiTheme="minorHAnsi" w:cstheme="minorHAnsi"/>
          <w:sz w:val="16"/>
        </w:rPr>
        <w:t xml:space="preserve">34 </w:t>
      </w:r>
      <w:r w:rsidRPr="005B30D3">
        <w:rPr>
          <w:rFonts w:asciiTheme="minorHAnsi" w:hAnsiTheme="minorHAnsi" w:cstheme="minorHAnsi"/>
          <w:u w:val="single"/>
        </w:rPr>
        <w:t xml:space="preserve">They will need to more </w:t>
      </w:r>
      <w:r w:rsidRPr="005B30D3">
        <w:rPr>
          <w:rFonts w:asciiTheme="minorHAnsi" w:hAnsiTheme="minorHAnsi" w:cstheme="minorHAnsi"/>
          <w:highlight w:val="cyan"/>
          <w:u w:val="single"/>
        </w:rPr>
        <w:t>fully articulate</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underlying logic and value of</w:t>
      </w:r>
      <w:r w:rsidRPr="005B30D3">
        <w:rPr>
          <w:rFonts w:asciiTheme="minorHAnsi" w:hAnsiTheme="minorHAnsi" w:cstheme="minorHAnsi"/>
          <w:u w:val="single"/>
        </w:rPr>
        <w:t xml:space="preserve"> alliances and other </w:t>
      </w:r>
      <w:r w:rsidRPr="005B30D3">
        <w:rPr>
          <w:rFonts w:asciiTheme="minorHAnsi" w:hAnsiTheme="minorHAnsi" w:cstheme="minorHAnsi"/>
          <w:highlight w:val="cyan"/>
          <w:u w:val="single"/>
        </w:rPr>
        <w:t>commitments</w:t>
      </w:r>
      <w:r w:rsidRPr="005B30D3">
        <w:rPr>
          <w:rFonts w:asciiTheme="minorHAnsi" w:hAnsiTheme="minorHAnsi" w:cstheme="minorHAnsi"/>
          <w:u w:val="single"/>
        </w:rPr>
        <w:t xml:space="preserve"> whose costs are often more visible—not to say greater—than their benefits.</w:t>
      </w:r>
      <w:r w:rsidRPr="005B30D3">
        <w:rPr>
          <w:rFonts w:asciiTheme="minorHAnsi" w:hAnsiTheme="minorHAnsi" w:cstheme="minorHAnsi"/>
          <w:sz w:val="16"/>
        </w:rPr>
        <w:t xml:space="preserve"> They will need to remind Americans that their country’s leadership has not been a matter of charity; it has helped produce an international order that is exceptional in its stability, liberalism, and benefits for the United States. Not least, they will need to make the case that the </w:t>
      </w:r>
      <w:r w:rsidRPr="005B30D3">
        <w:rPr>
          <w:rFonts w:asciiTheme="minorHAnsi" w:hAnsiTheme="minorHAnsi" w:cstheme="minorHAnsi"/>
          <w:u w:val="single"/>
        </w:rPr>
        <w:t>costs</w:t>
      </w:r>
      <w:r w:rsidRPr="005B30D3">
        <w:rPr>
          <w:rFonts w:asciiTheme="minorHAnsi" w:hAnsiTheme="minorHAnsi" w:cstheme="minorHAnsi"/>
          <w:sz w:val="16"/>
        </w:rPr>
        <w:t xml:space="preserve"> that the country has </w:t>
      </w:r>
      <w:r w:rsidRPr="005B30D3">
        <w:rPr>
          <w:rFonts w:asciiTheme="minorHAnsi" w:hAnsiTheme="minorHAnsi" w:cstheme="minorHAnsi"/>
          <w:u w:val="single"/>
        </w:rPr>
        <w:t>borne in support of that order are designed to avoid the necessity of bearing</w:t>
      </w:r>
      <w:r w:rsidRPr="005B30D3">
        <w:rPr>
          <w:rFonts w:asciiTheme="minorHAnsi" w:hAnsiTheme="minorHAnsi" w:cstheme="minorHAnsi"/>
          <w:sz w:val="16"/>
        </w:rPr>
        <w:t xml:space="preserve"> vastly </w:t>
      </w:r>
      <w:r w:rsidRPr="005B30D3">
        <w:rPr>
          <w:rFonts w:asciiTheme="minorHAnsi" w:hAnsiTheme="minorHAnsi" w:cstheme="minorHAnsi"/>
          <w:u w:val="single"/>
        </w:rPr>
        <w:t>higher costs if the international scene returned to a more tumultuous state</w:t>
      </w:r>
      <w:r w:rsidRPr="005B30D3">
        <w:rPr>
          <w:rFonts w:asciiTheme="minorHAnsi" w:hAnsiTheme="minorHAnsi" w:cstheme="minorHAnsi"/>
          <w:sz w:val="16"/>
        </w:rPr>
        <w:t xml:space="preserve">. After all, the success of American statecraft is often reflected in the bad things that don’t happen as well as in the good things that do. </w:t>
      </w:r>
      <w:r w:rsidRPr="005B30D3">
        <w:rPr>
          <w:rFonts w:asciiTheme="minorHAnsi" w:hAnsiTheme="minorHAnsi" w:cstheme="minorHAnsi"/>
          <w:highlight w:val="cyan"/>
          <w:u w:val="single"/>
        </w:rPr>
        <w:t>Making this point is essential to</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reconsolidating domestic support now and in the future</w:t>
      </w:r>
      <w:r w:rsidRPr="005B30D3">
        <w:rPr>
          <w:rFonts w:asciiTheme="minorHAnsi" w:hAnsiTheme="minorHAnsi" w:cstheme="minorHAnsi"/>
          <w:u w:val="single"/>
        </w:rPr>
        <w:t>—and to preserving a grand strategy that has delivered pretty good results for a quarter century.</w:t>
      </w:r>
    </w:p>
    <w:p w14:paraId="400472F0" w14:textId="77777777" w:rsidR="00936E58" w:rsidRPr="005B30D3" w:rsidRDefault="00936E58" w:rsidP="00936E58">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05BA332A" w14:textId="77777777" w:rsidR="00936E58" w:rsidRPr="005B30D3" w:rsidRDefault="00936E58" w:rsidP="00936E58">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53497ACB" w14:textId="77777777" w:rsidR="00936E58" w:rsidRPr="005B30D3" w:rsidRDefault="00936E58" w:rsidP="00936E58">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Ωarag </w:t>
      </w:r>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HCO− 3 .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[CO2− 3 ]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as a </w:t>
      </w:r>
      <w:r w:rsidRPr="005B30D3">
        <w:rPr>
          <w:rStyle w:val="Emphasis"/>
          <w:rFonts w:asciiTheme="minorHAnsi" w:hAnsiTheme="minorHAnsi" w:cstheme="minorHAnsi"/>
        </w:rPr>
        <w:t>result of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bookmarkEnd w:id="0"/>
    </w:p>
    <w:p w14:paraId="44F8A1DA" w14:textId="77777777" w:rsidR="00936E58" w:rsidRPr="005B30D3" w:rsidRDefault="00936E58" w:rsidP="00936E58">
      <w:pPr>
        <w:pStyle w:val="Heading4"/>
        <w:rPr>
          <w:rFonts w:asciiTheme="minorHAnsi" w:hAnsiTheme="minorHAnsi" w:cstheme="minorHAnsi"/>
        </w:rPr>
      </w:pPr>
      <w:bookmarkStart w:id="1" w:name="_Hlk60861097"/>
      <w:r w:rsidRPr="005B30D3">
        <w:rPr>
          <w:rFonts w:asciiTheme="minorHAnsi" w:hAnsiTheme="minorHAnsi" w:cstheme="minorHAnsi"/>
        </w:rPr>
        <w:t>Existential risks come first – cognitive bias goes our way</w:t>
      </w:r>
    </w:p>
    <w:p w14:paraId="1165F573" w14:textId="77777777" w:rsidR="00936E58" w:rsidRPr="005B30D3" w:rsidRDefault="00936E58" w:rsidP="00936E58">
      <w:pPr>
        <w:rPr>
          <w:rFonts w:asciiTheme="minorHAnsi" w:hAnsiTheme="minorHAnsi" w:cstheme="minorHAnsi"/>
        </w:rPr>
      </w:pPr>
      <w:r w:rsidRPr="005B30D3">
        <w:rPr>
          <w:rStyle w:val="Style13ptBold"/>
          <w:rFonts w:asciiTheme="minorHAnsi" w:hAnsiTheme="minorHAnsi" w:cstheme="minorHAnsi"/>
        </w:rPr>
        <w:t>GPP 17</w:t>
      </w:r>
      <w:r w:rsidRPr="005B30D3">
        <w:rPr>
          <w:rFonts w:asciiTheme="minorHAnsi" w:hAnsiTheme="minorHAnsi" w:cstheme="minorHAnsi"/>
        </w:rPr>
        <w:t xml:space="preserve"> (Global Priorities Project, Future of Humanity Institute at the University of Oxford, Ministry for Foreign Affairs of Finland, “Existential Risk: Diplomacy and Governance,” Global Priorities Project, 2017, </w:t>
      </w:r>
      <w:hyperlink r:id="rId16" w:history="1">
        <w:r w:rsidRPr="005B30D3">
          <w:rPr>
            <w:rStyle w:val="Hyperlink"/>
            <w:rFonts w:asciiTheme="minorHAnsi" w:hAnsiTheme="minorHAnsi" w:cstheme="minorHAnsi"/>
          </w:rPr>
          <w:t>https://www.fhi.ox.ac.uk/wp-content/uploads/Existential-Risks-2017-01-23.pdf</w:t>
        </w:r>
      </w:hyperlink>
      <w:r w:rsidRPr="005B30D3">
        <w:rPr>
          <w:rFonts w:asciiTheme="minorHAnsi" w:hAnsiTheme="minorHAnsi" w:cstheme="minorHAnsi"/>
        </w:rPr>
        <w:t xml:space="preserve"> edited</w:t>
      </w:r>
    </w:p>
    <w:p w14:paraId="0F85FAAC" w14:textId="77777777" w:rsidR="00936E58" w:rsidRPr="005B30D3" w:rsidRDefault="00936E58" w:rsidP="00936E58">
      <w:pPr>
        <w:rPr>
          <w:rFonts w:asciiTheme="minorHAnsi" w:hAnsiTheme="minorHAnsi" w:cstheme="minorHAnsi"/>
          <w:sz w:val="10"/>
        </w:rPr>
      </w:pPr>
      <w:r w:rsidRPr="005B30D3">
        <w:rPr>
          <w:rFonts w:asciiTheme="minorHAnsi" w:hAnsiTheme="minorHAnsi" w:cstheme="minorHAnsi"/>
          <w:sz w:val="10"/>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5B30D3">
        <w:rPr>
          <w:rStyle w:val="StyleUnderline"/>
          <w:rFonts w:asciiTheme="minorHAnsi" w:hAnsiTheme="minorHAnsi" w:cstheme="minorHAnsi"/>
          <w:highlight w:val="cyan"/>
        </w:rPr>
        <w:t>Compare</w:t>
      </w:r>
      <w:r w:rsidRPr="005B30D3">
        <w:rPr>
          <w:rStyle w:val="StyleUnderline"/>
          <w:rFonts w:asciiTheme="minorHAnsi" w:hAnsiTheme="minorHAnsi" w:cstheme="minorHAnsi"/>
        </w:rPr>
        <w:t xml:space="preserve"> three outcomes: (1) </w:t>
      </w:r>
      <w:r w:rsidRPr="005B30D3">
        <w:rPr>
          <w:rStyle w:val="StyleUnderline"/>
          <w:rFonts w:asciiTheme="minorHAnsi" w:hAnsiTheme="minorHAnsi" w:cstheme="minorHAnsi"/>
          <w:highlight w:val="cyan"/>
        </w:rPr>
        <w:t>Peace</w:t>
      </w:r>
      <w:r w:rsidRPr="005B30D3">
        <w:rPr>
          <w:rStyle w:val="StyleUnderline"/>
          <w:rFonts w:asciiTheme="minorHAnsi" w:hAnsiTheme="minorHAnsi" w:cstheme="minorHAnsi"/>
        </w:rPr>
        <w:t xml:space="preserve">. (2) A nuclear </w:t>
      </w:r>
      <w:r w:rsidRPr="005B30D3">
        <w:rPr>
          <w:rStyle w:val="StyleUnderline"/>
          <w:rFonts w:asciiTheme="minorHAnsi" w:hAnsiTheme="minorHAnsi" w:cstheme="minorHAnsi"/>
          <w:highlight w:val="cyan"/>
        </w:rPr>
        <w:t xml:space="preserve">war that kills 99% </w:t>
      </w:r>
      <w:r w:rsidRPr="005B30D3">
        <w:rPr>
          <w:rStyle w:val="StyleUnderline"/>
          <w:rFonts w:asciiTheme="minorHAnsi" w:hAnsiTheme="minorHAnsi" w:cstheme="minorHAnsi"/>
        </w:rPr>
        <w:t xml:space="preserve">of the world’s existing population. (3) A nuclear </w:t>
      </w:r>
      <w:r w:rsidRPr="005B30D3">
        <w:rPr>
          <w:rStyle w:val="StyleUnderline"/>
          <w:rFonts w:asciiTheme="minorHAnsi" w:hAnsiTheme="minorHAnsi" w:cstheme="minorHAnsi"/>
          <w:highlight w:val="cyan"/>
        </w:rPr>
        <w:t>war that kills 100%.</w:t>
      </w:r>
      <w:r w:rsidRPr="005B30D3">
        <w:rPr>
          <w:rStyle w:val="StyleUnderline"/>
          <w:rFonts w:asciiTheme="minorHAnsi" w:hAnsiTheme="minorHAnsi" w:cstheme="minorHAnsi"/>
        </w:rPr>
        <w:t xml:space="preserve"> </w:t>
      </w:r>
      <w:r w:rsidRPr="005B30D3">
        <w:rPr>
          <w:rFonts w:asciiTheme="minorHAnsi" w:hAnsiTheme="minorHAnsi" w:cstheme="minorHAnsi"/>
          <w:sz w:val="10"/>
        </w:rPr>
        <w:t xml:space="preserve">(2) would be worse than (1), and (3) would be worse than (2). Which is the greater of these two differences? </w:t>
      </w:r>
      <w:r w:rsidRPr="005B30D3">
        <w:rPr>
          <w:rStyle w:val="StyleUnderline"/>
          <w:rFonts w:asciiTheme="minorHAnsi" w:hAnsiTheme="minorHAnsi" w:cstheme="minorHAnsi"/>
        </w:rPr>
        <w:t>Most people believe that the greater difference is between (1) and (2).</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 believe that the </w:t>
      </w:r>
      <w:r w:rsidRPr="005B30D3">
        <w:rPr>
          <w:rStyle w:val="StyleUnderline"/>
          <w:rFonts w:asciiTheme="minorHAnsi" w:hAnsiTheme="minorHAnsi" w:cstheme="minorHAnsi"/>
          <w:highlight w:val="cyan"/>
        </w:rPr>
        <w:t>difference between (2) and (3) is</w:t>
      </w:r>
      <w:r w:rsidRPr="005B30D3">
        <w:rPr>
          <w:rStyle w:val="StyleUnderline"/>
          <w:rFonts w:asciiTheme="minorHAnsi" w:hAnsiTheme="minorHAnsi" w:cstheme="minorHAnsi"/>
        </w:rPr>
        <w:t xml:space="preserve"> very </w:t>
      </w:r>
      <w:r w:rsidRPr="005B30D3">
        <w:rPr>
          <w:rStyle w:val="StyleUnderline"/>
          <w:rFonts w:asciiTheme="minorHAnsi" w:hAnsiTheme="minorHAnsi" w:cstheme="minorHAnsi"/>
          <w:highlight w:val="cyan"/>
        </w:rPr>
        <w:t>much greater</w:t>
      </w:r>
      <w:r w:rsidRPr="005B30D3">
        <w:rPr>
          <w:rFonts w:asciiTheme="minorHAnsi" w:hAnsiTheme="minorHAnsi" w:cstheme="minorHAnsi"/>
          <w:sz w:val="10"/>
        </w:rPr>
        <w:t xml:space="preserve">. ...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Earth will remain</w:t>
      </w:r>
      <w:r w:rsidRPr="005B30D3">
        <w:rPr>
          <w:rStyle w:val="StyleUnderline"/>
          <w:rFonts w:asciiTheme="minorHAnsi" w:hAnsiTheme="minorHAnsi" w:cstheme="minorHAnsi"/>
        </w:rPr>
        <w:t xml:space="preserve"> habitable </w:t>
      </w:r>
      <w:r w:rsidRPr="005B30D3">
        <w:rPr>
          <w:rStyle w:val="StyleUnderline"/>
          <w:rFonts w:asciiTheme="minorHAnsi" w:hAnsiTheme="minorHAnsi" w:cstheme="minorHAnsi"/>
          <w:highlight w:val="cyan"/>
        </w:rPr>
        <w:t xml:space="preserve">for </w:t>
      </w:r>
      <w:r w:rsidRPr="005B30D3">
        <w:rPr>
          <w:rStyle w:val="Emphasis"/>
          <w:rFonts w:asciiTheme="minorHAnsi" w:hAnsiTheme="minorHAnsi" w:cstheme="minorHAnsi"/>
          <w:highlight w:val="cyan"/>
        </w:rPr>
        <w:t>at least another billion years</w:t>
      </w:r>
      <w:r w:rsidRPr="005B30D3">
        <w:rPr>
          <w:rStyle w:val="StyleUnderline"/>
          <w:rFonts w:asciiTheme="minorHAnsi" w:hAnsiTheme="minorHAnsi" w:cstheme="minorHAnsi"/>
          <w:highlight w:val="cyan"/>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Civilization began only a few thousand years ago.</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If we do not destroy [hu]mankind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these </w:t>
      </w:r>
      <w:r w:rsidRPr="005B30D3">
        <w:rPr>
          <w:rStyle w:val="StyleUnderline"/>
          <w:rFonts w:asciiTheme="minorHAnsi" w:hAnsiTheme="minorHAnsi" w:cstheme="minorHAnsi"/>
        </w:rPr>
        <w:t xml:space="preserve">few thousand </w:t>
      </w:r>
      <w:r w:rsidRPr="005B30D3">
        <w:rPr>
          <w:rStyle w:val="StyleUnderline"/>
          <w:rFonts w:asciiTheme="minorHAnsi" w:hAnsiTheme="minorHAnsi" w:cstheme="minorHAnsi"/>
          <w:highlight w:val="cyan"/>
        </w:rPr>
        <w:t xml:space="preserve">years may be only </w:t>
      </w:r>
      <w:r w:rsidRPr="005B30D3">
        <w:rPr>
          <w:rStyle w:val="Emphasis"/>
          <w:rFonts w:asciiTheme="minorHAnsi" w:hAnsiTheme="minorHAnsi" w:cstheme="minorHAnsi"/>
          <w:highlight w:val="cyan"/>
        </w:rPr>
        <w:t>a tiny fraction</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of</w:t>
      </w:r>
      <w:r w:rsidRPr="005B30D3">
        <w:rPr>
          <w:rStyle w:val="StyleUnderline"/>
          <w:rFonts w:asciiTheme="minorHAnsi" w:hAnsiTheme="minorHAnsi" w:cstheme="minorHAnsi"/>
        </w:rPr>
        <w:t xml:space="preserve"> the whole of </w:t>
      </w:r>
      <w:r w:rsidRPr="005B30D3">
        <w:rPr>
          <w:rStyle w:val="StyleUnderline"/>
          <w:rFonts w:asciiTheme="minorHAnsi" w:hAnsiTheme="minorHAnsi" w:cstheme="minorHAnsi"/>
          <w:highlight w:val="cyan"/>
        </w:rPr>
        <w:t>civilized human history</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The difference between (2) and (3) may thus be the difference between this tiny fraction and all of the rest of this history.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If we compare this possible history to a day, what has occurred so far is only a </w:t>
      </w:r>
      <w:r w:rsidRPr="005B30D3">
        <w:rPr>
          <w:rStyle w:val="Emphasis"/>
          <w:rFonts w:asciiTheme="minorHAnsi" w:hAnsiTheme="minorHAnsi" w:cstheme="minorHAnsi"/>
        </w:rPr>
        <w:t>fraction of a second</w:t>
      </w:r>
      <w:r w:rsidRPr="005B30D3">
        <w:rPr>
          <w:rStyle w:val="StyleUnderline"/>
          <w:rFonts w:asciiTheme="minorHAnsi" w:hAnsiTheme="minorHAnsi" w:cstheme="minorHAnsi"/>
        </w:rPr>
        <w:t>.65</w:t>
      </w:r>
      <w:r w:rsidRPr="005B30D3">
        <w:rPr>
          <w:rFonts w:asciiTheme="minorHAnsi" w:hAnsiTheme="minorHAnsi" w:cstheme="minorHAnsi"/>
          <w:sz w:val="10"/>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RPr="005B30D3">
        <w:rPr>
          <w:rStyle w:val="StyleUnderline"/>
          <w:rFonts w:asciiTheme="minorHAnsi" w:hAnsiTheme="minorHAnsi" w:cstheme="minorHAnsi"/>
        </w:rPr>
        <w:t xml:space="preserve">What makes </w:t>
      </w:r>
      <w:r w:rsidRPr="005B30D3">
        <w:rPr>
          <w:rStyle w:val="StyleUnderline"/>
          <w:rFonts w:asciiTheme="minorHAnsi" w:hAnsiTheme="minorHAnsi" w:cstheme="minorHAnsi"/>
          <w:highlight w:val="cyan"/>
        </w:rPr>
        <w:t xml:space="preserve">existential catastrophes </w:t>
      </w:r>
      <w:r w:rsidRPr="005B30D3">
        <w:rPr>
          <w:rStyle w:val="StyleUnderline"/>
          <w:rFonts w:asciiTheme="minorHAnsi" w:hAnsiTheme="minorHAnsi" w:cstheme="minorHAnsi"/>
        </w:rPr>
        <w:t xml:space="preserve">especially bad is that they </w:t>
      </w:r>
      <w:r w:rsidRPr="005B30D3">
        <w:rPr>
          <w:rStyle w:val="StyleUnderline"/>
          <w:rFonts w:asciiTheme="minorHAnsi" w:hAnsiTheme="minorHAnsi" w:cstheme="minorHAnsi"/>
          <w:highlight w:val="cyan"/>
        </w:rPr>
        <w:t>would “</w:t>
      </w:r>
      <w:r w:rsidRPr="005B30D3">
        <w:rPr>
          <w:rStyle w:val="Emphasis"/>
          <w:rFonts w:asciiTheme="minorHAnsi" w:hAnsiTheme="minorHAnsi" w:cstheme="minorHAnsi"/>
          <w:highlight w:val="cyan"/>
        </w:rPr>
        <w:t>destroy the future</w:t>
      </w:r>
      <w:r w:rsidRPr="005B30D3">
        <w:rPr>
          <w:rStyle w:val="StyleUnderline"/>
          <w:rFonts w:asciiTheme="minorHAnsi" w:hAnsiTheme="minorHAnsi" w:cstheme="minorHAnsi"/>
          <w:highlight w:val="cyan"/>
        </w:rPr>
        <w:t>,”</w:t>
      </w:r>
      <w:r w:rsidRPr="005B30D3">
        <w:rPr>
          <w:rStyle w:val="StyleUnderline"/>
          <w:rFonts w:asciiTheme="minorHAnsi" w:hAnsiTheme="minorHAnsi" w:cstheme="minorHAnsi"/>
        </w:rPr>
        <w:t xml:space="preserve"> as</w:t>
      </w:r>
      <w:r w:rsidRPr="005B30D3">
        <w:rPr>
          <w:rFonts w:asciiTheme="minorHAnsi" w:hAnsiTheme="minorHAnsi" w:cstheme="minorHAnsi"/>
          <w:sz w:val="10"/>
        </w:rPr>
        <w:t xml:space="preserve"> another Oxford philosopher, Nick </w:t>
      </w:r>
      <w:r w:rsidRPr="005B30D3">
        <w:rPr>
          <w:rStyle w:val="StyleUnderline"/>
          <w:rFonts w:asciiTheme="minorHAnsi" w:hAnsiTheme="minorHAnsi" w:cstheme="minorHAnsi"/>
        </w:rPr>
        <w:t>Bostrom, puts it.</w:t>
      </w:r>
      <w:r w:rsidRPr="005B30D3">
        <w:rPr>
          <w:rFonts w:asciiTheme="minorHAnsi" w:hAnsiTheme="minorHAnsi" w:cstheme="minorHAnsi"/>
          <w:sz w:val="10"/>
        </w:rPr>
        <w:t xml:space="preserve">66 </w:t>
      </w:r>
      <w:r w:rsidRPr="005B30D3">
        <w:rPr>
          <w:rStyle w:val="StyleUnderline"/>
          <w:rFonts w:asciiTheme="minorHAnsi" w:hAnsiTheme="minorHAnsi" w:cstheme="minorHAnsi"/>
          <w:highlight w:val="cyan"/>
        </w:rPr>
        <w:t>This</w:t>
      </w:r>
      <w:r w:rsidRPr="005B30D3">
        <w:rPr>
          <w:rStyle w:val="StyleUnderline"/>
          <w:rFonts w:asciiTheme="minorHAnsi" w:hAnsiTheme="minorHAnsi" w:cstheme="minorHAnsi"/>
        </w:rPr>
        <w:t xml:space="preserve"> future </w:t>
      </w:r>
      <w:r w:rsidRPr="005B30D3">
        <w:rPr>
          <w:rStyle w:val="StyleUnderline"/>
          <w:rFonts w:asciiTheme="minorHAnsi" w:hAnsiTheme="minorHAnsi" w:cstheme="minorHAnsi"/>
          <w:highlight w:val="cyan"/>
        </w:rPr>
        <w:t>could</w:t>
      </w:r>
      <w:r w:rsidRPr="005B30D3">
        <w:rPr>
          <w:rStyle w:val="StyleUnderline"/>
          <w:rFonts w:asciiTheme="minorHAnsi" w:hAnsiTheme="minorHAnsi" w:cstheme="minorHAnsi"/>
        </w:rPr>
        <w:t xml:space="preserve"> potentially </w:t>
      </w:r>
      <w:r w:rsidRPr="005B30D3">
        <w:rPr>
          <w:rStyle w:val="StyleUnderline"/>
          <w:rFonts w:asciiTheme="minorHAnsi" w:hAnsiTheme="minorHAnsi" w:cstheme="minorHAnsi"/>
          <w:highlight w:val="cyan"/>
        </w:rPr>
        <w:t>be extremely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long and</w:t>
      </w:r>
      <w:r w:rsidRPr="005B30D3">
        <w:rPr>
          <w:rStyle w:val="StyleUnderline"/>
          <w:rFonts w:asciiTheme="minorHAnsi" w:hAnsiTheme="minorHAnsi" w:cstheme="minorHAnsi"/>
        </w:rPr>
        <w:t xml:space="preserve"> full of </w:t>
      </w:r>
      <w:r w:rsidRPr="005B30D3">
        <w:rPr>
          <w:rStyle w:val="StyleUnderline"/>
          <w:rFonts w:asciiTheme="minorHAnsi" w:hAnsiTheme="minorHAnsi" w:cstheme="minorHAnsi"/>
          <w:highlight w:val="cyan"/>
        </w:rPr>
        <w:t>flourishing</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would</w:t>
      </w:r>
      <w:r w:rsidRPr="005B30D3">
        <w:rPr>
          <w:rStyle w:val="StyleUnderline"/>
          <w:rFonts w:asciiTheme="minorHAnsi" w:hAnsiTheme="minorHAnsi" w:cstheme="minorHAnsi"/>
        </w:rPr>
        <w:t xml:space="preserve"> therefore </w:t>
      </w:r>
      <w:r w:rsidRPr="005B30D3">
        <w:rPr>
          <w:rStyle w:val="StyleUnderline"/>
          <w:rFonts w:asciiTheme="minorHAnsi" w:hAnsiTheme="minorHAnsi" w:cstheme="minorHAnsi"/>
          <w:highlight w:val="cyan"/>
        </w:rPr>
        <w:t>have extremely large value</w:t>
      </w:r>
      <w:r w:rsidRPr="005B30D3">
        <w:rPr>
          <w:rStyle w:val="StyleUnderline"/>
          <w:rFonts w:asciiTheme="minorHAnsi" w:hAnsiTheme="minorHAnsi" w:cstheme="minorHAnsi"/>
        </w:rPr>
        <w:t>.</w:t>
      </w:r>
      <w:r w:rsidRPr="005B30D3">
        <w:rPr>
          <w:rFonts w:asciiTheme="minorHAnsi" w:hAnsiTheme="minorHAnsi" w:cstheme="minorHAnsi"/>
          <w:sz w:val="10"/>
        </w:rPr>
        <w:t xml:space="preserve"> In standard risk analysis, when working out how to respond to risk, we work out the expected value of risk reduction, by weighing the probability that an action will prevent an adverse event against the severity of the event. </w:t>
      </w:r>
      <w:r w:rsidRPr="005B30D3">
        <w:rPr>
          <w:rStyle w:val="StyleUnderline"/>
          <w:rFonts w:asciiTheme="minorHAnsi" w:hAnsiTheme="minorHAnsi" w:cstheme="minorHAnsi"/>
        </w:rPr>
        <w:t xml:space="preserve">Because the value of preventing existential catastrophe is so vast, </w:t>
      </w:r>
      <w:r w:rsidRPr="005B30D3">
        <w:rPr>
          <w:rStyle w:val="StyleUnderline"/>
          <w:rFonts w:asciiTheme="minorHAnsi" w:hAnsiTheme="minorHAnsi" w:cstheme="minorHAnsi"/>
          <w:highlight w:val="cyan"/>
        </w:rPr>
        <w:t xml:space="preserve">even a tiny probability </w:t>
      </w:r>
      <w:r w:rsidRPr="005B30D3">
        <w:rPr>
          <w:rStyle w:val="StyleUnderline"/>
          <w:rFonts w:asciiTheme="minorHAnsi" w:hAnsiTheme="minorHAnsi" w:cstheme="minorHAnsi"/>
        </w:rPr>
        <w:t xml:space="preserve">of prevention </w:t>
      </w:r>
      <w:r w:rsidRPr="005B30D3">
        <w:rPr>
          <w:rStyle w:val="StyleUnderline"/>
          <w:rFonts w:asciiTheme="minorHAnsi" w:hAnsiTheme="minorHAnsi" w:cstheme="minorHAnsi"/>
          <w:highlight w:val="cyan"/>
        </w:rPr>
        <w:t>has huge expected value</w:t>
      </w:r>
      <w:r w:rsidRPr="005B30D3">
        <w:rPr>
          <w:rStyle w:val="StyleUnderline"/>
          <w:rFonts w:asciiTheme="minorHAnsi" w:hAnsiTheme="minorHAnsi" w:cstheme="minorHAnsi"/>
        </w:rPr>
        <w:t>.</w:t>
      </w:r>
      <w:r w:rsidRPr="005B30D3">
        <w:rPr>
          <w:rFonts w:asciiTheme="minorHAnsi" w:hAnsiTheme="minorHAnsi" w:cstheme="minorHAnsi"/>
          <w:sz w:val="10"/>
        </w:rPr>
        <w:t xml:space="preserve">67 Of course, there is persisting reasonable disagreement about ethics and there are a number of ways one might resist this conclusion.68 Therefore, it would be unjustified to be overconfident in Parfit and Bostrom’s argument. </w:t>
      </w:r>
      <w:r w:rsidRPr="005B30D3">
        <w:rPr>
          <w:rStyle w:val="StyleUnderline"/>
          <w:rFonts w:asciiTheme="minorHAnsi" w:hAnsiTheme="minorHAnsi" w:cstheme="minorHAnsi"/>
        </w:rPr>
        <w:t>In some areas, government policy does give significant weight to future generations.</w:t>
      </w:r>
      <w:r w:rsidRPr="005B30D3">
        <w:rPr>
          <w:rFonts w:asciiTheme="minorHAnsi" w:hAnsiTheme="minorHAnsi" w:cstheme="minorHAnsi"/>
          <w:sz w:val="10"/>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5B30D3">
        <w:rPr>
          <w:rStyle w:val="StyleUnderline"/>
          <w:rFonts w:asciiTheme="minorHAnsi" w:hAnsiTheme="minorHAnsi" w:cstheme="minorHAnsi"/>
        </w:rPr>
        <w:t>However, when it comes to existential risk, it would seem that we fail to live up to principles of intergenerational equity.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Existential catastrophe would not only give future generations less than the current generations; </w:t>
      </w:r>
      <w:r w:rsidRPr="005B30D3">
        <w:rPr>
          <w:rStyle w:val="Emphasis"/>
          <w:rFonts w:asciiTheme="minorHAnsi" w:hAnsiTheme="minorHAnsi" w:cstheme="minorHAnsi"/>
        </w:rPr>
        <w:t>it would give them nothing</w:t>
      </w:r>
      <w:r w:rsidRPr="005B30D3">
        <w:rPr>
          <w:rStyle w:val="StyleUnderline"/>
          <w:rFonts w:asciiTheme="minorHAnsi" w:hAnsiTheme="minorHAnsi" w:cstheme="minorHAnsi"/>
        </w:rPr>
        <w:t>.</w:t>
      </w:r>
      <w:r w:rsidRPr="005B30D3">
        <w:rPr>
          <w:rFonts w:asciiTheme="minorHAnsi" w:hAnsiTheme="minorHAnsi" w:cstheme="minorHAnsi"/>
          <w:sz w:val="10"/>
        </w:rPr>
        <w:t xml:space="preserve"> Indeed, </w:t>
      </w:r>
      <w:r w:rsidRPr="005B30D3">
        <w:rPr>
          <w:rStyle w:val="StyleUnderline"/>
          <w:rFonts w:asciiTheme="minorHAnsi" w:hAnsiTheme="minorHAnsi" w:cstheme="minorHAnsi"/>
        </w:rPr>
        <w:t>reducing existential risk plausibly has a quite low cost for us in comparison with the huge expected value it has for future generations.</w:t>
      </w:r>
      <w:r w:rsidRPr="005B30D3">
        <w:rPr>
          <w:rFonts w:asciiTheme="minorHAnsi" w:hAnsiTheme="minorHAnsi" w:cstheme="minorHAnsi"/>
          <w:sz w:val="10"/>
        </w:rPr>
        <w:t xml:space="preserve"> In spite of this, relatively little is done to reduce existential risk. </w:t>
      </w:r>
      <w:r w:rsidRPr="005B30D3">
        <w:rPr>
          <w:rStyle w:val="StyleUnderline"/>
          <w:rFonts w:asciiTheme="minorHAnsi" w:hAnsiTheme="minorHAnsi" w:cstheme="minorHAnsi"/>
        </w:rPr>
        <w:t xml:space="preserve">Unless we give up on norms of intergenerational equity, they give us a strong case for significantly increasing our efforts to reduce existential risks. </w:t>
      </w:r>
      <w:r w:rsidRPr="005B30D3">
        <w:rPr>
          <w:rFonts w:asciiTheme="minorHAnsi" w:hAnsiTheme="minorHAnsi" w:cstheme="minorHAnsi"/>
          <w:sz w:val="10"/>
        </w:rPr>
        <w:t>1.3</w:t>
      </w:r>
      <w:r w:rsidRPr="005B30D3">
        <w:rPr>
          <w:rFonts w:asciiTheme="minorHAnsi" w:hAnsiTheme="minorHAnsi" w:cstheme="minorHAnsi"/>
          <w:u w:val="single"/>
        </w:rPr>
        <w:t>. WHY EXISTENTIAL RISKS MAY BE SYSTEMATICALLY UNDERINVESTED IN, AND THE ROLE OF THE INTERNATIONAL COMMUNITY</w:t>
      </w:r>
      <w:r w:rsidRPr="005B30D3">
        <w:rPr>
          <w:rFonts w:asciiTheme="minorHAnsi" w:hAnsiTheme="minorHAnsi" w:cstheme="minorHAnsi"/>
          <w:sz w:val="10"/>
        </w:rPr>
        <w:t xml:space="preserve"> </w:t>
      </w:r>
      <w:r w:rsidRPr="005B30D3">
        <w:rPr>
          <w:rStyle w:val="StyleUnderline"/>
          <w:rFonts w:asciiTheme="minorHAnsi" w:hAnsiTheme="minorHAnsi" w:cstheme="minorHAnsi"/>
        </w:rPr>
        <w:t>In spite of the importance of existential risk reduction, it probably receives less attention than is warranted.</w:t>
      </w:r>
      <w:r w:rsidRPr="005B30D3">
        <w:rPr>
          <w:rFonts w:asciiTheme="minorHAnsi" w:hAnsiTheme="minorHAnsi" w:cstheme="minorHAnsi"/>
          <w:sz w:val="10"/>
        </w:rPr>
        <w:t xml:space="preserve"> As a result, concerted international cooperation is required if we are to receive adequate protection from existential risks. 1.3.1. Why existential risks are likely to be underinvested in </w:t>
      </w:r>
      <w:r w:rsidRPr="005B30D3">
        <w:rPr>
          <w:rStyle w:val="StyleUnderline"/>
          <w:rFonts w:asciiTheme="minorHAnsi" w:hAnsiTheme="minorHAnsi" w:cstheme="minorHAnsi"/>
        </w:rPr>
        <w:t xml:space="preserve">There are several reasons why existential </w:t>
      </w:r>
      <w:r w:rsidRPr="005B30D3">
        <w:rPr>
          <w:rStyle w:val="StyleUnderline"/>
          <w:rFonts w:asciiTheme="minorHAnsi" w:hAnsiTheme="minorHAnsi" w:cstheme="minorHAnsi"/>
          <w:highlight w:val="cyan"/>
        </w:rPr>
        <w:t>risk reduction is</w:t>
      </w:r>
      <w:r w:rsidRPr="005B30D3">
        <w:rPr>
          <w:rStyle w:val="StyleUnderline"/>
          <w:rFonts w:asciiTheme="minorHAnsi" w:hAnsiTheme="minorHAnsi" w:cstheme="minorHAnsi"/>
        </w:rPr>
        <w:t xml:space="preserve"> likely to be </w:t>
      </w:r>
      <w:r w:rsidRPr="005B30D3">
        <w:rPr>
          <w:rStyle w:val="StyleUnderline"/>
          <w:rFonts w:asciiTheme="minorHAnsi" w:hAnsiTheme="minorHAnsi" w:cstheme="minorHAnsi"/>
          <w:highlight w:val="cyan"/>
        </w:rPr>
        <w:t>underinvested in</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Firstly, it is a global public good.</w:t>
      </w:r>
      <w:r w:rsidRPr="005B30D3">
        <w:rPr>
          <w:rFonts w:asciiTheme="minorHAnsi" w:hAnsiTheme="minorHAnsi" w:cstheme="minorHAnsi"/>
          <w:sz w:val="10"/>
        </w:rPr>
        <w:t xml:space="preserve"> </w:t>
      </w:r>
      <w:r w:rsidRPr="005B30D3">
        <w:rPr>
          <w:rStyle w:val="StyleUnderline"/>
          <w:rFonts w:asciiTheme="minorHAnsi" w:hAnsiTheme="minorHAnsi" w:cstheme="minorHAnsi"/>
        </w:rPr>
        <w:t>Economic theory predicts that such goods tend to be underprovided.</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benefits</w:t>
      </w:r>
      <w:r w:rsidRPr="005B30D3">
        <w:rPr>
          <w:rStyle w:val="StyleUnderline"/>
          <w:rFonts w:asciiTheme="minorHAnsi" w:hAnsiTheme="minorHAnsi" w:cstheme="minorHAnsi"/>
        </w:rPr>
        <w:t xml:space="preserve"> of existential risk reduction </w:t>
      </w:r>
      <w:r w:rsidRPr="005B30D3">
        <w:rPr>
          <w:rStyle w:val="StyleUnderline"/>
          <w:rFonts w:asciiTheme="minorHAnsi" w:hAnsiTheme="minorHAnsi" w:cstheme="minorHAnsi"/>
          <w:highlight w:val="cyan"/>
        </w:rPr>
        <w:t>are widely and indivisibly dispersed</w:t>
      </w:r>
      <w:r w:rsidRPr="005B30D3">
        <w:rPr>
          <w:rStyle w:val="StyleUnderline"/>
          <w:rFonts w:asciiTheme="minorHAnsi" w:hAnsiTheme="minorHAnsi" w:cstheme="minorHAnsi"/>
        </w:rPr>
        <w:t xml:space="preserve"> around the globe from the countries responsible for taking action.</w:t>
      </w:r>
      <w:r w:rsidRPr="005B30D3">
        <w:rPr>
          <w:rFonts w:asciiTheme="minorHAnsi" w:hAnsiTheme="minorHAnsi" w:cstheme="minorHAnsi"/>
          <w:sz w:val="10"/>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5B30D3">
        <w:rPr>
          <w:rStyle w:val="StyleUnderline"/>
          <w:rFonts w:asciiTheme="minorHAnsi" w:hAnsiTheme="minorHAnsi" w:cstheme="minorHAnsi"/>
        </w:rPr>
        <w:t>Secondly</w:t>
      </w:r>
      <w:r w:rsidRPr="005B30D3">
        <w:rPr>
          <w:rFonts w:asciiTheme="minorHAnsi" w:hAnsiTheme="minorHAnsi" w:cstheme="minorHAnsi"/>
          <w:sz w:val="10"/>
        </w:rPr>
        <w:t xml:space="preserve">, as already suggested above, </w:t>
      </w:r>
      <w:r w:rsidRPr="005B30D3">
        <w:rPr>
          <w:rStyle w:val="StyleUnderline"/>
          <w:rFonts w:asciiTheme="minorHAnsi" w:hAnsiTheme="minorHAnsi" w:cstheme="minorHAnsi"/>
        </w:rPr>
        <w:t>existential risk reduction is an intergenerational public good: most of the benefits are enjoyed by future generations who have no say in the political process.</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For these goods, </w:t>
      </w:r>
      <w:r w:rsidRPr="005B30D3">
        <w:rPr>
          <w:rStyle w:val="StyleUnderline"/>
          <w:rFonts w:asciiTheme="minorHAnsi" w:hAnsiTheme="minorHAnsi" w:cstheme="minorHAnsi"/>
          <w:highlight w:val="cyan"/>
        </w:rPr>
        <w:t xml:space="preserve">the problem is temporal free riding: the current generation enjoys </w:t>
      </w:r>
      <w:r w:rsidRPr="005B30D3">
        <w:rPr>
          <w:rStyle w:val="StyleUnderline"/>
          <w:rFonts w:asciiTheme="minorHAnsi" w:hAnsiTheme="minorHAnsi" w:cstheme="minorHAnsi"/>
        </w:rPr>
        <w:t xml:space="preserve">the benefits of </w:t>
      </w:r>
      <w:r w:rsidRPr="005B30D3">
        <w:rPr>
          <w:rStyle w:val="StyleUnderline"/>
          <w:rFonts w:asciiTheme="minorHAnsi" w:hAnsiTheme="minorHAnsi" w:cstheme="minorHAnsi"/>
          <w:highlight w:val="cyan"/>
        </w:rPr>
        <w:t>inaction while future</w:t>
      </w:r>
      <w:r w:rsidRPr="005B30D3">
        <w:rPr>
          <w:rStyle w:val="StyleUnderline"/>
          <w:rFonts w:asciiTheme="minorHAnsi" w:hAnsiTheme="minorHAnsi" w:cstheme="minorHAnsi"/>
        </w:rPr>
        <w:t xml:space="preserve"> generations </w:t>
      </w:r>
      <w:r w:rsidRPr="005B30D3">
        <w:rPr>
          <w:rStyle w:val="StyleUnderline"/>
          <w:rFonts w:asciiTheme="minorHAnsi" w:hAnsiTheme="minorHAnsi" w:cstheme="minorHAnsi"/>
          <w:highlight w:val="cyan"/>
        </w:rPr>
        <w:t>bear the costs.</w:t>
      </w:r>
      <w:r w:rsidRPr="005B30D3">
        <w:rPr>
          <w:rStyle w:val="StyleUnderline"/>
          <w:rFonts w:asciiTheme="minorHAnsi" w:hAnsiTheme="minorHAnsi" w:cstheme="minorHAnsi"/>
        </w:rPr>
        <w:t xml:space="preserve"> Thirdly</w:t>
      </w:r>
      <w:r w:rsidRPr="005B30D3">
        <w:rPr>
          <w:rFonts w:asciiTheme="minorHAnsi" w:hAnsiTheme="minorHAnsi" w:cstheme="minorHAnsi"/>
          <w:sz w:val="10"/>
        </w:rPr>
        <w:t xml:space="preserve">, many </w:t>
      </w:r>
      <w:r w:rsidRPr="005B30D3">
        <w:rPr>
          <w:rStyle w:val="StyleUnderline"/>
          <w:rFonts w:asciiTheme="minorHAnsi" w:hAnsiTheme="minorHAnsi" w:cstheme="minorHAnsi"/>
        </w:rPr>
        <w:t>existential risks</w:t>
      </w:r>
      <w:r w:rsidRPr="005B30D3">
        <w:rPr>
          <w:rFonts w:asciiTheme="minorHAnsi" w:hAnsiTheme="minorHAnsi" w:cstheme="minorHAnsi"/>
          <w:sz w:val="10"/>
        </w:rPr>
        <w:t xml:space="preserve">, such as machine superintelligence, engineered pandemics, and solar geoengineering, </w:t>
      </w:r>
      <w:r w:rsidRPr="005B30D3">
        <w:rPr>
          <w:rStyle w:val="StyleUnderline"/>
          <w:rFonts w:asciiTheme="minorHAnsi" w:hAnsiTheme="minorHAnsi" w:cstheme="minorHAnsi"/>
        </w:rPr>
        <w:t>pose an unprecedented and uncertain future threat.</w:t>
      </w:r>
      <w:r w:rsidRPr="005B30D3">
        <w:rPr>
          <w:rFonts w:asciiTheme="minorHAnsi" w:hAnsiTheme="minorHAnsi" w:cstheme="minorHAnsi"/>
          <w:sz w:val="10"/>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5B30D3">
        <w:rPr>
          <w:rStyle w:val="StyleUnderline"/>
          <w:rFonts w:asciiTheme="minorHAnsi" w:hAnsiTheme="minorHAnsi" w:cstheme="minorHAnsi"/>
          <w:highlight w:val="cyan"/>
        </w:rPr>
        <w:t>Cognitive biases</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lead people to underestimate</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Since there have not been</w:t>
      </w:r>
      <w:r w:rsidRPr="005B30D3">
        <w:rPr>
          <w:rStyle w:val="StyleUnderline"/>
          <w:rFonts w:asciiTheme="minorHAnsi" w:hAnsiTheme="minorHAnsi" w:cstheme="minorHAnsi"/>
        </w:rPr>
        <w:t xml:space="preserve"> any </w:t>
      </w:r>
      <w:r w:rsidRPr="005B30D3">
        <w:rPr>
          <w:rStyle w:val="StyleUnderline"/>
          <w:rFonts w:asciiTheme="minorHAnsi" w:hAnsiTheme="minorHAnsi" w:cstheme="minorHAnsi"/>
          <w:highlight w:val="cyan"/>
        </w:rPr>
        <w:t>catastrophes of this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magnitude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these</w:t>
      </w:r>
      <w:r w:rsidRPr="005B30D3">
        <w:rPr>
          <w:rStyle w:val="StyleUnderline"/>
          <w:rFonts w:asciiTheme="minorHAnsi" w:hAnsiTheme="minorHAnsi" w:cstheme="minorHAnsi"/>
        </w:rPr>
        <w:t xml:space="preserve"> risks </w:t>
      </w:r>
      <w:r w:rsidRPr="005B30D3">
        <w:rPr>
          <w:rStyle w:val="StyleUnderline"/>
          <w:rFonts w:asciiTheme="minorHAnsi" w:hAnsiTheme="minorHAnsi" w:cstheme="minorHAnsi"/>
          <w:highlight w:val="cyan"/>
        </w:rPr>
        <w:t>are not salient to</w:t>
      </w:r>
      <w:r w:rsidRPr="005B30D3">
        <w:rPr>
          <w:rStyle w:val="StyleUnderline"/>
          <w:rFonts w:asciiTheme="minorHAnsi" w:hAnsiTheme="minorHAnsi" w:cstheme="minorHAnsi"/>
        </w:rPr>
        <w:t xml:space="preserve"> politicians and </w:t>
      </w:r>
      <w:r w:rsidRPr="005B30D3">
        <w:rPr>
          <w:rStyle w:val="StyleUnderline"/>
          <w:rFonts w:asciiTheme="minorHAnsi" w:hAnsiTheme="minorHAnsi" w:cstheme="minorHAnsi"/>
          <w:highlight w:val="cyan"/>
        </w:rPr>
        <w:t>the public</w:t>
      </w:r>
      <w:r w:rsidRPr="005B30D3">
        <w:rPr>
          <w:rStyle w:val="StyleUnderline"/>
          <w:rFonts w:asciiTheme="minorHAnsi" w:hAnsiTheme="minorHAnsi" w:cstheme="minorHAnsi"/>
        </w:rPr>
        <w:t>.</w:t>
      </w:r>
      <w:r w:rsidRPr="005B30D3">
        <w:rPr>
          <w:rFonts w:asciiTheme="minorHAnsi" w:hAnsiTheme="minorHAnsi" w:cstheme="minorHAnsi"/>
          <w:sz w:val="10"/>
        </w:rPr>
        <w:t xml:space="preserve">72 </w:t>
      </w:r>
      <w:r w:rsidRPr="005B30D3">
        <w:rPr>
          <w:rStyle w:val="StyleUnderline"/>
          <w:rFonts w:asciiTheme="minorHAnsi" w:hAnsiTheme="minorHAnsi" w:cstheme="minorHAnsi"/>
        </w:rPr>
        <w:t>This is an example of the misapplication of the availability heuristic, a mental shortcut which assumes that something is important only if it can be readily recalled. Another cognitive bias affecting perceptions of existential risk is scope neglect.</w:t>
      </w:r>
      <w:r w:rsidRPr="005B30D3">
        <w:rPr>
          <w:rFonts w:asciiTheme="minorHAnsi" w:hAnsiTheme="minorHAnsi" w:cstheme="minorHAnsi"/>
          <w:sz w:val="10"/>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5B30D3">
        <w:rPr>
          <w:rStyle w:val="StyleUnderline"/>
          <w:rFonts w:asciiTheme="minorHAnsi" w:hAnsiTheme="minorHAnsi" w:cstheme="minorHAnsi"/>
        </w:rPr>
        <w:t>People become numbed to the effect of saving lives when the numbers get too large.</w:t>
      </w:r>
      <w:r w:rsidRPr="005B30D3">
        <w:rPr>
          <w:rFonts w:asciiTheme="minorHAnsi" w:hAnsiTheme="minorHAnsi" w:cstheme="minorHAnsi"/>
          <w:sz w:val="10"/>
        </w:rPr>
        <w:t xml:space="preserve"> 74 </w:t>
      </w:r>
      <w:r w:rsidRPr="005B30D3">
        <w:rPr>
          <w:rStyle w:val="StyleUnderline"/>
          <w:rFonts w:asciiTheme="minorHAnsi" w:hAnsiTheme="minorHAnsi" w:cstheme="minorHAnsi"/>
        </w:rPr>
        <w:t>Scope neglect is a particularly acute problem for existential risk because the numbers at stake are so large.</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Due to scope neglect, </w:t>
      </w:r>
      <w:r w:rsidRPr="005B30D3">
        <w:rPr>
          <w:rStyle w:val="StyleUnderline"/>
          <w:rFonts w:asciiTheme="minorHAnsi" w:hAnsiTheme="minorHAnsi" w:cstheme="minorHAnsi"/>
          <w:highlight w:val="cyan"/>
        </w:rPr>
        <w:t>decision-makers are prone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treat</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 in a similar way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problems</w:t>
      </w:r>
      <w:r w:rsidRPr="005B30D3">
        <w:rPr>
          <w:rStyle w:val="StyleUnderline"/>
          <w:rFonts w:asciiTheme="minorHAnsi" w:hAnsiTheme="minorHAnsi" w:cstheme="minorHAnsi"/>
        </w:rPr>
        <w:t xml:space="preserve"> which are </w:t>
      </w:r>
      <w:r w:rsidRPr="005B30D3">
        <w:rPr>
          <w:rStyle w:val="StyleUnderline"/>
          <w:rFonts w:asciiTheme="minorHAnsi" w:hAnsiTheme="minorHAnsi" w:cstheme="minorHAnsi"/>
          <w:highlight w:val="cyan"/>
        </w:rPr>
        <w:t>less severe</w:t>
      </w:r>
      <w:r w:rsidRPr="005B30D3">
        <w:rPr>
          <w:rStyle w:val="StyleUnderline"/>
          <w:rFonts w:asciiTheme="minorHAnsi" w:hAnsiTheme="minorHAnsi" w:cstheme="minorHAnsi"/>
        </w:rPr>
        <w:t xml:space="preserve"> by many orders of magnitude.</w:t>
      </w:r>
      <w:r w:rsidRPr="005B30D3">
        <w:rPr>
          <w:rFonts w:asciiTheme="minorHAnsi" w:hAnsiTheme="minorHAnsi" w:cstheme="minorHAnsi"/>
          <w:sz w:val="10"/>
        </w:rPr>
        <w:t xml:space="preserve"> A wide range of other cognitive biases are likely to affect the evaluation of existential risks.75</w:t>
      </w:r>
    </w:p>
    <w:bookmarkEnd w:id="1"/>
    <w:p w14:paraId="21EE4D50" w14:textId="77777777" w:rsidR="00936E58" w:rsidRPr="005B30D3" w:rsidRDefault="00936E58" w:rsidP="00936E58">
      <w:pPr>
        <w:pStyle w:val="Heading4"/>
        <w:rPr>
          <w:rFonts w:asciiTheme="minorHAnsi" w:hAnsiTheme="minorHAnsi" w:cstheme="minorHAnsi"/>
        </w:rPr>
      </w:pPr>
      <w:r w:rsidRPr="006B2B4C">
        <w:rPr>
          <w:rFonts w:cs="Times New Roman"/>
        </w:rPr>
        <w:t xml:space="preserve">The plantext is neither a starting point nor endpoint of our method </w:t>
      </w:r>
      <w:r>
        <w:rPr>
          <w:rFonts w:cs="Times New Roman"/>
        </w:rPr>
        <w:t xml:space="preserve">--- </w:t>
      </w:r>
      <w:r w:rsidRPr="005B30D3">
        <w:rPr>
          <w:rFonts w:asciiTheme="minorHAnsi" w:hAnsiTheme="minorHAnsi" w:cstheme="minorHAnsi"/>
        </w:rPr>
        <w:t xml:space="preserve">Demands of the </w:t>
      </w:r>
      <w:r w:rsidRPr="005B30D3">
        <w:rPr>
          <w:rFonts w:asciiTheme="minorHAnsi" w:hAnsiTheme="minorHAnsi" w:cstheme="minorHAnsi"/>
          <w:u w:val="single"/>
        </w:rPr>
        <w:t>digital age</w:t>
      </w:r>
      <w:r w:rsidRPr="005B30D3">
        <w:rPr>
          <w:rFonts w:asciiTheme="minorHAnsi" w:hAnsiTheme="minorHAnsi" w:cstheme="minorHAnsi"/>
        </w:rPr>
        <w:t xml:space="preserve"> means </w:t>
      </w:r>
      <w:r w:rsidRPr="005B30D3">
        <w:rPr>
          <w:rFonts w:asciiTheme="minorHAnsi" w:hAnsiTheme="minorHAnsi" w:cstheme="minorHAnsi"/>
          <w:u w:val="single"/>
        </w:rPr>
        <w:t>policy debate</w:t>
      </w:r>
      <w:r w:rsidRPr="005B30D3">
        <w:rPr>
          <w:rFonts w:asciiTheme="minorHAnsi" w:hAnsiTheme="minorHAnsi" w:cstheme="minorHAnsi"/>
        </w:rPr>
        <w:t xml:space="preserve"> is the only solution --- In 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4E18ABB6" w14:textId="77777777" w:rsidR="00936E58" w:rsidRPr="005B30D3" w:rsidRDefault="00936E58" w:rsidP="00936E58">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(Siún O’Keeffe, Strategy advisor, Netherlands Authority for Consumers and Markets., Nov 2017, accessed on 9-14-2021, Sci-hub, "Use and Importance of Market Studies in Modern Competition Enforcement", https://sci-hub.se/https://doi.org/10.1093/jeclap/lpx081)//babcii</w:t>
      </w:r>
    </w:p>
    <w:p w14:paraId="2380410E" w14:textId="77777777" w:rsidR="00936E58" w:rsidRPr="005B30D3" w:rsidRDefault="00936E58" w:rsidP="00936E58">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invaluable to assessments of whether</w:t>
      </w:r>
      <w:r w:rsidRPr="005B30D3">
        <w:rPr>
          <w:rFonts w:asciiTheme="minorHAnsi" w:hAnsiTheme="minorHAnsi" w:cstheme="minorHAnsi"/>
          <w:b/>
          <w:bCs/>
          <w:u w:val="single"/>
        </w:rPr>
        <w:t xml:space="preserve"> or not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a number of ways. In addition, there are many different companies that sell advertising space and place advertisements. Advertisers are able to choose the type of advertisement, and choose with whom they wish to do business, and they take advantage of these opportunities. There is also sufficient competition between the companies that facilitate the trade of advertising space. Personal data-sets are becoming more and more important in online advertising. However, the study suggested that the large data-sets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r w:rsidRPr="005B30D3">
        <w:rPr>
          <w:rFonts w:asciiTheme="minorHAnsi" w:hAnsiTheme="minorHAnsi" w:cstheme="minorHAnsi"/>
          <w:highlight w:val="cyan"/>
          <w:u w:val="single"/>
        </w:rPr>
        <w:t xml:space="preserve">power, and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necessary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0A4C8B0F" w14:textId="77777777" w:rsidR="00936E58" w:rsidRPr="005B30D3" w:rsidRDefault="00936E58" w:rsidP="00936E58">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357F712D" w14:textId="77777777" w:rsidR="00936E58" w:rsidRPr="005B30D3" w:rsidRDefault="00936E58" w:rsidP="00936E58">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7525A40F" w14:textId="77777777" w:rsidR="00936E58" w:rsidRPr="005B30D3" w:rsidRDefault="00936E58" w:rsidP="00936E58">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r w:rsidRPr="005B30D3">
        <w:rPr>
          <w:rFonts w:asciiTheme="minorHAnsi" w:hAnsiTheme="minorHAnsi" w:cstheme="minorHAnsi"/>
          <w:highlight w:val="cyan"/>
          <w:u w:val="single"/>
        </w:rPr>
        <w:t>dominant</w:t>
      </w:r>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On the first, the problem, this is generally defined narrowly in terms of privacy, security, and economics. Debates on privacy centre on the collection and use of personal data by the tech giants. Those on security focus on the extent to which governments should or should not have access to that personal data. Economic questions relate chiefly to tax and the degree to which the tech giants may be unfairly promoting their own services over those of their competitors.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This is why,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regulation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as yet,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vision ought to be led by the public</w:t>
      </w:r>
      <w:r w:rsidRPr="005B30D3">
        <w:rPr>
          <w:rFonts w:asciiTheme="minorHAnsi" w:hAnsiTheme="minorHAnsi" w:cstheme="minorHAnsi"/>
          <w:sz w:val="10"/>
        </w:rPr>
        <w:t xml:space="preserve">, and has to take account of the state of the digital environment over twenty-five years after the advent of the web. The vision is unlikely to include over reliance on a small cadre of transnational tech companies, but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technology, and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r w:rsidRPr="005B30D3">
        <w:rPr>
          <w:rFonts w:asciiTheme="minorHAnsi" w:hAnsiTheme="minorHAnsi" w:cstheme="minorHAnsi"/>
          <w:highlight w:val="cyan"/>
          <w:u w:val="single"/>
        </w:rPr>
        <w:t>Or</w:t>
      </w:r>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better,</w:t>
      </w:r>
      <w:r w:rsidRPr="005B30D3">
        <w:rPr>
          <w:rFonts w:asciiTheme="minorHAnsi" w:hAnsiTheme="minorHAnsi" w:cstheme="minorHAnsi"/>
          <w:sz w:val="10"/>
        </w:rPr>
        <w:t xml:space="preserve"> and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4013D60D" w14:textId="77777777" w:rsidR="00936E58" w:rsidRPr="005B30D3" w:rsidRDefault="00936E58" w:rsidP="00936E58">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54077B47" w14:textId="77777777" w:rsidR="00936E58" w:rsidRPr="005B30D3" w:rsidRDefault="00936E58" w:rsidP="00936E58">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17"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3E11225E" w14:textId="77777777" w:rsidR="00936E58" w:rsidRPr="005B30D3" w:rsidRDefault="00936E58" w:rsidP="00936E58">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18"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19"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20"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21"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22"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23"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The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24"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25"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26"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0AC38500" w14:textId="77777777" w:rsidR="00936E58" w:rsidRDefault="00936E58" w:rsidP="00936E58">
      <w:pPr>
        <w:pStyle w:val="Heading1"/>
        <w:ind w:firstLine="720"/>
      </w:pPr>
      <w:r>
        <w:t>2AC --- R6 --- Kansas</w:t>
      </w:r>
    </w:p>
    <w:p w14:paraId="09D217A9" w14:textId="77777777" w:rsidR="00936E58" w:rsidRDefault="00936E58" w:rsidP="00936E58">
      <w:pPr>
        <w:pStyle w:val="Heading2"/>
        <w:rPr>
          <w:rFonts w:asciiTheme="minorHAnsi" w:hAnsiTheme="minorHAnsi" w:cstheme="minorHAnsi"/>
        </w:rPr>
      </w:pPr>
      <w:r w:rsidRPr="002E5D4A">
        <w:rPr>
          <w:rFonts w:asciiTheme="minorHAnsi" w:hAnsiTheme="minorHAnsi" w:cstheme="minorHAnsi"/>
        </w:rPr>
        <w:t>Adv---Primacy</w:t>
      </w:r>
    </w:p>
    <w:p w14:paraId="03A8C9B2" w14:textId="77777777" w:rsidR="00936E58" w:rsidRPr="002E5D4A" w:rsidRDefault="00936E58" w:rsidP="00936E58">
      <w:pPr>
        <w:pStyle w:val="Heading3"/>
        <w:rPr>
          <w:rFonts w:asciiTheme="minorHAnsi" w:hAnsiTheme="minorHAnsi" w:cstheme="minorHAnsi"/>
        </w:rPr>
      </w:pPr>
      <w:r w:rsidRPr="002E5D4A">
        <w:rPr>
          <w:rFonts w:asciiTheme="minorHAnsi" w:hAnsiTheme="minorHAnsi" w:cstheme="minorHAnsi"/>
        </w:rPr>
        <w:t>2AC --- AT --- Heg Bad</w:t>
      </w:r>
    </w:p>
    <w:p w14:paraId="7D4E6A62" w14:textId="77777777" w:rsidR="00936E58" w:rsidRPr="002E5D4A" w:rsidRDefault="00936E58" w:rsidP="00936E58">
      <w:pPr>
        <w:pStyle w:val="Heading4"/>
        <w:rPr>
          <w:rFonts w:asciiTheme="minorHAnsi" w:hAnsiTheme="minorHAnsi" w:cstheme="minorHAnsi"/>
        </w:rPr>
      </w:pPr>
      <w:r w:rsidRPr="002E5D4A">
        <w:rPr>
          <w:rFonts w:asciiTheme="minorHAnsi" w:hAnsiTheme="minorHAnsi" w:cstheme="minorHAnsi"/>
        </w:rPr>
        <w:t>1. Heg is sustainable --- It not even close</w:t>
      </w:r>
    </w:p>
    <w:p w14:paraId="44541EB2" w14:textId="77777777" w:rsidR="00936E58" w:rsidRPr="002E5D4A" w:rsidRDefault="00936E58" w:rsidP="00936E58">
      <w:pPr>
        <w:rPr>
          <w:rFonts w:asciiTheme="minorHAnsi" w:hAnsiTheme="minorHAnsi" w:cstheme="minorHAnsi"/>
        </w:rPr>
      </w:pPr>
      <w:r w:rsidRPr="002E5D4A">
        <w:rPr>
          <w:rFonts w:asciiTheme="minorHAnsi" w:hAnsiTheme="minorHAnsi" w:cstheme="minorHAnsi"/>
        </w:rPr>
        <w:t>Hal </w:t>
      </w:r>
      <w:r w:rsidRPr="002E5D4A">
        <w:rPr>
          <w:rStyle w:val="Style13ptBold"/>
          <w:rFonts w:asciiTheme="minorHAnsi" w:hAnsiTheme="minorHAnsi" w:cstheme="minorHAnsi"/>
        </w:rPr>
        <w:t>Brands &amp;</w:t>
      </w:r>
      <w:r w:rsidRPr="002E5D4A">
        <w:rPr>
          <w:rFonts w:asciiTheme="minorHAnsi" w:hAnsiTheme="minorHAnsi" w:cstheme="minorHAnsi"/>
        </w:rPr>
        <w:t> Charles N. </w:t>
      </w:r>
      <w:r w:rsidRPr="002E5D4A">
        <w:rPr>
          <w:rStyle w:val="Style13ptBold"/>
          <w:rFonts w:asciiTheme="minorHAnsi" w:hAnsiTheme="minorHAnsi" w:cstheme="minorHAnsi"/>
        </w:rPr>
        <w:t>Edel 19</w:t>
      </w:r>
      <w:r w:rsidRPr="002E5D4A">
        <w:rPr>
          <w:rFonts w:asciiTheme="minorHAnsi" w:hAnsiTheme="minorHAnsi" w:cstheme="minorHAnsi"/>
        </w:rPr>
        <w:t>. **Hal Brands, Henry A. Kissinger Distinguished Professor of Global Affairs at the Johns Hopkins University School of Advanced International Studies; Resident Scholar at the American Enterprise Institute. **Charles Edel, Assistant Professor of strategy and policy at the U.S. Naval War College; CFR International Affairs Fellow. </w:t>
      </w:r>
      <w:r w:rsidRPr="002E5D4A">
        <w:rPr>
          <w:rFonts w:asciiTheme="minorHAnsi" w:hAnsiTheme="minorHAnsi" w:cstheme="minorHAnsi"/>
          <w:i/>
          <w:iCs/>
        </w:rPr>
        <w:t>The Lessons of Tragedy: Statecraft and World Order</w:t>
      </w:r>
      <w:r w:rsidRPr="002E5D4A">
        <w:rPr>
          <w:rFonts w:asciiTheme="minorHAnsi" w:hAnsiTheme="minorHAnsi" w:cstheme="minorHAnsi"/>
        </w:rPr>
        <w:t xml:space="preserve">. 2019. </w:t>
      </w:r>
    </w:p>
    <w:p w14:paraId="6A2A7E7C" w14:textId="77777777" w:rsidR="00936E58" w:rsidRPr="002E5D4A" w:rsidRDefault="00936E58" w:rsidP="00936E58">
      <w:pPr>
        <w:rPr>
          <w:rFonts w:asciiTheme="minorHAnsi" w:hAnsiTheme="minorHAnsi" w:cstheme="minorHAnsi"/>
          <w:sz w:val="14"/>
        </w:rPr>
      </w:pPr>
      <w:r w:rsidRPr="002E5D4A">
        <w:rPr>
          <w:rFonts w:asciiTheme="minorHAnsi" w:hAnsiTheme="minorHAnsi" w:cstheme="minorHAnsi"/>
          <w:sz w:val="14"/>
        </w:rPr>
        <w:t xml:space="preserve">It is easy to lose sight of this fact amid all the upheaval both in America and overseas. Yet </w:t>
      </w:r>
      <w:r w:rsidRPr="002E5D4A">
        <w:rPr>
          <w:rFonts w:asciiTheme="minorHAnsi" w:hAnsiTheme="minorHAnsi" w:cstheme="minorHAnsi"/>
          <w:u w:val="single"/>
        </w:rPr>
        <w:t xml:space="preserve">the basic picture remains unambiguous. </w:t>
      </w:r>
      <w:r w:rsidRPr="002E5D4A">
        <w:rPr>
          <w:rFonts w:asciiTheme="minorHAnsi" w:hAnsiTheme="minorHAnsi" w:cstheme="minorHAnsi"/>
          <w:b/>
          <w:bCs/>
          <w:u w:val="single"/>
        </w:rPr>
        <w:t xml:space="preserve">The United States is </w:t>
      </w:r>
      <w:r w:rsidRPr="002C46B8">
        <w:rPr>
          <w:rFonts w:asciiTheme="minorHAnsi" w:hAnsiTheme="minorHAnsi" w:cstheme="minorHAnsi"/>
          <w:b/>
          <w:bCs/>
          <w:highlight w:val="cyan"/>
          <w:u w:val="single"/>
        </w:rPr>
        <w:t xml:space="preserve">no fallen hegemon. </w:t>
      </w:r>
      <w:r w:rsidRPr="002E5D4A">
        <w:rPr>
          <w:rFonts w:asciiTheme="minorHAnsi" w:hAnsiTheme="minorHAnsi" w:cstheme="minorHAnsi"/>
          <w:u w:val="single"/>
        </w:rPr>
        <w:t xml:space="preserve">America still accounted for </w:t>
      </w:r>
      <w:r w:rsidRPr="002C46B8">
        <w:rPr>
          <w:rFonts w:asciiTheme="minorHAnsi" w:hAnsiTheme="minorHAnsi" w:cstheme="minorHAnsi"/>
          <w:b/>
          <w:bCs/>
          <w:highlight w:val="cyan"/>
          <w:u w:val="single"/>
        </w:rPr>
        <w:t>22 percent of global GDP</w:t>
      </w:r>
      <w:r w:rsidRPr="002E5D4A">
        <w:rPr>
          <w:rFonts w:asciiTheme="minorHAnsi" w:hAnsiTheme="minorHAnsi" w:cstheme="minorHAnsi"/>
          <w:u w:val="single"/>
        </w:rPr>
        <w:t xml:space="preserve"> in 2016—not far off the historical average since the 1970s—and it </w:t>
      </w:r>
      <w:r w:rsidRPr="002C46B8">
        <w:rPr>
          <w:rFonts w:asciiTheme="minorHAnsi" w:hAnsiTheme="minorHAnsi" w:cstheme="minorHAnsi"/>
          <w:b/>
          <w:bCs/>
          <w:highlight w:val="cyan"/>
          <w:u w:val="single"/>
        </w:rPr>
        <w:t>spent as much on defense as the next eight nations combined</w:t>
      </w:r>
      <w:r w:rsidRPr="002E5D4A">
        <w:rPr>
          <w:rFonts w:asciiTheme="minorHAnsi" w:hAnsiTheme="minorHAnsi" w:cstheme="minorHAnsi"/>
          <w:b/>
          <w:bCs/>
          <w:u w:val="single"/>
        </w:rPr>
        <w:t>.</w:t>
      </w:r>
      <w:r w:rsidRPr="002E5D4A">
        <w:rPr>
          <w:rFonts w:asciiTheme="minorHAnsi" w:hAnsiTheme="minorHAnsi" w:cstheme="minorHAnsi"/>
          <w:u w:val="single"/>
        </w:rPr>
        <w:t xml:space="preserve"> When U.S. treaty allies are factored in, America’s geopolitical coalition possessed nearly </w:t>
      </w:r>
      <w:r w:rsidRPr="002E5D4A">
        <w:rPr>
          <w:rFonts w:asciiTheme="minorHAnsi" w:hAnsiTheme="minorHAnsi" w:cstheme="minorHAnsi"/>
          <w:b/>
          <w:bCs/>
          <w:u w:val="single"/>
        </w:rPr>
        <w:t>60 percent of global GDP and military spending</w:t>
      </w:r>
      <w:r w:rsidRPr="002E5D4A">
        <w:rPr>
          <w:rFonts w:asciiTheme="minorHAnsi" w:hAnsiTheme="minorHAnsi" w:cstheme="minorHAnsi"/>
          <w:u w:val="single"/>
        </w:rPr>
        <w:t>, an amount that still vastly exceeds the economic and military power of all U.S. rivals put together</w:t>
      </w:r>
      <w:r w:rsidRPr="002E5D4A">
        <w:rPr>
          <w:rFonts w:asciiTheme="minorHAnsi" w:hAnsiTheme="minorHAnsi" w:cstheme="minorHAnsi"/>
          <w:sz w:val="14"/>
        </w:rPr>
        <w:t xml:space="preserve">, and that seems unimpressive only in comparison to the utterly peerless primacy of the 1990s. </w:t>
      </w:r>
      <w:r w:rsidRPr="002E5D4A">
        <w:rPr>
          <w:rFonts w:asciiTheme="minorHAnsi" w:hAnsiTheme="minorHAnsi" w:cstheme="minorHAnsi"/>
          <w:u w:val="single"/>
        </w:rPr>
        <w:t xml:space="preserve">Washington remains at the </w:t>
      </w:r>
      <w:r w:rsidRPr="002C46B8">
        <w:rPr>
          <w:rFonts w:asciiTheme="minorHAnsi" w:hAnsiTheme="minorHAnsi" w:cstheme="minorHAnsi"/>
          <w:b/>
          <w:bCs/>
          <w:highlight w:val="cyan"/>
          <w:u w:val="single"/>
        </w:rPr>
        <w:t xml:space="preserve">center of a global network </w:t>
      </w:r>
      <w:r w:rsidRPr="002E5D4A">
        <w:rPr>
          <w:rFonts w:asciiTheme="minorHAnsi" w:hAnsiTheme="minorHAnsi" w:cstheme="minorHAnsi"/>
          <w:b/>
          <w:bCs/>
          <w:u w:val="single"/>
        </w:rPr>
        <w:t>made up of over thirty treaty allie</w:t>
      </w:r>
      <w:r w:rsidRPr="002E5D4A">
        <w:rPr>
          <w:rFonts w:asciiTheme="minorHAnsi" w:hAnsiTheme="minorHAnsi" w:cstheme="minorHAnsi"/>
          <w:u w:val="single"/>
        </w:rPr>
        <w:t xml:space="preserve">s, another thirty or so quasi-allies, and still more security and diplomatic partners, </w:t>
      </w:r>
      <w:r w:rsidRPr="002E5D4A">
        <w:rPr>
          <w:rFonts w:asciiTheme="minorHAnsi" w:hAnsiTheme="minorHAnsi" w:cstheme="minorHAnsi"/>
          <w:b/>
          <w:bCs/>
          <w:u w:val="single"/>
        </w:rPr>
        <w:t xml:space="preserve">giving it geopolitical leverage and relationships </w:t>
      </w:r>
      <w:r w:rsidRPr="002E5D4A">
        <w:rPr>
          <w:rFonts w:asciiTheme="minorHAnsi" w:hAnsiTheme="minorHAnsi" w:cstheme="minorHAnsi"/>
          <w:u w:val="single"/>
        </w:rPr>
        <w:t xml:space="preserve">that no competitor can approach. And </w:t>
      </w:r>
      <w:r w:rsidRPr="002C46B8">
        <w:rPr>
          <w:rFonts w:asciiTheme="minorHAnsi" w:hAnsiTheme="minorHAnsi" w:cstheme="minorHAnsi"/>
          <w:b/>
          <w:bCs/>
          <w:highlight w:val="cyan"/>
          <w:u w:val="single"/>
        </w:rPr>
        <w:t xml:space="preserve">even in the age of Trump, no rival boasts anything close </w:t>
      </w:r>
      <w:r w:rsidRPr="002E5D4A">
        <w:rPr>
          <w:rFonts w:asciiTheme="minorHAnsi" w:hAnsiTheme="minorHAnsi" w:cstheme="minorHAnsi"/>
          <w:b/>
          <w:bCs/>
          <w:u w:val="single"/>
        </w:rPr>
        <w:t xml:space="preserve">to </w:t>
      </w:r>
      <w:r w:rsidRPr="002C46B8">
        <w:rPr>
          <w:rFonts w:asciiTheme="minorHAnsi" w:hAnsiTheme="minorHAnsi" w:cstheme="minorHAnsi"/>
          <w:b/>
          <w:bCs/>
          <w:highlight w:val="cyan"/>
          <w:u w:val="single"/>
        </w:rPr>
        <w:t>America’s experience and expertise in</w:t>
      </w:r>
      <w:r w:rsidRPr="002E5D4A">
        <w:rPr>
          <w:rFonts w:asciiTheme="minorHAnsi" w:hAnsiTheme="minorHAnsi" w:cstheme="minorHAnsi"/>
          <w:b/>
          <w:bCs/>
          <w:u w:val="single"/>
        </w:rPr>
        <w:t xml:space="preserve"> coordinating complex </w:t>
      </w:r>
      <w:r w:rsidRPr="002C46B8">
        <w:rPr>
          <w:rFonts w:asciiTheme="minorHAnsi" w:hAnsiTheme="minorHAnsi" w:cstheme="minorHAnsi"/>
          <w:b/>
          <w:bCs/>
          <w:highlight w:val="cyan"/>
          <w:u w:val="single"/>
        </w:rPr>
        <w:t>military and diplomatic endeavors</w:t>
      </w:r>
      <w:r w:rsidRPr="002E5D4A">
        <w:rPr>
          <w:rFonts w:asciiTheme="minorHAnsi" w:hAnsiTheme="minorHAnsi" w:cstheme="minorHAnsi"/>
          <w:b/>
          <w:bCs/>
          <w:u w:val="single"/>
        </w:rPr>
        <w:t>.</w:t>
      </w:r>
      <w:r w:rsidRPr="002E5D4A">
        <w:rPr>
          <w:rFonts w:asciiTheme="minorHAnsi" w:hAnsiTheme="minorHAnsi" w:cstheme="minorHAnsi"/>
          <w:b/>
          <w:bCs/>
          <w:sz w:val="14"/>
        </w:rPr>
        <w:t xml:space="preserve"> </w:t>
      </w:r>
      <w:r w:rsidRPr="002E5D4A">
        <w:rPr>
          <w:rFonts w:asciiTheme="minorHAnsi" w:hAnsiTheme="minorHAnsi" w:cstheme="minorHAnsi"/>
          <w:sz w:val="14"/>
        </w:rPr>
        <w:t xml:space="preserve">This is not to say that all is well. </w:t>
      </w:r>
      <w:r w:rsidRPr="002E5D4A">
        <w:rPr>
          <w:rFonts w:asciiTheme="minorHAnsi" w:hAnsiTheme="minorHAnsi" w:cstheme="minorHAnsi"/>
          <w:u w:val="single"/>
        </w:rPr>
        <w:t xml:space="preserve">America’s competitors have closed the gap in some key areas; </w:t>
      </w:r>
      <w:r w:rsidRPr="002C46B8">
        <w:rPr>
          <w:rFonts w:asciiTheme="minorHAnsi" w:hAnsiTheme="minorHAnsi" w:cstheme="minorHAnsi"/>
          <w:highlight w:val="cyan"/>
          <w:u w:val="single"/>
        </w:rPr>
        <w:t xml:space="preserve">that narrowing margin is </w:t>
      </w:r>
      <w:r w:rsidRPr="002C46B8">
        <w:rPr>
          <w:rFonts w:asciiTheme="minorHAnsi" w:hAnsiTheme="minorHAnsi" w:cstheme="minorHAnsi"/>
          <w:b/>
          <w:bCs/>
          <w:highlight w:val="cyan"/>
          <w:u w:val="single"/>
        </w:rPr>
        <w:t>encouraging</w:t>
      </w:r>
      <w:r w:rsidRPr="002E5D4A">
        <w:rPr>
          <w:rFonts w:asciiTheme="minorHAnsi" w:hAnsiTheme="minorHAnsi" w:cstheme="minorHAnsi"/>
          <w:b/>
          <w:bCs/>
          <w:u w:val="single"/>
        </w:rPr>
        <w:t xml:space="preserve"> the </w:t>
      </w:r>
      <w:r w:rsidRPr="002C46B8">
        <w:rPr>
          <w:rFonts w:asciiTheme="minorHAnsi" w:hAnsiTheme="minorHAnsi" w:cstheme="minorHAnsi"/>
          <w:b/>
          <w:bCs/>
          <w:highlight w:val="cyan"/>
          <w:u w:val="single"/>
        </w:rPr>
        <w:t>geopolitical tests</w:t>
      </w:r>
      <w:r w:rsidRPr="002E5D4A">
        <w:rPr>
          <w:rFonts w:asciiTheme="minorHAnsi" w:hAnsiTheme="minorHAnsi" w:cstheme="minorHAnsi"/>
          <w:b/>
          <w:bCs/>
          <w:u w:val="single"/>
        </w:rPr>
        <w:t xml:space="preserve"> Washington confronts today. </w:t>
      </w:r>
      <w:r w:rsidRPr="002E5D4A">
        <w:rPr>
          <w:rFonts w:asciiTheme="minorHAnsi" w:hAnsiTheme="minorHAnsi" w:cstheme="minorHAnsi"/>
          <w:u w:val="single"/>
        </w:rPr>
        <w:t>There are questions regarding whether the United States still has enough military might to uphold key regional balances around the world, which are inseparable from questions about how wisely the country will address its long-term fiscal dilemmas.</w:t>
      </w:r>
      <w:r w:rsidRPr="002E5D4A">
        <w:rPr>
          <w:rFonts w:asciiTheme="minorHAnsi" w:hAnsiTheme="minorHAnsi" w:cstheme="minorHAnsi"/>
          <w:sz w:val="14"/>
        </w:rPr>
        <w:t xml:space="preserve"> There are even graver questions as to whether Americans and their leaders still want to use the nation’s power in the service of the postwar order. But the primary limiting factors here are political and psychological rather than material. They relate to historical amnesia, and to a reluctance to make hard choices and face hard facts, rather than any catastrophic collapse of American power. </w:t>
      </w:r>
      <w:r w:rsidRPr="002E5D4A">
        <w:rPr>
          <w:rFonts w:asciiTheme="minorHAnsi" w:hAnsiTheme="minorHAnsi" w:cstheme="minorHAnsi"/>
          <w:u w:val="single"/>
        </w:rPr>
        <w:t xml:space="preserve">The United States still </w:t>
      </w:r>
      <w:r w:rsidRPr="002E5D4A">
        <w:rPr>
          <w:rFonts w:asciiTheme="minorHAnsi" w:hAnsiTheme="minorHAnsi" w:cstheme="minorHAnsi"/>
          <w:b/>
          <w:bCs/>
          <w:u w:val="single"/>
        </w:rPr>
        <w:t xml:space="preserve">possesses advantages that most previous leading powers can only envy; its </w:t>
      </w:r>
      <w:r w:rsidRPr="002C46B8">
        <w:rPr>
          <w:rFonts w:asciiTheme="minorHAnsi" w:hAnsiTheme="minorHAnsi" w:cstheme="minorHAnsi"/>
          <w:b/>
          <w:bCs/>
          <w:highlight w:val="cyan"/>
          <w:u w:val="single"/>
        </w:rPr>
        <w:t>capabilities are surely sufficient</w:t>
      </w:r>
      <w:r w:rsidRPr="002E5D4A">
        <w:rPr>
          <w:rFonts w:asciiTheme="minorHAnsi" w:hAnsiTheme="minorHAnsi" w:cstheme="minorHAnsi"/>
          <w:sz w:val="14"/>
        </w:rPr>
        <w:t xml:space="preserve">—particularly when combined with the strengths of its allies—to mount a credible defense of the international system it has constructed. </w:t>
      </w:r>
      <w:r w:rsidRPr="002E5D4A">
        <w:rPr>
          <w:rFonts w:asciiTheme="minorHAnsi" w:hAnsiTheme="minorHAnsi" w:cstheme="minorHAnsi"/>
          <w:u w:val="single"/>
        </w:rPr>
        <w:t>To say the U.S.-led order is endangered is a counsel of realism, but to say the situation is irretrievable is a counsel of unwarranted despair.</w:t>
      </w:r>
    </w:p>
    <w:p w14:paraId="13E5E632" w14:textId="77777777" w:rsidR="00936E58" w:rsidRPr="002E5D4A" w:rsidRDefault="00936E58" w:rsidP="00936E58">
      <w:pPr>
        <w:pStyle w:val="Heading4"/>
        <w:rPr>
          <w:rFonts w:asciiTheme="minorHAnsi" w:hAnsiTheme="minorHAnsi" w:cstheme="minorHAnsi"/>
        </w:rPr>
      </w:pPr>
      <w:r>
        <w:rPr>
          <w:rFonts w:asciiTheme="minorHAnsi" w:hAnsiTheme="minorHAnsi" w:cstheme="minorHAnsi"/>
        </w:rPr>
        <w:t>d. P</w:t>
      </w:r>
      <w:r w:rsidRPr="002E5D4A">
        <w:rPr>
          <w:rFonts w:asciiTheme="minorHAnsi" w:hAnsiTheme="minorHAnsi" w:cstheme="minorHAnsi"/>
        </w:rPr>
        <w:t>ursuit of power is inevitable – consensus of research</w:t>
      </w:r>
    </w:p>
    <w:p w14:paraId="75BCB7C5" w14:textId="77777777" w:rsidR="00936E58" w:rsidRPr="002E5D4A" w:rsidRDefault="00936E58" w:rsidP="00936E58">
      <w:pPr>
        <w:rPr>
          <w:rFonts w:asciiTheme="minorHAnsi" w:hAnsiTheme="minorHAnsi" w:cstheme="minorHAnsi"/>
        </w:rPr>
      </w:pPr>
      <w:r w:rsidRPr="002E5D4A">
        <w:rPr>
          <w:rStyle w:val="Style13ptBold"/>
          <w:rFonts w:asciiTheme="minorHAnsi" w:hAnsiTheme="minorHAnsi" w:cstheme="minorHAnsi"/>
        </w:rPr>
        <w:t xml:space="preserve">Wolforth 9 </w:t>
      </w:r>
      <w:r w:rsidRPr="002E5D4A">
        <w:rPr>
          <w:rFonts w:asciiTheme="minorHAnsi" w:hAnsiTheme="minorHAnsi" w:cstheme="minorHAnsi"/>
        </w:rPr>
        <w:t xml:space="preserve">(William C. Wohlforth – Dartmouth University International Relations Professor, January 2009, “Unipolarity, Status Competition, and Great Power War”, </w:t>
      </w:r>
      <w:hyperlink r:id="rId27" w:history="1">
        <w:r w:rsidRPr="002E5D4A">
          <w:rPr>
            <w:rStyle w:val="Hyperlink"/>
            <w:rFonts w:asciiTheme="minorHAnsi" w:hAnsiTheme="minorHAnsi" w:cstheme="minorHAnsi"/>
          </w:rPr>
          <w:t>https://cpb-us-e1.wpmucdn.com/sites.dartmouth.edu/dist/b/174/files/2013/04/War.pdf</w:t>
        </w:r>
      </w:hyperlink>
      <w:r w:rsidRPr="002E5D4A">
        <w:rPr>
          <w:rFonts w:asciiTheme="minorHAnsi" w:hAnsiTheme="minorHAnsi" w:cstheme="minorHAnsi"/>
        </w:rPr>
        <w:t>, accessed 8/5/18,)</w:t>
      </w:r>
    </w:p>
    <w:p w14:paraId="63E2F5D4" w14:textId="77777777" w:rsidR="00936E58" w:rsidRPr="002E5D4A" w:rsidRDefault="00936E58" w:rsidP="00936E58">
      <w:pPr>
        <w:rPr>
          <w:rStyle w:val="StyleUnderline"/>
          <w:rFonts w:asciiTheme="minorHAnsi" w:hAnsiTheme="minorHAnsi" w:cstheme="minorHAnsi"/>
        </w:rPr>
      </w:pPr>
      <w:r w:rsidRPr="002E5D4A">
        <w:rPr>
          <w:rFonts w:asciiTheme="minorHAnsi" w:eastAsia="Calibri" w:hAnsiTheme="minorHAnsi" w:cstheme="minorHAnsi"/>
          <w:sz w:val="8"/>
        </w:rPr>
        <w:t xml:space="preserve"> </w:t>
      </w:r>
      <w:r w:rsidRPr="002C46B8">
        <w:rPr>
          <w:rStyle w:val="Emphasis"/>
          <w:rFonts w:asciiTheme="minorHAnsi" w:hAnsiTheme="minorHAnsi" w:cstheme="minorHAnsi"/>
          <w:highlight w:val="cyan"/>
        </w:rPr>
        <w:t>The historical record</w:t>
      </w:r>
      <w:r w:rsidRPr="002E5D4A">
        <w:rPr>
          <w:rFonts w:asciiTheme="minorHAnsi" w:eastAsia="Calibri" w:hAnsiTheme="minorHAnsi" w:cstheme="minorHAnsi"/>
          <w:u w:val="single"/>
        </w:rPr>
        <w:t xml:space="preserve"> surrounding major wars </w:t>
      </w:r>
      <w:r w:rsidRPr="002C46B8">
        <w:rPr>
          <w:rStyle w:val="Emphasis"/>
          <w:rFonts w:asciiTheme="minorHAnsi" w:hAnsiTheme="minorHAnsi" w:cstheme="minorHAnsi"/>
          <w:highlight w:val="cyan"/>
        </w:rPr>
        <w:t>is rich with evidence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suggesting</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 xml:space="preserve">positional </w:t>
      </w:r>
      <w:r w:rsidRPr="002C46B8">
        <w:rPr>
          <w:rStyle w:val="Emphasis"/>
          <w:rFonts w:asciiTheme="minorHAnsi" w:hAnsiTheme="minorHAnsi" w:cstheme="minorHAnsi"/>
          <w:highlight w:val="cyan"/>
        </w:rPr>
        <w:t>concerns over status frustrate bargaining</w:t>
      </w:r>
      <w:r w:rsidRPr="002E5D4A">
        <w:rPr>
          <w:rStyle w:val="StyleUnderline"/>
          <w:rFonts w:asciiTheme="minorHAnsi" w:hAnsiTheme="minorHAnsi" w:cstheme="minorHAnsi"/>
        </w:rPr>
        <w:t>: expensive, protracted conflict over</w:t>
      </w:r>
      <w:r w:rsidRPr="002E5D4A">
        <w:rPr>
          <w:rFonts w:asciiTheme="minorHAnsi" w:eastAsia="Calibri" w:hAnsiTheme="minorHAnsi" w:cstheme="minorHAnsi"/>
          <w:sz w:val="8"/>
        </w:rPr>
        <w:t xml:space="preserve"> what appear to be </w:t>
      </w:r>
      <w:r w:rsidRPr="002E5D4A">
        <w:rPr>
          <w:rFonts w:asciiTheme="minorHAnsi" w:eastAsia="Calibri" w:hAnsiTheme="minorHAnsi" w:cstheme="minorHAnsi"/>
          <w:u w:val="single"/>
        </w:rPr>
        <w:t>minor issues</w:t>
      </w:r>
      <w:r w:rsidRPr="002E5D4A">
        <w:rPr>
          <w:rFonts w:asciiTheme="minorHAnsi" w:eastAsia="Calibri" w:hAnsiTheme="minorHAnsi" w:cstheme="minorHAnsi"/>
          <w:sz w:val="8"/>
        </w:rPr>
        <w:t xml:space="preserve">; a propensity </w:t>
      </w:r>
      <w:r w:rsidRPr="002E5D4A">
        <w:rPr>
          <w:rStyle w:val="StyleUnderline"/>
          <w:rFonts w:asciiTheme="minorHAnsi" w:hAnsiTheme="minorHAnsi" w:cstheme="minorHAnsi"/>
        </w:rPr>
        <w:t>on</w:t>
      </w:r>
      <w:r w:rsidRPr="002E5D4A">
        <w:rPr>
          <w:rFonts w:asciiTheme="minorHAnsi" w:eastAsia="Calibri" w:hAnsiTheme="minorHAnsi" w:cstheme="minorHAnsi"/>
          <w:sz w:val="8"/>
        </w:rPr>
        <w:t xml:space="preserve"> the </w:t>
      </w:r>
      <w:r w:rsidRPr="002E5D4A">
        <w:rPr>
          <w:rStyle w:val="StyleUnderline"/>
          <w:rFonts w:asciiTheme="minorHAnsi" w:hAnsiTheme="minorHAnsi" w:cstheme="minorHAnsi"/>
        </w:rPr>
        <w:t>part of decision</w:t>
      </w:r>
      <w:r w:rsidRPr="002E5D4A">
        <w:rPr>
          <w:rFonts w:asciiTheme="minorHAnsi" w:eastAsia="Calibri" w:hAnsiTheme="minorHAnsi" w:cstheme="minorHAnsi"/>
          <w:u w:val="single"/>
        </w:rPr>
        <w:t xml:space="preserve"> makers</w:t>
      </w:r>
      <w:r w:rsidRPr="002E5D4A">
        <w:rPr>
          <w:rFonts w:asciiTheme="minorHAnsi" w:eastAsia="Calibri" w:hAnsiTheme="minorHAnsi" w:cstheme="minorHAnsi"/>
          <w:sz w:val="8"/>
        </w:rPr>
        <w:t xml:space="preserve"> to </w:t>
      </w:r>
      <w:r w:rsidRPr="002E5D4A">
        <w:rPr>
          <w:rFonts w:asciiTheme="minorHAnsi" w:eastAsia="Calibri" w:hAnsiTheme="minorHAnsi" w:cstheme="minorHAnsi"/>
          <w:u w:val="single"/>
        </w:rPr>
        <w:t>frame issues in terms of relative rank even when doing so makes bargaining harder</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decision-makers’</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inability to accept feasible divisions</w:t>
      </w:r>
      <w:r w:rsidRPr="002E5D4A">
        <w:rPr>
          <w:rFonts w:asciiTheme="minorHAnsi" w:eastAsia="Calibri" w:hAnsiTheme="minorHAnsi" w:cstheme="minorHAnsi"/>
          <w:sz w:val="8"/>
        </w:rPr>
        <w:t xml:space="preserve"> of the matter in dispute </w:t>
      </w:r>
      <w:r w:rsidRPr="002E5D4A">
        <w:rPr>
          <w:rFonts w:asciiTheme="minorHAnsi" w:eastAsia="Calibri" w:hAnsiTheme="minorHAnsi" w:cstheme="minorHAnsi"/>
          <w:u w:val="single"/>
        </w:rPr>
        <w:t>even when failing to do so imposes high costs</w:t>
      </w:r>
      <w:r w:rsidRPr="002E5D4A">
        <w:rPr>
          <w:rFonts w:asciiTheme="minorHAnsi" w:eastAsia="Calibri" w:hAnsiTheme="minorHAnsi" w:cstheme="minorHAnsi"/>
          <w:sz w:val="8"/>
        </w:rPr>
        <w:t xml:space="preserve">; demands on the part of states for observable evidence to confirm their estimate of an improved position in the hierarchy; </w:t>
      </w:r>
      <w:r w:rsidRPr="002E5D4A">
        <w:rPr>
          <w:rFonts w:asciiTheme="minorHAnsi" w:eastAsia="Calibri" w:hAnsiTheme="minorHAnsi" w:cstheme="minorHAnsi"/>
          <w:u w:val="single"/>
        </w:rPr>
        <w:t>the inability</w:t>
      </w:r>
      <w:r w:rsidRPr="002E5D4A">
        <w:rPr>
          <w:rFonts w:asciiTheme="minorHAnsi" w:eastAsia="Calibri" w:hAnsiTheme="minorHAnsi" w:cstheme="minorHAnsi"/>
          <w:sz w:val="8"/>
        </w:rPr>
        <w:t xml:space="preserve"> of private bargains </w:t>
      </w:r>
      <w:r w:rsidRPr="002E5D4A">
        <w:rPr>
          <w:rFonts w:asciiTheme="minorHAnsi" w:eastAsia="Calibri" w:hAnsiTheme="minorHAnsi" w:cstheme="minorHAnsi"/>
          <w:u w:val="single"/>
        </w:rPr>
        <w:t>to resolve issues</w:t>
      </w:r>
      <w:r w:rsidRPr="002E5D4A">
        <w:rPr>
          <w:rFonts w:asciiTheme="minorHAnsi" w:eastAsia="Calibri" w:hAnsiTheme="minorHAnsi" w:cstheme="minorHAnsi"/>
          <w:sz w:val="8"/>
        </w:rPr>
        <w:t xml:space="preserve">; a frequently observed compulsion for the public attainment of concessions from a higher ranked state; and </w:t>
      </w:r>
      <w:r w:rsidRPr="002E5D4A">
        <w:rPr>
          <w:rStyle w:val="StyleUnderline"/>
          <w:rFonts w:asciiTheme="minorHAnsi" w:hAnsiTheme="minorHAnsi" w:cstheme="minorHAnsi"/>
        </w:rPr>
        <w:t>stubborn resistance on the part of states to which such demands are addressed even when acquiescence entails limited material cost</w:t>
      </w:r>
      <w:r w:rsidRPr="002E5D4A">
        <w:rPr>
          <w:rFonts w:asciiTheme="minorHAnsi" w:eastAsia="Calibri" w:hAnsiTheme="minorHAnsi" w:cstheme="minorHAnsi"/>
          <w:sz w:val="8"/>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28" w:anchor="f22" w:history="1">
        <w:r w:rsidRPr="002E5D4A">
          <w:rPr>
            <w:rStyle w:val="Hyperlink"/>
            <w:rFonts w:asciiTheme="minorHAnsi" w:hAnsiTheme="minorHAnsi" w:cstheme="minorHAnsi"/>
            <w:sz w:val="8"/>
          </w:rPr>
          <w:t>22</w:t>
        </w:r>
      </w:hyperlink>
      <w:r w:rsidRPr="002E5D4A">
        <w:rPr>
          <w:rFonts w:asciiTheme="minorHAnsi" w:eastAsia="Calibri" w:hAnsiTheme="minorHAnsi" w:cstheme="minorHAnsi"/>
          <w:sz w:val="8"/>
        </w:rPr>
        <w:t xml:space="preserve"> This is the credible commitment problem to which many theorists are now turning their attention. But how it relates to the information problem that until recently dominated the formal literature remains to be seen.</w:t>
      </w:r>
      <w:hyperlink r:id="rId29" w:anchor="f23" w:history="1">
        <w:r w:rsidRPr="002E5D4A">
          <w:rPr>
            <w:rStyle w:val="Hyperlink"/>
            <w:rFonts w:asciiTheme="minorHAnsi" w:hAnsiTheme="minorHAnsi" w:cstheme="minorHAnsi"/>
            <w:sz w:val="8"/>
          </w:rPr>
          <w:t>23</w:t>
        </w:r>
      </w:hyperlink>
      <w:r w:rsidRPr="002E5D4A">
        <w:rPr>
          <w:rFonts w:asciiTheme="minorHAnsi" w:eastAsia="Calibri" w:hAnsiTheme="minorHAnsi" w:cstheme="minorHAnsi"/>
          <w:sz w:val="8"/>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w:t>
      </w:r>
      <w:r w:rsidRPr="002E5D4A">
        <w:rPr>
          <w:rStyle w:val="StyleUnderline"/>
          <w:rFonts w:asciiTheme="minorHAnsi" w:hAnsiTheme="minorHAnsi" w:cstheme="minorHAnsi"/>
        </w:rPr>
        <w:t>Do</w:t>
      </w:r>
      <w:r w:rsidRPr="002E5D4A">
        <w:rPr>
          <w:rStyle w:val="Emphasis"/>
          <w:rFonts w:asciiTheme="minorHAnsi" w:hAnsiTheme="minorHAnsi" w:cstheme="minorHAnsi"/>
        </w:rPr>
        <w:t xml:space="preserve"> Great Powers Care about Status</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Mainstream theories</w:t>
      </w:r>
      <w:r w:rsidRPr="002E5D4A">
        <w:rPr>
          <w:rStyle w:val="StyleUnderline"/>
          <w:rFonts w:asciiTheme="minorHAnsi" w:hAnsiTheme="minorHAnsi" w:cstheme="minorHAnsi"/>
        </w:rPr>
        <w:t xml:space="preserve"> generally </w:t>
      </w:r>
      <w:r w:rsidRPr="002E5D4A">
        <w:rPr>
          <w:rStyle w:val="Emphasis"/>
          <w:rFonts w:asciiTheme="minorHAnsi" w:hAnsiTheme="minorHAnsi" w:cstheme="minorHAnsi"/>
        </w:rPr>
        <w:t>posit</w:t>
      </w:r>
      <w:r w:rsidRPr="002E5D4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2E5D4A">
        <w:rPr>
          <w:rFonts w:asciiTheme="minorHAnsi" w:eastAsia="Calibri" w:hAnsiTheme="minorHAnsi" w:cstheme="minorHAnsi"/>
          <w:sz w:val="8"/>
        </w:rPr>
        <w:t>.</w:t>
      </w:r>
      <w:hyperlink r:id="rId30" w:anchor="f24" w:history="1">
        <w:r w:rsidRPr="002E5D4A">
          <w:rPr>
            <w:rStyle w:val="Hyperlink"/>
            <w:rFonts w:asciiTheme="minorHAnsi" w:hAnsiTheme="minorHAnsi" w:cstheme="minorHAnsi"/>
            <w:sz w:val="8"/>
          </w:rPr>
          <w:t>24</w:t>
        </w:r>
      </w:hyperlink>
      <w:r w:rsidRPr="002E5D4A">
        <w:rPr>
          <w:rFonts w:asciiTheme="minorHAnsi" w:eastAsia="Calibri" w:hAnsiTheme="minorHAnsi" w:cstheme="minorHAnsi"/>
          <w:sz w:val="8"/>
        </w:rPr>
        <w:t xml:space="preserve"> By that assumption, once a state’s status in an international order ceases to affect its material wellbeing, its relative standing will have no bearing on decisions for war or peace. </w:t>
      </w:r>
      <w:r w:rsidRPr="002E5D4A">
        <w:rPr>
          <w:rStyle w:val="StyleUnderline"/>
          <w:rFonts w:asciiTheme="minorHAnsi" w:hAnsiTheme="minorHAnsi" w:cstheme="minorHAnsi"/>
        </w:rPr>
        <w:t>But the assumption is undermined by</w:t>
      </w:r>
      <w:r w:rsidRPr="002E5D4A">
        <w:rPr>
          <w:rStyle w:val="Emphasis"/>
          <w:rFonts w:asciiTheme="minorHAnsi" w:hAnsiTheme="minorHAnsi" w:cstheme="minorHAnsi"/>
        </w:rPr>
        <w:t xml:space="preserve"> </w:t>
      </w:r>
      <w:r w:rsidRPr="002C46B8">
        <w:rPr>
          <w:rStyle w:val="Emphasis"/>
          <w:rFonts w:asciiTheme="minorHAnsi" w:hAnsiTheme="minorHAnsi" w:cstheme="minorHAnsi"/>
          <w:highlight w:val="cyan"/>
        </w:rPr>
        <w:t>cumulative research in</w:t>
      </w:r>
      <w:r w:rsidRPr="002E5D4A">
        <w:rPr>
          <w:rFonts w:asciiTheme="minorHAnsi" w:eastAsia="Calibri" w:hAnsiTheme="minorHAnsi" w:cstheme="minorHAnsi"/>
          <w:u w:val="single"/>
        </w:rPr>
        <w:t xml:space="preserve"> disciplines ranging from </w:t>
      </w:r>
      <w:r w:rsidRPr="002C46B8">
        <w:rPr>
          <w:rStyle w:val="Emphasis"/>
          <w:rFonts w:asciiTheme="minorHAnsi" w:hAnsiTheme="minorHAnsi" w:cstheme="minorHAnsi"/>
          <w:highlight w:val="cyan"/>
        </w:rPr>
        <w:t>neuroscience</w:t>
      </w:r>
      <w:r w:rsidRPr="002E5D4A">
        <w:rPr>
          <w:rFonts w:asciiTheme="minorHAnsi" w:eastAsia="Calibri" w:hAnsiTheme="minorHAnsi" w:cstheme="minorHAnsi"/>
          <w:sz w:val="8"/>
        </w:rPr>
        <w:t xml:space="preserve"> and </w:t>
      </w:r>
      <w:r w:rsidRPr="002E5D4A">
        <w:rPr>
          <w:rFonts w:asciiTheme="minorHAnsi" w:eastAsia="Calibri" w:hAnsiTheme="minorHAnsi" w:cstheme="minorHAnsi"/>
          <w:u w:val="single"/>
        </w:rPr>
        <w:t xml:space="preserve">evolutionary </w:t>
      </w:r>
      <w:r w:rsidRPr="002C46B8">
        <w:rPr>
          <w:rStyle w:val="Emphasis"/>
          <w:rFonts w:asciiTheme="minorHAnsi" w:hAnsiTheme="minorHAnsi" w:cstheme="minorHAnsi"/>
          <w:highlight w:val="cyan"/>
        </w:rPr>
        <w:t>biology</w:t>
      </w:r>
      <w:r w:rsidRPr="002E5D4A">
        <w:rPr>
          <w:rFonts w:asciiTheme="minorHAnsi" w:eastAsia="Calibri" w:hAnsiTheme="minorHAnsi" w:cstheme="minorHAnsi"/>
          <w:sz w:val="8"/>
        </w:rPr>
        <w:t xml:space="preserve"> to </w:t>
      </w:r>
      <w:r w:rsidRPr="002C46B8">
        <w:rPr>
          <w:rStyle w:val="Emphasis"/>
          <w:rFonts w:asciiTheme="minorHAnsi" w:hAnsiTheme="minorHAnsi" w:cstheme="minorHAnsi"/>
          <w:highlight w:val="cyan"/>
        </w:rPr>
        <w:t>economics</w:t>
      </w:r>
      <w:r w:rsidRPr="002C46B8">
        <w:rPr>
          <w:rFonts w:asciiTheme="minorHAnsi" w:eastAsia="Calibri" w:hAnsiTheme="minorHAnsi" w:cstheme="minorHAnsi"/>
          <w:highlight w:val="cyan"/>
          <w:u w:val="single"/>
        </w:rPr>
        <w:t xml:space="preserve">, </w:t>
      </w:r>
      <w:r w:rsidRPr="002C46B8">
        <w:rPr>
          <w:rStyle w:val="Emphasis"/>
          <w:rFonts w:asciiTheme="minorHAnsi" w:hAnsiTheme="minorHAnsi" w:cstheme="minorHAnsi"/>
          <w:highlight w:val="cyan"/>
        </w:rPr>
        <w:t>anthropology</w:t>
      </w:r>
      <w:r w:rsidRPr="002C46B8">
        <w:rPr>
          <w:rFonts w:asciiTheme="minorHAnsi" w:eastAsia="Calibri" w:hAnsiTheme="minorHAnsi" w:cstheme="minorHAnsi"/>
          <w:highlight w:val="cyan"/>
          <w:u w:val="single"/>
        </w:rPr>
        <w:t xml:space="preserve">, </w:t>
      </w:r>
      <w:r w:rsidRPr="002C46B8">
        <w:rPr>
          <w:rStyle w:val="Emphasis"/>
          <w:rFonts w:asciiTheme="minorHAnsi" w:hAnsiTheme="minorHAnsi" w:cstheme="minorHAnsi"/>
          <w:highlight w:val="cyan"/>
        </w:rPr>
        <w:t>sociology</w:t>
      </w:r>
      <w:r w:rsidRPr="002C46B8">
        <w:rPr>
          <w:rFonts w:asciiTheme="minorHAnsi" w:eastAsia="Calibri" w:hAnsiTheme="minorHAnsi" w:cstheme="minorHAnsi"/>
          <w:highlight w:val="cyan"/>
          <w:u w:val="single"/>
        </w:rPr>
        <w:t xml:space="preserve">, </w:t>
      </w:r>
      <w:r w:rsidRPr="002C46B8">
        <w:rPr>
          <w:rStyle w:val="Emphasis"/>
          <w:rFonts w:asciiTheme="minorHAnsi" w:hAnsiTheme="minorHAnsi" w:cstheme="minorHAnsi"/>
          <w:highlight w:val="cyan"/>
        </w:rPr>
        <w:t>and psychology</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human beings are powerfully motivated</w:t>
      </w:r>
      <w:r w:rsidRPr="002E5D4A">
        <w:rPr>
          <w:rFonts w:asciiTheme="minorHAnsi" w:eastAsia="Calibri" w:hAnsiTheme="minorHAnsi" w:cstheme="minorHAnsi"/>
          <w:u w:val="single"/>
        </w:rPr>
        <w:t xml:space="preserve"> by the desire for favorable social status </w:t>
      </w:r>
      <w:r w:rsidRPr="002E5D4A">
        <w:rPr>
          <w:rStyle w:val="StyleUnderline"/>
          <w:rFonts w:asciiTheme="minorHAnsi" w:hAnsiTheme="minorHAnsi" w:cstheme="minorHAnsi"/>
        </w:rPr>
        <w:t>comparisons. This</w:t>
      </w:r>
      <w:r w:rsidRPr="002E5D4A">
        <w:rPr>
          <w:rFonts w:asciiTheme="minorHAnsi" w:eastAsia="Calibri" w:hAnsiTheme="minorHAnsi" w:cstheme="minorHAnsi"/>
          <w:u w:val="single"/>
        </w:rPr>
        <w:t xml:space="preserve"> research </w:t>
      </w:r>
      <w:r w:rsidRPr="002C46B8">
        <w:rPr>
          <w:rStyle w:val="Emphasis"/>
          <w:rFonts w:asciiTheme="minorHAnsi" w:hAnsiTheme="minorHAnsi" w:cstheme="minorHAnsi"/>
          <w:highlight w:val="cyan"/>
        </w:rPr>
        <w:t>suggests</w:t>
      </w:r>
      <w:r w:rsidRPr="002E5D4A">
        <w:rPr>
          <w:rFonts w:asciiTheme="minorHAnsi" w:eastAsia="Calibri" w:hAnsiTheme="minorHAnsi" w:cstheme="minorHAnsi"/>
          <w:u w:val="single"/>
        </w:rPr>
        <w:t xml:space="preserve"> that </w:t>
      </w:r>
      <w:r w:rsidRPr="002C46B8">
        <w:rPr>
          <w:rStyle w:val="Emphasis"/>
          <w:rFonts w:asciiTheme="minorHAnsi" w:hAnsiTheme="minorHAnsi" w:cstheme="minorHAnsi"/>
          <w:highlight w:val="cyan"/>
        </w:rPr>
        <w:t>the preference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for status</w:t>
      </w:r>
      <w:r w:rsidRPr="002E5D4A">
        <w:rPr>
          <w:rStyle w:val="Emphasis"/>
          <w:rFonts w:asciiTheme="minorHAnsi" w:hAnsiTheme="minorHAnsi" w:cstheme="minorHAnsi"/>
        </w:rPr>
        <w:t xml:space="preserve"> </w:t>
      </w:r>
      <w:r w:rsidRPr="002C46B8">
        <w:rPr>
          <w:rStyle w:val="Emphasis"/>
          <w:rFonts w:asciiTheme="minorHAnsi" w:hAnsiTheme="minorHAnsi" w:cstheme="minorHAnsi"/>
          <w:highlight w:val="cyan"/>
        </w:rPr>
        <w:t>is a basic disposition</w:t>
      </w:r>
      <w:r w:rsidRPr="002E5D4A">
        <w:rPr>
          <w:rFonts w:asciiTheme="minorHAnsi" w:eastAsia="Calibri" w:hAnsiTheme="minorHAnsi" w:cstheme="minorHAnsi"/>
          <w:u w:val="single"/>
        </w:rPr>
        <w:t xml:space="preserve"> rather than merely a strategy for attaining other goals</w:t>
      </w:r>
      <w:r w:rsidRPr="002E5D4A">
        <w:rPr>
          <w:rFonts w:asciiTheme="minorHAnsi" w:eastAsia="Calibri" w:hAnsiTheme="minorHAnsi" w:cstheme="minorHAnsi"/>
          <w:sz w:val="8"/>
        </w:rPr>
        <w:t>.</w:t>
      </w:r>
      <w:hyperlink r:id="rId31" w:anchor="f25" w:history="1">
        <w:r w:rsidRPr="002E5D4A">
          <w:rPr>
            <w:rStyle w:val="Hyperlink"/>
            <w:rFonts w:asciiTheme="minorHAnsi" w:hAnsiTheme="minorHAnsi" w:cstheme="minorHAnsi"/>
            <w:sz w:val="8"/>
          </w:rPr>
          <w:t>25</w:t>
        </w:r>
      </w:hyperlink>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People often seek tangibles</w:t>
      </w:r>
      <w:r w:rsidRPr="002E5D4A">
        <w:rPr>
          <w:rFonts w:asciiTheme="minorHAnsi" w:eastAsia="Calibri" w:hAnsiTheme="minorHAnsi" w:cstheme="minorHAnsi"/>
          <w:sz w:val="8"/>
        </w:rPr>
        <w:t xml:space="preserve"> not so much because of the welfare or security they bring but because of the social status they confer. Under certain conditions, </w:t>
      </w:r>
      <w:r w:rsidRPr="002C46B8">
        <w:rPr>
          <w:rStyle w:val="Emphasis"/>
          <w:rFonts w:asciiTheme="minorHAnsi" w:hAnsiTheme="minorHAnsi" w:cstheme="minorHAnsi"/>
          <w:highlight w:val="cyan"/>
        </w:rPr>
        <w:t>the search</w:t>
      </w:r>
      <w:r w:rsidRPr="002E5D4A">
        <w:rPr>
          <w:rStyle w:val="Emphasis"/>
          <w:rFonts w:asciiTheme="minorHAnsi" w:hAnsiTheme="minorHAnsi" w:cstheme="minorHAnsi"/>
        </w:rPr>
        <w:t xml:space="preserve"> for status </w:t>
      </w:r>
      <w:r w:rsidRPr="002C46B8">
        <w:rPr>
          <w:rStyle w:val="Emphasis"/>
          <w:rFonts w:asciiTheme="minorHAnsi" w:hAnsiTheme="minorHAnsi" w:cstheme="minorHAnsi"/>
          <w:highlight w:val="cyan"/>
        </w:rPr>
        <w:t>will cause people to</w:t>
      </w:r>
      <w:r w:rsidRPr="002E5D4A">
        <w:rPr>
          <w:rStyle w:val="Emphasis"/>
          <w:rFonts w:asciiTheme="minorHAnsi" w:hAnsiTheme="minorHAnsi" w:cstheme="minorHAnsi"/>
        </w:rPr>
        <w:t xml:space="preserve"> behave in ways that </w:t>
      </w:r>
      <w:r w:rsidRPr="002C46B8">
        <w:rPr>
          <w:rStyle w:val="Emphasis"/>
          <w:rFonts w:asciiTheme="minorHAnsi" w:hAnsiTheme="minorHAnsi" w:cstheme="minorHAnsi"/>
          <w:highlight w:val="cyan"/>
        </w:rPr>
        <w:t>directly contradict</w:t>
      </w:r>
      <w:r w:rsidRPr="002E5D4A">
        <w:rPr>
          <w:rFonts w:asciiTheme="minorHAnsi" w:eastAsia="Calibri" w:hAnsiTheme="minorHAnsi" w:cstheme="minorHAnsi"/>
          <w:u w:val="single"/>
        </w:rPr>
        <w:t xml:space="preserve"> their </w:t>
      </w:r>
      <w:r w:rsidRPr="002C46B8">
        <w:rPr>
          <w:rStyle w:val="Emphasis"/>
          <w:rFonts w:asciiTheme="minorHAnsi" w:hAnsiTheme="minorHAnsi" w:cstheme="minorHAnsi"/>
          <w:highlight w:val="cyan"/>
        </w:rPr>
        <w:t>material interest</w:t>
      </w:r>
      <w:r w:rsidRPr="002E5D4A">
        <w:rPr>
          <w:rStyle w:val="Emphasis"/>
          <w:rFonts w:asciiTheme="minorHAnsi" w:hAnsiTheme="minorHAnsi" w:cstheme="minorHAnsi"/>
        </w:rPr>
        <w:t xml:space="preserve"> in security</w:t>
      </w:r>
      <w:r w:rsidRPr="002E5D4A">
        <w:rPr>
          <w:rFonts w:asciiTheme="minorHAnsi" w:eastAsia="Calibri" w:hAnsiTheme="minorHAnsi" w:cstheme="minorHAnsi"/>
          <w:u w:val="single"/>
        </w:rPr>
        <w:t xml:space="preserve"> </w:t>
      </w:r>
      <w:r w:rsidRPr="002E5D4A">
        <w:rPr>
          <w:rStyle w:val="StyleUnderline"/>
          <w:rFonts w:asciiTheme="minorHAnsi" w:hAnsiTheme="minorHAnsi" w:cstheme="minorHAnsi"/>
        </w:rPr>
        <w:t>and/or prosperity.</w:t>
      </w:r>
    </w:p>
    <w:p w14:paraId="14FDAA33" w14:textId="77777777" w:rsidR="00936E58" w:rsidRPr="002E5D4A" w:rsidRDefault="00936E58" w:rsidP="00936E58">
      <w:pPr>
        <w:pStyle w:val="Heading4"/>
        <w:rPr>
          <w:rFonts w:asciiTheme="minorHAnsi" w:hAnsiTheme="minorHAnsi" w:cstheme="minorHAnsi"/>
        </w:rPr>
      </w:pPr>
      <w:r w:rsidRPr="002E5D4A">
        <w:rPr>
          <w:rFonts w:asciiTheme="minorHAnsi" w:hAnsiTheme="minorHAnsi" w:cstheme="minorHAnsi"/>
        </w:rPr>
        <w:t xml:space="preserve">3. China heg fails---there’s </w:t>
      </w:r>
      <w:r w:rsidRPr="002E5D4A">
        <w:rPr>
          <w:rFonts w:asciiTheme="minorHAnsi" w:hAnsiTheme="minorHAnsi" w:cstheme="minorHAnsi"/>
          <w:u w:val="single"/>
        </w:rPr>
        <w:t>no alternative</w:t>
      </w:r>
      <w:r w:rsidRPr="002E5D4A">
        <w:rPr>
          <w:rFonts w:asciiTheme="minorHAnsi" w:hAnsiTheme="minorHAnsi" w:cstheme="minorHAnsi"/>
        </w:rPr>
        <w:t xml:space="preserve"> to U.S. leadership</w:t>
      </w:r>
    </w:p>
    <w:p w14:paraId="62771462" w14:textId="77777777" w:rsidR="00936E58" w:rsidRPr="002E5D4A" w:rsidRDefault="00936E58" w:rsidP="00936E58">
      <w:pPr>
        <w:rPr>
          <w:rFonts w:asciiTheme="minorHAnsi" w:hAnsiTheme="minorHAnsi" w:cstheme="minorHAnsi"/>
        </w:rPr>
      </w:pPr>
      <w:r w:rsidRPr="002E5D4A">
        <w:rPr>
          <w:rStyle w:val="Style13ptBold"/>
          <w:rFonts w:asciiTheme="minorHAnsi" w:hAnsiTheme="minorHAnsi" w:cstheme="minorHAnsi"/>
        </w:rPr>
        <w:t>Lyon, 19</w:t>
      </w:r>
      <w:r w:rsidRPr="002E5D4A">
        <w:rPr>
          <w:rFonts w:asciiTheme="minorHAnsi" w:hAnsiTheme="minorHAnsi" w:cstheme="minorHAnsi"/>
        </w:rPr>
        <w:t xml:space="preserve"> - senior fellow at ASPI; Rod Lyon, “Can ‘revisionists’ rule the world?," </w:t>
      </w:r>
      <w:r w:rsidRPr="002E5D4A">
        <w:rPr>
          <w:rFonts w:asciiTheme="minorHAnsi" w:hAnsiTheme="minorHAnsi" w:cstheme="minorHAnsi"/>
          <w:i/>
        </w:rPr>
        <w:t>Strategist</w:t>
      </w:r>
      <w:r w:rsidRPr="002E5D4A">
        <w:rPr>
          <w:rFonts w:asciiTheme="minorHAnsi" w:hAnsiTheme="minorHAnsi" w:cstheme="minorHAnsi"/>
        </w:rPr>
        <w:t>, 3-14-2019, https://www.aspistrategist.org.au/can-revisionists-rule-the-world/</w:t>
      </w:r>
    </w:p>
    <w:p w14:paraId="0D55D3BD" w14:textId="77777777" w:rsidR="00936E58" w:rsidRDefault="00936E58" w:rsidP="00936E58">
      <w:pPr>
        <w:rPr>
          <w:rFonts w:asciiTheme="minorHAnsi" w:hAnsiTheme="minorHAnsi" w:cstheme="minorHAnsi"/>
          <w:sz w:val="16"/>
        </w:rPr>
      </w:pPr>
      <w:r w:rsidRPr="002E5D4A">
        <w:rPr>
          <w:rFonts w:asciiTheme="minorHAnsi" w:hAnsiTheme="minorHAnsi" w:cstheme="minorHAnsi"/>
          <w:sz w:val="16"/>
        </w:rPr>
        <w:t xml:space="preserve">That takes us to the separate but larger question: </w:t>
      </w:r>
      <w:r w:rsidRPr="002E5D4A">
        <w:rPr>
          <w:rStyle w:val="StyleUnderline"/>
          <w:rFonts w:asciiTheme="minorHAnsi" w:hAnsiTheme="minorHAnsi" w:cstheme="minorHAnsi"/>
        </w:rPr>
        <w:t>could Russia and China cooperate to shape a new global order in Asia, Europe and the Middle East</w:t>
      </w:r>
      <w:r w:rsidRPr="002E5D4A">
        <w:rPr>
          <w:rFonts w:asciiTheme="minorHAnsi" w:hAnsiTheme="minorHAnsi" w:cstheme="minorHAnsi"/>
          <w:sz w:val="16"/>
        </w:rPr>
        <w:t xml:space="preserve">? That’s only a portion of the globe, but an important portion. Well, Russia’s a European-centred state with a revanchist agenda focused on reversing its post–Cold War losses. That’s a big ask, though. </w:t>
      </w:r>
      <w:r w:rsidRPr="002E5D4A">
        <w:rPr>
          <w:rStyle w:val="StyleUnderline"/>
          <w:rFonts w:asciiTheme="minorHAnsi" w:hAnsiTheme="minorHAnsi" w:cstheme="minorHAnsi"/>
        </w:rPr>
        <w:t>The Soviet Union’s gone and it isn’t coming back</w:t>
      </w:r>
      <w:r w:rsidRPr="002E5D4A">
        <w:rPr>
          <w:rFonts w:asciiTheme="minorHAnsi" w:hAnsiTheme="minorHAnsi" w:cstheme="minorHAnsi"/>
          <w:sz w:val="16"/>
        </w:rPr>
        <w:t xml:space="preserve">. </w:t>
      </w:r>
      <w:r w:rsidRPr="002C46B8">
        <w:rPr>
          <w:rStyle w:val="StyleUnderline"/>
          <w:rFonts w:asciiTheme="minorHAnsi" w:hAnsiTheme="minorHAnsi" w:cstheme="minorHAnsi"/>
          <w:highlight w:val="cyan"/>
        </w:rPr>
        <w:t>China</w:t>
      </w:r>
      <w:r w:rsidRPr="002E5D4A">
        <w:rPr>
          <w:rFonts w:asciiTheme="minorHAnsi" w:hAnsiTheme="minorHAnsi" w:cstheme="minorHAnsi"/>
          <w:sz w:val="16"/>
        </w:rPr>
        <w:t xml:space="preserve">, by comparison, is a rising power—and one that </w:t>
      </w:r>
      <w:r w:rsidRPr="002E5D4A">
        <w:rPr>
          <w:rStyle w:val="StyleUnderline"/>
          <w:rFonts w:asciiTheme="minorHAnsi" w:hAnsiTheme="minorHAnsi" w:cstheme="minorHAnsi"/>
        </w:rPr>
        <w:t>believes it’s entitled to a Sino-centric order in Asia</w:t>
      </w:r>
      <w:r w:rsidRPr="002E5D4A">
        <w:rPr>
          <w:rFonts w:asciiTheme="minorHAnsi" w:hAnsiTheme="minorHAnsi" w:cstheme="minorHAnsi"/>
          <w:sz w:val="16"/>
        </w:rPr>
        <w:t xml:space="preserve">, as a sort of latter-day compensation for the century of humiliation. </w:t>
      </w:r>
      <w:r w:rsidRPr="002E5D4A">
        <w:rPr>
          <w:rStyle w:val="StyleUnderline"/>
          <w:rFonts w:asciiTheme="minorHAnsi" w:hAnsiTheme="minorHAnsi" w:cstheme="minorHAnsi"/>
        </w:rPr>
        <w:t xml:space="preserve">It </w:t>
      </w:r>
      <w:r w:rsidRPr="002C46B8">
        <w:rPr>
          <w:rStyle w:val="StyleUnderline"/>
          <w:rFonts w:asciiTheme="minorHAnsi" w:hAnsiTheme="minorHAnsi" w:cstheme="minorHAnsi"/>
          <w:highlight w:val="cyan"/>
        </w:rPr>
        <w:t>has</w:t>
      </w:r>
      <w:r w:rsidRPr="002E5D4A">
        <w:rPr>
          <w:rStyle w:val="StyleUnderline"/>
          <w:rFonts w:asciiTheme="minorHAnsi" w:hAnsiTheme="minorHAnsi" w:cstheme="minorHAnsi"/>
        </w:rPr>
        <w:t xml:space="preserve"> both </w:t>
      </w:r>
      <w:r w:rsidRPr="002C46B8">
        <w:rPr>
          <w:rStyle w:val="StyleUnderline"/>
          <w:rFonts w:asciiTheme="minorHAnsi" w:hAnsiTheme="minorHAnsi" w:cstheme="minorHAnsi"/>
          <w:highlight w:val="cyan"/>
        </w:rPr>
        <w:t>economic and growing military heft</w:t>
      </w:r>
      <w:r w:rsidRPr="002E5D4A">
        <w:rPr>
          <w:rFonts w:asciiTheme="minorHAnsi" w:hAnsiTheme="minorHAnsi" w:cstheme="minorHAnsi"/>
          <w:sz w:val="16"/>
        </w:rPr>
        <w:t xml:space="preserve">. Still, </w:t>
      </w:r>
      <w:r w:rsidRPr="002E5D4A">
        <w:rPr>
          <w:rStyle w:val="Emphasis"/>
          <w:rFonts w:asciiTheme="minorHAnsi" w:hAnsiTheme="minorHAnsi" w:cstheme="minorHAnsi"/>
        </w:rPr>
        <w:t xml:space="preserve">it </w:t>
      </w:r>
      <w:r w:rsidRPr="002C46B8">
        <w:rPr>
          <w:rStyle w:val="Emphasis"/>
          <w:rFonts w:asciiTheme="minorHAnsi" w:hAnsiTheme="minorHAnsi" w:cstheme="minorHAnsi"/>
          <w:highlight w:val="cyan"/>
        </w:rPr>
        <w:t>remains an incomplete power</w:t>
      </w:r>
      <w:r w:rsidRPr="002E5D4A">
        <w:rPr>
          <w:rFonts w:asciiTheme="minorHAnsi" w:hAnsiTheme="minorHAnsi" w:cstheme="minorHAnsi"/>
          <w:sz w:val="16"/>
        </w:rPr>
        <w:t xml:space="preserve">, </w:t>
      </w:r>
      <w:r w:rsidRPr="002C46B8">
        <w:rPr>
          <w:rStyle w:val="StyleUnderline"/>
          <w:rFonts w:asciiTheme="minorHAnsi" w:hAnsiTheme="minorHAnsi" w:cstheme="minorHAnsi"/>
          <w:highlight w:val="cyan"/>
        </w:rPr>
        <w:t>demonstrated</w:t>
      </w:r>
      <w:r w:rsidRPr="002E5D4A">
        <w:rPr>
          <w:rStyle w:val="StyleUnderline"/>
          <w:rFonts w:asciiTheme="minorHAnsi" w:hAnsiTheme="minorHAnsi" w:cstheme="minorHAnsi"/>
        </w:rPr>
        <w:t xml:space="preserve"> most clearly </w:t>
      </w:r>
      <w:r w:rsidRPr="002C46B8">
        <w:rPr>
          <w:rStyle w:val="StyleUnderline"/>
          <w:rFonts w:asciiTheme="minorHAnsi" w:hAnsiTheme="minorHAnsi" w:cstheme="minorHAnsi"/>
          <w:highlight w:val="cyan"/>
        </w:rPr>
        <w:t>by</w:t>
      </w:r>
      <w:r w:rsidRPr="002E5D4A">
        <w:rPr>
          <w:rStyle w:val="StyleUnderline"/>
          <w:rFonts w:asciiTheme="minorHAnsi" w:hAnsiTheme="minorHAnsi" w:cstheme="minorHAnsi"/>
        </w:rPr>
        <w:t xml:space="preserve"> its relentless</w:t>
      </w:r>
      <w:r w:rsidRPr="002E5D4A">
        <w:rPr>
          <w:rFonts w:asciiTheme="minorHAnsi" w:hAnsiTheme="minorHAnsi" w:cstheme="minorHAnsi"/>
          <w:sz w:val="16"/>
        </w:rPr>
        <w:t xml:space="preserve">, </w:t>
      </w:r>
      <w:r w:rsidRPr="002E5D4A">
        <w:rPr>
          <w:rStyle w:val="StyleUnderline"/>
          <w:rFonts w:asciiTheme="minorHAnsi" w:hAnsiTheme="minorHAnsi" w:cstheme="minorHAnsi"/>
        </w:rPr>
        <w:t>state-organised</w:t>
      </w:r>
      <w:r w:rsidRPr="002E5D4A">
        <w:rPr>
          <w:rFonts w:asciiTheme="minorHAnsi" w:hAnsiTheme="minorHAnsi" w:cstheme="minorHAnsi"/>
          <w:sz w:val="16"/>
        </w:rPr>
        <w:t xml:space="preserve"> </w:t>
      </w:r>
      <w:r w:rsidRPr="002C46B8">
        <w:rPr>
          <w:rStyle w:val="Emphasis"/>
          <w:rFonts w:asciiTheme="minorHAnsi" w:hAnsiTheme="minorHAnsi" w:cstheme="minorHAnsi"/>
          <w:highlight w:val="cyan"/>
        </w:rPr>
        <w:t>theft of</w:t>
      </w:r>
      <w:r w:rsidRPr="002E5D4A">
        <w:rPr>
          <w:rStyle w:val="Emphasis"/>
          <w:rFonts w:asciiTheme="minorHAnsi" w:hAnsiTheme="minorHAnsi" w:cstheme="minorHAnsi"/>
        </w:rPr>
        <w:t xml:space="preserve"> </w:t>
      </w:r>
      <w:r w:rsidRPr="002E5D4A">
        <w:rPr>
          <w:rFonts w:asciiTheme="minorHAnsi" w:hAnsiTheme="minorHAnsi" w:cstheme="minorHAnsi"/>
          <w:sz w:val="16"/>
        </w:rPr>
        <w:t xml:space="preserve">technology and </w:t>
      </w:r>
      <w:r w:rsidRPr="002C46B8">
        <w:rPr>
          <w:rStyle w:val="Emphasis"/>
          <w:rFonts w:asciiTheme="minorHAnsi" w:hAnsiTheme="minorHAnsi" w:cstheme="minorHAnsi"/>
          <w:highlight w:val="cyan"/>
        </w:rPr>
        <w:t>i</w:t>
      </w:r>
      <w:r w:rsidRPr="002E5D4A">
        <w:rPr>
          <w:rFonts w:asciiTheme="minorHAnsi" w:hAnsiTheme="minorHAnsi" w:cstheme="minorHAnsi"/>
          <w:sz w:val="16"/>
        </w:rPr>
        <w:t xml:space="preserve">ntellectual </w:t>
      </w:r>
      <w:r w:rsidRPr="002C46B8">
        <w:rPr>
          <w:rStyle w:val="Emphasis"/>
          <w:rFonts w:asciiTheme="minorHAnsi" w:hAnsiTheme="minorHAnsi" w:cstheme="minorHAnsi"/>
          <w:highlight w:val="cyan"/>
        </w:rPr>
        <w:t>p</w:t>
      </w:r>
      <w:r w:rsidRPr="002E5D4A">
        <w:rPr>
          <w:rFonts w:asciiTheme="minorHAnsi" w:hAnsiTheme="minorHAnsi" w:cstheme="minorHAnsi"/>
          <w:sz w:val="16"/>
        </w:rPr>
        <w:t xml:space="preserve">roperty, </w:t>
      </w:r>
      <w:r w:rsidRPr="002C46B8">
        <w:rPr>
          <w:rStyle w:val="StyleUnderline"/>
          <w:rFonts w:asciiTheme="minorHAnsi" w:hAnsiTheme="minorHAnsi" w:cstheme="minorHAnsi"/>
          <w:highlight w:val="cyan"/>
        </w:rPr>
        <w:t>and</w:t>
      </w:r>
      <w:r w:rsidRPr="002E5D4A">
        <w:rPr>
          <w:rFonts w:asciiTheme="minorHAnsi" w:hAnsiTheme="minorHAnsi" w:cstheme="minorHAnsi"/>
          <w:sz w:val="16"/>
        </w:rPr>
        <w:t xml:space="preserve"> its </w:t>
      </w:r>
      <w:r w:rsidRPr="002E5D4A">
        <w:rPr>
          <w:rStyle w:val="Emphasis"/>
          <w:rFonts w:asciiTheme="minorHAnsi" w:hAnsiTheme="minorHAnsi" w:cstheme="minorHAnsi"/>
        </w:rPr>
        <w:t xml:space="preserve">large </w:t>
      </w:r>
      <w:r w:rsidRPr="002C46B8">
        <w:rPr>
          <w:rStyle w:val="Emphasis"/>
          <w:rFonts w:asciiTheme="minorHAnsi" w:hAnsiTheme="minorHAnsi" w:cstheme="minorHAnsi"/>
          <w:highlight w:val="cyan"/>
        </w:rPr>
        <w:t>internal challenges</w:t>
      </w:r>
      <w:r w:rsidRPr="002E5D4A">
        <w:rPr>
          <w:rFonts w:asciiTheme="minorHAnsi" w:hAnsiTheme="minorHAnsi" w:cstheme="minorHAnsi"/>
          <w:sz w:val="16"/>
        </w:rPr>
        <w:t xml:space="preserve">. </w:t>
      </w:r>
      <w:r w:rsidRPr="002C46B8">
        <w:rPr>
          <w:rStyle w:val="StyleUnderline"/>
          <w:rFonts w:asciiTheme="minorHAnsi" w:hAnsiTheme="minorHAnsi" w:cstheme="minorHAnsi"/>
          <w:highlight w:val="cyan"/>
        </w:rPr>
        <w:t xml:space="preserve">It’s </w:t>
      </w:r>
      <w:r w:rsidRPr="002C46B8">
        <w:rPr>
          <w:rStyle w:val="Emphasis"/>
          <w:rFonts w:asciiTheme="minorHAnsi" w:hAnsiTheme="minorHAnsi" w:cstheme="minorHAnsi"/>
          <w:highlight w:val="cyan"/>
        </w:rPr>
        <w:t>not obvious</w:t>
      </w:r>
      <w:r w:rsidRPr="002E5D4A">
        <w:rPr>
          <w:rStyle w:val="StyleUnderline"/>
          <w:rFonts w:asciiTheme="minorHAnsi" w:hAnsiTheme="minorHAnsi" w:cstheme="minorHAnsi"/>
        </w:rPr>
        <w:t xml:space="preserve"> that </w:t>
      </w:r>
      <w:r w:rsidRPr="002C46B8">
        <w:rPr>
          <w:rStyle w:val="StyleUnderline"/>
          <w:rFonts w:asciiTheme="minorHAnsi" w:hAnsiTheme="minorHAnsi" w:cstheme="minorHAnsi"/>
          <w:highlight w:val="cyan"/>
        </w:rPr>
        <w:t>Russia and China could</w:t>
      </w:r>
      <w:r w:rsidRPr="002E5D4A">
        <w:rPr>
          <w:rStyle w:val="StyleUnderline"/>
          <w:rFonts w:asciiTheme="minorHAnsi" w:hAnsiTheme="minorHAnsi" w:cstheme="minorHAnsi"/>
        </w:rPr>
        <w:t xml:space="preserve"> build and </w:t>
      </w:r>
      <w:r w:rsidRPr="002C46B8">
        <w:rPr>
          <w:rStyle w:val="StyleUnderline"/>
          <w:rFonts w:asciiTheme="minorHAnsi" w:hAnsiTheme="minorHAnsi" w:cstheme="minorHAnsi"/>
          <w:highlight w:val="cyan"/>
        </w:rPr>
        <w:t>sustain a new global order</w:t>
      </w:r>
      <w:r w:rsidRPr="002E5D4A">
        <w:rPr>
          <w:rFonts w:asciiTheme="minorHAnsi" w:hAnsiTheme="minorHAnsi" w:cstheme="minorHAnsi"/>
          <w:sz w:val="16"/>
        </w:rPr>
        <w:t xml:space="preserve">. Yes, they’re both permanent members of the UN Security Council. But </w:t>
      </w:r>
      <w:r w:rsidRPr="002C46B8">
        <w:rPr>
          <w:rStyle w:val="Emphasis"/>
          <w:rFonts w:asciiTheme="minorHAnsi" w:hAnsiTheme="minorHAnsi" w:cstheme="minorHAnsi"/>
          <w:highlight w:val="cyan"/>
        </w:rPr>
        <w:t>neither attracts</w:t>
      </w:r>
      <w:r w:rsidRPr="002E5D4A">
        <w:rPr>
          <w:rStyle w:val="Emphasis"/>
          <w:rFonts w:asciiTheme="minorHAnsi" w:hAnsiTheme="minorHAnsi" w:cstheme="minorHAnsi"/>
        </w:rPr>
        <w:t xml:space="preserve"> genuine ‘</w:t>
      </w:r>
      <w:r w:rsidRPr="002C46B8">
        <w:rPr>
          <w:rStyle w:val="Emphasis"/>
          <w:rFonts w:asciiTheme="minorHAnsi" w:hAnsiTheme="minorHAnsi" w:cstheme="minorHAnsi"/>
          <w:highlight w:val="cyan"/>
        </w:rPr>
        <w:t>followers’</w:t>
      </w:r>
      <w:r w:rsidRPr="002E5D4A">
        <w:rPr>
          <w:rFonts w:asciiTheme="minorHAnsi" w:hAnsiTheme="minorHAnsi" w:cstheme="minorHAnsi"/>
          <w:sz w:val="16"/>
        </w:rPr>
        <w:t xml:space="preserve"> in the international community. </w:t>
      </w:r>
      <w:r w:rsidRPr="002E5D4A">
        <w:rPr>
          <w:rStyle w:val="StyleUnderline"/>
          <w:rFonts w:asciiTheme="minorHAnsi" w:hAnsiTheme="minorHAnsi" w:cstheme="minorHAnsi"/>
        </w:rPr>
        <w:t xml:space="preserve">They agree on what they don’t want—US hegemony—rather than on what they do. </w:t>
      </w:r>
      <w:r w:rsidRPr="002C46B8">
        <w:rPr>
          <w:rStyle w:val="StyleUnderline"/>
          <w:rFonts w:asciiTheme="minorHAnsi" w:hAnsiTheme="minorHAnsi" w:cstheme="minorHAnsi"/>
          <w:highlight w:val="cyan"/>
        </w:rPr>
        <w:t xml:space="preserve">They’re not driven by any </w:t>
      </w:r>
      <w:r w:rsidRPr="002C46B8">
        <w:rPr>
          <w:rStyle w:val="Emphasis"/>
          <w:rFonts w:asciiTheme="minorHAnsi" w:hAnsiTheme="minorHAnsi" w:cstheme="minorHAnsi"/>
          <w:highlight w:val="cyan"/>
        </w:rPr>
        <w:t>shared ideology</w:t>
      </w:r>
      <w:r w:rsidRPr="002E5D4A">
        <w:rPr>
          <w:rFonts w:asciiTheme="minorHAnsi" w:hAnsiTheme="minorHAnsi" w:cstheme="minorHAnsi"/>
          <w:sz w:val="16"/>
        </w:rPr>
        <w:t xml:space="preserve"> or common vision of what the world should look like under their leadership. Some suggest that they want to reverse the central tenet of the liberal order and make the world safe for authoritarianism, but that’s a negative, self-centred vision of the future rather than a positive ideational one. </w:t>
      </w:r>
      <w:r w:rsidRPr="002C46B8">
        <w:rPr>
          <w:rStyle w:val="Emphasis"/>
          <w:rFonts w:asciiTheme="minorHAnsi" w:hAnsiTheme="minorHAnsi" w:cstheme="minorHAnsi"/>
          <w:highlight w:val="cyan"/>
        </w:rPr>
        <w:t>Nationalism</w:t>
      </w:r>
      <w:r w:rsidRPr="002C46B8">
        <w:rPr>
          <w:rFonts w:asciiTheme="minorHAnsi" w:hAnsiTheme="minorHAnsi" w:cstheme="minorHAnsi"/>
          <w:sz w:val="16"/>
          <w:highlight w:val="cyan"/>
        </w:rPr>
        <w:t xml:space="preserve"> </w:t>
      </w:r>
      <w:r w:rsidRPr="002C46B8">
        <w:rPr>
          <w:rStyle w:val="StyleUnderline"/>
          <w:rFonts w:asciiTheme="minorHAnsi" w:hAnsiTheme="minorHAnsi" w:cstheme="minorHAnsi"/>
          <w:highlight w:val="cyan"/>
        </w:rPr>
        <w:t xml:space="preserve">is a </w:t>
      </w:r>
      <w:r w:rsidRPr="002C46B8">
        <w:rPr>
          <w:rStyle w:val="Emphasis"/>
          <w:rFonts w:asciiTheme="minorHAnsi" w:hAnsiTheme="minorHAnsi" w:cstheme="minorHAnsi"/>
          <w:highlight w:val="cyan"/>
        </w:rPr>
        <w:t>rising force</w:t>
      </w:r>
      <w:r w:rsidRPr="002E5D4A">
        <w:rPr>
          <w:rFonts w:asciiTheme="minorHAnsi" w:hAnsiTheme="minorHAnsi" w:cstheme="minorHAnsi"/>
          <w:sz w:val="16"/>
        </w:rPr>
        <w:t xml:space="preserve"> in both countries, but that’s as likely to repel as attract. Geopolitically, will the rising power cooperate with the declining one—except to secure its own backyard? Conversely, will Moscow see Beijing as its true strategic partner—as the Belt and Road Initiative extends Chinese influence across Russia’s soft Eurasian underbelly? Where does that leave us? Frankly, </w:t>
      </w:r>
      <w:r w:rsidRPr="002E5D4A">
        <w:rPr>
          <w:rStyle w:val="StyleUnderline"/>
          <w:rFonts w:asciiTheme="minorHAnsi" w:hAnsiTheme="minorHAnsi" w:cstheme="minorHAnsi"/>
        </w:rPr>
        <w:t xml:space="preserve">a world order that turns upon close cooperation between Russia and China </w:t>
      </w:r>
      <w:r w:rsidRPr="002E5D4A">
        <w:rPr>
          <w:rStyle w:val="Emphasis"/>
          <w:rFonts w:asciiTheme="minorHAnsi" w:hAnsiTheme="minorHAnsi" w:cstheme="minorHAnsi"/>
        </w:rPr>
        <w:t>seems unlikely</w:t>
      </w:r>
      <w:r w:rsidRPr="002E5D4A">
        <w:rPr>
          <w:rFonts w:asciiTheme="minorHAnsi" w:hAnsiTheme="minorHAnsi" w:cstheme="minorHAnsi"/>
          <w:sz w:val="16"/>
        </w:rPr>
        <w:t>. Each is better placed to exert regional influence than global clout. And both are better placed to play the easy role of spoilers than the difficult role of architects. A world disordered by the joint efforts of Russia and China to diminish US power and influence—accelerated by some of the US’s own actions—seems the near-term reality we’ll be living through.</w:t>
      </w:r>
    </w:p>
    <w:p w14:paraId="65C805B3" w14:textId="77777777" w:rsidR="00936E58" w:rsidRDefault="00936E58" w:rsidP="00936E58">
      <w:pPr>
        <w:pStyle w:val="Heading2"/>
      </w:pPr>
      <w:r>
        <w:t>2AC --- K --- Beller</w:t>
      </w:r>
    </w:p>
    <w:p w14:paraId="4CCED435" w14:textId="77777777" w:rsidR="00936E58" w:rsidRDefault="00936E58" w:rsidP="00936E58">
      <w:pPr>
        <w:pStyle w:val="Heading3"/>
      </w:pPr>
      <w:r>
        <w:t>2AC --- Links</w:t>
      </w:r>
    </w:p>
    <w:p w14:paraId="35AFDDDB" w14:textId="77777777" w:rsidR="00936E58" w:rsidRPr="0071233F" w:rsidRDefault="00936E58" w:rsidP="00936E58">
      <w:pPr>
        <w:pStyle w:val="Heading4"/>
        <w:rPr>
          <w:rFonts w:asciiTheme="minorHAnsi" w:hAnsiTheme="minorHAnsi" w:cstheme="minorHAnsi"/>
        </w:rPr>
      </w:pPr>
      <w:r>
        <w:rPr>
          <w:rFonts w:asciiTheme="minorHAnsi" w:hAnsiTheme="minorHAnsi" w:cstheme="minorHAnsi"/>
        </w:rPr>
        <w:t xml:space="preserve">US </w:t>
      </w:r>
      <w:r w:rsidRPr="00E8357B">
        <w:rPr>
          <w:rFonts w:asciiTheme="minorHAnsi" w:hAnsiTheme="minorHAnsi" w:cstheme="minorHAnsi"/>
          <w:u w:val="single"/>
        </w:rPr>
        <w:t>primacy</w:t>
      </w:r>
      <w:r>
        <w:rPr>
          <w:rFonts w:asciiTheme="minorHAnsi" w:hAnsiTheme="minorHAnsi" w:cstheme="minorHAnsi"/>
        </w:rPr>
        <w:t xml:space="preserve"> is key to </w:t>
      </w:r>
      <w:r>
        <w:rPr>
          <w:rFonts w:asciiTheme="minorHAnsi" w:hAnsiTheme="minorHAnsi" w:cstheme="minorHAnsi"/>
          <w:u w:val="single"/>
        </w:rPr>
        <w:t>stabilize Africa</w:t>
      </w:r>
      <w:r>
        <w:rPr>
          <w:rFonts w:asciiTheme="minorHAnsi" w:hAnsiTheme="minorHAnsi" w:cstheme="minorHAnsi"/>
        </w:rPr>
        <w:t xml:space="preserve"> and usher in strong </w:t>
      </w:r>
      <w:r w:rsidRPr="0071233F">
        <w:rPr>
          <w:rFonts w:asciiTheme="minorHAnsi" w:hAnsiTheme="minorHAnsi" w:cstheme="minorHAnsi"/>
          <w:u w:val="single"/>
        </w:rPr>
        <w:t>labor defense</w:t>
      </w:r>
    </w:p>
    <w:p w14:paraId="36DEE3EA" w14:textId="77777777" w:rsidR="00936E58" w:rsidRPr="002E5D4A" w:rsidRDefault="00936E58" w:rsidP="00936E58">
      <w:pPr>
        <w:rPr>
          <w:rFonts w:asciiTheme="minorHAnsi" w:hAnsiTheme="minorHAnsi" w:cstheme="minorHAnsi"/>
        </w:rPr>
      </w:pPr>
      <w:r w:rsidRPr="002E5D4A">
        <w:rPr>
          <w:rStyle w:val="Style13ptBold"/>
          <w:rFonts w:asciiTheme="minorHAnsi" w:hAnsiTheme="minorHAnsi" w:cstheme="minorHAnsi"/>
        </w:rPr>
        <w:t>SCFR, 20</w:t>
      </w:r>
      <w:r w:rsidRPr="002E5D4A">
        <w:rPr>
          <w:rFonts w:asciiTheme="minorHAnsi" w:hAnsiTheme="minorHAnsi" w:cstheme="minorHAnsi"/>
        </w:rPr>
        <w:t> (SCFR, U.S. Senate Committee on Foreign Relations, November 2020, accessed on 8-9-2021, Foreign.senate, "THE UNITED STATES AND EUROPE, A Concrete Agenda for Transatlantic Cooperation on China", https://www.foreign.senate.gov/imo/media/doc/SFRC%20Majority%20China-Europe%20Report%20FINAL%20(P&amp;G).pdf)//Babcii</w:t>
      </w:r>
    </w:p>
    <w:p w14:paraId="1FDA5B2E" w14:textId="77777777" w:rsidR="00936E58" w:rsidRDefault="00936E58" w:rsidP="00936E58">
      <w:pPr>
        <w:rPr>
          <w:rFonts w:asciiTheme="minorHAnsi" w:hAnsiTheme="minorHAnsi" w:cstheme="minorHAnsi"/>
          <w:sz w:val="10"/>
        </w:rPr>
      </w:pPr>
      <w:r w:rsidRPr="002E5D4A">
        <w:rPr>
          <w:rFonts w:asciiTheme="minorHAnsi" w:hAnsiTheme="minorHAnsi" w:cstheme="minorHAnsi"/>
          <w:sz w:val="10"/>
        </w:rPr>
        <w:t xml:space="preserve">INTRODUCTION At times, policymakers on both sides of the Atlantic have a tendency to view the transatlantic alliance in a narrow bilateral sense. However, the tectonic demographic, political, and economic </w:t>
      </w:r>
      <w:r w:rsidRPr="002C46B8">
        <w:rPr>
          <w:rFonts w:asciiTheme="minorHAnsi" w:hAnsiTheme="minorHAnsi" w:cstheme="minorHAnsi"/>
          <w:b/>
          <w:bCs/>
          <w:highlight w:val="cyan"/>
          <w:u w:val="single"/>
        </w:rPr>
        <w:t>shifts underway</w:t>
      </w:r>
      <w:r w:rsidRPr="002E5D4A">
        <w:rPr>
          <w:rFonts w:asciiTheme="minorHAnsi" w:hAnsiTheme="minorHAnsi" w:cstheme="minorHAnsi"/>
          <w:b/>
          <w:bCs/>
          <w:u w:val="single"/>
        </w:rPr>
        <w:t xml:space="preserve"> across</w:t>
      </w:r>
      <w:r w:rsidRPr="002E5D4A">
        <w:rPr>
          <w:rFonts w:asciiTheme="minorHAnsi" w:hAnsiTheme="minorHAnsi" w:cstheme="minorHAnsi"/>
          <w:sz w:val="10"/>
        </w:rPr>
        <w:t xml:space="preserve"> the </w:t>
      </w:r>
      <w:r w:rsidRPr="002C46B8">
        <w:rPr>
          <w:rFonts w:asciiTheme="minorHAnsi" w:hAnsiTheme="minorHAnsi" w:cstheme="minorHAnsi"/>
          <w:b/>
          <w:bCs/>
          <w:highlight w:val="cyan"/>
          <w:u w:val="single"/>
        </w:rPr>
        <w:t>Africa</w:t>
      </w:r>
      <w:r w:rsidRPr="002E5D4A">
        <w:rPr>
          <w:rFonts w:asciiTheme="minorHAnsi" w:hAnsiTheme="minorHAnsi" w:cstheme="minorHAnsi"/>
          <w:b/>
          <w:bCs/>
          <w:u w:val="single"/>
        </w:rPr>
        <w:t>n continent</w:t>
      </w:r>
      <w:r w:rsidRPr="002E5D4A">
        <w:rPr>
          <w:rFonts w:asciiTheme="minorHAnsi" w:hAnsiTheme="minorHAnsi" w:cstheme="minorHAnsi"/>
          <w:u w:val="single"/>
        </w:rPr>
        <w:t xml:space="preserve"> mean that our </w:t>
      </w:r>
      <w:r w:rsidRPr="002E5D4A">
        <w:rPr>
          <w:rFonts w:asciiTheme="minorHAnsi" w:hAnsiTheme="minorHAnsi" w:cstheme="minorHAnsi"/>
          <w:b/>
          <w:bCs/>
          <w:u w:val="single"/>
        </w:rPr>
        <w:t>alliance needs to think more broadly</w:t>
      </w:r>
      <w:r w:rsidRPr="002E5D4A">
        <w:rPr>
          <w:rFonts w:asciiTheme="minorHAnsi" w:hAnsiTheme="minorHAnsi" w:cstheme="minorHAnsi"/>
          <w:u w:val="single"/>
        </w:rPr>
        <w:t>.</w:t>
      </w:r>
      <w:r w:rsidRPr="002E5D4A">
        <w:rPr>
          <w:rFonts w:asciiTheme="minorHAnsi" w:hAnsiTheme="minorHAnsi" w:cstheme="minorHAnsi"/>
          <w:sz w:val="10"/>
        </w:rPr>
        <w:t xml:space="preserve"> This new reality has not escaped the attention of </w:t>
      </w:r>
      <w:r w:rsidRPr="002C46B8">
        <w:rPr>
          <w:rFonts w:asciiTheme="minorHAnsi" w:hAnsiTheme="minorHAnsi" w:cstheme="minorHAnsi"/>
          <w:b/>
          <w:bCs/>
          <w:highlight w:val="cyan"/>
          <w:u w:val="single"/>
        </w:rPr>
        <w:t>malign actors</w:t>
      </w:r>
      <w:r w:rsidRPr="002E5D4A">
        <w:rPr>
          <w:rFonts w:asciiTheme="minorHAnsi" w:hAnsiTheme="minorHAnsi" w:cstheme="minorHAnsi"/>
          <w:sz w:val="10"/>
        </w:rPr>
        <w:t xml:space="preserve"> who </w:t>
      </w:r>
      <w:r w:rsidRPr="002C46B8">
        <w:rPr>
          <w:rFonts w:asciiTheme="minorHAnsi" w:hAnsiTheme="minorHAnsi" w:cstheme="minorHAnsi"/>
          <w:b/>
          <w:bCs/>
          <w:highlight w:val="cyan"/>
          <w:u w:val="single"/>
        </w:rPr>
        <w:t>seek to undermine</w:t>
      </w:r>
      <w:r w:rsidRPr="002E5D4A">
        <w:rPr>
          <w:rFonts w:asciiTheme="minorHAnsi" w:hAnsiTheme="minorHAnsi" w:cstheme="minorHAnsi"/>
          <w:b/>
          <w:bCs/>
          <w:u w:val="single"/>
        </w:rPr>
        <w:t xml:space="preserve"> Africa’s fragile </w:t>
      </w:r>
      <w:r w:rsidRPr="002C46B8">
        <w:rPr>
          <w:rFonts w:asciiTheme="minorHAnsi" w:hAnsiTheme="minorHAnsi" w:cstheme="minorHAnsi"/>
          <w:b/>
          <w:bCs/>
          <w:highlight w:val="cyan"/>
          <w:u w:val="single"/>
        </w:rPr>
        <w:t>democracies, sow seeds of discord, and exploit markets</w:t>
      </w:r>
      <w:r w:rsidRPr="002E5D4A">
        <w:rPr>
          <w:rFonts w:asciiTheme="minorHAnsi" w:hAnsiTheme="minorHAnsi" w:cstheme="minorHAnsi"/>
          <w:u w:val="single"/>
        </w:rPr>
        <w:t xml:space="preserve"> to the detriment of the African people and the national security interests of the alliance.</w:t>
      </w:r>
      <w:r w:rsidRPr="002E5D4A">
        <w:rPr>
          <w:rFonts w:asciiTheme="minorHAnsi" w:hAnsiTheme="minorHAnsi" w:cstheme="minorHAnsi"/>
          <w:sz w:val="10"/>
        </w:rPr>
        <w:t xml:space="preserve"> Though </w:t>
      </w:r>
      <w:r w:rsidRPr="002E5D4A">
        <w:rPr>
          <w:rFonts w:asciiTheme="minorHAnsi" w:hAnsiTheme="minorHAnsi" w:cstheme="minorHAnsi"/>
          <w:u w:val="single"/>
        </w:rPr>
        <w:t xml:space="preserve">the </w:t>
      </w:r>
      <w:r w:rsidRPr="002E5D4A">
        <w:rPr>
          <w:rFonts w:asciiTheme="minorHAnsi" w:hAnsiTheme="minorHAnsi" w:cstheme="minorHAnsi"/>
          <w:b/>
          <w:bCs/>
          <w:u w:val="single"/>
        </w:rPr>
        <w:t>United States and Europe</w:t>
      </w:r>
      <w:r w:rsidRPr="002E5D4A">
        <w:rPr>
          <w:rFonts w:asciiTheme="minorHAnsi" w:hAnsiTheme="minorHAnsi" w:cstheme="minorHAnsi"/>
          <w:sz w:val="10"/>
        </w:rPr>
        <w:t xml:space="preserve"> may have vastly different histories, priorities, and strategies for engagement on the African continent, it is </w:t>
      </w:r>
      <w:r w:rsidRPr="002E5D4A">
        <w:rPr>
          <w:rFonts w:asciiTheme="minorHAnsi" w:hAnsiTheme="minorHAnsi" w:cstheme="minorHAnsi"/>
          <w:u w:val="single"/>
        </w:rPr>
        <w:t xml:space="preserve">imperative that we work in close </w:t>
      </w:r>
      <w:r w:rsidRPr="002C46B8">
        <w:rPr>
          <w:rFonts w:asciiTheme="minorHAnsi" w:hAnsiTheme="minorHAnsi" w:cstheme="minorHAnsi"/>
          <w:b/>
          <w:bCs/>
          <w:highlight w:val="cyan"/>
          <w:u w:val="single"/>
        </w:rPr>
        <w:t>collaboration</w:t>
      </w:r>
      <w:r w:rsidRPr="002E5D4A">
        <w:rPr>
          <w:rFonts w:asciiTheme="minorHAnsi" w:hAnsiTheme="minorHAnsi" w:cstheme="minorHAnsi"/>
          <w:sz w:val="10"/>
        </w:rPr>
        <w:t xml:space="preserve"> with African partners </w:t>
      </w:r>
      <w:r w:rsidRPr="002E5D4A">
        <w:rPr>
          <w:rFonts w:asciiTheme="minorHAnsi" w:hAnsiTheme="minorHAnsi" w:cstheme="minorHAnsi"/>
          <w:b/>
          <w:bCs/>
          <w:u w:val="single"/>
        </w:rPr>
        <w:t xml:space="preserve">to </w:t>
      </w:r>
      <w:r w:rsidRPr="002C46B8">
        <w:rPr>
          <w:rFonts w:asciiTheme="minorHAnsi" w:hAnsiTheme="minorHAnsi" w:cstheme="minorHAnsi"/>
          <w:b/>
          <w:bCs/>
          <w:highlight w:val="cyan"/>
          <w:u w:val="single"/>
        </w:rPr>
        <w:t>help manage</w:t>
      </w:r>
      <w:r w:rsidRPr="002E5D4A">
        <w:rPr>
          <w:rFonts w:asciiTheme="minorHAnsi" w:hAnsiTheme="minorHAnsi" w:cstheme="minorHAnsi"/>
          <w:sz w:val="10"/>
        </w:rPr>
        <w:t xml:space="preserve"> these tectonic </w:t>
      </w:r>
      <w:r w:rsidRPr="002C46B8">
        <w:rPr>
          <w:rFonts w:asciiTheme="minorHAnsi" w:hAnsiTheme="minorHAnsi" w:cstheme="minorHAnsi"/>
          <w:b/>
          <w:bCs/>
          <w:highlight w:val="cyan"/>
          <w:u w:val="single"/>
        </w:rPr>
        <w:t>shifts</w:t>
      </w:r>
      <w:r w:rsidRPr="002E5D4A">
        <w:rPr>
          <w:rFonts w:asciiTheme="minorHAnsi" w:hAnsiTheme="minorHAnsi" w:cstheme="minorHAnsi"/>
          <w:sz w:val="10"/>
        </w:rPr>
        <w:t xml:space="preserve">, counter malign influence, and </w:t>
      </w:r>
      <w:r w:rsidRPr="00E8357B">
        <w:rPr>
          <w:highlight w:val="cyan"/>
          <w:u w:val="single"/>
        </w:rPr>
        <w:t>promote</w:t>
      </w:r>
      <w:r w:rsidRPr="002E5D4A">
        <w:rPr>
          <w:rFonts w:asciiTheme="minorHAnsi" w:hAnsiTheme="minorHAnsi" w:cstheme="minorHAnsi"/>
          <w:sz w:val="10"/>
        </w:rPr>
        <w:t xml:space="preserve"> the </w:t>
      </w:r>
      <w:r w:rsidRPr="00E8357B">
        <w:rPr>
          <w:highlight w:val="cyan"/>
          <w:u w:val="single"/>
        </w:rPr>
        <w:t>growth of healthier, more stable</w:t>
      </w:r>
      <w:r w:rsidRPr="002E5D4A">
        <w:rPr>
          <w:rFonts w:asciiTheme="minorHAnsi" w:hAnsiTheme="minorHAnsi" w:cstheme="minorHAnsi"/>
          <w:sz w:val="10"/>
        </w:rPr>
        <w:t xml:space="preserve">, democratic </w:t>
      </w:r>
      <w:r w:rsidRPr="00E8357B">
        <w:rPr>
          <w:highlight w:val="cyan"/>
          <w:u w:val="single"/>
        </w:rPr>
        <w:t>societies</w:t>
      </w:r>
      <w:r w:rsidRPr="002E5D4A">
        <w:rPr>
          <w:rFonts w:asciiTheme="minorHAnsi" w:hAnsiTheme="minorHAnsi" w:cstheme="minorHAnsi"/>
          <w:sz w:val="10"/>
        </w:rPr>
        <w:t xml:space="preserve"> that share our values and interests. AFRICA MATTERS While Asia’s growth, in both demographic and economic terms, has dominated the first part of this century, the second half will be Africa’s to claim.572 Over the next two decades, it is projected that Africa will account for nearly half of global population growth and, by mid-century, will be home to a quarter of the world’s population.”573 Sixty percent of Africa’s population is currently under the age of 25 with an overall median age of 20, which stands in stark contrast with the Organisation for Economic Cooperation and Development’s median age of 42 years.574 In 2019, six of the 10 fastest-growing economies in the world were on the continent.575 This growth is expected to be further bolstered by a young and rapidly expanding workforce, which will be larger than that of China and India by 2034576 and will surpass the rest of the world by 2050.577 It may further be driven by rapid urbanization which, if effectively managed, could deliver high concentrations of consumers and workers supporting key sectors and boosting the living standards for tens of millions of people.578 By all accounts, </w:t>
      </w:r>
      <w:r w:rsidRPr="002E5D4A">
        <w:rPr>
          <w:rFonts w:asciiTheme="minorHAnsi" w:hAnsiTheme="minorHAnsi" w:cstheme="minorHAnsi"/>
          <w:u w:val="single"/>
        </w:rPr>
        <w:t xml:space="preserve">Africa’s </w:t>
      </w:r>
      <w:r w:rsidRPr="002C46B8">
        <w:rPr>
          <w:rFonts w:asciiTheme="minorHAnsi" w:hAnsiTheme="minorHAnsi" w:cstheme="minorHAnsi"/>
          <w:highlight w:val="cyan"/>
          <w:u w:val="single"/>
        </w:rPr>
        <w:t>potential</w:t>
      </w:r>
      <w:r w:rsidRPr="002E5D4A">
        <w:rPr>
          <w:rFonts w:asciiTheme="minorHAnsi" w:hAnsiTheme="minorHAnsi" w:cstheme="minorHAnsi"/>
          <w:u w:val="single"/>
        </w:rPr>
        <w:t xml:space="preserve"> for continued and expanding economic growth </w:t>
      </w:r>
      <w:r w:rsidRPr="002C46B8">
        <w:rPr>
          <w:rFonts w:asciiTheme="minorHAnsi" w:hAnsiTheme="minorHAnsi" w:cstheme="minorHAnsi"/>
          <w:highlight w:val="cyan"/>
          <w:u w:val="single"/>
        </w:rPr>
        <w:t>is incredible but</w:t>
      </w:r>
      <w:r w:rsidRPr="002E5D4A">
        <w:rPr>
          <w:rFonts w:asciiTheme="minorHAnsi" w:hAnsiTheme="minorHAnsi" w:cstheme="minorHAnsi"/>
          <w:u w:val="single"/>
        </w:rPr>
        <w:t xml:space="preserve"> largely </w:t>
      </w:r>
      <w:r w:rsidRPr="002C46B8">
        <w:rPr>
          <w:rFonts w:asciiTheme="minorHAnsi" w:hAnsiTheme="minorHAnsi" w:cstheme="minorHAnsi"/>
          <w:highlight w:val="cyan"/>
          <w:u w:val="single"/>
        </w:rPr>
        <w:t>dependent upon</w:t>
      </w:r>
      <w:r w:rsidRPr="002E5D4A">
        <w:rPr>
          <w:rFonts w:asciiTheme="minorHAnsi" w:hAnsiTheme="minorHAnsi" w:cstheme="minorHAnsi"/>
          <w:u w:val="single"/>
        </w:rPr>
        <w:t xml:space="preserve"> its ability to harness the power of its</w:t>
      </w:r>
      <w:r w:rsidRPr="002E5D4A">
        <w:rPr>
          <w:rFonts w:asciiTheme="minorHAnsi" w:hAnsiTheme="minorHAnsi" w:cstheme="minorHAnsi"/>
          <w:sz w:val="10"/>
        </w:rPr>
        <w:t xml:space="preserve"> growing population and young </w:t>
      </w:r>
      <w:r w:rsidRPr="002C46B8">
        <w:rPr>
          <w:rFonts w:asciiTheme="minorHAnsi" w:hAnsiTheme="minorHAnsi" w:cstheme="minorHAnsi"/>
          <w:highlight w:val="cyan"/>
          <w:u w:val="single"/>
        </w:rPr>
        <w:t>workforce</w:t>
      </w:r>
      <w:r w:rsidRPr="002E5D4A">
        <w:rPr>
          <w:rFonts w:asciiTheme="minorHAnsi" w:hAnsiTheme="minorHAnsi" w:cstheme="minorHAnsi"/>
          <w:sz w:val="10"/>
        </w:rPr>
        <w:t xml:space="preserve">. Despite decades of progress in reducing poverty rates, Africa’s demographic shifts have increased the absolute number of people living in extreme poverty and placed </w:t>
      </w:r>
      <w:r w:rsidRPr="002C46B8">
        <w:rPr>
          <w:rFonts w:asciiTheme="minorHAnsi" w:hAnsiTheme="minorHAnsi" w:cstheme="minorHAnsi"/>
          <w:b/>
          <w:bCs/>
          <w:highlight w:val="cyan"/>
          <w:u w:val="single"/>
        </w:rPr>
        <w:t>enormous pressure upon</w:t>
      </w:r>
      <w:r w:rsidRPr="002E5D4A">
        <w:rPr>
          <w:rFonts w:asciiTheme="minorHAnsi" w:hAnsiTheme="minorHAnsi" w:cstheme="minorHAnsi"/>
          <w:b/>
          <w:bCs/>
          <w:u w:val="single"/>
        </w:rPr>
        <w:t xml:space="preserve"> African </w:t>
      </w:r>
      <w:r w:rsidRPr="002C46B8">
        <w:rPr>
          <w:rFonts w:asciiTheme="minorHAnsi" w:hAnsiTheme="minorHAnsi" w:cstheme="minorHAnsi"/>
          <w:b/>
          <w:bCs/>
          <w:highlight w:val="cyan"/>
          <w:u w:val="single"/>
        </w:rPr>
        <w:t>governments</w:t>
      </w:r>
      <w:r w:rsidRPr="002E5D4A">
        <w:rPr>
          <w:rFonts w:asciiTheme="minorHAnsi" w:hAnsiTheme="minorHAnsi" w:cstheme="minorHAnsi"/>
          <w:sz w:val="10"/>
        </w:rPr>
        <w:t xml:space="preserve"> struggling to keep up with rising demand for social services, including for health, education and skills training, and to create jobs.579 An estimated one million Africans enter the job market each month, but many lack necessary skills and education to compete for the jobs that are available.580 </w:t>
      </w:r>
      <w:r w:rsidRPr="002C46B8">
        <w:rPr>
          <w:rFonts w:asciiTheme="minorHAnsi" w:hAnsiTheme="minorHAnsi" w:cstheme="minorHAnsi"/>
          <w:b/>
          <w:bCs/>
          <w:highlight w:val="cyan"/>
          <w:u w:val="single"/>
        </w:rPr>
        <w:t>Failure to foster</w:t>
      </w:r>
      <w:r w:rsidRPr="002E5D4A">
        <w:rPr>
          <w:rFonts w:asciiTheme="minorHAnsi" w:hAnsiTheme="minorHAnsi" w:cstheme="minorHAnsi"/>
          <w:sz w:val="10"/>
        </w:rPr>
        <w:t xml:space="preserve"> inclusive </w:t>
      </w:r>
      <w:r w:rsidRPr="002E5D4A">
        <w:rPr>
          <w:rFonts w:asciiTheme="minorHAnsi" w:hAnsiTheme="minorHAnsi" w:cstheme="minorHAnsi"/>
          <w:b/>
          <w:bCs/>
          <w:u w:val="single"/>
        </w:rPr>
        <w:t xml:space="preserve">economic </w:t>
      </w:r>
      <w:r w:rsidRPr="002C46B8">
        <w:rPr>
          <w:rFonts w:asciiTheme="minorHAnsi" w:hAnsiTheme="minorHAnsi" w:cstheme="minorHAnsi"/>
          <w:b/>
          <w:bCs/>
          <w:highlight w:val="cyan"/>
          <w:u w:val="single"/>
        </w:rPr>
        <w:t>growth</w:t>
      </w:r>
      <w:r w:rsidRPr="002E5D4A">
        <w:rPr>
          <w:rFonts w:asciiTheme="minorHAnsi" w:hAnsiTheme="minorHAnsi" w:cstheme="minorHAnsi"/>
          <w:u w:val="single"/>
        </w:rPr>
        <w:t xml:space="preserve"> and opportunity in Africa </w:t>
      </w:r>
      <w:r w:rsidRPr="002C46B8">
        <w:rPr>
          <w:rFonts w:asciiTheme="minorHAnsi" w:hAnsiTheme="minorHAnsi" w:cstheme="minorHAnsi"/>
          <w:b/>
          <w:bCs/>
          <w:highlight w:val="cyan"/>
          <w:u w:val="single"/>
        </w:rPr>
        <w:t>will</w:t>
      </w:r>
      <w:r w:rsidRPr="002E5D4A">
        <w:rPr>
          <w:rFonts w:asciiTheme="minorHAnsi" w:hAnsiTheme="minorHAnsi" w:cstheme="minorHAnsi"/>
          <w:sz w:val="10"/>
        </w:rPr>
        <w:t xml:space="preserve"> likely </w:t>
      </w:r>
      <w:r w:rsidRPr="002C46B8">
        <w:rPr>
          <w:rFonts w:asciiTheme="minorHAnsi" w:hAnsiTheme="minorHAnsi" w:cstheme="minorHAnsi"/>
          <w:b/>
          <w:bCs/>
          <w:highlight w:val="cyan"/>
          <w:u w:val="single"/>
        </w:rPr>
        <w:t>serve as</w:t>
      </w:r>
      <w:r w:rsidRPr="002E5D4A">
        <w:rPr>
          <w:rFonts w:asciiTheme="minorHAnsi" w:hAnsiTheme="minorHAnsi" w:cstheme="minorHAnsi"/>
          <w:b/>
          <w:bCs/>
          <w:u w:val="single"/>
        </w:rPr>
        <w:t xml:space="preserve"> a </w:t>
      </w:r>
      <w:r w:rsidRPr="002C46B8">
        <w:rPr>
          <w:rFonts w:asciiTheme="minorHAnsi" w:hAnsiTheme="minorHAnsi" w:cstheme="minorHAnsi"/>
          <w:b/>
          <w:bCs/>
          <w:highlight w:val="cyan"/>
          <w:u w:val="single"/>
        </w:rPr>
        <w:t>catalyst for</w:t>
      </w:r>
      <w:r w:rsidRPr="002E5D4A">
        <w:rPr>
          <w:rFonts w:asciiTheme="minorHAnsi" w:hAnsiTheme="minorHAnsi" w:cstheme="minorHAnsi"/>
          <w:u w:val="single"/>
        </w:rPr>
        <w:t xml:space="preserve"> </w:t>
      </w:r>
      <w:r w:rsidRPr="002E5D4A">
        <w:rPr>
          <w:rFonts w:asciiTheme="minorHAnsi" w:hAnsiTheme="minorHAnsi" w:cstheme="minorHAnsi"/>
          <w:sz w:val="10"/>
        </w:rPr>
        <w:t xml:space="preserve">economic migration – a matter of particularly high consequence for EU member states. At the same time, realizing Africa’s full potential will also be dependent upon its ability to resolve </w:t>
      </w:r>
      <w:r w:rsidRPr="002C46B8">
        <w:rPr>
          <w:rFonts w:asciiTheme="minorHAnsi" w:hAnsiTheme="minorHAnsi" w:cstheme="minorHAnsi"/>
          <w:b/>
          <w:bCs/>
          <w:highlight w:val="cyan"/>
          <w:u w:val="single"/>
        </w:rPr>
        <w:t>conflict and</w:t>
      </w:r>
      <w:r w:rsidRPr="002E5D4A">
        <w:rPr>
          <w:rFonts w:asciiTheme="minorHAnsi" w:hAnsiTheme="minorHAnsi" w:cstheme="minorHAnsi"/>
          <w:sz w:val="10"/>
        </w:rPr>
        <w:t xml:space="preserve"> respond to </w:t>
      </w:r>
      <w:r w:rsidRPr="002C46B8">
        <w:rPr>
          <w:rFonts w:asciiTheme="minorHAnsi" w:hAnsiTheme="minorHAnsi" w:cstheme="minorHAnsi"/>
          <w:b/>
          <w:bCs/>
          <w:highlight w:val="cyan"/>
          <w:u w:val="single"/>
        </w:rPr>
        <w:t>crises</w:t>
      </w:r>
      <w:r w:rsidRPr="002E5D4A">
        <w:rPr>
          <w:rFonts w:asciiTheme="minorHAnsi" w:hAnsiTheme="minorHAnsi" w:cstheme="minorHAnsi"/>
          <w:sz w:val="10"/>
        </w:rPr>
        <w:t xml:space="preserve"> – both natural and man-made – which, </w:t>
      </w:r>
      <w:r w:rsidRPr="002C46B8">
        <w:rPr>
          <w:rFonts w:asciiTheme="minorHAnsi" w:hAnsiTheme="minorHAnsi" w:cstheme="minorHAnsi"/>
          <w:highlight w:val="cyan"/>
          <w:u w:val="single"/>
        </w:rPr>
        <w:t>left unchecked, will continue to</w:t>
      </w:r>
      <w:r w:rsidRPr="002E5D4A">
        <w:rPr>
          <w:rFonts w:asciiTheme="minorHAnsi" w:hAnsiTheme="minorHAnsi" w:cstheme="minorHAnsi"/>
          <w:u w:val="single"/>
        </w:rPr>
        <w:t xml:space="preserve"> impose a shocking</w:t>
      </w:r>
      <w:r w:rsidRPr="002E5D4A">
        <w:rPr>
          <w:rFonts w:asciiTheme="minorHAnsi" w:hAnsiTheme="minorHAnsi" w:cstheme="minorHAnsi"/>
          <w:sz w:val="10"/>
        </w:rPr>
        <w:t xml:space="preserve"> humanitarian </w:t>
      </w:r>
      <w:r w:rsidRPr="002E5D4A">
        <w:rPr>
          <w:rFonts w:asciiTheme="minorHAnsi" w:hAnsiTheme="minorHAnsi" w:cstheme="minorHAnsi"/>
          <w:u w:val="single"/>
        </w:rPr>
        <w:t xml:space="preserve">toll and </w:t>
      </w:r>
      <w:r w:rsidRPr="002C46B8">
        <w:rPr>
          <w:rFonts w:asciiTheme="minorHAnsi" w:hAnsiTheme="minorHAnsi" w:cstheme="minorHAnsi"/>
          <w:highlight w:val="cyan"/>
          <w:u w:val="single"/>
        </w:rPr>
        <w:t>undermine peace, security, and growth</w:t>
      </w:r>
      <w:r w:rsidRPr="002E5D4A">
        <w:rPr>
          <w:rFonts w:asciiTheme="minorHAnsi" w:hAnsiTheme="minorHAnsi" w:cstheme="minorHAnsi"/>
          <w:u w:val="single"/>
        </w:rPr>
        <w:t xml:space="preserve"> throughout the region. </w:t>
      </w:r>
      <w:r w:rsidRPr="002E5D4A">
        <w:rPr>
          <w:rFonts w:asciiTheme="minorHAnsi" w:hAnsiTheme="minorHAnsi" w:cstheme="minorHAnsi"/>
          <w:sz w:val="10"/>
        </w:rPr>
        <w:t xml:space="preserve">The combination of poverty, hunger, and desperation has toppled governments, left Africa’s young population more vulnerable to extremism, trafficking, and migration, given rise to exponentially increased demands for U.S. and European humanitarian assistance, and challenged the common values and interests upon which our international system was built. </w:t>
      </w:r>
      <w:r w:rsidRPr="002C46B8">
        <w:rPr>
          <w:rFonts w:asciiTheme="minorHAnsi" w:hAnsiTheme="minorHAnsi" w:cstheme="minorHAnsi"/>
          <w:highlight w:val="cyan"/>
          <w:u w:val="single"/>
        </w:rPr>
        <w:t>Africa</w:t>
      </w:r>
      <w:r w:rsidRPr="002E5D4A">
        <w:rPr>
          <w:rFonts w:asciiTheme="minorHAnsi" w:hAnsiTheme="minorHAnsi" w:cstheme="minorHAnsi"/>
          <w:u w:val="single"/>
        </w:rPr>
        <w:t xml:space="preserve">n nations </w:t>
      </w:r>
      <w:r w:rsidRPr="002C46B8">
        <w:rPr>
          <w:rFonts w:asciiTheme="minorHAnsi" w:hAnsiTheme="minorHAnsi" w:cstheme="minorHAnsi"/>
          <w:highlight w:val="cyan"/>
          <w:u w:val="single"/>
        </w:rPr>
        <w:t>will</w:t>
      </w:r>
      <w:r w:rsidRPr="002E5D4A">
        <w:rPr>
          <w:rFonts w:asciiTheme="minorHAnsi" w:hAnsiTheme="minorHAnsi" w:cstheme="minorHAnsi"/>
          <w:u w:val="single"/>
        </w:rPr>
        <w:t xml:space="preserve"> continue to </w:t>
      </w:r>
      <w:r w:rsidRPr="002C46B8">
        <w:rPr>
          <w:rFonts w:asciiTheme="minorHAnsi" w:hAnsiTheme="minorHAnsi" w:cstheme="minorHAnsi"/>
          <w:highlight w:val="cyan"/>
          <w:u w:val="single"/>
        </w:rPr>
        <w:t>become vital</w:t>
      </w:r>
      <w:r w:rsidRPr="002E5D4A">
        <w:rPr>
          <w:rFonts w:asciiTheme="minorHAnsi" w:hAnsiTheme="minorHAnsi" w:cstheme="minorHAnsi"/>
          <w:u w:val="single"/>
        </w:rPr>
        <w:t xml:space="preserve"> determinants of the world’s economic, political, and security developments</w:t>
      </w:r>
      <w:r w:rsidRPr="002E5D4A">
        <w:rPr>
          <w:rFonts w:asciiTheme="minorHAnsi" w:hAnsiTheme="minorHAnsi" w:cstheme="minorHAnsi"/>
          <w:sz w:val="10"/>
        </w:rPr>
        <w:t xml:space="preserve"> well into this century. </w:t>
      </w:r>
      <w:r w:rsidRPr="002C46B8">
        <w:rPr>
          <w:rFonts w:asciiTheme="minorHAnsi" w:hAnsiTheme="minorHAnsi" w:cstheme="minorHAnsi"/>
          <w:b/>
          <w:bCs/>
          <w:highlight w:val="cyan"/>
          <w:u w:val="single"/>
        </w:rPr>
        <w:t>It is imperative</w:t>
      </w:r>
      <w:r w:rsidRPr="002E5D4A">
        <w:rPr>
          <w:rFonts w:asciiTheme="minorHAnsi" w:hAnsiTheme="minorHAnsi" w:cstheme="minorHAnsi"/>
          <w:b/>
          <w:bCs/>
          <w:u w:val="single"/>
        </w:rPr>
        <w:t xml:space="preserve"> that </w:t>
      </w:r>
      <w:r w:rsidRPr="002C46B8">
        <w:rPr>
          <w:rFonts w:asciiTheme="minorHAnsi" w:hAnsiTheme="minorHAnsi" w:cstheme="minorHAnsi"/>
          <w:b/>
          <w:bCs/>
          <w:highlight w:val="cyan"/>
          <w:u w:val="single"/>
        </w:rPr>
        <w:t>the U</w:t>
      </w:r>
      <w:r w:rsidRPr="002E5D4A">
        <w:rPr>
          <w:rFonts w:asciiTheme="minorHAnsi" w:hAnsiTheme="minorHAnsi" w:cstheme="minorHAnsi"/>
          <w:b/>
          <w:bCs/>
          <w:u w:val="single"/>
        </w:rPr>
        <w:t xml:space="preserve">nited </w:t>
      </w:r>
      <w:r w:rsidRPr="002C46B8">
        <w:rPr>
          <w:rFonts w:asciiTheme="minorHAnsi" w:hAnsiTheme="minorHAnsi" w:cstheme="minorHAnsi"/>
          <w:b/>
          <w:bCs/>
          <w:highlight w:val="cyan"/>
          <w:u w:val="single"/>
        </w:rPr>
        <w:t>S</w:t>
      </w:r>
      <w:r w:rsidRPr="002E5D4A">
        <w:rPr>
          <w:rFonts w:asciiTheme="minorHAnsi" w:hAnsiTheme="minorHAnsi" w:cstheme="minorHAnsi"/>
          <w:b/>
          <w:bCs/>
          <w:u w:val="single"/>
        </w:rPr>
        <w:t xml:space="preserve">tates </w:t>
      </w:r>
      <w:r w:rsidRPr="00E8357B">
        <w:rPr>
          <w:rFonts w:asciiTheme="minorHAnsi" w:hAnsiTheme="minorHAnsi" w:cstheme="minorHAnsi"/>
          <w:b/>
          <w:bCs/>
          <w:u w:val="single"/>
        </w:rPr>
        <w:t>and Europe</w:t>
      </w:r>
      <w:r w:rsidRPr="00E8357B">
        <w:rPr>
          <w:rFonts w:asciiTheme="minorHAnsi" w:hAnsiTheme="minorHAnsi" w:cstheme="minorHAnsi"/>
          <w:sz w:val="10"/>
        </w:rPr>
        <w:t xml:space="preserve"> recognize this, </w:t>
      </w:r>
      <w:r w:rsidRPr="00E8357B">
        <w:rPr>
          <w:rFonts w:asciiTheme="minorHAnsi" w:hAnsiTheme="minorHAnsi" w:cstheme="minorHAnsi"/>
          <w:u w:val="single"/>
        </w:rPr>
        <w:t>reinvigorate</w:t>
      </w:r>
      <w:r w:rsidRPr="00E8357B">
        <w:rPr>
          <w:rFonts w:asciiTheme="minorHAnsi" w:hAnsiTheme="minorHAnsi" w:cstheme="minorHAnsi"/>
          <w:sz w:val="10"/>
        </w:rPr>
        <w:t xml:space="preserve"> their </w:t>
      </w:r>
      <w:r w:rsidRPr="00E8357B">
        <w:rPr>
          <w:rFonts w:asciiTheme="minorHAnsi" w:hAnsiTheme="minorHAnsi" w:cstheme="minorHAnsi"/>
          <w:b/>
          <w:bCs/>
          <w:u w:val="single"/>
        </w:rPr>
        <w:t>focus</w:t>
      </w:r>
      <w:r w:rsidRPr="00E8357B">
        <w:rPr>
          <w:rFonts w:asciiTheme="minorHAnsi" w:hAnsiTheme="minorHAnsi" w:cstheme="minorHAnsi"/>
          <w:sz w:val="10"/>
        </w:rPr>
        <w:t xml:space="preserve"> on the continent, an</w:t>
      </w:r>
      <w:r w:rsidRPr="002E5D4A">
        <w:rPr>
          <w:rFonts w:asciiTheme="minorHAnsi" w:hAnsiTheme="minorHAnsi" w:cstheme="minorHAnsi"/>
          <w:sz w:val="10"/>
        </w:rPr>
        <w:t xml:space="preserve">d </w:t>
      </w:r>
      <w:r w:rsidRPr="00E8357B">
        <w:rPr>
          <w:rFonts w:asciiTheme="minorHAnsi" w:hAnsiTheme="minorHAnsi" w:cstheme="minorHAnsi"/>
          <w:highlight w:val="cyan"/>
          <w:u w:val="single"/>
        </w:rPr>
        <w:t xml:space="preserve">understand that </w:t>
      </w:r>
      <w:r w:rsidRPr="00E8357B">
        <w:rPr>
          <w:highlight w:val="cyan"/>
          <w:u w:val="single"/>
        </w:rPr>
        <w:t>China is</w:t>
      </w:r>
      <w:r w:rsidRPr="002E5D4A">
        <w:rPr>
          <w:rFonts w:asciiTheme="minorHAnsi" w:hAnsiTheme="minorHAnsi" w:cstheme="minorHAnsi"/>
          <w:sz w:val="10"/>
        </w:rPr>
        <w:t xml:space="preserve"> already </w:t>
      </w:r>
      <w:r w:rsidRPr="00E8357B">
        <w:rPr>
          <w:rFonts w:asciiTheme="minorHAnsi" w:hAnsiTheme="minorHAnsi" w:cstheme="minorHAnsi"/>
          <w:highlight w:val="cyan"/>
          <w:u w:val="single"/>
        </w:rPr>
        <w:t>competing against us</w:t>
      </w:r>
      <w:r w:rsidRPr="00E8357B">
        <w:rPr>
          <w:rFonts w:asciiTheme="minorHAnsi" w:hAnsiTheme="minorHAnsi" w:cstheme="minorHAnsi"/>
          <w:sz w:val="10"/>
          <w:highlight w:val="cyan"/>
        </w:rPr>
        <w:t>.</w:t>
      </w:r>
    </w:p>
    <w:p w14:paraId="16E8BF04" w14:textId="77777777" w:rsidR="00936E58" w:rsidRPr="002E5D4A" w:rsidRDefault="00936E58" w:rsidP="00936E58">
      <w:pPr>
        <w:pStyle w:val="Heading4"/>
        <w:rPr>
          <w:rFonts w:asciiTheme="minorHAnsi" w:hAnsiTheme="minorHAnsi" w:cstheme="minorHAnsi"/>
        </w:rPr>
      </w:pPr>
      <w:r w:rsidRPr="002E5D4A">
        <w:rPr>
          <w:rFonts w:asciiTheme="minorHAnsi" w:hAnsiTheme="minorHAnsi" w:cstheme="minorHAnsi"/>
        </w:rPr>
        <w:t xml:space="preserve">Our </w:t>
      </w:r>
      <w:r>
        <w:rPr>
          <w:rFonts w:asciiTheme="minorHAnsi" w:hAnsiTheme="minorHAnsi" w:cstheme="minorHAnsi"/>
        </w:rPr>
        <w:t>threats aren’t constructed</w:t>
      </w:r>
    </w:p>
    <w:p w14:paraId="79F4C4FB" w14:textId="77777777" w:rsidR="00936E58" w:rsidRPr="002E5D4A" w:rsidRDefault="00936E58" w:rsidP="00936E58">
      <w:pPr>
        <w:rPr>
          <w:rFonts w:asciiTheme="minorHAnsi" w:hAnsiTheme="minorHAnsi" w:cstheme="minorHAnsi"/>
          <w:sz w:val="16"/>
          <w:szCs w:val="16"/>
        </w:rPr>
      </w:pPr>
      <w:r w:rsidRPr="002E5D4A">
        <w:rPr>
          <w:rStyle w:val="Style13ptBold"/>
          <w:rFonts w:asciiTheme="minorHAnsi" w:hAnsiTheme="minorHAnsi" w:cstheme="minorHAnsi"/>
        </w:rPr>
        <w:t>Ravenal 9</w:t>
      </w:r>
      <w:r w:rsidRPr="002E5D4A">
        <w:rPr>
          <w:rFonts w:asciiTheme="minorHAnsi" w:hAnsiTheme="minorHAnsi" w:cstheme="minorHAnsi"/>
        </w:rPr>
        <w:t xml:space="preserve"> </w:t>
      </w:r>
      <w:r w:rsidRPr="002E5D4A">
        <w:rPr>
          <w:rFonts w:asciiTheme="minorHAnsi" w:hAnsiTheme="minorHAnsi" w:cstheme="minorHAnsi"/>
          <w:sz w:val="16"/>
          <w:szCs w:val="16"/>
        </w:rPr>
        <w:t>– Distinguished Senior Fellow in Foreign Policy Studies at the Cato Institute</w:t>
      </w:r>
    </w:p>
    <w:p w14:paraId="3E35CACB" w14:textId="77777777" w:rsidR="00936E58" w:rsidRPr="002E5D4A" w:rsidRDefault="00936E58" w:rsidP="00936E58">
      <w:pPr>
        <w:rPr>
          <w:rFonts w:asciiTheme="minorHAnsi" w:hAnsiTheme="minorHAnsi" w:cstheme="minorHAnsi"/>
          <w:sz w:val="16"/>
          <w:szCs w:val="16"/>
        </w:rPr>
      </w:pPr>
      <w:r w:rsidRPr="002E5D4A">
        <w:rPr>
          <w:rFonts w:asciiTheme="minorHAnsi" w:hAnsiTheme="minorHAnsi" w:cstheme="minorHAnsi"/>
          <w:sz w:val="16"/>
          <w:szCs w:val="16"/>
        </w:rPr>
        <w:t>(Earl C., also professor emeritus of the Georgetown University School of Foreign Service, “What's Empire Got to Do with It? The Derivation of America's Foreign Policy.” Critical Review: An Interdisciplinary Journal of Politics and Society 21.1 (2009) 21-75)</w:t>
      </w:r>
    </w:p>
    <w:p w14:paraId="30B1A018" w14:textId="77777777" w:rsidR="00936E58" w:rsidRPr="0071233F" w:rsidRDefault="00936E58" w:rsidP="00936E58">
      <w:pPr>
        <w:rPr>
          <w:rFonts w:asciiTheme="minorHAnsi" w:hAnsiTheme="minorHAnsi" w:cstheme="minorHAnsi"/>
          <w:sz w:val="16"/>
          <w:szCs w:val="16"/>
        </w:rPr>
      </w:pPr>
      <w:r w:rsidRPr="002C46B8">
        <w:rPr>
          <w:rStyle w:val="StyleUnderline"/>
          <w:rFonts w:asciiTheme="minorHAnsi" w:hAnsiTheme="minorHAnsi" w:cstheme="minorHAnsi"/>
          <w:highlight w:val="cyan"/>
        </w:rPr>
        <w:t>The</w:t>
      </w:r>
      <w:r w:rsidRPr="002E5D4A">
        <w:rPr>
          <w:rFonts w:asciiTheme="minorHAnsi" w:hAnsiTheme="minorHAnsi" w:cstheme="minorHAnsi"/>
          <w:sz w:val="16"/>
          <w:szCs w:val="16"/>
        </w:rPr>
        <w:t xml:space="preserve"> underlying </w:t>
      </w:r>
      <w:r w:rsidRPr="002C46B8">
        <w:rPr>
          <w:rStyle w:val="StyleUnderline"/>
          <w:rFonts w:asciiTheme="minorHAnsi" w:hAnsiTheme="minorHAnsi" w:cstheme="minorHAnsi"/>
          <w:highlight w:val="cyan"/>
        </w:rPr>
        <w:t>notion of</w:t>
      </w:r>
      <w:r w:rsidRPr="002E5D4A">
        <w:rPr>
          <w:rFonts w:asciiTheme="minorHAnsi" w:hAnsiTheme="minorHAnsi" w:cstheme="minorHAnsi"/>
          <w:sz w:val="16"/>
          <w:szCs w:val="16"/>
        </w:rPr>
        <w:t xml:space="preserve"> “the </w:t>
      </w:r>
      <w:r w:rsidRPr="002C46B8">
        <w:rPr>
          <w:rStyle w:val="StyleUnderline"/>
          <w:rFonts w:asciiTheme="minorHAnsi" w:hAnsiTheme="minorHAnsi" w:cstheme="minorHAnsi"/>
          <w:highlight w:val="cyan"/>
        </w:rPr>
        <w:t>security bureaucracies . . . looking for new enemies</w:t>
      </w:r>
      <w:r w:rsidRPr="002E5D4A">
        <w:rPr>
          <w:rFonts w:asciiTheme="minorHAnsi" w:hAnsiTheme="minorHAnsi" w:cstheme="minorHAnsi"/>
          <w:sz w:val="16"/>
          <w:szCs w:val="16"/>
        </w:rPr>
        <w:t xml:space="preserve">” </w:t>
      </w:r>
      <w:r w:rsidRPr="002C46B8">
        <w:rPr>
          <w:rStyle w:val="StyleUnderline"/>
          <w:rFonts w:asciiTheme="minorHAnsi" w:hAnsiTheme="minorHAnsi" w:cstheme="minorHAnsi"/>
          <w:highlight w:val="cyan"/>
        </w:rPr>
        <w:t>is</w:t>
      </w:r>
      <w:r w:rsidRPr="002E5D4A">
        <w:rPr>
          <w:rFonts w:asciiTheme="minorHAnsi" w:hAnsiTheme="minorHAnsi" w:cstheme="minorHAnsi"/>
          <w:sz w:val="16"/>
          <w:szCs w:val="16"/>
        </w:rPr>
        <w:t xml:space="preserve"> a </w:t>
      </w:r>
      <w:r w:rsidRPr="002C46B8">
        <w:rPr>
          <w:rStyle w:val="Emphasis"/>
          <w:rFonts w:asciiTheme="minorHAnsi" w:hAnsiTheme="minorHAnsi" w:cstheme="minorHAnsi"/>
          <w:highlight w:val="cyan"/>
        </w:rPr>
        <w:t>threadbare</w:t>
      </w:r>
      <w:r w:rsidRPr="002E5D4A">
        <w:rPr>
          <w:rFonts w:asciiTheme="minorHAnsi" w:hAnsiTheme="minorHAnsi" w:cstheme="minorHAnsi"/>
          <w:sz w:val="16"/>
          <w:szCs w:val="16"/>
        </w:rPr>
        <w:t xml:space="preserve"> concept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2C46B8">
        <w:rPr>
          <w:rStyle w:val="StyleUnderline"/>
          <w:rFonts w:asciiTheme="minorHAnsi" w:hAnsiTheme="minorHAnsi" w:cstheme="minorHAnsi"/>
          <w:highlight w:val="cyan"/>
        </w:rPr>
        <w:t>What is missing from</w:t>
      </w:r>
      <w:r w:rsidRPr="002E5D4A">
        <w:rPr>
          <w:rFonts w:asciiTheme="minorHAnsi" w:hAnsiTheme="minorHAnsi" w:cstheme="minorHAnsi"/>
          <w:sz w:val="16"/>
          <w:szCs w:val="16"/>
        </w:rPr>
        <w:t xml:space="preserve"> most analysts’ </w:t>
      </w:r>
      <w:r w:rsidRPr="002C46B8">
        <w:rPr>
          <w:rStyle w:val="StyleUnderline"/>
          <w:rFonts w:asciiTheme="minorHAnsi" w:hAnsiTheme="minorHAnsi" w:cstheme="minorHAnsi"/>
          <w:highlight w:val="cyan"/>
        </w:rPr>
        <w:t>claims of “threat inflation,”</w:t>
      </w:r>
      <w:r w:rsidRPr="002E5D4A">
        <w:rPr>
          <w:rFonts w:asciiTheme="minorHAnsi" w:hAnsiTheme="minorHAnsi" w:cstheme="minorHAnsi"/>
          <w:sz w:val="16"/>
          <w:szCs w:val="16"/>
        </w:rPr>
        <w:t xml:space="preserve"> however, </w:t>
      </w:r>
      <w:r w:rsidRPr="002C46B8">
        <w:rPr>
          <w:rStyle w:val="StyleUnderline"/>
          <w:rFonts w:asciiTheme="minorHAnsi" w:hAnsiTheme="minorHAnsi" w:cstheme="minorHAnsi"/>
          <w:highlight w:val="cyan"/>
        </w:rPr>
        <w:t xml:space="preserve">is </w:t>
      </w:r>
      <w:r w:rsidRPr="002C46B8">
        <w:rPr>
          <w:rStyle w:val="Emphasis"/>
          <w:rFonts w:asciiTheme="minorHAnsi" w:hAnsiTheme="minorHAnsi" w:cstheme="minorHAnsi"/>
          <w:highlight w:val="cyan"/>
        </w:rPr>
        <w:t>a convincing theory of why</w:t>
      </w:r>
      <w:r w:rsidRPr="002E5D4A">
        <w:rPr>
          <w:rFonts w:asciiTheme="minorHAnsi" w:hAnsiTheme="minorHAnsi" w:cstheme="minorHAnsi"/>
          <w:sz w:val="16"/>
          <w:szCs w:val="16"/>
        </w:rPr>
        <w:t>, say, the American government significantly (not merely in excusable rhetoric) might magnify and even invent threats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reputa- tions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virtually every governmental role, and especially</w:t>
      </w:r>
      <w:r w:rsidRPr="002E5D4A">
        <w:rPr>
          <w:rFonts w:asciiTheme="minorHAnsi" w:hAnsiTheme="minorHAnsi" w:cstheme="minorHAnsi"/>
          <w:b/>
          <w:u w:val="single"/>
        </w:rPr>
        <w:t xml:space="preserve"> </w:t>
      </w:r>
      <w:r w:rsidRPr="002C46B8">
        <w:rPr>
          <w:rStyle w:val="StyleUnderline"/>
          <w:rFonts w:asciiTheme="minorHAnsi" w:hAnsiTheme="minorHAnsi" w:cstheme="minorHAnsi"/>
          <w:highlight w:val="cyan"/>
        </w:rPr>
        <w:t>national-security roles</w:t>
      </w:r>
      <w:r w:rsidRPr="002E5D4A">
        <w:rPr>
          <w:rFonts w:asciiTheme="minorHAnsi" w:hAnsiTheme="minorHAnsi" w:cstheme="minorHAnsi"/>
          <w:sz w:val="16"/>
          <w:szCs w:val="16"/>
        </w:rPr>
        <w:t xml:space="preserve">, and particularly the roles of the uniformed military, </w:t>
      </w:r>
      <w:r w:rsidRPr="002C46B8">
        <w:rPr>
          <w:rStyle w:val="StyleUnderline"/>
          <w:rFonts w:asciiTheme="minorHAnsi" w:hAnsiTheme="minorHAnsi" w:cstheme="minorHAnsi"/>
          <w:highlight w:val="cyan"/>
        </w:rPr>
        <w:t>embody</w:t>
      </w:r>
      <w:r w:rsidRPr="002E5D4A">
        <w:rPr>
          <w:rFonts w:asciiTheme="minorHAnsi" w:hAnsiTheme="minorHAnsi" w:cstheme="minorHAnsi"/>
          <w:sz w:val="16"/>
          <w:szCs w:val="16"/>
        </w:rPr>
        <w:t xml:space="preserve"> expectations of devotion to the “national interest”; rational- ity in the derivation of policy at every functional level; and </w:t>
      </w:r>
      <w:r w:rsidRPr="002C46B8">
        <w:rPr>
          <w:rStyle w:val="Emphasis"/>
          <w:rFonts w:asciiTheme="minorHAnsi" w:hAnsiTheme="minorHAnsi" w:cstheme="minorHAnsi"/>
          <w:highlight w:val="cyan"/>
        </w:rPr>
        <w:t>objectivity</w:t>
      </w:r>
      <w:r w:rsidRPr="002C46B8">
        <w:rPr>
          <w:rStyle w:val="StyleUnderline"/>
          <w:rFonts w:asciiTheme="minorHAnsi" w:hAnsiTheme="minorHAnsi" w:cstheme="minorHAnsi"/>
          <w:highlight w:val="cyan"/>
        </w:rPr>
        <w:t xml:space="preserve"> in the treatment of</w:t>
      </w:r>
      <w:r w:rsidRPr="002E5D4A">
        <w:rPr>
          <w:rFonts w:asciiTheme="minorHAnsi" w:hAnsiTheme="minorHAnsi" w:cstheme="minorHAnsi"/>
          <w:sz w:val="16"/>
          <w:szCs w:val="16"/>
        </w:rPr>
        <w:t xml:space="preserve"> parameters, especially external parameters such as </w:t>
      </w:r>
      <w:r w:rsidRPr="002C46B8">
        <w:rPr>
          <w:rStyle w:val="StyleUnderline"/>
          <w:rFonts w:asciiTheme="minorHAnsi" w:hAnsiTheme="minorHAnsi" w:cstheme="minorHAnsi"/>
          <w:highlight w:val="cyan"/>
        </w:rPr>
        <w:t>“threats” and the power and capabilities of other nations</w:t>
      </w:r>
      <w:r w:rsidRPr="002E5D4A">
        <w:rPr>
          <w:rFonts w:asciiTheme="minorHAnsi" w:hAnsiTheme="minorHAnsi" w:cstheme="minorHAnsi"/>
          <w:sz w:val="16"/>
          <w:szCs w:val="16"/>
        </w:rPr>
        <w:t xml:space="preserve">. Sub-rational models (such as “public choice”) fail to take into account even a partial dedication to the “national” interest (or even the possibility that the national interest may be honestly misconceived in more paro- chial terms). In contrast, an official’s role connects the individual to the (state-level) process, and moderates the (perhaps otherwise) self-seeking impulses of the individual. Role-derived </w:t>
      </w:r>
      <w:r w:rsidRPr="002C46B8">
        <w:rPr>
          <w:rStyle w:val="StyleUnderline"/>
          <w:rFonts w:asciiTheme="minorHAnsi" w:hAnsiTheme="minorHAnsi" w:cstheme="minorHAnsi"/>
          <w:highlight w:val="cyan"/>
        </w:rPr>
        <w:t>behavior tends to be formalized</w:t>
      </w:r>
      <w:r w:rsidRPr="002E5D4A">
        <w:rPr>
          <w:rFonts w:asciiTheme="minorHAnsi" w:hAnsiTheme="minorHAnsi" w:cstheme="minorHAnsi"/>
          <w:sz w:val="16"/>
          <w:szCs w:val="16"/>
        </w:rPr>
        <w:t xml:space="preserve"> and codified; relatively </w:t>
      </w:r>
      <w:r w:rsidRPr="002C46B8">
        <w:rPr>
          <w:rStyle w:val="Emphasis"/>
          <w:rFonts w:asciiTheme="minorHAnsi" w:hAnsiTheme="minorHAnsi" w:cstheme="minorHAnsi"/>
          <w:highlight w:val="cyan"/>
        </w:rPr>
        <w:t>transparent</w:t>
      </w:r>
      <w:r w:rsidRPr="002C46B8">
        <w:rPr>
          <w:rStyle w:val="StyleUnderline"/>
          <w:rFonts w:asciiTheme="minorHAnsi" w:hAnsiTheme="minorHAnsi" w:cstheme="minorHAnsi"/>
          <w:highlight w:val="cyan"/>
        </w:rPr>
        <w:t xml:space="preserve"> and</w:t>
      </w:r>
      <w:r w:rsidRPr="002E5D4A">
        <w:rPr>
          <w:rFonts w:asciiTheme="minorHAnsi" w:hAnsiTheme="minorHAnsi" w:cstheme="minorHAnsi"/>
          <w:sz w:val="16"/>
          <w:szCs w:val="16"/>
        </w:rPr>
        <w:t xml:space="preserve"> at least </w:t>
      </w:r>
      <w:r w:rsidRPr="002C46B8">
        <w:rPr>
          <w:rStyle w:val="Emphasis"/>
          <w:rFonts w:asciiTheme="minorHAnsi" w:hAnsiTheme="minorHAnsi" w:cstheme="minorHAnsi"/>
          <w:highlight w:val="cyan"/>
        </w:rPr>
        <w:t>peer-reviewed</w:t>
      </w:r>
      <w:r w:rsidRPr="002E5D4A">
        <w:rPr>
          <w:rFonts w:asciiTheme="minorHAnsi" w:hAnsiTheme="minorHAnsi" w:cstheme="minorHAnsi"/>
          <w:sz w:val="16"/>
          <w:szCs w:val="16"/>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 My own direct observation suggests that </w:t>
      </w:r>
      <w:r w:rsidRPr="002C46B8">
        <w:rPr>
          <w:rFonts w:asciiTheme="minorHAnsi" w:hAnsiTheme="minorHAnsi" w:cstheme="minorHAnsi"/>
          <w:b/>
          <w:highlight w:val="cyan"/>
          <w:u w:val="single"/>
        </w:rPr>
        <w:t>defense decision-makers</w:t>
      </w:r>
      <w:r w:rsidRPr="002C46B8">
        <w:rPr>
          <w:rFonts w:asciiTheme="minorHAnsi" w:hAnsiTheme="minorHAnsi" w:cstheme="minorHAnsi"/>
          <w:sz w:val="16"/>
          <w:szCs w:val="16"/>
          <w:highlight w:val="cyan"/>
        </w:rPr>
        <w:t xml:space="preserve"> </w:t>
      </w:r>
      <w:r w:rsidRPr="002E5D4A">
        <w:rPr>
          <w:rFonts w:asciiTheme="minorHAnsi" w:hAnsiTheme="minorHAnsi" w:cstheme="minorHAnsi"/>
          <w:sz w:val="16"/>
          <w:szCs w:val="16"/>
        </w:rPr>
        <w:t xml:space="preserve">attempt to </w:t>
      </w:r>
      <w:r w:rsidRPr="002C46B8">
        <w:rPr>
          <w:rFonts w:asciiTheme="minorHAnsi" w:hAnsiTheme="minorHAnsi" w:cstheme="minorHAnsi"/>
          <w:b/>
          <w:highlight w:val="cyan"/>
          <w:u w:val="single"/>
        </w:rPr>
        <w:t>“frame”</w:t>
      </w:r>
      <w:r w:rsidRPr="002E5D4A">
        <w:rPr>
          <w:rFonts w:asciiTheme="minorHAnsi" w:hAnsiTheme="minorHAnsi" w:cstheme="minorHAnsi"/>
          <w:sz w:val="16"/>
          <w:szCs w:val="16"/>
        </w:rPr>
        <w:t xml:space="preserve"> the structure of the </w:t>
      </w:r>
      <w:r w:rsidRPr="002C46B8">
        <w:rPr>
          <w:rFonts w:asciiTheme="minorHAnsi" w:hAnsiTheme="minorHAnsi" w:cstheme="minorHAnsi"/>
          <w:b/>
          <w:highlight w:val="cyan"/>
          <w:u w:val="single"/>
        </w:rPr>
        <w:t>problems</w:t>
      </w:r>
      <w:r w:rsidRPr="002E5D4A">
        <w:rPr>
          <w:rFonts w:asciiTheme="minorHAnsi" w:hAnsiTheme="minorHAnsi" w:cstheme="minorHAnsi"/>
          <w:sz w:val="16"/>
          <w:szCs w:val="16"/>
        </w:rPr>
        <w:t xml:space="preserve"> that they try to solve </w:t>
      </w:r>
      <w:r w:rsidRPr="002C46B8">
        <w:rPr>
          <w:rFonts w:asciiTheme="minorHAnsi" w:hAnsiTheme="minorHAnsi" w:cstheme="minorHAnsi"/>
          <w:b/>
          <w:highlight w:val="cyan"/>
          <w:u w:val="single"/>
        </w:rPr>
        <w:t xml:space="preserve">on the basis of the </w:t>
      </w:r>
      <w:r w:rsidRPr="002C46B8">
        <w:rPr>
          <w:rStyle w:val="Emphasis"/>
          <w:rFonts w:asciiTheme="minorHAnsi" w:hAnsiTheme="minorHAnsi" w:cstheme="minorHAnsi"/>
          <w:highlight w:val="cyan"/>
        </w:rPr>
        <w:t>most accurate intelligence</w:t>
      </w:r>
      <w:r w:rsidRPr="002E5D4A">
        <w:rPr>
          <w:rFonts w:asciiTheme="minorHAnsi" w:hAnsiTheme="minorHAnsi" w:cstheme="minorHAnsi"/>
          <w:sz w:val="16"/>
          <w:szCs w:val="16"/>
        </w:rPr>
        <w:t xml:space="preserve">. </w:t>
      </w:r>
      <w:r w:rsidRPr="002C46B8">
        <w:rPr>
          <w:rFonts w:asciiTheme="minorHAnsi" w:hAnsiTheme="minorHAnsi" w:cstheme="minorHAnsi"/>
          <w:b/>
          <w:highlight w:val="cyan"/>
          <w:u w:val="single"/>
        </w:rPr>
        <w:t xml:space="preserve">They </w:t>
      </w:r>
      <w:r w:rsidRPr="002C46B8">
        <w:rPr>
          <w:rStyle w:val="Emphasis"/>
          <w:rFonts w:asciiTheme="minorHAnsi" w:hAnsiTheme="minorHAnsi" w:cstheme="minorHAnsi"/>
          <w:highlight w:val="cyan"/>
        </w:rPr>
        <w:t>make it their business to know</w:t>
      </w:r>
      <w:r w:rsidRPr="002C46B8">
        <w:rPr>
          <w:rFonts w:asciiTheme="minorHAnsi" w:hAnsiTheme="minorHAnsi" w:cstheme="minorHAnsi"/>
          <w:b/>
          <w:highlight w:val="cyan"/>
          <w:u w:val="single"/>
        </w:rPr>
        <w:t xml:space="preserve"> where</w:t>
      </w:r>
      <w:r w:rsidRPr="002E5D4A">
        <w:rPr>
          <w:rFonts w:asciiTheme="minorHAnsi" w:hAnsiTheme="minorHAnsi" w:cstheme="minorHAnsi"/>
          <w:sz w:val="16"/>
          <w:szCs w:val="16"/>
        </w:rPr>
        <w:t xml:space="preserve"> the </w:t>
      </w:r>
      <w:r w:rsidRPr="002C46B8">
        <w:rPr>
          <w:rFonts w:asciiTheme="minorHAnsi" w:hAnsiTheme="minorHAnsi" w:cstheme="minorHAnsi"/>
          <w:b/>
          <w:highlight w:val="cyan"/>
          <w:u w:val="single"/>
        </w:rPr>
        <w:t>threats come from</w:t>
      </w:r>
      <w:r w:rsidRPr="002E5D4A">
        <w:rPr>
          <w:rFonts w:asciiTheme="minorHAnsi" w:hAnsiTheme="minorHAnsi" w:cstheme="minorHAnsi"/>
          <w:sz w:val="16"/>
          <w:szCs w:val="16"/>
        </w:rPr>
        <w:t xml:space="preserve">. Thus, </w:t>
      </w:r>
      <w:r w:rsidRPr="002C46B8">
        <w:rPr>
          <w:rFonts w:asciiTheme="minorHAnsi" w:hAnsiTheme="minorHAnsi" w:cstheme="minorHAnsi"/>
          <w:b/>
          <w:highlight w:val="cyan"/>
          <w:u w:val="single"/>
        </w:rPr>
        <w:t xml:space="preserve">threats </w:t>
      </w:r>
      <w:r w:rsidRPr="002C46B8">
        <w:rPr>
          <w:rStyle w:val="Emphasis"/>
          <w:rFonts w:asciiTheme="minorHAnsi" w:hAnsiTheme="minorHAnsi" w:cstheme="minorHAnsi"/>
          <w:highlight w:val="cyan"/>
        </w:rPr>
        <w:t>are not “socially constructed</w:t>
      </w:r>
      <w:r w:rsidRPr="002E5D4A">
        <w:rPr>
          <w:rFonts w:asciiTheme="minorHAnsi" w:hAnsiTheme="minorHAnsi" w:cstheme="minorHAnsi"/>
          <w:sz w:val="16"/>
          <w:szCs w:val="16"/>
        </w:rPr>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 </w:t>
      </w:r>
      <w:r w:rsidRPr="002C46B8">
        <w:rPr>
          <w:rStyle w:val="Emphasis"/>
          <w:rFonts w:asciiTheme="minorHAnsi" w:hAnsiTheme="minorHAnsi" w:cstheme="minorHAnsi"/>
          <w:highlight w:val="cyan"/>
        </w:rPr>
        <w:t>People are fired for presenting skewed analysis</w:t>
      </w:r>
      <w:r w:rsidRPr="002E5D4A">
        <w:rPr>
          <w:rFonts w:asciiTheme="minorHAnsi" w:hAnsiTheme="minorHAnsi" w:cstheme="minorHAnsi"/>
          <w:sz w:val="16"/>
          <w:szCs w:val="16"/>
        </w:rPr>
        <w:t xml:space="preserve"> and for making bad predictions. This is </w:t>
      </w:r>
      <w:r w:rsidRPr="002C46B8">
        <w:rPr>
          <w:rFonts w:asciiTheme="minorHAnsi" w:hAnsiTheme="minorHAnsi" w:cstheme="minorHAnsi"/>
          <w:b/>
          <w:highlight w:val="cyan"/>
          <w:u w:val="single"/>
        </w:rPr>
        <w:t>because something important is riding on the</w:t>
      </w:r>
      <w:r w:rsidRPr="002E5D4A">
        <w:rPr>
          <w:rFonts w:asciiTheme="minorHAnsi" w:hAnsiTheme="minorHAnsi" w:cstheme="minorHAnsi"/>
          <w:sz w:val="16"/>
          <w:szCs w:val="16"/>
        </w:rPr>
        <w:t xml:space="preserve"> causal analysis and the contingent </w:t>
      </w:r>
      <w:r w:rsidRPr="002C46B8">
        <w:rPr>
          <w:rFonts w:asciiTheme="minorHAnsi" w:hAnsiTheme="minorHAnsi" w:cstheme="minorHAnsi"/>
          <w:b/>
          <w:highlight w:val="cyan"/>
          <w:u w:val="single"/>
        </w:rPr>
        <w:t>prediction</w:t>
      </w:r>
      <w:r w:rsidRPr="002E5D4A">
        <w:rPr>
          <w:rFonts w:asciiTheme="minorHAnsi" w:hAnsiTheme="minorHAnsi" w:cstheme="minorHAnsi"/>
          <w:b/>
          <w:u w:val="single"/>
        </w:rPr>
        <w:t xml:space="preserve">. </w:t>
      </w:r>
      <w:r w:rsidRPr="002E5D4A">
        <w:rPr>
          <w:rFonts w:asciiTheme="minorHAnsi" w:hAnsiTheme="minorHAnsi" w:cstheme="minorHAnsi"/>
          <w:sz w:val="16"/>
          <w:szCs w:val="16"/>
        </w:rPr>
        <w:t>For these reasons, “public choice” does not have the “feel” of reality to many critics who have participated in the structure of defense decision-making. In that structure, obvious, and even not-so-obvious,</w:t>
      </w:r>
      <w:r w:rsidRPr="002C46B8">
        <w:rPr>
          <w:rStyle w:val="StyleUnderline"/>
          <w:rFonts w:asciiTheme="minorHAnsi" w:hAnsiTheme="minorHAnsi" w:cstheme="minorHAnsi"/>
          <w:highlight w:val="cyan"/>
        </w:rPr>
        <w:t>“</w:t>
      </w:r>
      <w:r w:rsidRPr="002C46B8">
        <w:rPr>
          <w:rFonts w:asciiTheme="minorHAnsi" w:hAnsiTheme="minorHAnsi" w:cstheme="minorHAnsi"/>
          <w:b/>
          <w:highlight w:val="cyan"/>
          <w:u w:val="single"/>
        </w:rPr>
        <w:t>rent-seeking” would</w:t>
      </w:r>
      <w:r w:rsidRPr="002E5D4A">
        <w:rPr>
          <w:rFonts w:asciiTheme="minorHAnsi" w:hAnsiTheme="minorHAnsi" w:cstheme="minorHAnsi"/>
          <w:sz w:val="16"/>
          <w:szCs w:val="16"/>
        </w:rPr>
        <w:t xml:space="preserve"> not only be shameful; it would </w:t>
      </w:r>
      <w:r w:rsidRPr="002C46B8">
        <w:rPr>
          <w:rFonts w:asciiTheme="minorHAnsi" w:hAnsiTheme="minorHAnsi" w:cstheme="minorHAnsi"/>
          <w:b/>
          <w:highlight w:val="cyan"/>
          <w:u w:val="single"/>
        </w:rPr>
        <w:t xml:space="preserve">present a </w:t>
      </w:r>
      <w:r w:rsidRPr="002C46B8">
        <w:rPr>
          <w:rStyle w:val="Emphasis"/>
          <w:rFonts w:asciiTheme="minorHAnsi" w:hAnsiTheme="minorHAnsi" w:cstheme="minorHAnsi"/>
          <w:highlight w:val="cyan"/>
        </w:rPr>
        <w:t>severe risk of career termination</w:t>
      </w:r>
      <w:r w:rsidRPr="002E5D4A">
        <w:rPr>
          <w:rFonts w:asciiTheme="minorHAnsi" w:hAnsiTheme="minorHAnsi" w:cstheme="minorHAnsi"/>
          <w:b/>
          <w:u w:val="single"/>
        </w:rPr>
        <w:t>.</w:t>
      </w:r>
      <w:r w:rsidRPr="002E5D4A">
        <w:rPr>
          <w:rFonts w:asciiTheme="minorHAnsi" w:hAnsiTheme="minorHAnsi" w:cstheme="minorHAnsi"/>
          <w:sz w:val="16"/>
          <w:szCs w:val="16"/>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29578419" w14:textId="77777777" w:rsidR="00936E58" w:rsidRDefault="00936E58" w:rsidP="00936E58">
      <w:pPr>
        <w:pStyle w:val="Heading3"/>
      </w:pPr>
      <w:r>
        <w:t>2AC --- Alt</w:t>
      </w:r>
    </w:p>
    <w:p w14:paraId="1D738295" w14:textId="77777777" w:rsidR="00936E58" w:rsidRPr="00985ED4" w:rsidRDefault="00936E58" w:rsidP="00936E58">
      <w:pPr>
        <w:pStyle w:val="Heading4"/>
      </w:pPr>
      <w:r>
        <w:t>Alt fails ---</w:t>
      </w:r>
    </w:p>
    <w:p w14:paraId="73655D40" w14:textId="77777777" w:rsidR="00936E58" w:rsidRDefault="00936E58" w:rsidP="00936E58">
      <w:pPr>
        <w:pStyle w:val="Heading4"/>
      </w:pPr>
      <w:r>
        <w:t xml:space="preserve">1. Growth is locked in --- a transition would have to literally remake everything </w:t>
      </w:r>
    </w:p>
    <w:p w14:paraId="12B75943" w14:textId="77777777" w:rsidR="00936E58" w:rsidRPr="00DF7D21" w:rsidRDefault="00936E58" w:rsidP="00936E58">
      <w:r w:rsidRPr="00DF7D21">
        <w:rPr>
          <w:rFonts w:eastAsiaTheme="majorEastAsia" w:cstheme="majorBidi"/>
          <w:b/>
          <w:iCs/>
          <w:sz w:val="26"/>
        </w:rPr>
        <w:t xml:space="preserve">Koch </w:t>
      </w:r>
      <w:r>
        <w:t xml:space="preserve">and Büchs </w:t>
      </w:r>
      <w:r w:rsidRPr="00DF7D21">
        <w:rPr>
          <w:rFonts w:eastAsiaTheme="majorEastAsia" w:cstheme="majorBidi"/>
          <w:b/>
          <w:iCs/>
          <w:sz w:val="26"/>
        </w:rPr>
        <w:t>19</w:t>
      </w:r>
      <w:r>
        <w:t xml:space="preserve"> [Max Koch, Faculty of Social Sciences, Socialhögskolan, Lund University, Milena Büchs, Sustainability Research Institute, School of Earth and Environment, University of Leeds, “Challenges for the degrowth transition: The debate about wellbeing”, Futures Volume 105, January 2019, Pages 155-165, https://www.sciencedirect.com/science/article/pii/S0016328718300715#!]</w:t>
      </w:r>
    </w:p>
    <w:p w14:paraId="1EE8204E" w14:textId="77777777" w:rsidR="00936E58" w:rsidRDefault="00936E58" w:rsidP="00936E58">
      <w:pPr>
        <w:rPr>
          <w:sz w:val="16"/>
        </w:rPr>
      </w:pPr>
      <w:r w:rsidRPr="00DF7D21">
        <w:rPr>
          <w:rStyle w:val="StyleUnderline"/>
        </w:rPr>
        <w:t xml:space="preserve">Economic </w:t>
      </w:r>
      <w:r w:rsidRPr="00985ED4">
        <w:rPr>
          <w:rStyle w:val="StyleUnderline"/>
          <w:highlight w:val="cyan"/>
        </w:rPr>
        <w:t>growth</w:t>
      </w:r>
      <w:r w:rsidRPr="00DF7D21">
        <w:rPr>
          <w:rStyle w:val="StyleUnderline"/>
        </w:rPr>
        <w:t xml:space="preserve">, as an attribute of market capitalism, </w:t>
      </w:r>
      <w:r w:rsidRPr="00985ED4">
        <w:rPr>
          <w:rStyle w:val="StyleUnderline"/>
          <w:highlight w:val="cyan"/>
        </w:rPr>
        <w:t xml:space="preserve">has </w:t>
      </w:r>
      <w:r w:rsidRPr="00985ED4">
        <w:rPr>
          <w:rStyle w:val="Emphasis"/>
          <w:highlight w:val="cyan"/>
        </w:rPr>
        <w:t>structural properties</w:t>
      </w:r>
      <w:r w:rsidRPr="00DF7D21">
        <w:rPr>
          <w:rStyle w:val="StyleUnderline"/>
        </w:rPr>
        <w:t xml:space="preserve"> – it is </w:t>
      </w:r>
      <w:r w:rsidRPr="00985ED4">
        <w:rPr>
          <w:rStyle w:val="StyleUnderline"/>
          <w:highlight w:val="cyan"/>
        </w:rPr>
        <w:t xml:space="preserve">needed to </w:t>
      </w:r>
      <w:r w:rsidRPr="00985ED4">
        <w:rPr>
          <w:rStyle w:val="Emphasis"/>
          <w:highlight w:val="cyan"/>
        </w:rPr>
        <w:t>stabilise</w:t>
      </w:r>
      <w:r w:rsidRPr="00985ED4">
        <w:rPr>
          <w:rStyle w:val="StyleUnderline"/>
          <w:highlight w:val="cyan"/>
        </w:rPr>
        <w:t xml:space="preserve"> modern societies</w:t>
      </w:r>
      <w:r w:rsidRPr="00DF7D21">
        <w:rPr>
          <w:rStyle w:val="StyleUnderline"/>
        </w:rPr>
        <w:t xml:space="preserve"> as it provides employment, public sector provision through tax revenues, rising wages, and hence social stability</w:t>
      </w:r>
      <w:r w:rsidRPr="00985ED4">
        <w:rPr>
          <w:sz w:val="16"/>
        </w:rPr>
        <w:t xml:space="preserve"> (Petridis et al., 2015: 178, Rosa et al., 2017). </w:t>
      </w:r>
      <w:r w:rsidRPr="00DF7D21">
        <w:rPr>
          <w:rStyle w:val="StyleUnderline"/>
        </w:rPr>
        <w:t xml:space="preserve">Economic </w:t>
      </w:r>
      <w:r w:rsidRPr="00985ED4">
        <w:rPr>
          <w:rStyle w:val="StyleUnderline"/>
          <w:highlight w:val="cyan"/>
        </w:rPr>
        <w:t>growth</w:t>
      </w:r>
      <w:r w:rsidRPr="00DF7D21">
        <w:rPr>
          <w:rStyle w:val="StyleUnderline"/>
        </w:rPr>
        <w:t xml:space="preserve"> is </w:t>
      </w:r>
      <w:r w:rsidRPr="00985ED4">
        <w:rPr>
          <w:rStyle w:val="StyleUnderline"/>
          <w:highlight w:val="cyan"/>
        </w:rPr>
        <w:t xml:space="preserve">organised around and shapes a range of </w:t>
      </w:r>
      <w:r w:rsidRPr="00985ED4">
        <w:rPr>
          <w:rStyle w:val="Emphasis"/>
          <w:highlight w:val="cyan"/>
        </w:rPr>
        <w:t>tightly coupled structures</w:t>
      </w:r>
      <w:r w:rsidRPr="00DF7D21">
        <w:rPr>
          <w:rStyle w:val="Emphasis"/>
        </w:rPr>
        <w:t>,</w:t>
      </w:r>
      <w:r w:rsidRPr="00DF7D21">
        <w:rPr>
          <w:rStyle w:val="StyleUnderline"/>
        </w:rPr>
        <w:t xml:space="preserve"> including </w:t>
      </w:r>
      <w:r w:rsidRPr="00985ED4">
        <w:rPr>
          <w:rStyle w:val="StyleUnderline"/>
          <w:highlight w:val="cyan"/>
        </w:rPr>
        <w:t>institutions, norms, discourses, culture, tech</w:t>
      </w:r>
      <w:r w:rsidRPr="00DF7D21">
        <w:rPr>
          <w:rStyle w:val="StyleUnderline"/>
        </w:rPr>
        <w:t xml:space="preserve">nologies, </w:t>
      </w:r>
      <w:r w:rsidRPr="00985ED4">
        <w:rPr>
          <w:rStyle w:val="StyleUnderline"/>
          <w:highlight w:val="cyan"/>
        </w:rPr>
        <w:t>competences, identities</w:t>
      </w:r>
      <w:r w:rsidRPr="00DF7D21">
        <w:rPr>
          <w:rStyle w:val="StyleUnderline"/>
        </w:rPr>
        <w:t>, etc</w:t>
      </w:r>
      <w:r w:rsidRPr="00985ED4">
        <w:rPr>
          <w:sz w:val="16"/>
        </w:rPr>
        <w:t xml:space="preserve">. Historically speaking, growth is a fairly recent phenomenon which only picked up in the 19th century together with the industrialisation of Western economies. In a co-evolutionary process, </w:t>
      </w:r>
      <w:r w:rsidRPr="00DF7D21">
        <w:rPr>
          <w:rStyle w:val="Emphasis"/>
        </w:rPr>
        <w:t xml:space="preserve">a </w:t>
      </w:r>
      <w:r w:rsidRPr="00985ED4">
        <w:rPr>
          <w:rStyle w:val="Emphasis"/>
          <w:highlight w:val="cyan"/>
        </w:rPr>
        <w:t>range of institutions</w:t>
      </w:r>
      <w:r w:rsidRPr="00DF7D21">
        <w:rPr>
          <w:rStyle w:val="StyleUnderline"/>
        </w:rPr>
        <w:t xml:space="preserve"> developed which are now </w:t>
      </w:r>
      <w:r w:rsidRPr="00985ED4">
        <w:rPr>
          <w:rStyle w:val="StyleUnderline"/>
          <w:highlight w:val="cyan"/>
        </w:rPr>
        <w:t>coupled to</w:t>
      </w:r>
      <w:r w:rsidRPr="00DF7D21">
        <w:rPr>
          <w:rStyle w:val="StyleUnderline"/>
        </w:rPr>
        <w:t xml:space="preserve"> a </w:t>
      </w:r>
      <w:r w:rsidRPr="00985ED4">
        <w:rPr>
          <w:rStyle w:val="StyleUnderline"/>
          <w:highlight w:val="cyan"/>
        </w:rPr>
        <w:t>growth</w:t>
      </w:r>
      <w:r w:rsidRPr="00DF7D21">
        <w:rPr>
          <w:rStyle w:val="StyleUnderline"/>
        </w:rPr>
        <w:t xml:space="preserve">-based capitalist economy, including </w:t>
      </w:r>
      <w:r w:rsidRPr="00985ED4">
        <w:rPr>
          <w:rStyle w:val="StyleUnderline"/>
          <w:highlight w:val="cyan"/>
        </w:rPr>
        <w:t>the nation state,</w:t>
      </w:r>
      <w:r w:rsidRPr="00DF7D21">
        <w:rPr>
          <w:rStyle w:val="StyleUnderline"/>
        </w:rPr>
        <w:t xml:space="preserve"> representative </w:t>
      </w:r>
      <w:r w:rsidRPr="00985ED4">
        <w:rPr>
          <w:rStyle w:val="StyleUnderline"/>
          <w:highlight w:val="cyan"/>
        </w:rPr>
        <w:t>democracy</w:t>
      </w:r>
      <w:r w:rsidRPr="00DF7D21">
        <w:rPr>
          <w:rStyle w:val="StyleUnderline"/>
        </w:rPr>
        <w:t xml:space="preserve">, the </w:t>
      </w:r>
      <w:r w:rsidRPr="00985ED4">
        <w:rPr>
          <w:rStyle w:val="StyleUnderline"/>
          <w:highlight w:val="cyan"/>
        </w:rPr>
        <w:t>rule of law</w:t>
      </w:r>
      <w:r w:rsidRPr="00DF7D21">
        <w:rPr>
          <w:rStyle w:val="StyleUnderline"/>
        </w:rPr>
        <w:t xml:space="preserve"> and current </w:t>
      </w:r>
      <w:r w:rsidRPr="00985ED4">
        <w:rPr>
          <w:rStyle w:val="StyleUnderline"/>
          <w:highlight w:val="cyan"/>
        </w:rPr>
        <w:t>legal, financial, labour market, education, research, and welfare</w:t>
      </w:r>
      <w:r w:rsidRPr="00DF7D21">
        <w:rPr>
          <w:rStyle w:val="StyleUnderline"/>
        </w:rPr>
        <w:t xml:space="preserve"> systems.</w:t>
      </w:r>
      <w:r w:rsidRPr="00985ED4">
        <w:rPr>
          <w:sz w:val="16"/>
        </w:rPr>
        <w:t xml:space="preserve"> These are based on philosophies which emerged to justify and give meaning to these institutions, for instance on individualism, freedom, justice, sovereignty, or power. </w:t>
      </w:r>
      <w:r w:rsidRPr="00DF7D21">
        <w:rPr>
          <w:rStyle w:val="StyleUnderline"/>
        </w:rPr>
        <w:t xml:space="preserve">The </w:t>
      </w:r>
      <w:r w:rsidRPr="00985ED4">
        <w:rPr>
          <w:rStyle w:val="StyleUnderline"/>
          <w:highlight w:val="cyan"/>
        </w:rPr>
        <w:t>embeddedness of the growth</w:t>
      </w:r>
      <w:r w:rsidRPr="00DF7D21">
        <w:rPr>
          <w:rStyle w:val="StyleUnderline"/>
        </w:rPr>
        <w:t xml:space="preserve">-based capitalistic economic system </w:t>
      </w:r>
      <w:r w:rsidRPr="00985ED4">
        <w:rPr>
          <w:rStyle w:val="StyleUnderline"/>
          <w:highlight w:val="cyan"/>
        </w:rPr>
        <w:t xml:space="preserve">in these co-evolved institutions and ways of thinking makes it </w:t>
      </w:r>
      <w:r w:rsidRPr="00985ED4">
        <w:rPr>
          <w:rStyle w:val="Emphasis"/>
          <w:highlight w:val="cyan"/>
        </w:rPr>
        <w:t>difficult to transition to</w:t>
      </w:r>
      <w:r w:rsidRPr="00DF7D21">
        <w:rPr>
          <w:rStyle w:val="Emphasis"/>
        </w:rPr>
        <w:t xml:space="preserve"> a </w:t>
      </w:r>
      <w:r w:rsidRPr="00985ED4">
        <w:rPr>
          <w:rStyle w:val="Emphasis"/>
          <w:highlight w:val="cyan"/>
        </w:rPr>
        <w:t>degrowth</w:t>
      </w:r>
      <w:r w:rsidRPr="00DF7D21">
        <w:rPr>
          <w:rStyle w:val="StyleUnderline"/>
        </w:rPr>
        <w:t xml:space="preserve"> system because the </w:t>
      </w:r>
      <w:r w:rsidRPr="00985ED4">
        <w:rPr>
          <w:rStyle w:val="StyleUnderline"/>
          <w:highlight w:val="cyan"/>
        </w:rPr>
        <w:t xml:space="preserve">change of the economic system </w:t>
      </w:r>
      <w:r w:rsidRPr="00985ED4">
        <w:rPr>
          <w:rStyle w:val="Emphasis"/>
          <w:highlight w:val="cyan"/>
        </w:rPr>
        <w:t>would need to involve a parallel transformation of those coupled systems</w:t>
      </w:r>
      <w:r w:rsidRPr="00DF7D21">
        <w:rPr>
          <w:rStyle w:val="Emphasis"/>
        </w:rPr>
        <w:t>.</w:t>
      </w:r>
      <w:r w:rsidRPr="00985ED4">
        <w:rPr>
          <w:sz w:val="16"/>
        </w:rPr>
        <w:t xml:space="preserve"> In Luhmann’s words, the constitution of the current system “defuturises” (Luhmann, 1976: 141) the future, it reduces the “openness” of the future; “path dependency” or even “lock-in” are related expressions that capture this idea. Two examples which directly link to people’s wellbeing can illustrate this point: the relationship between welfare states and growth, and between growth and people’s mind-sets and identities.</w:t>
      </w:r>
    </w:p>
    <w:p w14:paraId="4A2C1652" w14:textId="77777777" w:rsidR="00936E58" w:rsidRPr="00985ED4" w:rsidRDefault="00936E58" w:rsidP="00936E58">
      <w:pPr>
        <w:pStyle w:val="Heading4"/>
      </w:pPr>
      <w:r w:rsidRPr="00985ED4">
        <w:t>2. Their theory’s reductive, no structural systemic failure, and contingency’s best</w:t>
      </w:r>
    </w:p>
    <w:p w14:paraId="1861144B" w14:textId="77777777" w:rsidR="00936E58" w:rsidRPr="00576A88" w:rsidRDefault="00936E58" w:rsidP="00936E58">
      <w:r w:rsidRPr="00576A88">
        <w:rPr>
          <w:rStyle w:val="Style13ptBold"/>
        </w:rPr>
        <w:t>Susen, 19</w:t>
      </w:r>
      <w:r w:rsidRPr="00576A88">
        <w:t>—Reader in Sociology at the School of Arts and Social Sciences of City, University of London (Simon, “No escape from the technosystem?,” Philosophy &amp; Social Criticism, October 9, 2019, dml)</w:t>
      </w:r>
    </w:p>
    <w:p w14:paraId="5F54462E" w14:textId="77777777" w:rsidR="00936E58" w:rsidRPr="00576A88" w:rsidRDefault="00936E58" w:rsidP="00936E58">
      <w:pPr>
        <w:rPr>
          <w:sz w:val="16"/>
        </w:rPr>
      </w:pPr>
      <w:r w:rsidRPr="00576A88">
        <w:rPr>
          <w:sz w:val="16"/>
        </w:rPr>
        <w:t xml:space="preserve">A major irony of Feenberg’s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that ‘society and technology are inextricably imbricated’.240 This insight justifies </w:t>
      </w:r>
      <w:r w:rsidRPr="00985ED4">
        <w:rPr>
          <w:rStyle w:val="StyleUnderline"/>
          <w:highlight w:val="cyan"/>
        </w:rPr>
        <w:t>the</w:t>
      </w:r>
      <w:r w:rsidRPr="00576A88">
        <w:rPr>
          <w:rStyle w:val="StyleUnderline"/>
        </w:rPr>
        <w:t xml:space="preserve"> underlying </w:t>
      </w:r>
      <w:r w:rsidRPr="00985ED4">
        <w:rPr>
          <w:rStyle w:val="StyleUnderline"/>
          <w:highlight w:val="cyan"/>
        </w:rPr>
        <w:t>assumption</w:t>
      </w:r>
      <w:r w:rsidRPr="00576A88">
        <w:rPr>
          <w:rStyle w:val="StyleUnderline"/>
        </w:rPr>
        <w:t xml:space="preserve"> that </w:t>
      </w:r>
      <w:r w:rsidRPr="00985ED4">
        <w:rPr>
          <w:rStyle w:val="StyleUnderline"/>
          <w:highlight w:val="cyan"/>
        </w:rPr>
        <w:t xml:space="preserve">there is </w:t>
      </w:r>
      <w:r w:rsidRPr="00985ED4">
        <w:rPr>
          <w:rStyle w:val="Emphasis"/>
          <w:highlight w:val="cyan"/>
        </w:rPr>
        <w:t>no</w:t>
      </w:r>
      <w:r w:rsidRPr="00576A88">
        <w:rPr>
          <w:rStyle w:val="Emphasis"/>
        </w:rPr>
        <w:t xml:space="preserve"> comprehensive </w:t>
      </w:r>
      <w:r w:rsidRPr="00985ED4">
        <w:rPr>
          <w:rStyle w:val="Emphasis"/>
          <w:highlight w:val="cyan"/>
        </w:rPr>
        <w:t>study of society</w:t>
      </w:r>
      <w:r w:rsidRPr="00985ED4">
        <w:rPr>
          <w:rStyle w:val="StyleUnderline"/>
          <w:highlight w:val="cyan"/>
        </w:rPr>
        <w:t xml:space="preserve"> without</w:t>
      </w:r>
      <w:r w:rsidRPr="00576A88">
        <w:rPr>
          <w:rStyle w:val="StyleUnderline"/>
        </w:rPr>
        <w:t xml:space="preserve"> a </w:t>
      </w:r>
      <w:r w:rsidRPr="00576A88">
        <w:rPr>
          <w:rStyle w:val="Emphasis"/>
        </w:rPr>
        <w:t xml:space="preserve">critical </w:t>
      </w:r>
      <w:r w:rsidRPr="00985ED4">
        <w:rPr>
          <w:rStyle w:val="Emphasis"/>
          <w:highlight w:val="cyan"/>
        </w:rPr>
        <w:t>sociology of tech</w:t>
      </w:r>
      <w:r w:rsidRPr="00576A88">
        <w:rPr>
          <w:rStyle w:val="Emphasis"/>
        </w:rPr>
        <w:t>nology</w:t>
      </w:r>
      <w:r w:rsidRPr="00576A88">
        <w:rPr>
          <w:sz w:val="16"/>
        </w:rPr>
        <w:t xml:space="preserve">. Yet, to contend that ‘[s]ocial groups exist through the technologies that bind their members together’241 </w:t>
      </w:r>
      <w:r w:rsidRPr="00985ED4">
        <w:rPr>
          <w:rStyle w:val="StyleUnderline"/>
          <w:highlight w:val="cyan"/>
        </w:rPr>
        <w:t xml:space="preserve">is </w:t>
      </w:r>
      <w:r w:rsidRPr="00985ED4">
        <w:rPr>
          <w:rStyle w:val="Emphasis"/>
          <w:highlight w:val="cyan"/>
        </w:rPr>
        <w:t>misleading</w:t>
      </w:r>
      <w:r w:rsidRPr="00576A88">
        <w:rPr>
          <w:rStyle w:val="StyleUnderline"/>
        </w:rPr>
        <w:t xml:space="preserve">. For </w:t>
      </w:r>
      <w:r w:rsidRPr="00985ED4">
        <w:rPr>
          <w:rStyle w:val="Emphasis"/>
          <w:highlight w:val="cyan"/>
        </w:rPr>
        <w:t>not all</w:t>
      </w:r>
      <w:r w:rsidRPr="00576A88">
        <w:rPr>
          <w:rStyle w:val="Emphasis"/>
        </w:rPr>
        <w:t xml:space="preserve"> social </w:t>
      </w:r>
      <w:r w:rsidRPr="00985ED4">
        <w:rPr>
          <w:rStyle w:val="Emphasis"/>
          <w:highlight w:val="cyan"/>
        </w:rPr>
        <w:t>groups are</w:t>
      </w:r>
      <w:r w:rsidRPr="00576A88">
        <w:rPr>
          <w:rStyle w:val="Emphasis"/>
        </w:rPr>
        <w:t xml:space="preserve"> primarily </w:t>
      </w:r>
      <w:r w:rsidRPr="00985ED4">
        <w:rPr>
          <w:rStyle w:val="Emphasis"/>
          <w:highlight w:val="cyan"/>
        </w:rPr>
        <w:t>defined</w:t>
      </w:r>
      <w:r w:rsidRPr="00985ED4">
        <w:rPr>
          <w:rStyle w:val="StyleUnderline"/>
          <w:highlight w:val="cyan"/>
        </w:rPr>
        <w:t xml:space="preserve"> by</w:t>
      </w:r>
      <w:r w:rsidRPr="00576A88">
        <w:rPr>
          <w:rStyle w:val="StyleUnderline"/>
        </w:rPr>
        <w:t xml:space="preserve"> the </w:t>
      </w:r>
      <w:r w:rsidRPr="00985ED4">
        <w:rPr>
          <w:rStyle w:val="StyleUnderline"/>
          <w:highlight w:val="cyan"/>
        </w:rPr>
        <w:t>technologies</w:t>
      </w:r>
      <w:r w:rsidRPr="00576A88">
        <w:rPr>
          <w:rStyle w:val="StyleUnderline"/>
        </w:rPr>
        <w:t xml:space="preserve"> that enable their members to relate to, and to bond with, one another</w:t>
      </w:r>
      <w:r w:rsidRPr="00576A88">
        <w:rPr>
          <w:sz w:val="16"/>
        </w:rPr>
        <w:t xml:space="preserve">. Indeed, </w:t>
      </w:r>
      <w:r w:rsidRPr="00576A88">
        <w:rPr>
          <w:rStyle w:val="Emphasis"/>
        </w:rPr>
        <w:t>not all social relations</w:t>
      </w:r>
      <w:r w:rsidRPr="00576A88">
        <w:rPr>
          <w:rStyle w:val="StyleUnderline"/>
        </w:rPr>
        <w:t xml:space="preserve">, or </w:t>
      </w:r>
      <w:r w:rsidRPr="00576A88">
        <w:rPr>
          <w:rStyle w:val="Emphasis"/>
        </w:rPr>
        <w:t>social bonds</w:t>
      </w:r>
      <w:r w:rsidRPr="00576A88">
        <w:rPr>
          <w:rStyle w:val="StyleUnderline"/>
        </w:rPr>
        <w:t xml:space="preserve">, are </w:t>
      </w:r>
      <w:r w:rsidRPr="00576A88">
        <w:rPr>
          <w:rStyle w:val="Emphasis"/>
        </w:rPr>
        <w:t>based on</w:t>
      </w:r>
      <w:r w:rsidRPr="00576A88">
        <w:rPr>
          <w:rStyle w:val="StyleUnderline"/>
        </w:rPr>
        <w:t xml:space="preserve">, </w:t>
      </w:r>
      <w:r w:rsidRPr="00985ED4">
        <w:rPr>
          <w:rStyle w:val="StyleUnderline"/>
          <w:highlight w:val="cyan"/>
        </w:rPr>
        <w:t xml:space="preserve">let </w:t>
      </w:r>
      <w:r w:rsidRPr="00E820AB">
        <w:rPr>
          <w:rStyle w:val="StyleUnderline"/>
        </w:rPr>
        <w:t xml:space="preserve">alone </w:t>
      </w:r>
      <w:r w:rsidRPr="00E820AB">
        <w:rPr>
          <w:rStyle w:val="Emphasis"/>
        </w:rPr>
        <w:t>determined by</w:t>
      </w:r>
      <w:r w:rsidRPr="00E820AB">
        <w:rPr>
          <w:rStyle w:val="StyleUnderline"/>
        </w:rPr>
        <w:t>,</w:t>
      </w:r>
      <w:r w:rsidRPr="00576A88">
        <w:rPr>
          <w:rStyle w:val="StyleUnderline"/>
        </w:rPr>
        <w:t xml:space="preserve"> </w:t>
      </w:r>
      <w:r w:rsidRPr="00576A88">
        <w:rPr>
          <w:rStyle w:val="Emphasis"/>
        </w:rPr>
        <w:t>technology</w:t>
      </w:r>
      <w:r w:rsidRPr="00576A88">
        <w:rPr>
          <w:sz w:val="16"/>
        </w:rPr>
        <w:t>.</w:t>
      </w:r>
    </w:p>
    <w:p w14:paraId="3F1530BF" w14:textId="77777777" w:rsidR="00936E58" w:rsidRPr="00576A88" w:rsidRDefault="00936E58" w:rsidP="00936E58">
      <w:pPr>
        <w:rPr>
          <w:sz w:val="16"/>
        </w:rPr>
      </w:pPr>
      <w:r w:rsidRPr="00576A88">
        <w:rPr>
          <w:rStyle w:val="StyleUnderline"/>
        </w:rPr>
        <w:t>Of course</w:t>
      </w:r>
      <w:r w:rsidRPr="00576A88">
        <w:rPr>
          <w:sz w:val="16"/>
        </w:rPr>
        <w:t xml:space="preserve">, Feenberg is right to argue that </w:t>
      </w:r>
      <w:r w:rsidRPr="00576A88">
        <w:rPr>
          <w:rStyle w:val="StyleUnderline"/>
        </w:rPr>
        <w:t xml:space="preserve">‘technologically </w:t>
      </w:r>
      <w:r w:rsidRPr="00E820AB">
        <w:rPr>
          <w:rStyle w:val="StyleUnderline"/>
        </w:rPr>
        <w:t xml:space="preserve">mediated </w:t>
      </w:r>
      <w:r w:rsidRPr="00985ED4">
        <w:rPr>
          <w:rStyle w:val="StyleUnderline"/>
          <w:highlight w:val="cyan"/>
        </w:rPr>
        <w:t xml:space="preserve">groups </w:t>
      </w:r>
      <w:r w:rsidRPr="00985ED4">
        <w:rPr>
          <w:rStyle w:val="Emphasis"/>
          <w:highlight w:val="cyan"/>
        </w:rPr>
        <w:t>influence</w:t>
      </w:r>
      <w:r w:rsidRPr="00576A88">
        <w:rPr>
          <w:rStyle w:val="Emphasis"/>
        </w:rPr>
        <w:t xml:space="preserve"> technical </w:t>
      </w:r>
      <w:r w:rsidRPr="00985ED4">
        <w:rPr>
          <w:rStyle w:val="Emphasis"/>
          <w:highlight w:val="cyan"/>
        </w:rPr>
        <w:t>design</w:t>
      </w:r>
      <w:r w:rsidRPr="00576A88">
        <w:rPr>
          <w:rStyle w:val="StyleUnderline"/>
        </w:rPr>
        <w:t xml:space="preserve"> through their choices and protests’</w:t>
      </w:r>
      <w:r w:rsidRPr="00576A88">
        <w:rPr>
          <w:sz w:val="16"/>
        </w:rPr>
        <w:t xml:space="preserve">.242 Ultimately, though, the previous assertion is tautological. This becomes clear if, in the above sentence, we replace the word ‘technological(ly)’ with terms such as ‘cultural(ly)’, ‘linguistical(ly)’, ‘political(ly)’,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576A88">
        <w:rPr>
          <w:rStyle w:val="StyleUnderline"/>
        </w:rPr>
        <w:t xml:space="preserve">In saying so, </w:t>
      </w:r>
      <w:r w:rsidRPr="00E820AB">
        <w:rPr>
          <w:rStyle w:val="StyleUnderline"/>
        </w:rPr>
        <w:t xml:space="preserve">we are </w:t>
      </w:r>
      <w:r w:rsidRPr="00E820AB">
        <w:rPr>
          <w:rStyle w:val="Emphasis"/>
        </w:rPr>
        <w:t>stating the obvious</w:t>
      </w:r>
      <w:r w:rsidRPr="00E820AB">
        <w:rPr>
          <w:rStyle w:val="StyleUnderline"/>
        </w:rPr>
        <w:t>. If</w:t>
      </w:r>
      <w:r w:rsidRPr="00E820AB">
        <w:rPr>
          <w:sz w:val="16"/>
        </w:rPr>
        <w:t xml:space="preserve">, however, </w:t>
      </w:r>
      <w:r w:rsidRPr="00E820AB">
        <w:rPr>
          <w:rStyle w:val="StyleUnderline"/>
        </w:rPr>
        <w:t>we aim to make a case for</w:t>
      </w:r>
      <w:r w:rsidRPr="00E820AB">
        <w:rPr>
          <w:sz w:val="16"/>
        </w:rPr>
        <w:t xml:space="preserve"> cultural, linguistic, political, or</w:t>
      </w:r>
      <w:r w:rsidRPr="00576A88">
        <w:rPr>
          <w:sz w:val="16"/>
        </w:rPr>
        <w:t xml:space="preserve"> economic </w:t>
      </w:r>
      <w:r w:rsidRPr="00985ED4">
        <w:rPr>
          <w:rStyle w:val="Emphasis"/>
          <w:highlight w:val="cyan"/>
        </w:rPr>
        <w:t>determinism</w:t>
      </w:r>
      <w:r w:rsidRPr="00576A88">
        <w:rPr>
          <w:rStyle w:val="StyleUnderline"/>
        </w:rPr>
        <w:t xml:space="preserve">, then </w:t>
      </w:r>
      <w:r w:rsidRPr="00E820AB">
        <w:rPr>
          <w:rStyle w:val="StyleUnderline"/>
        </w:rPr>
        <w:t xml:space="preserve">this </w:t>
      </w:r>
      <w:r w:rsidRPr="00985ED4">
        <w:rPr>
          <w:rStyle w:val="StyleUnderline"/>
          <w:highlight w:val="cyan"/>
        </w:rPr>
        <w:t xml:space="preserve">is </w:t>
      </w:r>
      <w:r w:rsidRPr="00985ED4">
        <w:rPr>
          <w:rStyle w:val="Emphasis"/>
          <w:highlight w:val="cyan"/>
        </w:rPr>
        <w:t>problematic</w:t>
      </w:r>
      <w:r w:rsidRPr="00576A88">
        <w:rPr>
          <w:rStyle w:val="StyleUnderline"/>
        </w:rPr>
        <w:t xml:space="preserve"> to the extent that </w:t>
      </w:r>
      <w:r w:rsidRPr="00985ED4">
        <w:rPr>
          <w:rStyle w:val="StyleUnderline"/>
          <w:highlight w:val="cyan"/>
        </w:rPr>
        <w:t xml:space="preserve">we end up </w:t>
      </w:r>
      <w:r w:rsidRPr="00985ED4">
        <w:rPr>
          <w:rStyle w:val="Emphasis"/>
          <w:highlight w:val="cyan"/>
        </w:rPr>
        <w:t>reducing</w:t>
      </w:r>
      <w:r w:rsidRPr="00576A88">
        <w:rPr>
          <w:rStyle w:val="Emphasis"/>
        </w:rPr>
        <w:t xml:space="preserve"> the constitution of </w:t>
      </w:r>
      <w:r w:rsidRPr="00985ED4">
        <w:rPr>
          <w:rStyle w:val="Emphasis"/>
          <w:highlight w:val="cyan"/>
        </w:rPr>
        <w:t>social arrangements</w:t>
      </w:r>
      <w:r w:rsidRPr="00985ED4">
        <w:rPr>
          <w:rStyle w:val="StyleUnderline"/>
          <w:highlight w:val="cyan"/>
        </w:rPr>
        <w:t xml:space="preserve"> to</w:t>
      </w:r>
      <w:r w:rsidRPr="00576A88">
        <w:rPr>
          <w:rStyle w:val="StyleUnderline"/>
        </w:rPr>
        <w:t xml:space="preserve"> the product of </w:t>
      </w:r>
      <w:r w:rsidRPr="00985ED4">
        <w:rPr>
          <w:rStyle w:val="Emphasis"/>
          <w:highlight w:val="cyan"/>
        </w:rPr>
        <w:t>one</w:t>
      </w:r>
      <w:r w:rsidRPr="00576A88">
        <w:rPr>
          <w:rStyle w:val="Emphasis"/>
        </w:rPr>
        <w:t xml:space="preserve"> overriding </w:t>
      </w:r>
      <w:r w:rsidRPr="00E820AB">
        <w:rPr>
          <w:rStyle w:val="Emphasis"/>
        </w:rPr>
        <w:t xml:space="preserve">causal </w:t>
      </w:r>
      <w:r w:rsidRPr="00985ED4">
        <w:rPr>
          <w:rStyle w:val="Emphasis"/>
          <w:highlight w:val="cyan"/>
        </w:rPr>
        <w:t>set of forces</w:t>
      </w:r>
      <w:r w:rsidRPr="00576A88">
        <w:rPr>
          <w:sz w:val="16"/>
        </w:rPr>
        <w:t xml:space="preserve"> (whether these be cultural, linguistic, political, economic, technological, or otherwise).</w:t>
      </w:r>
    </w:p>
    <w:p w14:paraId="2AFBE7A7" w14:textId="77777777" w:rsidR="00936E58" w:rsidRPr="00576A88" w:rsidRDefault="00936E58" w:rsidP="00936E58">
      <w:pPr>
        <w:rPr>
          <w:sz w:val="16"/>
        </w:rPr>
      </w:pPr>
      <w:r w:rsidRPr="00576A88">
        <w:rPr>
          <w:sz w:val="16"/>
        </w:rPr>
        <w:t xml:space="preserve">While declaring that he is a critic of technological determinism, Feenberg – in central passages of his book – gives the impression that he is one of its fiercest advocates. Feenberg’s techno-Marxist evolutionism is based on the premise that ‘progress is realized essentially through technosystem change’243 – that is, on the assumption that, effectively, human progress is reducible to technological development. Feenberg is right to stress that ‘[t]echnical progress is joined indissolubly to the democratic enlargement of access to its benefits and protection from its harms’.244 ‘Concretization’,245 understood in this way, conceives of progress as a ‘local, context-bound phenomenon uniting technical and normative dimensions’.246 We may add, however, that </w:t>
      </w:r>
      <w:r w:rsidRPr="00985ED4">
        <w:rPr>
          <w:rStyle w:val="StyleUnderline"/>
          <w:highlight w:val="cyan"/>
        </w:rPr>
        <w:t>progress has</w:t>
      </w:r>
      <w:r w:rsidRPr="00576A88">
        <w:rPr>
          <w:rStyle w:val="StyleUnderline"/>
        </w:rPr>
        <w:t xml:space="preserve"> </w:t>
      </w:r>
      <w:r w:rsidRPr="00576A88">
        <w:rPr>
          <w:rStyle w:val="Emphasis"/>
        </w:rPr>
        <w:t>not only technical</w:t>
      </w:r>
      <w:r w:rsidRPr="00576A88">
        <w:rPr>
          <w:rStyle w:val="StyleUnderline"/>
        </w:rPr>
        <w:t xml:space="preserve"> (or </w:t>
      </w:r>
      <w:r w:rsidRPr="00576A88">
        <w:rPr>
          <w:rStyle w:val="Emphasis"/>
        </w:rPr>
        <w:t>technological</w:t>
      </w:r>
      <w:r w:rsidRPr="00576A88">
        <w:rPr>
          <w:rStyle w:val="StyleUnderline"/>
        </w:rPr>
        <w:t xml:space="preserve">) but also </w:t>
      </w:r>
      <w:r w:rsidRPr="00985ED4">
        <w:rPr>
          <w:rStyle w:val="Emphasis"/>
          <w:highlight w:val="cyan"/>
        </w:rPr>
        <w:t>economic</w:t>
      </w:r>
      <w:r w:rsidRPr="00985ED4">
        <w:rPr>
          <w:rStyle w:val="StyleUnderline"/>
          <w:highlight w:val="cyan"/>
        </w:rPr>
        <w:t xml:space="preserve">, </w:t>
      </w:r>
      <w:r w:rsidRPr="00985ED4">
        <w:rPr>
          <w:rStyle w:val="Emphasis"/>
          <w:highlight w:val="cyan"/>
        </w:rPr>
        <w:t>cultural</w:t>
      </w:r>
      <w:r w:rsidRPr="00985ED4">
        <w:rPr>
          <w:rStyle w:val="StyleUnderline"/>
          <w:highlight w:val="cyan"/>
        </w:rPr>
        <w:t xml:space="preserve">, and </w:t>
      </w:r>
      <w:r w:rsidRPr="00985ED4">
        <w:rPr>
          <w:rStyle w:val="Emphasis"/>
          <w:highlight w:val="cyan"/>
        </w:rPr>
        <w:t>political dimensions</w:t>
      </w:r>
      <w:r w:rsidRPr="00E820AB">
        <w:rPr>
          <w:rStyle w:val="StyleUnderline"/>
        </w:rPr>
        <w:t xml:space="preserve">, which contain </w:t>
      </w:r>
      <w:r w:rsidRPr="00E820AB">
        <w:rPr>
          <w:rStyle w:val="Emphasis"/>
        </w:rPr>
        <w:t>objective</w:t>
      </w:r>
      <w:r w:rsidRPr="00E820AB">
        <w:rPr>
          <w:rStyle w:val="StyleUnderline"/>
        </w:rPr>
        <w:t xml:space="preserve">, </w:t>
      </w:r>
      <w:r w:rsidRPr="00E820AB">
        <w:rPr>
          <w:rStyle w:val="Emphasis"/>
        </w:rPr>
        <w:t>normative</w:t>
      </w:r>
      <w:r w:rsidRPr="00E820AB">
        <w:rPr>
          <w:rStyle w:val="StyleUnderline"/>
        </w:rPr>
        <w:t xml:space="preserve">, and </w:t>
      </w:r>
      <w:r w:rsidRPr="00E820AB">
        <w:rPr>
          <w:rStyle w:val="Emphasis"/>
        </w:rPr>
        <w:t>subjective facets</w:t>
      </w:r>
      <w:r w:rsidRPr="00E820AB">
        <w:rPr>
          <w:rStyle w:val="StyleUnderline"/>
        </w:rPr>
        <w:t>. At times</w:t>
      </w:r>
      <w:r w:rsidRPr="00576A88">
        <w:rPr>
          <w:rStyle w:val="StyleUnderline"/>
        </w:rPr>
        <w:t xml:space="preserve">, </w:t>
      </w:r>
      <w:r w:rsidRPr="00985ED4">
        <w:rPr>
          <w:rStyle w:val="StyleUnderline"/>
          <w:highlight w:val="cyan"/>
        </w:rPr>
        <w:t xml:space="preserve">the </w:t>
      </w:r>
      <w:r w:rsidRPr="00985ED4">
        <w:rPr>
          <w:rStyle w:val="Emphasis"/>
          <w:highlight w:val="cyan"/>
        </w:rPr>
        <w:t>differentiation</w:t>
      </w:r>
      <w:r w:rsidRPr="00576A88">
        <w:rPr>
          <w:rStyle w:val="StyleUnderline"/>
        </w:rPr>
        <w:t xml:space="preserve"> between these aspects </w:t>
      </w:r>
      <w:r w:rsidRPr="00985ED4">
        <w:rPr>
          <w:rStyle w:val="StyleUnderline"/>
          <w:highlight w:val="cyan"/>
        </w:rPr>
        <w:t>is</w:t>
      </w:r>
      <w:r w:rsidRPr="00576A88">
        <w:rPr>
          <w:rStyle w:val="StyleUnderline"/>
        </w:rPr>
        <w:t xml:space="preserve"> </w:t>
      </w:r>
      <w:r w:rsidRPr="00576A88">
        <w:rPr>
          <w:rStyle w:val="Emphasis"/>
        </w:rPr>
        <w:t>blurred</w:t>
      </w:r>
      <w:r w:rsidRPr="00576A88">
        <w:rPr>
          <w:rStyle w:val="StyleUnderline"/>
        </w:rPr>
        <w:t xml:space="preserve">, if not </w:t>
      </w:r>
      <w:r w:rsidRPr="00985ED4">
        <w:rPr>
          <w:rStyle w:val="Emphasis"/>
          <w:highlight w:val="cyan"/>
        </w:rPr>
        <w:t>lost</w:t>
      </w:r>
      <w:r w:rsidRPr="00576A88">
        <w:rPr>
          <w:rStyle w:val="StyleUnderline"/>
        </w:rPr>
        <w:t>, in</w:t>
      </w:r>
      <w:r w:rsidRPr="00576A88">
        <w:rPr>
          <w:sz w:val="16"/>
        </w:rPr>
        <w:t xml:space="preserve"> Feenberg’s account, given his </w:t>
      </w:r>
      <w:r w:rsidRPr="00985ED4">
        <w:rPr>
          <w:rStyle w:val="StyleUnderline"/>
          <w:highlight w:val="cyan"/>
        </w:rPr>
        <w:t xml:space="preserve">tendency to </w:t>
      </w:r>
      <w:r w:rsidRPr="00985ED4">
        <w:rPr>
          <w:rStyle w:val="Emphasis"/>
          <w:highlight w:val="cyan"/>
        </w:rPr>
        <w:t>overstate</w:t>
      </w:r>
      <w:r w:rsidRPr="00576A88">
        <w:rPr>
          <w:rStyle w:val="Emphasis"/>
        </w:rPr>
        <w:t xml:space="preserve"> the power of </w:t>
      </w:r>
      <w:r w:rsidRPr="00985ED4">
        <w:rPr>
          <w:rStyle w:val="Emphasis"/>
          <w:highlight w:val="cyan"/>
        </w:rPr>
        <w:t>technology</w:t>
      </w:r>
      <w:r w:rsidRPr="00985ED4">
        <w:rPr>
          <w:rStyle w:val="StyleUnderline"/>
          <w:highlight w:val="cyan"/>
        </w:rPr>
        <w:t xml:space="preserve"> at the expense of </w:t>
      </w:r>
      <w:r w:rsidRPr="00985ED4">
        <w:rPr>
          <w:rStyle w:val="Emphasis"/>
          <w:highlight w:val="cyan"/>
        </w:rPr>
        <w:t>other</w:t>
      </w:r>
      <w:r w:rsidRPr="00576A88">
        <w:rPr>
          <w:rStyle w:val="Emphasis"/>
        </w:rPr>
        <w:t xml:space="preserve"> crucial </w:t>
      </w:r>
      <w:r w:rsidRPr="00905892">
        <w:rPr>
          <w:rStyle w:val="Emphasis"/>
        </w:rPr>
        <w:t xml:space="preserve">social </w:t>
      </w:r>
      <w:r w:rsidRPr="00985ED4">
        <w:rPr>
          <w:rStyle w:val="Emphasis"/>
          <w:highlight w:val="cyan"/>
        </w:rPr>
        <w:t>forces</w:t>
      </w:r>
      <w:r w:rsidRPr="00576A88">
        <w:rPr>
          <w:sz w:val="16"/>
        </w:rPr>
        <w:t xml:space="preserve">. In other words, </w:t>
      </w:r>
      <w:r w:rsidRPr="00576A88">
        <w:rPr>
          <w:rStyle w:val="StyleUnderline"/>
        </w:rPr>
        <w:t>progress is not only ‘</w:t>
      </w:r>
      <w:r w:rsidRPr="00576A88">
        <w:rPr>
          <w:rStyle w:val="Emphasis"/>
        </w:rPr>
        <w:t>inextricably entangled</w:t>
      </w:r>
      <w:r w:rsidRPr="00576A88">
        <w:rPr>
          <w:rStyle w:val="StyleUnderline"/>
        </w:rPr>
        <w:t xml:space="preserve"> with the </w:t>
      </w:r>
      <w:r w:rsidRPr="00576A88">
        <w:rPr>
          <w:rStyle w:val="Emphasis"/>
        </w:rPr>
        <w:t>technosystem</w:t>
      </w:r>
      <w:r w:rsidRPr="00576A88">
        <w:rPr>
          <w:rStyle w:val="StyleUnderline"/>
        </w:rPr>
        <w:t>’</w:t>
      </w:r>
      <w:r w:rsidRPr="00576A88">
        <w:rPr>
          <w:sz w:val="16"/>
        </w:rPr>
        <w:t xml:space="preserve">,247 </w:t>
      </w:r>
      <w:r w:rsidRPr="00576A88">
        <w:rPr>
          <w:rStyle w:val="StyleUnderline"/>
        </w:rPr>
        <w:t xml:space="preserve">but it is also </w:t>
      </w:r>
      <w:r w:rsidRPr="00576A88">
        <w:rPr>
          <w:rStyle w:val="Emphasis"/>
        </w:rPr>
        <w:t>indissolubly entwined</w:t>
      </w:r>
      <w:r w:rsidRPr="00576A88">
        <w:rPr>
          <w:rStyle w:val="StyleUnderline"/>
        </w:rPr>
        <w:t xml:space="preserve"> with the </w:t>
      </w:r>
      <w:r w:rsidRPr="00576A88">
        <w:rPr>
          <w:rStyle w:val="Emphasis"/>
        </w:rPr>
        <w:t>economic</w:t>
      </w:r>
      <w:r w:rsidRPr="00576A88">
        <w:rPr>
          <w:rStyle w:val="StyleUnderline"/>
        </w:rPr>
        <w:t xml:space="preserve">, </w:t>
      </w:r>
      <w:r w:rsidRPr="00576A88">
        <w:rPr>
          <w:rStyle w:val="Emphasis"/>
        </w:rPr>
        <w:t>cultural</w:t>
      </w:r>
      <w:r w:rsidRPr="00576A88">
        <w:rPr>
          <w:rStyle w:val="StyleUnderline"/>
        </w:rPr>
        <w:t xml:space="preserve">, and </w:t>
      </w:r>
      <w:r w:rsidRPr="00576A88">
        <w:rPr>
          <w:rStyle w:val="Emphasis"/>
        </w:rPr>
        <w:t>political systems</w:t>
      </w:r>
      <w:r w:rsidRPr="00576A88">
        <w:rPr>
          <w:rStyle w:val="StyleUnderline"/>
        </w:rPr>
        <w:t xml:space="preserve"> in which it unfolds and for (or against) which it exerts its</w:t>
      </w:r>
      <w:r w:rsidRPr="00576A88">
        <w:rPr>
          <w:sz w:val="16"/>
        </w:rPr>
        <w:t xml:space="preserve"> objective, normative, and subjective </w:t>
      </w:r>
      <w:r w:rsidRPr="00576A88">
        <w:rPr>
          <w:rStyle w:val="StyleUnderline"/>
        </w:rPr>
        <w:t>power</w:t>
      </w:r>
      <w:r w:rsidRPr="00576A88">
        <w:rPr>
          <w:sz w:val="16"/>
        </w:rPr>
        <w:t>.</w:t>
      </w:r>
    </w:p>
    <w:p w14:paraId="1CF2CA76" w14:textId="77777777" w:rsidR="00936E58" w:rsidRPr="00576A88" w:rsidRDefault="00936E58" w:rsidP="00936E58">
      <w:pPr>
        <w:rPr>
          <w:sz w:val="16"/>
        </w:rPr>
      </w:pPr>
      <w:r w:rsidRPr="00576A88">
        <w:rPr>
          <w:sz w:val="16"/>
        </w:rPr>
        <w:t>The preceding reflection takes us back to the problem of techno-reductionism:</w:t>
      </w:r>
    </w:p>
    <w:p w14:paraId="294DCDB6" w14:textId="77777777" w:rsidR="00936E58" w:rsidRPr="00576A88" w:rsidRDefault="00936E58" w:rsidP="00936E58">
      <w:pPr>
        <w:rPr>
          <w:sz w:val="16"/>
        </w:rPr>
      </w:pPr>
      <w:r w:rsidRPr="00576A88">
        <w:rPr>
          <w:sz w:val="16"/>
        </w:rPr>
        <w:t>The struggle over the technosystem began with the labor movement. Workers’ demands for health and safety on the job were public interventions into production technology.248</w:t>
      </w:r>
    </w:p>
    <w:p w14:paraId="28D9857A" w14:textId="77777777" w:rsidR="00936E58" w:rsidRDefault="00936E58" w:rsidP="00936E58">
      <w:pPr>
        <w:rPr>
          <w:sz w:val="16"/>
        </w:rPr>
      </w:pPr>
      <w:r w:rsidRPr="00985ED4">
        <w:rPr>
          <w:rStyle w:val="StyleUnderline"/>
          <w:highlight w:val="cyan"/>
        </w:rPr>
        <w:t>All struggles</w:t>
      </w:r>
      <w:r w:rsidRPr="00576A88">
        <w:rPr>
          <w:rStyle w:val="StyleUnderline"/>
        </w:rPr>
        <w:t xml:space="preserve"> over social (sub)systems </w:t>
      </w:r>
      <w:r w:rsidRPr="00985ED4">
        <w:rPr>
          <w:rStyle w:val="StyleUnderline"/>
          <w:highlight w:val="cyan"/>
        </w:rPr>
        <w:t xml:space="preserve">have </w:t>
      </w:r>
      <w:r w:rsidRPr="00985ED4">
        <w:rPr>
          <w:rStyle w:val="Emphasis"/>
          <w:highlight w:val="cyan"/>
        </w:rPr>
        <w:t>not only</w:t>
      </w:r>
      <w:r w:rsidRPr="00576A88">
        <w:rPr>
          <w:rStyle w:val="Emphasis"/>
        </w:rPr>
        <w:t xml:space="preserve"> a </w:t>
      </w:r>
      <w:r w:rsidRPr="00985ED4">
        <w:rPr>
          <w:rStyle w:val="Emphasis"/>
          <w:highlight w:val="cyan"/>
        </w:rPr>
        <w:t>tech</w:t>
      </w:r>
      <w:r w:rsidRPr="00576A88">
        <w:rPr>
          <w:rStyle w:val="Emphasis"/>
        </w:rPr>
        <w:t>nological</w:t>
      </w:r>
      <w:r w:rsidRPr="00576A88">
        <w:rPr>
          <w:rStyle w:val="StyleUnderline"/>
        </w:rPr>
        <w:t xml:space="preserve"> </w:t>
      </w:r>
      <w:r w:rsidRPr="00985ED4">
        <w:rPr>
          <w:rStyle w:val="StyleUnderline"/>
          <w:highlight w:val="cyan"/>
        </w:rPr>
        <w:t>but also</w:t>
      </w:r>
      <w:r w:rsidRPr="00576A88">
        <w:rPr>
          <w:rStyle w:val="StyleUnderline"/>
        </w:rPr>
        <w:t xml:space="preserve"> </w:t>
      </w:r>
      <w:r w:rsidRPr="00576A88">
        <w:rPr>
          <w:rStyle w:val="Emphasis"/>
        </w:rPr>
        <w:t>various other</w:t>
      </w:r>
      <w:r w:rsidRPr="00576A88">
        <w:rPr>
          <w:rStyle w:val="StyleUnderline"/>
        </w:rPr>
        <w:t xml:space="preserve"> (notably </w:t>
      </w:r>
      <w:r w:rsidRPr="00985ED4">
        <w:rPr>
          <w:rStyle w:val="Emphasis"/>
          <w:highlight w:val="cyan"/>
        </w:rPr>
        <w:t>economic</w:t>
      </w:r>
      <w:r w:rsidRPr="00985ED4">
        <w:rPr>
          <w:rStyle w:val="StyleUnderline"/>
          <w:highlight w:val="cyan"/>
        </w:rPr>
        <w:t xml:space="preserve">, </w:t>
      </w:r>
      <w:r w:rsidRPr="00985ED4">
        <w:rPr>
          <w:rStyle w:val="Emphasis"/>
          <w:highlight w:val="cyan"/>
        </w:rPr>
        <w:t>cultural</w:t>
      </w:r>
      <w:r w:rsidRPr="00985ED4">
        <w:rPr>
          <w:rStyle w:val="StyleUnderline"/>
          <w:highlight w:val="cyan"/>
        </w:rPr>
        <w:t xml:space="preserve">, and </w:t>
      </w:r>
      <w:r w:rsidRPr="00985ED4">
        <w:rPr>
          <w:rStyle w:val="Emphasis"/>
          <w:highlight w:val="cyan"/>
        </w:rPr>
        <w:t>political</w:t>
      </w:r>
      <w:r w:rsidRPr="00985ED4">
        <w:rPr>
          <w:rStyle w:val="StyleUnderline"/>
          <w:highlight w:val="cyan"/>
        </w:rPr>
        <w:t xml:space="preserve">) </w:t>
      </w:r>
      <w:r w:rsidRPr="00985ED4">
        <w:rPr>
          <w:rStyle w:val="Emphasis"/>
          <w:highlight w:val="cyan"/>
        </w:rPr>
        <w:t>dimensions</w:t>
      </w:r>
      <w:r w:rsidRPr="00576A88">
        <w:rPr>
          <w:rStyle w:val="StyleUnderline"/>
        </w:rPr>
        <w:t>. Demands made by particular subjects</w:t>
      </w:r>
      <w:r w:rsidRPr="00576A88">
        <w:rPr>
          <w:sz w:val="16"/>
        </w:rPr>
        <w:t xml:space="preserve"> (defined by class, ethnicity, gender, age, or ability – or a combination of these sociological variables) </w:t>
      </w:r>
      <w:r w:rsidRPr="00576A88">
        <w:rPr>
          <w:rStyle w:val="StyleUnderline"/>
        </w:rPr>
        <w:t xml:space="preserve">are </w:t>
      </w:r>
      <w:r w:rsidRPr="00576A88">
        <w:rPr>
          <w:rStyle w:val="Emphasis"/>
        </w:rPr>
        <w:t>commonly expressed</w:t>
      </w:r>
      <w:r w:rsidRPr="00576A88">
        <w:rPr>
          <w:rStyle w:val="StyleUnderline"/>
        </w:rPr>
        <w:t xml:space="preserve"> in public interventions </w:t>
      </w:r>
      <w:r w:rsidRPr="00576A88">
        <w:rPr>
          <w:rStyle w:val="Emphasis"/>
        </w:rPr>
        <w:t>not only into</w:t>
      </w:r>
      <w:r w:rsidRPr="00576A88">
        <w:rPr>
          <w:sz w:val="16"/>
        </w:rPr>
        <w:t xml:space="preserve"> production </w:t>
      </w:r>
      <w:r w:rsidRPr="00576A88">
        <w:rPr>
          <w:rStyle w:val="Emphasis"/>
        </w:rPr>
        <w:t>technology</w:t>
      </w:r>
      <w:r w:rsidRPr="00576A88">
        <w:rPr>
          <w:rStyle w:val="StyleUnderline"/>
        </w:rPr>
        <w:t xml:space="preserve">, but also into </w:t>
      </w:r>
      <w:r w:rsidRPr="00576A88">
        <w:rPr>
          <w:rStyle w:val="Emphasis"/>
        </w:rPr>
        <w:t>economic</w:t>
      </w:r>
      <w:r w:rsidRPr="00576A88">
        <w:rPr>
          <w:rStyle w:val="StyleUnderline"/>
        </w:rPr>
        <w:t xml:space="preserve">, </w:t>
      </w:r>
      <w:r w:rsidRPr="00576A88">
        <w:rPr>
          <w:rStyle w:val="Emphasis"/>
        </w:rPr>
        <w:t>cultural</w:t>
      </w:r>
      <w:r w:rsidRPr="00576A88">
        <w:rPr>
          <w:rStyle w:val="StyleUnderline"/>
        </w:rPr>
        <w:t xml:space="preserve">, and </w:t>
      </w:r>
      <w:r w:rsidRPr="00576A88">
        <w:rPr>
          <w:rStyle w:val="Emphasis"/>
        </w:rPr>
        <w:t>political systems</w:t>
      </w:r>
      <w:r w:rsidRPr="00576A88">
        <w:rPr>
          <w:rStyle w:val="StyleUnderline"/>
        </w:rPr>
        <w:t xml:space="preserve">. </w:t>
      </w:r>
      <w:r w:rsidRPr="00985ED4">
        <w:rPr>
          <w:rStyle w:val="StyleUnderline"/>
          <w:highlight w:val="cyan"/>
        </w:rPr>
        <w:t>In all</w:t>
      </w:r>
      <w:r w:rsidRPr="00576A88">
        <w:rPr>
          <w:rStyle w:val="StyleUnderline"/>
        </w:rPr>
        <w:t xml:space="preserve"> social </w:t>
      </w:r>
      <w:r w:rsidRPr="00985ED4">
        <w:rPr>
          <w:rStyle w:val="StyleUnderline"/>
          <w:highlight w:val="cyan"/>
        </w:rPr>
        <w:t>struggles</w:t>
      </w:r>
      <w:r w:rsidRPr="00576A88">
        <w:rPr>
          <w:sz w:val="16"/>
        </w:rPr>
        <w:t xml:space="preserve"> (including class struggle), </w:t>
      </w:r>
      <w:r w:rsidRPr="00985ED4">
        <w:rPr>
          <w:rStyle w:val="StyleUnderline"/>
          <w:highlight w:val="cyan"/>
        </w:rPr>
        <w:t>technology can be a</w:t>
      </w:r>
      <w:r w:rsidRPr="00E820AB">
        <w:rPr>
          <w:rStyle w:val="StyleUnderline"/>
        </w:rPr>
        <w:t xml:space="preserve">n </w:t>
      </w:r>
      <w:r w:rsidRPr="00E820AB">
        <w:rPr>
          <w:rStyle w:val="Emphasis"/>
        </w:rPr>
        <w:t xml:space="preserve">important </w:t>
      </w:r>
      <w:r w:rsidRPr="00985ED4">
        <w:rPr>
          <w:rStyle w:val="Emphasis"/>
          <w:highlight w:val="cyan"/>
        </w:rPr>
        <w:t>means</w:t>
      </w:r>
      <w:r w:rsidRPr="00E820AB">
        <w:rPr>
          <w:rStyle w:val="Emphasis"/>
        </w:rPr>
        <w:t xml:space="preserve"> to an end</w:t>
      </w:r>
      <w:r w:rsidRPr="00E820AB">
        <w:rPr>
          <w:rStyle w:val="StyleUnderline"/>
        </w:rPr>
        <w:t xml:space="preserve">, </w:t>
      </w:r>
      <w:r w:rsidRPr="00985ED4">
        <w:rPr>
          <w:rStyle w:val="StyleUnderline"/>
          <w:highlight w:val="cyan"/>
        </w:rPr>
        <w:t>but</w:t>
      </w:r>
      <w:r w:rsidRPr="00E820AB">
        <w:rPr>
          <w:rStyle w:val="StyleUnderline"/>
        </w:rPr>
        <w:t xml:space="preserve"> it </w:t>
      </w:r>
      <w:r w:rsidRPr="00985ED4">
        <w:rPr>
          <w:rStyle w:val="StyleUnderline"/>
          <w:highlight w:val="cyan"/>
        </w:rPr>
        <w:t xml:space="preserve">is </w:t>
      </w:r>
      <w:r w:rsidRPr="00985ED4">
        <w:rPr>
          <w:rStyle w:val="Emphasis"/>
          <w:highlight w:val="cyan"/>
        </w:rPr>
        <w:t>rarely an end</w:t>
      </w:r>
      <w:r w:rsidRPr="00576A88">
        <w:rPr>
          <w:rStyle w:val="Emphasis"/>
        </w:rPr>
        <w:t xml:space="preserve"> in itself</w:t>
      </w:r>
      <w:r w:rsidRPr="00576A88">
        <w:rPr>
          <w:sz w:val="16"/>
        </w:rPr>
        <w:t xml:space="preserve">. Put differently, </w:t>
      </w:r>
      <w:r w:rsidRPr="00E820AB">
        <w:rPr>
          <w:rStyle w:val="StyleUnderline"/>
        </w:rPr>
        <w:t xml:space="preserve">social </w:t>
      </w:r>
      <w:r w:rsidRPr="00985ED4">
        <w:rPr>
          <w:rStyle w:val="StyleUnderline"/>
          <w:highlight w:val="cyan"/>
        </w:rPr>
        <w:t xml:space="preserve">struggles are </w:t>
      </w:r>
      <w:r w:rsidRPr="00E820AB">
        <w:rPr>
          <w:rStyle w:val="Emphasis"/>
        </w:rPr>
        <w:t>partly</w:t>
      </w:r>
      <w:r w:rsidRPr="00E820AB">
        <w:rPr>
          <w:rStyle w:val="StyleUnderline"/>
        </w:rPr>
        <w:t xml:space="preserve"> – but </w:t>
      </w:r>
      <w:r w:rsidRPr="00985ED4">
        <w:rPr>
          <w:rStyle w:val="Emphasis"/>
          <w:highlight w:val="cyan"/>
        </w:rPr>
        <w:t>seldom essentially</w:t>
      </w:r>
      <w:r w:rsidRPr="00576A88">
        <w:rPr>
          <w:rStyle w:val="StyleUnderline"/>
        </w:rPr>
        <w:t xml:space="preserve">, let alone </w:t>
      </w:r>
      <w:r w:rsidRPr="00576A88">
        <w:rPr>
          <w:rStyle w:val="Emphasis"/>
        </w:rPr>
        <w:t>exclusively</w:t>
      </w:r>
      <w:r w:rsidRPr="00576A88">
        <w:rPr>
          <w:rStyle w:val="StyleUnderline"/>
        </w:rPr>
        <w:t xml:space="preserve"> – </w:t>
      </w:r>
      <w:r w:rsidRPr="00985ED4">
        <w:rPr>
          <w:rStyle w:val="Emphasis"/>
          <w:highlight w:val="cyan"/>
        </w:rPr>
        <w:t>about tech</w:t>
      </w:r>
      <w:r w:rsidRPr="00576A88">
        <w:rPr>
          <w:rStyle w:val="Emphasis"/>
        </w:rPr>
        <w:t>nology</w:t>
      </w:r>
      <w:r w:rsidRPr="00576A88">
        <w:rPr>
          <w:sz w:val="16"/>
        </w:rPr>
        <w:t>.</w:t>
      </w:r>
    </w:p>
    <w:p w14:paraId="565A2BAA" w14:textId="77777777" w:rsidR="00936E58" w:rsidRDefault="00936E58" w:rsidP="00936E58">
      <w:pPr>
        <w:pStyle w:val="Heading3"/>
      </w:pPr>
      <w:r>
        <w:t>2AC --- !</w:t>
      </w:r>
    </w:p>
    <w:p w14:paraId="5C4A05C7" w14:textId="77777777" w:rsidR="00936E58" w:rsidRPr="000D025B" w:rsidRDefault="00936E58" w:rsidP="00936E58">
      <w:pPr>
        <w:pStyle w:val="Heading4"/>
        <w:rPr>
          <w:u w:val="single"/>
        </w:rPr>
      </w:pPr>
      <w:r>
        <w:t xml:space="preserve">Growth is sustainable because of the shift to a knowledge economy---AND making it </w:t>
      </w:r>
      <w:r w:rsidRPr="00C62CDC">
        <w:rPr>
          <w:u w:val="single"/>
        </w:rPr>
        <w:t>faster</w:t>
      </w:r>
      <w:r>
        <w:t xml:space="preserve"> is key to </w:t>
      </w:r>
      <w:r>
        <w:rPr>
          <w:u w:val="single"/>
        </w:rPr>
        <w:t>outrun entropy</w:t>
      </w:r>
      <w:r>
        <w:t>---</w:t>
      </w:r>
      <w:r>
        <w:rPr>
          <w:u w:val="single"/>
        </w:rPr>
        <w:t>extinction</w:t>
      </w:r>
    </w:p>
    <w:p w14:paraId="1ECC8826" w14:textId="77777777" w:rsidR="00936E58" w:rsidRDefault="00936E58" w:rsidP="00936E58">
      <w:r>
        <w:t xml:space="preserve">Gennady </w:t>
      </w:r>
      <w:r w:rsidRPr="001F6398">
        <w:rPr>
          <w:rStyle w:val="Style13ptBold"/>
        </w:rPr>
        <w:t>Shkliarevsky 18</w:t>
      </w:r>
      <w:r>
        <w:t>, professor of history at Bard College where he has taught since 1985, 1-5-2018, "Tax Cuts and the Problem of Economic Growth," International Policy Digest, https://intpolicydigest.org/2018/01/05/tax-cuts-and-the-problem-of-economic-growth/</w:t>
      </w:r>
    </w:p>
    <w:p w14:paraId="278FE004" w14:textId="77777777" w:rsidR="00936E58" w:rsidRDefault="00936E58" w:rsidP="00936E58">
      <w:pPr>
        <w:rPr>
          <w:sz w:val="16"/>
        </w:rPr>
      </w:pPr>
      <w:r w:rsidRPr="00AF102C">
        <w:rPr>
          <w:sz w:val="16"/>
        </w:rPr>
        <w:t xml:space="preserve">Does this problem have a solution? </w:t>
      </w:r>
      <w:r w:rsidRPr="00A77F30">
        <w:rPr>
          <w:rStyle w:val="StyleUnderline"/>
        </w:rPr>
        <w:t xml:space="preserve">Is it possible for humanity to break out of the current vicious circle and achieve a </w:t>
      </w:r>
      <w:r w:rsidRPr="00A77F30">
        <w:rPr>
          <w:rStyle w:val="Emphasis"/>
        </w:rPr>
        <w:t>constant</w:t>
      </w:r>
      <w:r w:rsidRPr="00A77F30">
        <w:rPr>
          <w:rStyle w:val="StyleUnderline"/>
        </w:rPr>
        <w:t xml:space="preserve">, </w:t>
      </w:r>
      <w:r w:rsidRPr="00A77F30">
        <w:rPr>
          <w:rStyle w:val="Emphasis"/>
        </w:rPr>
        <w:t>stable</w:t>
      </w:r>
      <w:r w:rsidRPr="00A77F30">
        <w:rPr>
          <w:rStyle w:val="StyleUnderline"/>
        </w:rPr>
        <w:t xml:space="preserve">, </w:t>
      </w:r>
      <w:r w:rsidRPr="00A77F30">
        <w:rPr>
          <w:rStyle w:val="Emphasis"/>
        </w:rPr>
        <w:t>sustained</w:t>
      </w:r>
      <w:r w:rsidRPr="00A77F30">
        <w:rPr>
          <w:rStyle w:val="StyleUnderline"/>
        </w:rPr>
        <w:t xml:space="preserve">, or even </w:t>
      </w:r>
      <w:r w:rsidRPr="00A77F30">
        <w:rPr>
          <w:rStyle w:val="Emphasis"/>
        </w:rPr>
        <w:t>exponentially increasing economic progress?</w:t>
      </w:r>
      <w:r>
        <w:rPr>
          <w:rStyle w:val="Emphasis"/>
        </w:rPr>
        <w:t xml:space="preserve"> </w:t>
      </w:r>
      <w:r w:rsidRPr="00A77F30">
        <w:rPr>
          <w:rStyle w:val="StyleUnderline"/>
        </w:rPr>
        <w:t>Production and consumption are the two most important categories in our economy and economic thinking. They constrain each other and this mutual constraint acts as a limitation on the rate of our economic growth.</w:t>
      </w:r>
      <w:r w:rsidRPr="00AF102C">
        <w:rPr>
          <w:sz w:val="16"/>
        </w:rPr>
        <w:t xml:space="preserve"> The typical effect of the expansion of production is the increase in supply. Supply growth results in declining prices. The decline in prices signals that the market is saturated and production must slow down. When production slows down, supply diminishes and prices begin to grow, which triggers a new expansion of production. When production expands, our wealth grows and economy appreciates. Consumption generally depreciates products and thus our wealth declines and our economy depreciates. Thus, </w:t>
      </w:r>
      <w:r w:rsidRPr="00A77F30">
        <w:rPr>
          <w:rStyle w:val="StyleUnderline"/>
        </w:rPr>
        <w:t>production and consumption constrain each other and this constraint limits the rate of our economic growth.</w:t>
      </w:r>
      <w:r>
        <w:rPr>
          <w:rStyle w:val="StyleUnderline"/>
        </w:rPr>
        <w:t xml:space="preserve"> </w:t>
      </w:r>
      <w:r w:rsidRPr="00AF102C">
        <w:rPr>
          <w:sz w:val="16"/>
        </w:rPr>
        <w:t xml:space="preserve">In order </w:t>
      </w:r>
      <w:r w:rsidRPr="00985ED4">
        <w:rPr>
          <w:rStyle w:val="StyleUnderline"/>
          <w:highlight w:val="cyan"/>
        </w:rPr>
        <w:t>to solve</w:t>
      </w:r>
      <w:r w:rsidRPr="00A77F30">
        <w:rPr>
          <w:rStyle w:val="StyleUnderline"/>
        </w:rPr>
        <w:t xml:space="preserve"> this problem and achieve constant </w:t>
      </w:r>
      <w:r w:rsidRPr="00985ED4">
        <w:rPr>
          <w:rStyle w:val="StyleUnderline"/>
          <w:highlight w:val="cyan"/>
        </w:rPr>
        <w:t>growth, we need to</w:t>
      </w:r>
      <w:r w:rsidRPr="00A77F30">
        <w:rPr>
          <w:rStyle w:val="StyleUnderline"/>
        </w:rPr>
        <w:t xml:space="preserve"> </w:t>
      </w:r>
      <w:r w:rsidRPr="00A77F30">
        <w:rPr>
          <w:rStyle w:val="Emphasis"/>
        </w:rPr>
        <w:t xml:space="preserve">constantly </w:t>
      </w:r>
      <w:r w:rsidRPr="00985ED4">
        <w:rPr>
          <w:rStyle w:val="Emphasis"/>
          <w:highlight w:val="cyan"/>
        </w:rPr>
        <w:t>rejuvenate our economy</w:t>
      </w:r>
      <w:r w:rsidRPr="00A77F30">
        <w:rPr>
          <w:rStyle w:val="StyleUnderline"/>
        </w:rPr>
        <w:t xml:space="preserve">, we need </w:t>
      </w:r>
      <w:r w:rsidRPr="00985ED4">
        <w:rPr>
          <w:rStyle w:val="StyleUnderline"/>
          <w:highlight w:val="cyan"/>
        </w:rPr>
        <w:t>to ensure</w:t>
      </w:r>
      <w:r w:rsidRPr="00A77F30">
        <w:rPr>
          <w:rStyle w:val="StyleUnderline"/>
        </w:rPr>
        <w:t xml:space="preserve"> a </w:t>
      </w:r>
      <w:r w:rsidRPr="00985ED4">
        <w:rPr>
          <w:rStyle w:val="Emphasis"/>
          <w:highlight w:val="cyan"/>
        </w:rPr>
        <w:t>sustained</w:t>
      </w:r>
      <w:r w:rsidRPr="00A77F30">
        <w:rPr>
          <w:rStyle w:val="Emphasis"/>
        </w:rPr>
        <w:t xml:space="preserve"> supply of </w:t>
      </w:r>
      <w:r w:rsidRPr="00985ED4">
        <w:rPr>
          <w:rStyle w:val="Emphasis"/>
          <w:highlight w:val="cyan"/>
        </w:rPr>
        <w:t>new products</w:t>
      </w:r>
      <w:r w:rsidRPr="00AF102C">
        <w:rPr>
          <w:sz w:val="16"/>
        </w:rPr>
        <w:t xml:space="preserve"> </w:t>
      </w:r>
      <w:r w:rsidRPr="00A77F30">
        <w:rPr>
          <w:rStyle w:val="StyleUnderline"/>
        </w:rPr>
        <w:t xml:space="preserve">to the market and, moreover, we need to make sure that these products are </w:t>
      </w:r>
      <w:r w:rsidRPr="00A77F30">
        <w:rPr>
          <w:rStyle w:val="Emphasis"/>
        </w:rPr>
        <w:t>needed</w:t>
      </w:r>
      <w:r w:rsidRPr="00AF102C">
        <w:rPr>
          <w:sz w:val="16"/>
        </w:rPr>
        <w:t xml:space="preserve">. </w:t>
      </w:r>
      <w:r w:rsidRPr="00A77F30">
        <w:rPr>
          <w:rStyle w:val="StyleUnderline"/>
        </w:rPr>
        <w:t xml:space="preserve">The main economic problem we face today is precisely in </w:t>
      </w:r>
      <w:r w:rsidRPr="00A77F30">
        <w:rPr>
          <w:rStyle w:val="Emphasis"/>
        </w:rPr>
        <w:t>bringing novelties</w:t>
      </w:r>
      <w:r w:rsidRPr="00AF102C">
        <w:rPr>
          <w:sz w:val="16"/>
        </w:rPr>
        <w:t xml:space="preserve"> to the marketplace. Many business people, economists, pundits and politicians have stressed that </w:t>
      </w:r>
      <w:r w:rsidRPr="00A77F30">
        <w:rPr>
          <w:rStyle w:val="StyleUnderline"/>
        </w:rPr>
        <w:t xml:space="preserve">we will have to </w:t>
      </w:r>
      <w:r w:rsidRPr="00A77F30">
        <w:rPr>
          <w:rStyle w:val="Emphasis"/>
        </w:rPr>
        <w:t>innovate</w:t>
      </w:r>
      <w:r w:rsidRPr="00AF102C">
        <w:rPr>
          <w:sz w:val="16"/>
        </w:rPr>
        <w:t xml:space="preserve"> </w:t>
      </w:r>
      <w:r w:rsidRPr="00A77F30">
        <w:rPr>
          <w:rStyle w:val="StyleUnderline"/>
        </w:rPr>
        <w:t xml:space="preserve">our way out of the current economic predicament. Therefore, </w:t>
      </w:r>
      <w:r w:rsidRPr="00985ED4">
        <w:rPr>
          <w:rStyle w:val="Emphasis"/>
          <w:highlight w:val="cyan"/>
        </w:rPr>
        <w:t>creativity and creation</w:t>
      </w:r>
      <w:r w:rsidRPr="00985ED4">
        <w:rPr>
          <w:rStyle w:val="StyleUnderline"/>
          <w:highlight w:val="cyan"/>
        </w:rPr>
        <w:t xml:space="preserve"> are</w:t>
      </w:r>
      <w:r w:rsidRPr="00A77F30">
        <w:rPr>
          <w:rStyle w:val="StyleUnderline"/>
        </w:rPr>
        <w:t xml:space="preserve"> the </w:t>
      </w:r>
      <w:r w:rsidRPr="00985ED4">
        <w:rPr>
          <w:rStyle w:val="StyleUnderline"/>
          <w:highlight w:val="cyan"/>
        </w:rPr>
        <w:t>key to solving</w:t>
      </w:r>
      <w:r w:rsidRPr="00A77F30">
        <w:rPr>
          <w:rStyle w:val="StyleUnderline"/>
        </w:rPr>
        <w:t xml:space="preserve"> the problem of </w:t>
      </w:r>
      <w:r w:rsidRPr="00985ED4">
        <w:rPr>
          <w:rStyle w:val="StyleUnderline"/>
          <w:highlight w:val="cyan"/>
        </w:rPr>
        <w:t>growth</w:t>
      </w:r>
      <w:r w:rsidRPr="00AF102C">
        <w:rPr>
          <w:sz w:val="16"/>
        </w:rPr>
        <w:t xml:space="preserve">. However, creativity, or what we call entrepreneurship when we talk about economy, is not a science. We cannot use it in any predictable way. It is a very uncertain and contingent factor that is fraught with many unknowns and surprises. Therefore, the problem of economic growth is reformulated into the problem of how to make innovation constant, predictable, and steady, rather than sporadic and contingent. In other words, how can we control our creativity? As has already been pointed out, consumption acts as a constraint on production. Production appreciates and consumption depreciates. The tendency of consumption to depreciate our economy is the reason for the existence of limits to rates of economic growth. As one can see, production and consumption are two most essential economic functions. They are mutually dependent, complementary and cannot exist without each other. The problem for achieving constant and sustained growth is that their vectors point in different directions: one toward appreciation and the other toward depreciation. However, do they have to be opposed to each other? There are two kinds of consumption that we know. One kind of consumption is consumption of final products. Indeed, this kind of consumption always depreciates products. You drive your new car out of the parking lot and it immediately loses value. But this form of consumption is not the only one we know. There is also a form of consumption that appreciates products, for example, consumption of raw materials or semi-finished products. Another interesting case of consumption that appreciates is the consumption of technological devices and machines. Indeed, physical use of such devices and machines depreciates them. However, they also represent certain technological knowledge. Knowledge consumption involves our mind. Mental consumption inevitably involves mediation and, therefore, construction that takes place in our mind. In other words, in order to consume something our mind has to create forms of mediation that allow us to consume this something, or, in other words, we have to produce it in our mind. Our sense organs transmit to our brain electrical signals that the brain interprets. We produce reality and production necessarily involves appreciation. Thus mental consumption involves necessarily the creation of new knowledge and hence appreciation. The above argument bears one important conclusion that consumption does not necessarily involve depreciation. Consumption can also, like production, be associated with appreciation, particularly consumption that involves mental activity that is associated with production of knowledge, or creation. </w:t>
      </w:r>
      <w:r w:rsidRPr="00A77F30">
        <w:rPr>
          <w:rStyle w:val="StyleUnderline"/>
        </w:rPr>
        <w:t xml:space="preserve">We live in the era of </w:t>
      </w:r>
      <w:r w:rsidRPr="00A77F30">
        <w:rPr>
          <w:rStyle w:val="Emphasis"/>
        </w:rPr>
        <w:t>knowledge society</w:t>
      </w:r>
      <w:r w:rsidRPr="00AF102C">
        <w:rPr>
          <w:sz w:val="16"/>
        </w:rPr>
        <w:t xml:space="preserve"> </w:t>
      </w:r>
      <w:r w:rsidRPr="00A77F30">
        <w:rPr>
          <w:rStyle w:val="StyleUnderline"/>
        </w:rPr>
        <w:t xml:space="preserve">when </w:t>
      </w:r>
      <w:r w:rsidRPr="00A77F30">
        <w:rPr>
          <w:rStyle w:val="Emphasis"/>
        </w:rPr>
        <w:t>knowledge is the main means of production</w:t>
      </w:r>
      <w:r w:rsidRPr="00A77F30">
        <w:rPr>
          <w:rStyle w:val="StyleUnderline"/>
        </w:rPr>
        <w:t xml:space="preserve"> and the </w:t>
      </w:r>
      <w:r w:rsidRPr="00A77F30">
        <w:rPr>
          <w:rStyle w:val="Emphasis"/>
        </w:rPr>
        <w:t>principal product</w:t>
      </w:r>
      <w:r w:rsidRPr="00AF102C">
        <w:rPr>
          <w:sz w:val="16"/>
        </w:rPr>
        <w:t xml:space="preserve">. </w:t>
      </w:r>
      <w:r w:rsidRPr="00A77F30">
        <w:rPr>
          <w:rStyle w:val="StyleUnderline"/>
        </w:rPr>
        <w:t xml:space="preserve">The share of </w:t>
      </w:r>
      <w:r w:rsidRPr="00985ED4">
        <w:rPr>
          <w:rStyle w:val="StyleUnderline"/>
          <w:highlight w:val="cyan"/>
        </w:rPr>
        <w:t>knowledge production</w:t>
      </w:r>
      <w:r w:rsidRPr="00A77F30">
        <w:rPr>
          <w:rStyle w:val="StyleUnderline"/>
        </w:rPr>
        <w:t xml:space="preserve"> by comparison with the production of consumer goods </w:t>
      </w:r>
      <w:r w:rsidRPr="00985ED4">
        <w:rPr>
          <w:rStyle w:val="StyleUnderline"/>
          <w:highlight w:val="cyan"/>
        </w:rPr>
        <w:t xml:space="preserve">is constantly </w:t>
      </w:r>
      <w:r w:rsidRPr="00985ED4">
        <w:rPr>
          <w:rStyle w:val="Emphasis"/>
          <w:highlight w:val="cyan"/>
        </w:rPr>
        <w:t>growing</w:t>
      </w:r>
      <w:r w:rsidRPr="00A77F30">
        <w:rPr>
          <w:rStyle w:val="StyleUnderline"/>
        </w:rPr>
        <w:t xml:space="preserve"> and already begins to </w:t>
      </w:r>
      <w:r w:rsidRPr="00A77F30">
        <w:rPr>
          <w:rStyle w:val="Emphasis"/>
        </w:rPr>
        <w:t>outstrip</w:t>
      </w:r>
      <w:r w:rsidRPr="00A77F30">
        <w:rPr>
          <w:rStyle w:val="StyleUnderline"/>
        </w:rPr>
        <w:t xml:space="preserve"> the latter</w:t>
      </w:r>
      <w:r w:rsidRPr="00AF102C">
        <w:rPr>
          <w:sz w:val="16"/>
        </w:rPr>
        <w:t xml:space="preserve">. </w:t>
      </w:r>
      <w:r w:rsidRPr="00985ED4">
        <w:rPr>
          <w:rStyle w:val="StyleUnderline"/>
          <w:highlight w:val="cyan"/>
        </w:rPr>
        <w:t>Since</w:t>
      </w:r>
      <w:r w:rsidRPr="00A77F30">
        <w:rPr>
          <w:rStyle w:val="StyleUnderline"/>
        </w:rPr>
        <w:t xml:space="preserve"> consumption of </w:t>
      </w:r>
      <w:r w:rsidRPr="00985ED4">
        <w:rPr>
          <w:rStyle w:val="StyleUnderline"/>
          <w:highlight w:val="cyan"/>
        </w:rPr>
        <w:t>knowledge</w:t>
      </w:r>
      <w:r w:rsidRPr="00A77F30">
        <w:rPr>
          <w:rStyle w:val="StyleUnderline"/>
        </w:rPr>
        <w:t xml:space="preserve">, just like its production, </w:t>
      </w:r>
      <w:r w:rsidRPr="00985ED4">
        <w:rPr>
          <w:rStyle w:val="StyleUnderline"/>
          <w:highlight w:val="cyan"/>
        </w:rPr>
        <w:t>is associated with appreciation</w:t>
      </w:r>
      <w:r w:rsidRPr="00A77F30">
        <w:rPr>
          <w:rStyle w:val="StyleUnderline"/>
        </w:rPr>
        <w:t xml:space="preserve">, the transition to knowledge society suggests that in the modern economy </w:t>
      </w:r>
      <w:r w:rsidRPr="00985ED4">
        <w:rPr>
          <w:rStyle w:val="Emphasis"/>
          <w:highlight w:val="cyan"/>
        </w:rPr>
        <w:t>both consumption and production will</w:t>
      </w:r>
      <w:r w:rsidRPr="00A77F30">
        <w:rPr>
          <w:rStyle w:val="Emphasis"/>
        </w:rPr>
        <w:t xml:space="preserve"> lead to appreciation and </w:t>
      </w:r>
      <w:r w:rsidRPr="00985ED4">
        <w:rPr>
          <w:rStyle w:val="Emphasis"/>
          <w:highlight w:val="cyan"/>
        </w:rPr>
        <w:t>increase</w:t>
      </w:r>
      <w:r w:rsidRPr="00A77F30">
        <w:rPr>
          <w:rStyle w:val="Emphasis"/>
        </w:rPr>
        <w:t xml:space="preserve"> in </w:t>
      </w:r>
      <w:r w:rsidRPr="00985ED4">
        <w:rPr>
          <w:rStyle w:val="Emphasis"/>
          <w:highlight w:val="cyan"/>
        </w:rPr>
        <w:t>wealth</w:t>
      </w:r>
      <w:r w:rsidRPr="00AF102C">
        <w:rPr>
          <w:sz w:val="16"/>
        </w:rPr>
        <w:t xml:space="preserve">. </w:t>
      </w:r>
      <w:r w:rsidRPr="00A77F30">
        <w:rPr>
          <w:rStyle w:val="StyleUnderline"/>
        </w:rPr>
        <w:t xml:space="preserve">They do not stand opposed to each other and their balance does not slow down the economy but is the </w:t>
      </w:r>
      <w:r w:rsidRPr="00A77F30">
        <w:rPr>
          <w:rStyle w:val="Emphasis"/>
        </w:rPr>
        <w:t>source of its appreciation and constant growth</w:t>
      </w:r>
      <w:r w:rsidRPr="00AF102C">
        <w:rPr>
          <w:sz w:val="16"/>
        </w:rPr>
        <w:t xml:space="preserve">. Balance in this case means that when production grows, so does consumption and both contribute to appreciation of the economy and economic growth. </w:t>
      </w:r>
      <w:r w:rsidRPr="00A77F30">
        <w:rPr>
          <w:rStyle w:val="StyleUnderline"/>
        </w:rPr>
        <w:t xml:space="preserve">The constraint on the rates of growth disappears and the pace of economic growth can </w:t>
      </w:r>
      <w:r w:rsidRPr="00A77F30">
        <w:rPr>
          <w:rStyle w:val="Emphasis"/>
        </w:rPr>
        <w:t>accelerate</w:t>
      </w:r>
      <w:r w:rsidRPr="00AF102C">
        <w:rPr>
          <w:sz w:val="16"/>
        </w:rPr>
        <w:t xml:space="preserve">. The combined effect of growth that comes from production and consumption is double from what it is in our current economy. In other words, </w:t>
      </w:r>
      <w:r w:rsidRPr="00A77F30">
        <w:rPr>
          <w:rStyle w:val="StyleUnderline"/>
        </w:rPr>
        <w:t xml:space="preserve">economic </w:t>
      </w:r>
      <w:r w:rsidRPr="00985ED4">
        <w:rPr>
          <w:rStyle w:val="StyleUnderline"/>
          <w:highlight w:val="cyan"/>
        </w:rPr>
        <w:t xml:space="preserve">growth becomes </w:t>
      </w:r>
      <w:r w:rsidRPr="00985ED4">
        <w:rPr>
          <w:rStyle w:val="Emphasis"/>
          <w:highlight w:val="cyan"/>
        </w:rPr>
        <w:t>exponential and limitless</w:t>
      </w:r>
      <w:r w:rsidRPr="00A77F30">
        <w:rPr>
          <w:rStyle w:val="StyleUnderline"/>
        </w:rPr>
        <w:t>: as production increases, so does consumption, and more consumption leads to greater appreciation and greater wealth.</w:t>
      </w:r>
      <w:r>
        <w:rPr>
          <w:rStyle w:val="StyleUnderline"/>
        </w:rPr>
        <w:t xml:space="preserve"> </w:t>
      </w:r>
      <w:r w:rsidRPr="00985ED4">
        <w:rPr>
          <w:rStyle w:val="StyleUnderline"/>
          <w:highlight w:val="cyan"/>
        </w:rPr>
        <w:t>This</w:t>
      </w:r>
      <w:r w:rsidRPr="00A77F30">
        <w:rPr>
          <w:rStyle w:val="StyleUnderline"/>
        </w:rPr>
        <w:t xml:space="preserve"> infinite and exponential economic growth </w:t>
      </w:r>
      <w:r w:rsidRPr="00985ED4">
        <w:rPr>
          <w:rStyle w:val="StyleUnderline"/>
          <w:highlight w:val="cyan"/>
        </w:rPr>
        <w:t>is not only possible, but</w:t>
      </w:r>
      <w:r w:rsidRPr="00A77F30">
        <w:rPr>
          <w:rStyle w:val="StyleUnderline"/>
        </w:rPr>
        <w:t xml:space="preserve"> is, in fact, </w:t>
      </w:r>
      <w:r w:rsidRPr="00985ED4">
        <w:rPr>
          <w:rStyle w:val="Emphasis"/>
          <w:highlight w:val="cyan"/>
        </w:rPr>
        <w:t>essential</w:t>
      </w:r>
      <w:r w:rsidRPr="00985ED4">
        <w:rPr>
          <w:rStyle w:val="StyleUnderline"/>
          <w:highlight w:val="cyan"/>
        </w:rPr>
        <w:t>.</w:t>
      </w:r>
      <w:r w:rsidRPr="00985ED4">
        <w:rPr>
          <w:sz w:val="16"/>
          <w:highlight w:val="cyan"/>
        </w:rPr>
        <w:t xml:space="preserve"> </w:t>
      </w:r>
      <w:r w:rsidRPr="00985ED4">
        <w:rPr>
          <w:rStyle w:val="StyleUnderline"/>
          <w:highlight w:val="cyan"/>
        </w:rPr>
        <w:t>Without such growth</w:t>
      </w:r>
      <w:r w:rsidRPr="00A77F30">
        <w:rPr>
          <w:rStyle w:val="StyleUnderline"/>
        </w:rPr>
        <w:t xml:space="preserve"> our </w:t>
      </w:r>
      <w:r w:rsidRPr="00985ED4">
        <w:rPr>
          <w:rStyle w:val="StyleUnderline"/>
          <w:highlight w:val="cyan"/>
        </w:rPr>
        <w:t>civilization</w:t>
      </w:r>
      <w:r w:rsidRPr="00A77F30">
        <w:rPr>
          <w:rStyle w:val="StyleUnderline"/>
        </w:rPr>
        <w:t xml:space="preserve"> simply </w:t>
      </w:r>
      <w:r w:rsidRPr="00985ED4">
        <w:rPr>
          <w:rStyle w:val="Emphasis"/>
          <w:highlight w:val="cyan"/>
        </w:rPr>
        <w:t>cannot exist</w:t>
      </w:r>
      <w:r w:rsidRPr="00985ED4">
        <w:rPr>
          <w:sz w:val="16"/>
          <w:highlight w:val="cyan"/>
        </w:rPr>
        <w:t xml:space="preserve">. </w:t>
      </w:r>
      <w:r w:rsidRPr="00985ED4">
        <w:rPr>
          <w:rStyle w:val="StyleUnderline"/>
          <w:highlight w:val="cyan"/>
        </w:rPr>
        <w:t>Our civilization</w:t>
      </w:r>
      <w:r w:rsidRPr="00A77F30">
        <w:rPr>
          <w:rStyle w:val="StyleUnderline"/>
        </w:rPr>
        <w:t xml:space="preserve"> is</w:t>
      </w:r>
      <w:r w:rsidRPr="00AF102C">
        <w:rPr>
          <w:sz w:val="16"/>
        </w:rPr>
        <w:t xml:space="preserve"> essentially </w:t>
      </w:r>
      <w:r w:rsidRPr="00A77F30">
        <w:rPr>
          <w:rStyle w:val="StyleUnderline"/>
        </w:rPr>
        <w:t xml:space="preserve">a dissipative system that </w:t>
      </w:r>
      <w:r w:rsidRPr="00985ED4">
        <w:rPr>
          <w:rStyle w:val="StyleUnderline"/>
          <w:highlight w:val="cyan"/>
        </w:rPr>
        <w:t xml:space="preserve">constantly generates </w:t>
      </w:r>
      <w:r w:rsidRPr="00985ED4">
        <w:rPr>
          <w:rStyle w:val="Emphasis"/>
          <w:highlight w:val="cyan"/>
        </w:rPr>
        <w:t>entropy</w:t>
      </w:r>
      <w:r w:rsidRPr="00985ED4">
        <w:rPr>
          <w:sz w:val="16"/>
          <w:highlight w:val="cyan"/>
        </w:rPr>
        <w:t xml:space="preserve">. </w:t>
      </w:r>
      <w:r w:rsidRPr="00985ED4">
        <w:rPr>
          <w:rStyle w:val="StyleUnderline"/>
          <w:highlight w:val="cyan"/>
        </w:rPr>
        <w:t>As soon as this</w:t>
      </w:r>
      <w:r w:rsidRPr="00A77F30">
        <w:rPr>
          <w:rStyle w:val="StyleUnderline"/>
        </w:rPr>
        <w:t xml:space="preserve"> system </w:t>
      </w:r>
      <w:r w:rsidRPr="00985ED4">
        <w:rPr>
          <w:rStyle w:val="StyleUnderline"/>
          <w:highlight w:val="cyan"/>
        </w:rPr>
        <w:t>ceases to create new</w:t>
      </w:r>
      <w:r w:rsidRPr="00A77F30">
        <w:rPr>
          <w:rStyle w:val="StyleUnderline"/>
        </w:rPr>
        <w:t xml:space="preserve"> levels and </w:t>
      </w:r>
      <w:r w:rsidRPr="00985ED4">
        <w:rPr>
          <w:rStyle w:val="StyleUnderline"/>
          <w:highlight w:val="cyan"/>
        </w:rPr>
        <w:t xml:space="preserve">forms of organization, it begins to </w:t>
      </w:r>
      <w:r w:rsidRPr="00985ED4">
        <w:rPr>
          <w:rStyle w:val="Emphasis"/>
          <w:highlight w:val="cyan"/>
        </w:rPr>
        <w:t>deplete available resources</w:t>
      </w:r>
      <w:r w:rsidRPr="00AF102C">
        <w:rPr>
          <w:sz w:val="16"/>
        </w:rPr>
        <w:t xml:space="preserve">. </w:t>
      </w:r>
      <w:r w:rsidRPr="00A77F30">
        <w:rPr>
          <w:rStyle w:val="StyleUnderline"/>
        </w:rPr>
        <w:t xml:space="preserve">The only way it can sustain itself indefinitely is by constantly redefining itself in ways that allow us to capture </w:t>
      </w:r>
      <w:r w:rsidRPr="00A77F30">
        <w:rPr>
          <w:rStyle w:val="Emphasis"/>
        </w:rPr>
        <w:t>new</w:t>
      </w:r>
      <w:r w:rsidRPr="00A77F30">
        <w:rPr>
          <w:rStyle w:val="StyleUnderline"/>
        </w:rPr>
        <w:t xml:space="preserve"> flows of energy and resources; and where there are new flows of energy and resources, </w:t>
      </w:r>
      <w:r w:rsidRPr="00A77F30">
        <w:rPr>
          <w:rStyle w:val="Emphasis"/>
        </w:rPr>
        <w:t>work can be performed</w:t>
      </w:r>
      <w:r w:rsidRPr="00AF102C">
        <w:rPr>
          <w:sz w:val="16"/>
        </w:rPr>
        <w:t xml:space="preserve">. </w:t>
      </w:r>
      <w:r w:rsidRPr="00A77F30">
        <w:rPr>
          <w:rStyle w:val="StyleUnderline"/>
        </w:rPr>
        <w:t xml:space="preserve">It is our destiny to play this catch-up game, and the only way we can play it indefinitely is by constantly creating new levels and forms of organization of reality so as to </w:t>
      </w:r>
      <w:r w:rsidRPr="00A77F30">
        <w:rPr>
          <w:rStyle w:val="Emphasis"/>
        </w:rPr>
        <w:t>maintain the overall entropy level at zero</w:t>
      </w:r>
      <w:r w:rsidRPr="00AF102C">
        <w:rPr>
          <w:sz w:val="16"/>
        </w:rPr>
        <w:t xml:space="preserve">. </w:t>
      </w:r>
      <w:r w:rsidRPr="00985ED4">
        <w:rPr>
          <w:rStyle w:val="StyleUnderline"/>
          <w:highlight w:val="cyan"/>
        </w:rPr>
        <w:t xml:space="preserve">There is </w:t>
      </w:r>
      <w:r w:rsidRPr="00985ED4">
        <w:rPr>
          <w:rStyle w:val="Emphasis"/>
          <w:highlight w:val="cyan"/>
        </w:rPr>
        <w:t>no way</w:t>
      </w:r>
      <w:r w:rsidRPr="00A77F30">
        <w:rPr>
          <w:rStyle w:val="StyleUnderline"/>
        </w:rPr>
        <w:t xml:space="preserve"> for our civilization </w:t>
      </w:r>
      <w:r w:rsidRPr="00985ED4">
        <w:rPr>
          <w:rStyle w:val="StyleUnderline"/>
          <w:highlight w:val="cyan"/>
        </w:rPr>
        <w:t>to go back to less</w:t>
      </w:r>
      <w:r w:rsidRPr="00A77F30">
        <w:rPr>
          <w:rStyle w:val="StyleUnderline"/>
        </w:rPr>
        <w:t xml:space="preserve"> powerful levels of </w:t>
      </w:r>
      <w:r w:rsidRPr="00985ED4">
        <w:rPr>
          <w:rStyle w:val="StyleUnderline"/>
          <w:highlight w:val="cyan"/>
        </w:rPr>
        <w:t>organization</w:t>
      </w:r>
      <w:r w:rsidRPr="00A77F30">
        <w:rPr>
          <w:rStyle w:val="StyleUnderline"/>
        </w:rPr>
        <w:t xml:space="preserve"> of social production, </w:t>
      </w:r>
      <w:r w:rsidRPr="00985ED4">
        <w:rPr>
          <w:rStyle w:val="StyleUnderline"/>
          <w:highlight w:val="cyan"/>
        </w:rPr>
        <w:t>as advocated by</w:t>
      </w:r>
      <w:r w:rsidRPr="00A77F30">
        <w:rPr>
          <w:rStyle w:val="StyleUnderline"/>
        </w:rPr>
        <w:t xml:space="preserve"> the adepts of </w:t>
      </w:r>
      <w:r w:rsidRPr="00985ED4">
        <w:rPr>
          <w:rStyle w:val="StyleUnderline"/>
          <w:highlight w:val="cyan"/>
        </w:rPr>
        <w:t>de-growth</w:t>
      </w:r>
      <w:r w:rsidRPr="00A77F30">
        <w:rPr>
          <w:rStyle w:val="StyleUnderline"/>
        </w:rPr>
        <w:t>, or even to maintain the same level of production organization</w:t>
      </w:r>
      <w:r w:rsidRPr="00AF102C">
        <w:rPr>
          <w:sz w:val="16"/>
        </w:rPr>
        <w:t xml:space="preserve"> (steady-state economy). </w:t>
      </w:r>
      <w:r w:rsidRPr="00985ED4">
        <w:rPr>
          <w:rStyle w:val="Emphasis"/>
          <w:highlight w:val="cyan"/>
        </w:rPr>
        <w:t>Limits</w:t>
      </w:r>
      <w:r w:rsidRPr="00A77F30">
        <w:rPr>
          <w:rStyle w:val="Emphasis"/>
        </w:rPr>
        <w:t xml:space="preserve"> to growth or de-growth</w:t>
      </w:r>
      <w:r w:rsidRPr="00A77F30">
        <w:rPr>
          <w:rStyle w:val="StyleUnderline"/>
        </w:rPr>
        <w:t xml:space="preserve"> are </w:t>
      </w:r>
      <w:r w:rsidRPr="00A77F30">
        <w:rPr>
          <w:rStyle w:val="Emphasis"/>
        </w:rPr>
        <w:t>not ultimately realistic possibilities</w:t>
      </w:r>
      <w:r w:rsidRPr="00AF102C">
        <w:rPr>
          <w:sz w:val="16"/>
        </w:rPr>
        <w:t xml:space="preserve">. </w:t>
      </w:r>
      <w:r w:rsidRPr="00A77F30">
        <w:rPr>
          <w:rStyle w:val="StyleUnderline"/>
        </w:rPr>
        <w:t xml:space="preserve">Our civilization can only move forward. If we decide to terminate the progress of our civilization, we </w:t>
      </w:r>
      <w:r w:rsidRPr="00985ED4">
        <w:rPr>
          <w:rStyle w:val="StyleUnderline"/>
          <w:highlight w:val="cyan"/>
        </w:rPr>
        <w:t>will embark on the path that leads only to</w:t>
      </w:r>
      <w:r w:rsidRPr="00A77F30">
        <w:rPr>
          <w:rStyle w:val="StyleUnderline"/>
        </w:rPr>
        <w:t xml:space="preserve"> its eventual </w:t>
      </w:r>
      <w:r w:rsidRPr="00985ED4">
        <w:rPr>
          <w:rStyle w:val="Emphasis"/>
          <w:highlight w:val="cyan"/>
        </w:rPr>
        <w:t>disintegration and disappearance</w:t>
      </w:r>
      <w:r w:rsidRPr="00AF102C">
        <w:rPr>
          <w:sz w:val="16"/>
        </w:rPr>
        <w:t>—an option that even supporters of limits to growth or de-growth do not want to entertain.</w:t>
      </w:r>
    </w:p>
    <w:p w14:paraId="5591B47F" w14:textId="77777777" w:rsidR="00936E58" w:rsidRDefault="00936E58" w:rsidP="00936E58">
      <w:pPr>
        <w:pStyle w:val="Heading4"/>
      </w:pPr>
      <w:r>
        <w:t xml:space="preserve">Its too late to </w:t>
      </w:r>
      <w:r>
        <w:rPr>
          <w:i/>
        </w:rPr>
        <w:t xml:space="preserve">cut emissions </w:t>
      </w:r>
      <w:r>
        <w:t xml:space="preserve">– try or die for growth. Only innovation can sequester carbon. Capitalism is key to innovation. </w:t>
      </w:r>
    </w:p>
    <w:p w14:paraId="51C64B12" w14:textId="77777777" w:rsidR="00936E58" w:rsidRDefault="00936E58" w:rsidP="00936E58">
      <w:r>
        <w:t xml:space="preserve">Emily </w:t>
      </w:r>
      <w:r w:rsidRPr="00CB2572">
        <w:rPr>
          <w:rStyle w:val="Style13ptBold"/>
        </w:rPr>
        <w:t>Holden</w:t>
      </w:r>
      <w:r>
        <w:t>, Guardian US, ‘</w:t>
      </w:r>
      <w:r w:rsidRPr="00CB2572">
        <w:rPr>
          <w:rStyle w:val="Style13ptBold"/>
        </w:rPr>
        <w:t>18</w:t>
      </w:r>
      <w:r>
        <w:t>, "Could carbon-capture technology be a silver bullet to stop climate change?," Guardian, https://www.theguardian.com/environment/2018/oct/17/carbon-capture-technology-climate-change-solutions</w:t>
      </w:r>
    </w:p>
    <w:p w14:paraId="3F3AD0B3" w14:textId="77777777" w:rsidR="00936E58" w:rsidRDefault="00936E58" w:rsidP="00936E58">
      <w:r w:rsidRPr="00985ED4">
        <w:rPr>
          <w:rStyle w:val="StyleUnderline"/>
          <w:highlight w:val="cyan"/>
        </w:rPr>
        <w:t xml:space="preserve">People have done </w:t>
      </w:r>
      <w:r w:rsidRPr="00985ED4">
        <w:rPr>
          <w:rStyle w:val="Emphasis"/>
          <w:highlight w:val="cyan"/>
        </w:rPr>
        <w:t>too much damage</w:t>
      </w:r>
      <w:r>
        <w:t xml:space="preserve"> to the climate </w:t>
      </w:r>
      <w:r w:rsidRPr="00985ED4">
        <w:rPr>
          <w:rStyle w:val="StyleUnderline"/>
          <w:highlight w:val="cyan"/>
        </w:rPr>
        <w:t>to avoid catastrophe</w:t>
      </w:r>
      <w:r>
        <w:t xml:space="preserve"> just </w:t>
      </w:r>
      <w:r w:rsidRPr="00985ED4">
        <w:rPr>
          <w:rStyle w:val="StyleUnderline"/>
          <w:highlight w:val="cyan"/>
        </w:rPr>
        <w:t>by halting</w:t>
      </w:r>
      <w:r>
        <w:t xml:space="preserve"> the burning of </w:t>
      </w:r>
      <w:r w:rsidRPr="00985ED4">
        <w:rPr>
          <w:rStyle w:val="StyleUnderline"/>
          <w:highlight w:val="cyan"/>
        </w:rPr>
        <w:t>fossil fuels. They now</w:t>
      </w:r>
      <w:r>
        <w:t xml:space="preserve"> will </w:t>
      </w:r>
      <w:r w:rsidRPr="00985ED4">
        <w:rPr>
          <w:rStyle w:val="Emphasis"/>
          <w:highlight w:val="cyan"/>
        </w:rPr>
        <w:t>have to re-engineer the world</w:t>
      </w:r>
      <w:r>
        <w:t xml:space="preserve">, according to scientists with the UN’s Intergovernmental Panel on Climate Change. The </w:t>
      </w:r>
      <w:r w:rsidRPr="00985ED4">
        <w:rPr>
          <w:rStyle w:val="StyleUnderline"/>
          <w:highlight w:val="cyan"/>
        </w:rPr>
        <w:t>livability of the planet</w:t>
      </w:r>
      <w:r>
        <w:t xml:space="preserve"> will thus </w:t>
      </w:r>
      <w:r w:rsidRPr="00985ED4">
        <w:rPr>
          <w:rStyle w:val="StyleUnderline"/>
          <w:highlight w:val="cyan"/>
        </w:rPr>
        <w:t>depend</w:t>
      </w:r>
      <w:r>
        <w:t xml:space="preserve"> largely </w:t>
      </w:r>
      <w:r w:rsidRPr="00985ED4">
        <w:rPr>
          <w:rStyle w:val="StyleUnderline"/>
          <w:highlight w:val="cyan"/>
        </w:rPr>
        <w:t>on tools</w:t>
      </w:r>
      <w:r>
        <w:t xml:space="preserve"> </w:t>
      </w:r>
      <w:r w:rsidRPr="00985ED4">
        <w:rPr>
          <w:rStyle w:val="StyleUnderline"/>
          <w:highlight w:val="cyan"/>
        </w:rPr>
        <w:t>that are</w:t>
      </w:r>
      <w:r>
        <w:t xml:space="preserve"> now available only on a small scale and currently </w:t>
      </w:r>
      <w:r w:rsidRPr="00985ED4">
        <w:rPr>
          <w:rStyle w:val="Emphasis"/>
          <w:highlight w:val="cyan"/>
        </w:rPr>
        <w:t>still expensive</w:t>
      </w:r>
      <w:r>
        <w:t>.</w:t>
      </w:r>
    </w:p>
    <w:p w14:paraId="4E6530BA" w14:textId="77777777" w:rsidR="00936E58" w:rsidRPr="00042743" w:rsidRDefault="00936E58" w:rsidP="00936E58">
      <w:r w:rsidRPr="00042743">
        <w:rPr>
          <w:rStyle w:val="Emphasis"/>
        </w:rPr>
        <w:t>This carbon capture machine</w:t>
      </w:r>
      <w:r w:rsidRPr="00042743">
        <w:t xml:space="preserve">, by Healthy Climate Alliance in partnership with Blue Planet, </w:t>
      </w:r>
      <w:r w:rsidRPr="00042743">
        <w:rPr>
          <w:rStyle w:val="Emphasis"/>
        </w:rPr>
        <w:t>can pull carbon dioxide from the air</w:t>
      </w:r>
      <w:r w:rsidRPr="00042743">
        <w:t xml:space="preserve"> and store it in construction materials.</w:t>
      </w:r>
    </w:p>
    <w:p w14:paraId="1B0B3746" w14:textId="77777777" w:rsidR="00936E58" w:rsidRPr="00042743" w:rsidRDefault="00936E58" w:rsidP="00936E58">
      <w:pPr>
        <w:rPr>
          <w:rStyle w:val="StyleUnderline"/>
        </w:rPr>
      </w:pPr>
      <w:r w:rsidRPr="00042743">
        <w:t xml:space="preserve">The key, Fiekowsky said, is not the technology itself. It’s having a meaningful goal: restoring the climate, “because it </w:t>
      </w:r>
      <w:r w:rsidRPr="00042743">
        <w:rPr>
          <w:rStyle w:val="StyleUnderline"/>
        </w:rPr>
        <w:t>means maybe we’re not doomed”.</w:t>
      </w:r>
    </w:p>
    <w:p w14:paraId="18543AE5" w14:textId="77777777" w:rsidR="00936E58" w:rsidRPr="00042743" w:rsidRDefault="00936E58" w:rsidP="00936E58">
      <w:r w:rsidRPr="00042743">
        <w:t xml:space="preserve">The </w:t>
      </w:r>
      <w:r w:rsidRPr="00985ED4">
        <w:rPr>
          <w:rStyle w:val="StyleUnderline"/>
          <w:highlight w:val="cyan"/>
        </w:rPr>
        <w:t>UN’s recent report</w:t>
      </w:r>
      <w:r w:rsidRPr="00042743">
        <w:t xml:space="preserve"> – which says it will </w:t>
      </w:r>
      <w:r w:rsidRPr="00985ED4">
        <w:rPr>
          <w:rStyle w:val="StyleUnderline"/>
          <w:highlight w:val="cyan"/>
        </w:rPr>
        <w:t>require unprecedented action</w:t>
      </w:r>
      <w:r w:rsidRPr="00042743">
        <w:t xml:space="preserve"> within the next 12 years to keep temperatures from climbing beyond a current 1C increase to a 1.5C increase – does not inspire optimism in many carbon removal experts.</w:t>
      </w:r>
    </w:p>
    <w:p w14:paraId="72641B16" w14:textId="77777777" w:rsidR="00936E58" w:rsidRPr="00042743" w:rsidRDefault="00936E58" w:rsidP="00936E58">
      <w:pPr>
        <w:rPr>
          <w:rStyle w:val="Emphasis"/>
        </w:rPr>
      </w:pPr>
      <w:r>
        <w:t xml:space="preserve">While it’s technically feasible to slow fossil fuel use fast enough and capture enough greenhouse gases to limit warming, </w:t>
      </w:r>
      <w:r w:rsidRPr="00985ED4">
        <w:rPr>
          <w:rStyle w:val="Emphasis"/>
          <w:highlight w:val="cyan"/>
        </w:rPr>
        <w:t>the world is not on track to do so.</w:t>
      </w:r>
    </w:p>
    <w:p w14:paraId="0570082B" w14:textId="77777777" w:rsidR="00936E58" w:rsidRDefault="00936E58" w:rsidP="00936E58">
      <w:r>
        <w:t>California plans to show the world how to meet the Paris climate target</w:t>
      </w:r>
    </w:p>
    <w:p w14:paraId="35F5FFC3" w14:textId="77777777" w:rsidR="00936E58" w:rsidRDefault="00936E58" w:rsidP="00936E58">
      <w:r w:rsidRPr="00985ED4">
        <w:rPr>
          <w:rStyle w:val="StyleUnderline"/>
          <w:highlight w:val="cyan"/>
        </w:rPr>
        <w:t>Scaling up carbon capture tech</w:t>
      </w:r>
      <w:r w:rsidRPr="00042743">
        <w:rPr>
          <w:rStyle w:val="StyleUnderline"/>
        </w:rPr>
        <w:t>nology</w:t>
      </w:r>
      <w:r w:rsidRPr="00042743">
        <w:t xml:space="preserve"> </w:t>
      </w:r>
      <w:r w:rsidRPr="00985ED4">
        <w:rPr>
          <w:rStyle w:val="Emphasis"/>
          <w:highlight w:val="cyan"/>
        </w:rPr>
        <w:t>is possible</w:t>
      </w:r>
      <w:r>
        <w:t xml:space="preserve"> but will be difficult, said Kurt Waltzer, managing director for the Clean Air Task Force.</w:t>
      </w:r>
    </w:p>
    <w:p w14:paraId="3961A0C6" w14:textId="77777777" w:rsidR="00936E58" w:rsidRDefault="00936E58" w:rsidP="00936E58">
      <w:r>
        <w:t>“We are absolutely going to have to have a significant amount of carbon removal, there’s no question about it,” Waltzer said. “The level will probably depend on how quickly we can get to a zero-carbon world, but it is going to be enormous.”</w:t>
      </w:r>
    </w:p>
    <w:p w14:paraId="7161A9F6" w14:textId="77777777" w:rsidR="00936E58" w:rsidRDefault="00936E58" w:rsidP="00936E58">
      <w:r>
        <w:t>Most of the work has previously centered around sequestering carbon from power plants, which is different than drawing it from the air.</w:t>
      </w:r>
    </w:p>
    <w:p w14:paraId="4AC240FF" w14:textId="77777777" w:rsidR="00936E58" w:rsidRDefault="00936E58" w:rsidP="00936E58">
      <w:r>
        <w:t xml:space="preserve">James Mulligan, carbon removal expert at World Resources Institute, said direct-air carbon capture technologies are “unproven at the scale that we’ll need them”. </w:t>
      </w:r>
      <w:r w:rsidRPr="00985ED4">
        <w:rPr>
          <w:rStyle w:val="StyleUnderline"/>
          <w:highlight w:val="cyan"/>
        </w:rPr>
        <w:t>A decade ago, they were</w:t>
      </w:r>
      <w:r>
        <w:t xml:space="preserve"> viewed as “</w:t>
      </w:r>
      <w:r w:rsidRPr="00985ED4">
        <w:rPr>
          <w:rStyle w:val="StyleUnderline"/>
          <w:highlight w:val="cyan"/>
        </w:rPr>
        <w:t>impossibly expensive</w:t>
      </w:r>
      <w:r>
        <w:t xml:space="preserve">”, he said. </w:t>
      </w:r>
      <w:r w:rsidRPr="00985ED4">
        <w:rPr>
          <w:rStyle w:val="StyleUnderline"/>
          <w:highlight w:val="cyan"/>
        </w:rPr>
        <w:t>Now</w:t>
      </w:r>
      <w:r>
        <w:t>, some are touting a cost of $</w:t>
      </w:r>
      <w:r w:rsidRPr="00985ED4">
        <w:rPr>
          <w:rStyle w:val="StyleUnderline"/>
          <w:highlight w:val="cyan"/>
        </w:rPr>
        <w:t>100</w:t>
      </w:r>
      <w:r>
        <w:t xml:space="preserve"> to $200 </w:t>
      </w:r>
      <w:r w:rsidRPr="00985ED4">
        <w:rPr>
          <w:rStyle w:val="StyleUnderline"/>
          <w:highlight w:val="cyan"/>
        </w:rPr>
        <w:t>per ton</w:t>
      </w:r>
      <w:r>
        <w:t xml:space="preserve"> of carbon.</w:t>
      </w:r>
    </w:p>
    <w:p w14:paraId="19444F94" w14:textId="77777777" w:rsidR="00936E58" w:rsidRDefault="00936E58" w:rsidP="00936E58">
      <w:r>
        <w:t>“That’s still expensive,” Mulligan said. “</w:t>
      </w:r>
      <w:r w:rsidRPr="00042743">
        <w:rPr>
          <w:rStyle w:val="Emphasis"/>
        </w:rPr>
        <w:t>But halting climate change isn’t going to be free</w:t>
      </w:r>
      <w:r>
        <w:t>.”</w:t>
      </w:r>
    </w:p>
    <w:p w14:paraId="6CADAB8B" w14:textId="77777777" w:rsidR="00936E58" w:rsidRDefault="00936E58" w:rsidP="00936E58">
      <w:r>
        <w:t>Reforestation and new agricultural practices could also trap carbon and help slow warming. But direct removal will still be necessary.</w:t>
      </w:r>
    </w:p>
    <w:p w14:paraId="5D9AD7F9" w14:textId="77777777" w:rsidR="00936E58" w:rsidRPr="004A2F1B" w:rsidRDefault="00936E58" w:rsidP="00936E58">
      <w:r>
        <w:t xml:space="preserve">With direct-air capture, the most obvious option is to store carbon underground. But </w:t>
      </w:r>
      <w:r w:rsidRPr="00985ED4">
        <w:rPr>
          <w:rStyle w:val="StyleUnderline"/>
          <w:highlight w:val="cyan"/>
        </w:rPr>
        <w:t xml:space="preserve">technologies that create a </w:t>
      </w:r>
      <w:r w:rsidRPr="00985ED4">
        <w:rPr>
          <w:rStyle w:val="Emphasis"/>
          <w:highlight w:val="cyan"/>
        </w:rPr>
        <w:t>sellable product will help reduce costs</w:t>
      </w:r>
      <w:r w:rsidRPr="00042743">
        <w:rPr>
          <w:rStyle w:val="Emphasis"/>
        </w:rPr>
        <w:t>.</w:t>
      </w:r>
      <w:r>
        <w:t xml:space="preserve"> Three of the biggest direct-air carbon removal companies – Carbon Engineering, Climeworks and Global Thermostat – are all working to store CO2 in something useable.</w:t>
      </w:r>
    </w:p>
    <w:p w14:paraId="185C5BA1" w14:textId="77777777" w:rsidR="00936E58" w:rsidRPr="002E5D4A" w:rsidRDefault="00936E58" w:rsidP="00936E58">
      <w:pPr>
        <w:pStyle w:val="Heading4"/>
        <w:rPr>
          <w:rFonts w:asciiTheme="minorHAnsi" w:eastAsia="Times New Roman" w:hAnsiTheme="minorHAnsi" w:cstheme="minorHAnsi"/>
        </w:rPr>
      </w:pPr>
      <w:r w:rsidRPr="002E5D4A">
        <w:rPr>
          <w:rFonts w:asciiTheme="minorHAnsi" w:eastAsia="Times New Roman" w:hAnsiTheme="minorHAnsi" w:cstheme="minorHAnsi"/>
        </w:rPr>
        <w:t xml:space="preserve">Warming </w:t>
      </w:r>
      <w:r>
        <w:rPr>
          <w:rFonts w:asciiTheme="minorHAnsi" w:eastAsia="Times New Roman" w:hAnsiTheme="minorHAnsi" w:cstheme="minorHAnsi"/>
        </w:rPr>
        <w:t>isn’t existential</w:t>
      </w:r>
    </w:p>
    <w:p w14:paraId="2A33DFBE" w14:textId="77777777" w:rsidR="00936E58" w:rsidRPr="002E5D4A" w:rsidRDefault="00936E58" w:rsidP="00936E58">
      <w:pPr>
        <w:rPr>
          <w:rFonts w:asciiTheme="minorHAnsi" w:eastAsia="Calibri" w:hAnsiTheme="minorHAnsi" w:cstheme="minorHAnsi"/>
        </w:rPr>
      </w:pPr>
      <w:r w:rsidRPr="002E5D4A">
        <w:rPr>
          <w:rFonts w:asciiTheme="minorHAnsi" w:eastAsia="Calibri" w:hAnsiTheme="minorHAnsi" w:cstheme="minorHAnsi"/>
        </w:rPr>
        <w:t xml:space="preserve">Sebastian </w:t>
      </w:r>
      <w:r w:rsidRPr="002E5D4A">
        <w:rPr>
          <w:rFonts w:asciiTheme="minorHAnsi" w:eastAsia="Calibri" w:hAnsiTheme="minorHAnsi" w:cstheme="minorHAnsi"/>
          <w:b/>
          <w:bCs/>
          <w:sz w:val="26"/>
        </w:rPr>
        <w:t>Farquhar 17</w:t>
      </w:r>
      <w:r w:rsidRPr="002E5D4A">
        <w:rPr>
          <w:rFonts w:asciiTheme="minorHAnsi" w:eastAsia="Calibri" w:hAnsiTheme="minorHAnsi" w:cstheme="minorHAnsi"/>
        </w:rPr>
        <w:t xml:space="preserve"> leads the Global Priorities Project (GPP) at the Centre for Effective Altruism, et al., 2017, “Existential Risk: Diplomacy and Governance,” https://www.fhi.ox.ac.uk/wp-content/uploads/Existential-Risks-2017-01-23.pdf</w:t>
      </w:r>
    </w:p>
    <w:p w14:paraId="231B54F7" w14:textId="77777777" w:rsidR="00936E58" w:rsidRPr="002E5D4A" w:rsidRDefault="00936E58" w:rsidP="00936E58">
      <w:pPr>
        <w:rPr>
          <w:rFonts w:asciiTheme="minorHAnsi" w:eastAsia="Calibri" w:hAnsiTheme="minorHAnsi" w:cstheme="minorHAnsi"/>
          <w:sz w:val="14"/>
        </w:rPr>
      </w:pPr>
      <w:r w:rsidRPr="002E5D4A">
        <w:rPr>
          <w:rFonts w:asciiTheme="minorHAnsi" w:eastAsia="Calibri" w:hAnsiTheme="minorHAnsi" w:cstheme="minorHAnsi"/>
          <w:bCs/>
          <w:u w:val="single"/>
        </w:rPr>
        <w:t xml:space="preserve">The most likely levels of global </w:t>
      </w:r>
      <w:r w:rsidRPr="00985ED4">
        <w:rPr>
          <w:rFonts w:asciiTheme="minorHAnsi" w:eastAsia="Calibri" w:hAnsiTheme="minorHAnsi" w:cstheme="minorHAnsi"/>
          <w:bCs/>
          <w:highlight w:val="cyan"/>
          <w:u w:val="single"/>
        </w:rPr>
        <w:t xml:space="preserve">warming </w:t>
      </w:r>
      <w:r w:rsidRPr="002E5D4A">
        <w:rPr>
          <w:rFonts w:asciiTheme="minorHAnsi" w:eastAsia="Calibri" w:hAnsiTheme="minorHAnsi" w:cstheme="minorHAnsi"/>
          <w:bCs/>
          <w:u w:val="single"/>
        </w:rPr>
        <w:t xml:space="preserve">are very </w:t>
      </w:r>
      <w:r w:rsidRPr="00985ED4">
        <w:rPr>
          <w:rFonts w:asciiTheme="minorHAnsi" w:eastAsia="Calibri" w:hAnsiTheme="minorHAnsi" w:cstheme="minorHAnsi"/>
          <w:bCs/>
          <w:highlight w:val="cyan"/>
          <w:u w:val="single"/>
        </w:rPr>
        <w:t>unlikely to cause</w:t>
      </w:r>
      <w:r w:rsidRPr="002E5D4A">
        <w:rPr>
          <w:rFonts w:asciiTheme="minorHAnsi" w:eastAsia="Calibri" w:hAnsiTheme="minorHAnsi" w:cstheme="minorHAnsi"/>
          <w:bCs/>
          <w:u w:val="single"/>
        </w:rPr>
        <w:t xml:space="preserve"> human </w:t>
      </w:r>
      <w:r w:rsidRPr="00985ED4">
        <w:rPr>
          <w:rFonts w:asciiTheme="minorHAnsi" w:eastAsia="Calibri" w:hAnsiTheme="minorHAnsi" w:cstheme="minorHAnsi"/>
          <w:bCs/>
          <w:highlight w:val="cyan"/>
          <w:u w:val="single"/>
        </w:rPr>
        <w:t>extinction</w:t>
      </w:r>
      <w:r w:rsidRPr="002E5D4A">
        <w:rPr>
          <w:rFonts w:asciiTheme="minorHAnsi" w:eastAsia="Calibri" w:hAnsiTheme="minorHAnsi" w:cstheme="minorHAnsi"/>
          <w:sz w:val="14"/>
        </w:rPr>
        <w:t xml:space="preserve">.15 The </w:t>
      </w:r>
      <w:r w:rsidRPr="002E5D4A">
        <w:rPr>
          <w:rFonts w:asciiTheme="minorHAnsi" w:hAnsiTheme="minorHAnsi" w:cstheme="minorHAnsi"/>
          <w:sz w:val="14"/>
        </w:rPr>
        <w:t xml:space="preserve">existential risks of climate change instead stem from tail risk climate change – the low probability of extreme levels of warming – and interaction with other sources of risk. It is impossible to say with confidence at what point global warming would become severe enough to pose an existential threat. Research has suggested that warming of 11-12°C would render most of the planet uninhabitable,16 and would completely devastate agriculture.17 This would pose an extreme threat to human civilisation as we know it.18 Warming of around 7°C or more </w:t>
      </w:r>
      <w:r w:rsidRPr="002E5D4A">
        <w:rPr>
          <w:rFonts w:asciiTheme="minorHAnsi" w:eastAsia="Calibri" w:hAnsiTheme="minorHAnsi" w:cstheme="minorHAnsi"/>
          <w:sz w:val="14"/>
        </w:rPr>
        <w:t xml:space="preserve">could potentially produce conflict and instability on such a scale that the indirect effects could be an existential risk, although it is extremely uncertain how likely such scenarios are.19 Moreover, </w:t>
      </w:r>
      <w:r w:rsidRPr="002E5D4A">
        <w:rPr>
          <w:rFonts w:asciiTheme="minorHAnsi" w:eastAsia="Calibri" w:hAnsiTheme="minorHAnsi" w:cstheme="minorHAnsi"/>
          <w:bCs/>
          <w:u w:val="single"/>
        </w:rPr>
        <w:t xml:space="preserve">the </w:t>
      </w:r>
      <w:r w:rsidRPr="00985ED4">
        <w:rPr>
          <w:rFonts w:asciiTheme="minorHAnsi" w:eastAsia="Calibri" w:hAnsiTheme="minorHAnsi" w:cstheme="minorHAnsi"/>
          <w:bCs/>
          <w:highlight w:val="cyan"/>
          <w:u w:val="single"/>
        </w:rPr>
        <w:t>timescales</w:t>
      </w:r>
      <w:r w:rsidRPr="002E5D4A">
        <w:rPr>
          <w:rFonts w:asciiTheme="minorHAnsi" w:eastAsia="Calibri" w:hAnsiTheme="minorHAnsi" w:cstheme="minorHAnsi"/>
          <w:bCs/>
          <w:u w:val="single"/>
        </w:rPr>
        <w:t xml:space="preserve"> over which such changes might happen could </w:t>
      </w:r>
      <w:r w:rsidRPr="00985ED4">
        <w:rPr>
          <w:rFonts w:asciiTheme="minorHAnsi" w:eastAsia="Calibri" w:hAnsiTheme="minorHAnsi" w:cstheme="minorHAnsi"/>
          <w:bCs/>
          <w:highlight w:val="cyan"/>
          <w:u w:val="single"/>
        </w:rPr>
        <w:t>mean</w:t>
      </w:r>
      <w:r w:rsidRPr="002E5D4A">
        <w:rPr>
          <w:rFonts w:asciiTheme="minorHAnsi" w:eastAsia="Calibri" w:hAnsiTheme="minorHAnsi" w:cstheme="minorHAnsi"/>
          <w:sz w:val="14"/>
        </w:rPr>
        <w:t xml:space="preserve"> that </w:t>
      </w:r>
      <w:r w:rsidRPr="00985ED4">
        <w:rPr>
          <w:rFonts w:asciiTheme="minorHAnsi" w:eastAsia="Calibri" w:hAnsiTheme="minorHAnsi" w:cstheme="minorHAnsi"/>
          <w:bCs/>
          <w:highlight w:val="cyan"/>
          <w:u w:val="single"/>
        </w:rPr>
        <w:t>humanity is able to adapt</w:t>
      </w:r>
      <w:r w:rsidRPr="002E5D4A">
        <w:rPr>
          <w:rFonts w:asciiTheme="minorHAnsi" w:eastAsia="Calibri" w:hAnsiTheme="minorHAnsi" w:cstheme="minorHAnsi"/>
          <w:sz w:val="14"/>
        </w:rPr>
        <w:t xml:space="preserve"> enough </w:t>
      </w:r>
      <w:r w:rsidRPr="00985ED4">
        <w:rPr>
          <w:rFonts w:asciiTheme="minorHAnsi" w:eastAsia="Calibri" w:hAnsiTheme="minorHAnsi" w:cstheme="minorHAnsi"/>
          <w:bCs/>
          <w:highlight w:val="cyan"/>
          <w:u w:val="single"/>
        </w:rPr>
        <w:t>to avoid extinction in even</w:t>
      </w:r>
      <w:r w:rsidRPr="002E5D4A">
        <w:rPr>
          <w:rFonts w:asciiTheme="minorHAnsi" w:eastAsia="Calibri" w:hAnsiTheme="minorHAnsi" w:cstheme="minorHAnsi"/>
          <w:bCs/>
          <w:u w:val="single"/>
        </w:rPr>
        <w:t xml:space="preserve"> very </w:t>
      </w:r>
      <w:r w:rsidRPr="00985ED4">
        <w:rPr>
          <w:rFonts w:asciiTheme="minorHAnsi" w:eastAsia="Calibri" w:hAnsiTheme="minorHAnsi" w:cstheme="minorHAnsi"/>
          <w:bCs/>
          <w:highlight w:val="cyan"/>
          <w:u w:val="single"/>
        </w:rPr>
        <w:t>extreme scenarios</w:t>
      </w:r>
      <w:r w:rsidRPr="002E5D4A">
        <w:rPr>
          <w:rFonts w:asciiTheme="minorHAnsi" w:eastAsia="Calibri" w:hAnsiTheme="minorHAnsi" w:cstheme="minorHAnsi"/>
          <w:sz w:val="14"/>
        </w:rPr>
        <w:t xml:space="preserve">. The probability of these levels of warming depends on eventual greenhouse gas concentrations. According to some experts, </w:t>
      </w:r>
      <w:r w:rsidRPr="002E5D4A">
        <w:rPr>
          <w:rFonts w:asciiTheme="minorHAnsi" w:eastAsia="Calibri" w:hAnsiTheme="minorHAnsi" w:cstheme="minorHAnsi"/>
          <w:bCs/>
          <w:u w:val="single"/>
        </w:rPr>
        <w:t>unless strong action is taken soon by major emitters</w:t>
      </w:r>
      <w:r w:rsidRPr="002E5D4A">
        <w:rPr>
          <w:rFonts w:asciiTheme="minorHAnsi" w:eastAsia="Calibri" w:hAnsiTheme="minorHAnsi" w:cstheme="minorHAnsi"/>
          <w:sz w:val="14"/>
        </w:rPr>
        <w:t xml:space="preserve">, it is likely that </w:t>
      </w:r>
      <w:r w:rsidRPr="002E5D4A">
        <w:rPr>
          <w:rFonts w:asciiTheme="minorHAnsi" w:eastAsia="Calibri" w:hAnsiTheme="minorHAnsi" w:cstheme="minorHAnsi"/>
          <w:bCs/>
          <w:u w:val="single"/>
        </w:rPr>
        <w:t>we will pursue a medium-high emissions pathway</w:t>
      </w:r>
      <w:r w:rsidRPr="002E5D4A">
        <w:rPr>
          <w:rFonts w:asciiTheme="minorHAnsi" w:eastAsia="Calibri" w:hAnsiTheme="minorHAnsi" w:cstheme="minorHAnsi"/>
          <w:sz w:val="14"/>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w:t>
      </w:r>
      <w:r w:rsidRPr="002E5D4A">
        <w:rPr>
          <w:rFonts w:asciiTheme="minorHAnsi" w:eastAsia="Calibri" w:hAnsiTheme="minorHAnsi" w:cstheme="minorHAnsi"/>
          <w:u w:val="single"/>
        </w:rPr>
        <w:t>if we continue to pursue a medium-high emissions pathway</w:t>
      </w:r>
      <w:r w:rsidRPr="002E5D4A">
        <w:rPr>
          <w:rFonts w:asciiTheme="minorHAnsi" w:eastAsia="Calibri" w:hAnsiTheme="minorHAnsi" w:cstheme="minorHAnsi"/>
          <w:sz w:val="14"/>
        </w:rPr>
        <w:t xml:space="preserve">, the </w:t>
      </w:r>
      <w:r w:rsidRPr="00985ED4">
        <w:rPr>
          <w:rFonts w:asciiTheme="minorHAnsi" w:eastAsia="Calibri" w:hAnsiTheme="minorHAnsi" w:cstheme="minorHAnsi"/>
          <w:bCs/>
          <w:highlight w:val="cyan"/>
          <w:u w:val="single"/>
        </w:rPr>
        <w:t>probability of</w:t>
      </w:r>
      <w:r w:rsidRPr="002E5D4A">
        <w:rPr>
          <w:rFonts w:asciiTheme="minorHAnsi" w:eastAsia="Calibri" w:hAnsiTheme="minorHAnsi" w:cstheme="minorHAnsi"/>
          <w:bCs/>
          <w:u w:val="single"/>
        </w:rPr>
        <w:t xml:space="preserve"> eventual warming of 6°C </w:t>
      </w:r>
      <w:r w:rsidRPr="00985ED4">
        <w:rPr>
          <w:rFonts w:asciiTheme="minorHAnsi" w:eastAsia="Calibri" w:hAnsiTheme="minorHAnsi" w:cstheme="minorHAnsi"/>
          <w:bCs/>
          <w:highlight w:val="cyan"/>
          <w:u w:val="single"/>
        </w:rPr>
        <w:t>is</w:t>
      </w:r>
      <w:r w:rsidRPr="002E5D4A">
        <w:rPr>
          <w:rFonts w:asciiTheme="minorHAnsi" w:eastAsia="Calibri" w:hAnsiTheme="minorHAnsi" w:cstheme="minorHAnsi"/>
          <w:bCs/>
          <w:u w:val="single"/>
        </w:rPr>
        <w:t xml:space="preserve"> around 10%</w:t>
      </w:r>
      <w:r w:rsidRPr="002E5D4A">
        <w:rPr>
          <w:rFonts w:asciiTheme="minorHAnsi" w:eastAsia="Calibri" w:hAnsiTheme="minorHAnsi" w:cstheme="minorHAnsi"/>
          <w:bCs/>
          <w:sz w:val="14"/>
        </w:rPr>
        <w:t>,</w:t>
      </w:r>
      <w:r w:rsidRPr="002E5D4A">
        <w:rPr>
          <w:rFonts w:asciiTheme="minorHAnsi" w:eastAsia="Calibri" w:hAnsiTheme="minorHAnsi" w:cstheme="minorHAnsi"/>
          <w:sz w:val="14"/>
        </w:rPr>
        <w:t xml:space="preserve">23 </w:t>
      </w:r>
      <w:r w:rsidRPr="002E5D4A">
        <w:rPr>
          <w:rFonts w:asciiTheme="minorHAnsi" w:eastAsia="Calibri" w:hAnsiTheme="minorHAnsi" w:cstheme="minorHAnsi"/>
          <w:bCs/>
          <w:u w:val="single"/>
        </w:rPr>
        <w:t>and</w:t>
      </w:r>
      <w:r w:rsidRPr="002E5D4A">
        <w:rPr>
          <w:rFonts w:asciiTheme="minorHAnsi" w:eastAsia="Calibri" w:hAnsiTheme="minorHAnsi" w:cstheme="minorHAnsi"/>
          <w:sz w:val="14"/>
        </w:rPr>
        <w:t xml:space="preserve"> of </w:t>
      </w:r>
      <w:r w:rsidRPr="002E5D4A">
        <w:rPr>
          <w:rFonts w:asciiTheme="minorHAnsi" w:eastAsia="Calibri" w:hAnsiTheme="minorHAnsi" w:cstheme="minorHAnsi"/>
          <w:bCs/>
          <w:u w:val="single"/>
        </w:rPr>
        <w:t>10°C is</w:t>
      </w:r>
      <w:r w:rsidRPr="002E5D4A">
        <w:rPr>
          <w:rFonts w:asciiTheme="minorHAnsi" w:eastAsia="Calibri" w:hAnsiTheme="minorHAnsi" w:cstheme="minorHAnsi"/>
          <w:sz w:val="14"/>
        </w:rPr>
        <w:t xml:space="preserve"> around </w:t>
      </w:r>
      <w:r w:rsidRPr="00985ED4">
        <w:rPr>
          <w:rFonts w:asciiTheme="minorHAnsi" w:eastAsia="Calibri" w:hAnsiTheme="minorHAnsi" w:cstheme="minorHAnsi"/>
          <w:bCs/>
          <w:highlight w:val="cyan"/>
          <w:u w:val="single"/>
        </w:rPr>
        <w:t>3%</w:t>
      </w:r>
      <w:r w:rsidRPr="002E5D4A">
        <w:rPr>
          <w:rFonts w:asciiTheme="minorHAnsi" w:eastAsia="Calibri" w:hAnsiTheme="minorHAnsi" w:cstheme="minorHAnsi"/>
          <w:bCs/>
          <w:sz w:val="14"/>
        </w:rPr>
        <w:t>.</w:t>
      </w:r>
      <w:r w:rsidRPr="002E5D4A">
        <w:rPr>
          <w:rFonts w:asciiTheme="minorHAnsi" w:eastAsia="Calibri" w:hAnsiTheme="minorHAnsi" w:cstheme="minorHAnsi"/>
          <w:sz w:val="14"/>
        </w:rPr>
        <w:t xml:space="preserve">24 </w:t>
      </w:r>
      <w:r w:rsidRPr="002E5D4A">
        <w:rPr>
          <w:rFonts w:asciiTheme="minorHAnsi" w:eastAsia="Calibri" w:hAnsiTheme="minorHAnsi" w:cstheme="minorHAnsi"/>
          <w:bCs/>
          <w:u w:val="single"/>
        </w:rPr>
        <w:t>These estimates are</w:t>
      </w:r>
      <w:r w:rsidRPr="002E5D4A">
        <w:rPr>
          <w:rFonts w:asciiTheme="minorHAnsi" w:eastAsia="Calibri" w:hAnsiTheme="minorHAnsi" w:cstheme="minorHAnsi"/>
          <w:sz w:val="14"/>
        </w:rPr>
        <w:t xml:space="preserve"> of course </w:t>
      </w:r>
      <w:r w:rsidRPr="002E5D4A">
        <w:rPr>
          <w:rFonts w:asciiTheme="minorHAnsi" w:eastAsia="Calibri" w:hAnsiTheme="minorHAnsi" w:cstheme="minorHAnsi"/>
          <w:bCs/>
          <w:u w:val="single"/>
        </w:rPr>
        <w:t>highly uncertain</w:t>
      </w:r>
      <w:r w:rsidRPr="002E5D4A">
        <w:rPr>
          <w:rFonts w:asciiTheme="minorHAnsi" w:eastAsia="Calibri" w:hAnsiTheme="minorHAnsi" w:cstheme="minorHAnsi"/>
          <w:bCs/>
          <w:sz w:val="14"/>
        </w:rPr>
        <w:t xml:space="preserve">. </w:t>
      </w:r>
      <w:r w:rsidRPr="002E5D4A">
        <w:rPr>
          <w:rFonts w:asciiTheme="minorHAnsi" w:eastAsia="Calibri" w:hAnsiTheme="minorHAnsi" w:cstheme="minorHAnsi"/>
          <w:bCs/>
          <w:u w:val="single"/>
        </w:rPr>
        <w:t>It is likely</w:t>
      </w:r>
      <w:r w:rsidRPr="002E5D4A">
        <w:rPr>
          <w:rFonts w:asciiTheme="minorHAnsi" w:eastAsia="Calibri" w:hAnsiTheme="minorHAnsi" w:cstheme="minorHAnsi"/>
          <w:sz w:val="14"/>
        </w:rPr>
        <w:t xml:space="preserve"> that </w:t>
      </w:r>
      <w:r w:rsidRPr="00985ED4">
        <w:rPr>
          <w:rFonts w:asciiTheme="minorHAnsi" w:eastAsia="Calibri" w:hAnsiTheme="minorHAnsi" w:cstheme="minorHAnsi"/>
          <w:bCs/>
          <w:highlight w:val="cyan"/>
          <w:u w:val="single"/>
        </w:rPr>
        <w:t>the world will take action</w:t>
      </w:r>
      <w:r w:rsidRPr="002E5D4A">
        <w:rPr>
          <w:rFonts w:asciiTheme="minorHAnsi" w:eastAsia="Calibri" w:hAnsiTheme="minorHAnsi" w:cstheme="minorHAnsi"/>
          <w:bCs/>
          <w:u w:val="single"/>
        </w:rPr>
        <w:t xml:space="preserve"> against climate change </w:t>
      </w:r>
      <w:r w:rsidRPr="00985ED4">
        <w:rPr>
          <w:rFonts w:asciiTheme="minorHAnsi" w:eastAsia="Calibri" w:hAnsiTheme="minorHAnsi" w:cstheme="minorHAnsi"/>
          <w:bCs/>
          <w:highlight w:val="cyan"/>
          <w:u w:val="single"/>
        </w:rPr>
        <w:t>once it begins to impose</w:t>
      </w:r>
      <w:r w:rsidRPr="002E5D4A">
        <w:rPr>
          <w:rFonts w:asciiTheme="minorHAnsi" w:eastAsia="Calibri" w:hAnsiTheme="minorHAnsi" w:cstheme="minorHAnsi"/>
          <w:bCs/>
          <w:u w:val="single"/>
        </w:rPr>
        <w:t xml:space="preserve"> large </w:t>
      </w:r>
      <w:r w:rsidRPr="00985ED4">
        <w:rPr>
          <w:rFonts w:asciiTheme="minorHAnsi" w:eastAsia="Calibri" w:hAnsiTheme="minorHAnsi" w:cstheme="minorHAnsi"/>
          <w:bCs/>
          <w:highlight w:val="cyan"/>
          <w:u w:val="single"/>
        </w:rPr>
        <w:t>costs</w:t>
      </w:r>
      <w:r w:rsidRPr="002E5D4A">
        <w:rPr>
          <w:rFonts w:asciiTheme="minorHAnsi" w:eastAsia="Calibri" w:hAnsiTheme="minorHAnsi" w:cstheme="minorHAnsi"/>
          <w:sz w:val="14"/>
        </w:rPr>
        <w:t xml:space="preserve"> on human society, </w:t>
      </w:r>
      <w:r w:rsidRPr="00985ED4">
        <w:rPr>
          <w:rFonts w:asciiTheme="minorHAnsi" w:eastAsia="Calibri" w:hAnsiTheme="minorHAnsi" w:cstheme="minorHAnsi"/>
          <w:bCs/>
          <w:highlight w:val="cyan"/>
          <w:u w:val="single"/>
        </w:rPr>
        <w:t>long before</w:t>
      </w:r>
      <w:r w:rsidRPr="002E5D4A">
        <w:rPr>
          <w:rFonts w:asciiTheme="minorHAnsi" w:eastAsia="Calibri" w:hAnsiTheme="minorHAnsi" w:cstheme="minorHAnsi"/>
          <w:bCs/>
          <w:u w:val="single"/>
        </w:rPr>
        <w:t xml:space="preserve"> there is </w:t>
      </w:r>
      <w:r w:rsidRPr="00985ED4">
        <w:rPr>
          <w:rFonts w:asciiTheme="minorHAnsi" w:eastAsia="Calibri" w:hAnsiTheme="minorHAnsi" w:cstheme="minorHAnsi"/>
          <w:bCs/>
          <w:highlight w:val="cyan"/>
          <w:u w:val="single"/>
        </w:rPr>
        <w:t>warming of 10°</w:t>
      </w:r>
      <w:r w:rsidRPr="002E5D4A">
        <w:rPr>
          <w:rFonts w:asciiTheme="minorHAnsi" w:eastAsia="Calibri" w:hAnsiTheme="minorHAnsi" w:cstheme="minorHAnsi"/>
          <w:bCs/>
          <w:u w:val="single"/>
        </w:rPr>
        <w:t>C</w:t>
      </w:r>
      <w:r w:rsidRPr="002E5D4A">
        <w:rPr>
          <w:rFonts w:asciiTheme="minorHAnsi" w:eastAsia="Calibri" w:hAnsiTheme="minorHAnsi" w:cstheme="minorHAnsi"/>
          <w:sz w:val="14"/>
        </w:rPr>
        <w:t xml:space="preserve">. Unfortunately, there is significant inertia in the climate system: there is a 25 to 50 year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4A59DAE2" w14:textId="77777777" w:rsidR="00936E58" w:rsidRPr="002E5D4A" w:rsidRDefault="00936E58" w:rsidP="00936E58">
      <w:pPr>
        <w:pStyle w:val="Heading4"/>
        <w:rPr>
          <w:rFonts w:asciiTheme="minorHAnsi" w:hAnsiTheme="minorHAnsi" w:cstheme="minorHAnsi"/>
          <w:u w:val="single"/>
        </w:rPr>
      </w:pPr>
      <w:r w:rsidRPr="002E5D4A">
        <w:rPr>
          <w:rFonts w:asciiTheme="minorHAnsi" w:hAnsiTheme="minorHAnsi" w:cstheme="minorHAnsi"/>
        </w:rPr>
        <w:t xml:space="preserve">Growth is sustainable AND solves </w:t>
      </w:r>
      <w:r w:rsidRPr="002E5D4A">
        <w:rPr>
          <w:rFonts w:asciiTheme="minorHAnsi" w:hAnsiTheme="minorHAnsi" w:cstheme="minorHAnsi"/>
          <w:u w:val="single"/>
        </w:rPr>
        <w:t>super volcanoes</w:t>
      </w:r>
      <w:r w:rsidRPr="002E5D4A">
        <w:rPr>
          <w:rFonts w:asciiTheme="minorHAnsi" w:hAnsiTheme="minorHAnsi" w:cstheme="minorHAnsi"/>
        </w:rPr>
        <w:t xml:space="preserve">, and </w:t>
      </w:r>
      <w:r w:rsidRPr="002E5D4A">
        <w:rPr>
          <w:rFonts w:asciiTheme="minorHAnsi" w:hAnsiTheme="minorHAnsi" w:cstheme="minorHAnsi"/>
          <w:u w:val="single"/>
        </w:rPr>
        <w:t>space col</w:t>
      </w:r>
    </w:p>
    <w:p w14:paraId="742EF63A" w14:textId="77777777" w:rsidR="00936E58" w:rsidRPr="002E5D4A" w:rsidRDefault="00936E58" w:rsidP="00936E58">
      <w:pPr>
        <w:rPr>
          <w:rFonts w:asciiTheme="minorHAnsi" w:hAnsiTheme="minorHAnsi" w:cstheme="minorHAnsi"/>
        </w:rPr>
      </w:pPr>
      <w:r w:rsidRPr="002E5D4A">
        <w:rPr>
          <w:rStyle w:val="Style13ptBold"/>
          <w:rFonts w:asciiTheme="minorHAnsi" w:hAnsiTheme="minorHAnsi" w:cstheme="minorHAnsi"/>
        </w:rPr>
        <w:t>hÉigeartaigh 17</w:t>
      </w:r>
      <w:r w:rsidRPr="002E5D4A">
        <w:rPr>
          <w:rFonts w:asciiTheme="minorHAnsi" w:hAnsiTheme="minorHAnsi" w:cstheme="minorHAnsi"/>
        </w:rPr>
        <w:t xml:space="preserve"> – Professor @ Cambridge, PhD in Genomics from Trinity College Dublin (</w:t>
      </w:r>
      <w:r w:rsidRPr="002E5D4A">
        <w:rPr>
          <w:rFonts w:asciiTheme="minorHAnsi" w:hAnsiTheme="minorHAnsi" w:cstheme="minorHAnsi"/>
          <w:szCs w:val="16"/>
        </w:rPr>
        <w:t xml:space="preserve">Sean, “Technological Wild Cards: Existential Risk and a Changing Humanity”, </w:t>
      </w:r>
      <w:hyperlink r:id="rId32" w:history="1">
        <w:r w:rsidRPr="002E5D4A">
          <w:rPr>
            <w:rStyle w:val="Hyperlink"/>
            <w:rFonts w:asciiTheme="minorHAnsi" w:hAnsiTheme="minorHAnsi" w:cstheme="minorHAnsi"/>
            <w:szCs w:val="16"/>
          </w:rPr>
          <w:t>https://www.bbvaopenmind.com/en/articles/technological-wild-cards-existential-risk-and-a-changing-humanity/</w:t>
        </w:r>
      </w:hyperlink>
      <w:r w:rsidRPr="002E5D4A">
        <w:rPr>
          <w:rFonts w:asciiTheme="minorHAnsi" w:hAnsiTheme="minorHAnsi" w:cstheme="minorHAnsi"/>
          <w:szCs w:val="16"/>
        </w:rPr>
        <w:t>, Accessed 3-7-2019)</w:t>
      </w:r>
    </w:p>
    <w:p w14:paraId="48A8FF03" w14:textId="77777777" w:rsidR="00936E58" w:rsidRPr="002E5D4A" w:rsidRDefault="00936E58" w:rsidP="00936E58">
      <w:pPr>
        <w:rPr>
          <w:rFonts w:asciiTheme="minorHAnsi" w:hAnsiTheme="minorHAnsi" w:cstheme="minorHAnsi"/>
          <w:sz w:val="14"/>
        </w:rPr>
      </w:pPr>
      <w:r w:rsidRPr="002E5D4A">
        <w:rPr>
          <w:rStyle w:val="StyleUnderline"/>
          <w:rFonts w:asciiTheme="minorHAnsi" w:hAnsiTheme="minorHAnsi" w:cstheme="minorHAnsi"/>
        </w:rPr>
        <w:t>Technological progress</w:t>
      </w:r>
      <w:r w:rsidRPr="002E5D4A">
        <w:rPr>
          <w:rFonts w:asciiTheme="minorHAnsi" w:hAnsiTheme="minorHAnsi" w:cstheme="minorHAnsi"/>
          <w:sz w:val="14"/>
        </w:rPr>
        <w:t xml:space="preserve"> now </w:t>
      </w:r>
      <w:r w:rsidRPr="002E5D4A">
        <w:rPr>
          <w:rStyle w:val="StyleUnderline"/>
          <w:rFonts w:asciiTheme="minorHAnsi" w:hAnsiTheme="minorHAnsi" w:cstheme="minorHAnsi"/>
        </w:rPr>
        <w:t>offers us a vision of a remarkable future</w:t>
      </w:r>
      <w:r w:rsidRPr="002E5D4A">
        <w:rPr>
          <w:rFonts w:asciiTheme="minorHAnsi" w:hAnsiTheme="minorHAnsi" w:cstheme="minorHAnsi"/>
          <w:sz w:val="14"/>
        </w:rPr>
        <w:t xml:space="preserve">. The </w:t>
      </w:r>
      <w:r w:rsidRPr="002E5D4A">
        <w:rPr>
          <w:rStyle w:val="StyleUnderline"/>
          <w:rFonts w:asciiTheme="minorHAnsi" w:hAnsiTheme="minorHAnsi" w:cstheme="minorHAnsi"/>
        </w:rPr>
        <w:t>advances</w:t>
      </w:r>
      <w:r w:rsidRPr="002E5D4A">
        <w:rPr>
          <w:rFonts w:asciiTheme="minorHAnsi" w:hAnsiTheme="minorHAnsi" w:cstheme="minorHAnsi"/>
          <w:sz w:val="14"/>
        </w:rPr>
        <w:t xml:space="preserve"> that have brought us onto an unsustainable pathway have also </w:t>
      </w:r>
      <w:r w:rsidRPr="002E5D4A">
        <w:rPr>
          <w:rStyle w:val="StyleUnderline"/>
          <w:rFonts w:asciiTheme="minorHAnsi" w:hAnsiTheme="minorHAnsi" w:cstheme="minorHAnsi"/>
        </w:rPr>
        <w:t>raised the quality of life dramatically for many</w:t>
      </w:r>
      <w:r w:rsidRPr="002E5D4A">
        <w:rPr>
          <w:rFonts w:asciiTheme="minorHAnsi" w:hAnsiTheme="minorHAnsi" w:cstheme="minorHAnsi"/>
          <w:sz w:val="14"/>
        </w:rPr>
        <w:t xml:space="preserve">, </w:t>
      </w:r>
      <w:r w:rsidRPr="002E5D4A">
        <w:rPr>
          <w:rStyle w:val="StyleUnderline"/>
          <w:rFonts w:asciiTheme="minorHAnsi" w:hAnsiTheme="minorHAnsi" w:cstheme="minorHAnsi"/>
        </w:rPr>
        <w:t>and</w:t>
      </w:r>
      <w:r w:rsidRPr="002E5D4A">
        <w:rPr>
          <w:rFonts w:asciiTheme="minorHAnsi" w:hAnsiTheme="minorHAnsi" w:cstheme="minorHAnsi"/>
          <w:sz w:val="14"/>
        </w:rPr>
        <w:t xml:space="preserve"> have </w:t>
      </w:r>
      <w:r w:rsidRPr="002E5D4A">
        <w:rPr>
          <w:rStyle w:val="StyleUnderline"/>
          <w:rFonts w:asciiTheme="minorHAnsi" w:hAnsiTheme="minorHAnsi" w:cstheme="minorHAnsi"/>
        </w:rPr>
        <w:t>unlocked scientific directions that can lead us to a safer, cleaner, more sustainable world</w:t>
      </w:r>
      <w:r w:rsidRPr="002E5D4A">
        <w:rPr>
          <w:rFonts w:asciiTheme="minorHAnsi" w:hAnsiTheme="minorHAnsi" w:cstheme="minorHAnsi"/>
          <w:sz w:val="14"/>
        </w:rPr>
        <w:t xml:space="preserve">. </w:t>
      </w:r>
      <w:r w:rsidRPr="002E5D4A">
        <w:rPr>
          <w:rStyle w:val="StyleUnderline"/>
          <w:rFonts w:asciiTheme="minorHAnsi" w:hAnsiTheme="minorHAnsi" w:cstheme="minorHAnsi"/>
        </w:rPr>
        <w:t>With</w:t>
      </w:r>
      <w:r w:rsidRPr="002E5D4A">
        <w:rPr>
          <w:rFonts w:asciiTheme="minorHAnsi" w:hAnsiTheme="minorHAnsi" w:cstheme="minorHAnsi"/>
          <w:sz w:val="14"/>
        </w:rPr>
        <w:t xml:space="preserve"> the right developments and applications of </w:t>
      </w:r>
      <w:r w:rsidRPr="002E5D4A">
        <w:rPr>
          <w:rStyle w:val="StyleUnderline"/>
          <w:rFonts w:asciiTheme="minorHAnsi" w:hAnsiTheme="minorHAnsi" w:cstheme="minorHAnsi"/>
        </w:rPr>
        <w:t>technology</w:t>
      </w:r>
      <w:r w:rsidRPr="002E5D4A">
        <w:rPr>
          <w:rFonts w:asciiTheme="minorHAnsi" w:hAnsiTheme="minorHAnsi" w:cstheme="minorHAnsi"/>
          <w:sz w:val="14"/>
        </w:rPr>
        <w:t xml:space="preserve">, in concert with advances in social, democratic, and distributional processes globally, </w:t>
      </w:r>
      <w:r w:rsidRPr="002E5D4A">
        <w:rPr>
          <w:rStyle w:val="StyleUnderline"/>
          <w:rFonts w:asciiTheme="minorHAnsi" w:hAnsiTheme="minorHAnsi" w:cstheme="minorHAnsi"/>
        </w:rPr>
        <w:t>progress can be made on all of the challenges discussed here.</w:t>
      </w:r>
      <w:r w:rsidRPr="002E5D4A">
        <w:rPr>
          <w:rFonts w:asciiTheme="minorHAnsi" w:hAnsiTheme="minorHAnsi" w:cstheme="minorHAnsi"/>
          <w:sz w:val="14"/>
        </w:rPr>
        <w:t xml:space="preserve"> </w:t>
      </w:r>
      <w:r w:rsidRPr="002E5D4A">
        <w:rPr>
          <w:rStyle w:val="StyleUnderline"/>
          <w:rFonts w:asciiTheme="minorHAnsi" w:hAnsiTheme="minorHAnsi" w:cstheme="minorHAnsi"/>
        </w:rPr>
        <w:t>Advances in</w:t>
      </w:r>
      <w:r w:rsidRPr="002E5D4A">
        <w:rPr>
          <w:rFonts w:asciiTheme="minorHAnsi" w:hAnsiTheme="minorHAnsi" w:cstheme="minorHAnsi"/>
          <w:sz w:val="14"/>
        </w:rPr>
        <w:t xml:space="preserve"> </w:t>
      </w:r>
      <w:r w:rsidRPr="00985ED4">
        <w:rPr>
          <w:rStyle w:val="Emphasis"/>
          <w:rFonts w:asciiTheme="minorHAnsi" w:hAnsiTheme="minorHAnsi" w:cstheme="minorHAnsi"/>
          <w:highlight w:val="cyan"/>
        </w:rPr>
        <w:t>renewable energy</w:t>
      </w:r>
      <w:r w:rsidRPr="002E5D4A">
        <w:rPr>
          <w:rFonts w:asciiTheme="minorHAnsi" w:hAnsiTheme="minorHAnsi" w:cstheme="minorHAnsi"/>
          <w:sz w:val="14"/>
        </w:rPr>
        <w:t xml:space="preserve"> </w:t>
      </w:r>
      <w:r w:rsidRPr="002E5D4A">
        <w:rPr>
          <w:rStyle w:val="StyleUnderline"/>
          <w:rFonts w:asciiTheme="minorHAnsi" w:hAnsiTheme="minorHAnsi" w:cstheme="minorHAnsi"/>
        </w:rPr>
        <w:t>and</w:t>
      </w:r>
      <w:r w:rsidRPr="002E5D4A">
        <w:rPr>
          <w:rFonts w:asciiTheme="minorHAnsi" w:hAnsiTheme="minorHAnsi" w:cstheme="minorHAnsi"/>
          <w:sz w:val="14"/>
        </w:rPr>
        <w:t xml:space="preserve"> </w:t>
      </w:r>
      <w:r w:rsidRPr="002E5D4A">
        <w:rPr>
          <w:rStyle w:val="Emphasis"/>
          <w:rFonts w:asciiTheme="minorHAnsi" w:hAnsiTheme="minorHAnsi" w:cstheme="minorHAnsi"/>
        </w:rPr>
        <w:t>related tech</w:t>
      </w:r>
      <w:r w:rsidRPr="002E5D4A">
        <w:rPr>
          <w:rFonts w:asciiTheme="minorHAnsi" w:hAnsiTheme="minorHAnsi" w:cstheme="minorHAnsi"/>
          <w:sz w:val="14"/>
        </w:rPr>
        <w:t xml:space="preserve">nologies, </w:t>
      </w:r>
      <w:r w:rsidRPr="002E5D4A">
        <w:rPr>
          <w:rStyle w:val="StyleUnderline"/>
          <w:rFonts w:asciiTheme="minorHAnsi" w:hAnsiTheme="minorHAnsi" w:cstheme="minorHAnsi"/>
        </w:rPr>
        <w:t xml:space="preserve">and </w:t>
      </w:r>
      <w:r w:rsidRPr="00985ED4">
        <w:rPr>
          <w:rStyle w:val="StyleUnderline"/>
          <w:rFonts w:asciiTheme="minorHAnsi" w:hAnsiTheme="minorHAnsi" w:cstheme="minorHAnsi"/>
          <w:highlight w:val="cyan"/>
        </w:rPr>
        <w:t xml:space="preserve">more </w:t>
      </w:r>
      <w:r w:rsidRPr="00985ED4">
        <w:rPr>
          <w:rStyle w:val="Emphasis"/>
          <w:rFonts w:asciiTheme="minorHAnsi" w:hAnsiTheme="minorHAnsi" w:cstheme="minorHAnsi"/>
          <w:highlight w:val="cyan"/>
        </w:rPr>
        <w:t>efficient energy use</w:t>
      </w:r>
      <w:r w:rsidRPr="002E5D4A">
        <w:rPr>
          <w:rFonts w:asciiTheme="minorHAnsi" w:hAnsiTheme="minorHAnsi" w:cstheme="minorHAnsi"/>
          <w:sz w:val="14"/>
        </w:rPr>
        <w:t xml:space="preserve">—advances </w:t>
      </w:r>
      <w:r w:rsidRPr="002E5D4A">
        <w:rPr>
          <w:rStyle w:val="StyleUnderline"/>
          <w:rFonts w:asciiTheme="minorHAnsi" w:hAnsiTheme="minorHAnsi" w:cstheme="minorHAnsi"/>
        </w:rPr>
        <w:t xml:space="preserve">that are likely to be </w:t>
      </w:r>
      <w:r w:rsidRPr="00985ED4">
        <w:rPr>
          <w:rStyle w:val="StyleUnderline"/>
          <w:rFonts w:asciiTheme="minorHAnsi" w:hAnsiTheme="minorHAnsi" w:cstheme="minorHAnsi"/>
          <w:highlight w:val="cyan"/>
        </w:rPr>
        <w:t>accelerated by progress in</w:t>
      </w:r>
      <w:r w:rsidRPr="002E5D4A">
        <w:rPr>
          <w:rStyle w:val="StyleUnderline"/>
          <w:rFonts w:asciiTheme="minorHAnsi" w:hAnsiTheme="minorHAnsi" w:cstheme="minorHAnsi"/>
        </w:rPr>
        <w:t xml:space="preserve"> tec</w:t>
      </w:r>
      <w:r w:rsidRPr="002E5D4A">
        <w:rPr>
          <w:rFonts w:asciiTheme="minorHAnsi" w:hAnsiTheme="minorHAnsi" w:cstheme="minorHAnsi"/>
          <w:sz w:val="14"/>
        </w:rPr>
        <w:t xml:space="preserve">hnologies </w:t>
      </w:r>
      <w:r w:rsidRPr="002E5D4A">
        <w:rPr>
          <w:rStyle w:val="StyleUnderline"/>
          <w:rFonts w:asciiTheme="minorHAnsi" w:hAnsiTheme="minorHAnsi" w:cstheme="minorHAnsi"/>
        </w:rPr>
        <w:t xml:space="preserve">such as </w:t>
      </w:r>
      <w:r w:rsidRPr="00985ED4">
        <w:rPr>
          <w:rStyle w:val="Emphasis"/>
          <w:rFonts w:asciiTheme="minorHAnsi" w:hAnsiTheme="minorHAnsi" w:cstheme="minorHAnsi"/>
          <w:highlight w:val="cyan"/>
        </w:rPr>
        <w:t>a</w:t>
      </w:r>
      <w:r w:rsidRPr="002E5D4A">
        <w:rPr>
          <w:rFonts w:asciiTheme="minorHAnsi" w:hAnsiTheme="minorHAnsi" w:cstheme="minorHAnsi"/>
          <w:sz w:val="14"/>
        </w:rPr>
        <w:t xml:space="preserve">rtificial </w:t>
      </w:r>
      <w:r w:rsidRPr="00985ED4">
        <w:rPr>
          <w:rStyle w:val="Emphasis"/>
          <w:rFonts w:asciiTheme="minorHAnsi" w:hAnsiTheme="minorHAnsi" w:cstheme="minorHAnsi"/>
          <w:highlight w:val="cyan"/>
        </w:rPr>
        <w:t>i</w:t>
      </w:r>
      <w:r w:rsidRPr="002E5D4A">
        <w:rPr>
          <w:rFonts w:asciiTheme="minorHAnsi" w:hAnsiTheme="minorHAnsi" w:cstheme="minorHAnsi"/>
          <w:sz w:val="14"/>
        </w:rPr>
        <w:t>ntelligence—</w:t>
      </w:r>
      <w:r w:rsidRPr="002E5D4A">
        <w:rPr>
          <w:rStyle w:val="StyleUnderline"/>
          <w:rFonts w:asciiTheme="minorHAnsi" w:hAnsiTheme="minorHAnsi" w:cstheme="minorHAnsi"/>
        </w:rPr>
        <w:t xml:space="preserve">can </w:t>
      </w:r>
      <w:r w:rsidRPr="00985ED4">
        <w:rPr>
          <w:rStyle w:val="StyleUnderline"/>
          <w:rFonts w:asciiTheme="minorHAnsi" w:hAnsiTheme="minorHAnsi" w:cstheme="minorHAnsi"/>
          <w:highlight w:val="cyan"/>
        </w:rPr>
        <w:t>bring us to</w:t>
      </w:r>
      <w:r w:rsidRPr="002E5D4A">
        <w:rPr>
          <w:rStyle w:val="StyleUnderline"/>
          <w:rFonts w:asciiTheme="minorHAnsi" w:hAnsiTheme="minorHAnsi" w:cstheme="minorHAnsi"/>
        </w:rPr>
        <w:t xml:space="preserve"> a point of </w:t>
      </w:r>
      <w:r w:rsidRPr="00985ED4">
        <w:rPr>
          <w:rStyle w:val="Emphasis"/>
          <w:rFonts w:asciiTheme="minorHAnsi" w:hAnsiTheme="minorHAnsi" w:cstheme="minorHAnsi"/>
          <w:highlight w:val="cyan"/>
        </w:rPr>
        <w:t>zero-carbon emissions</w:t>
      </w:r>
      <w:r w:rsidRPr="002E5D4A">
        <w:rPr>
          <w:rStyle w:val="StyleUnderline"/>
          <w:rFonts w:asciiTheme="minorHAnsi" w:hAnsiTheme="minorHAnsi" w:cstheme="minorHAnsi"/>
        </w:rPr>
        <w:t xml:space="preserve">. New </w:t>
      </w:r>
      <w:r w:rsidRPr="002E5D4A">
        <w:rPr>
          <w:rStyle w:val="Emphasis"/>
          <w:rFonts w:asciiTheme="minorHAnsi" w:hAnsiTheme="minorHAnsi" w:cstheme="minorHAnsi"/>
        </w:rPr>
        <w:t>manufacturing capabilities</w:t>
      </w:r>
      <w:r w:rsidRPr="002E5D4A">
        <w:rPr>
          <w:rStyle w:val="StyleUnderline"/>
          <w:rFonts w:asciiTheme="minorHAnsi" w:hAnsiTheme="minorHAnsi" w:cstheme="minorHAnsi"/>
        </w:rPr>
        <w:t xml:space="preserve"> provided by </w:t>
      </w:r>
      <w:r w:rsidRPr="00985ED4">
        <w:rPr>
          <w:rStyle w:val="StyleUnderline"/>
          <w:rFonts w:asciiTheme="minorHAnsi" w:hAnsiTheme="minorHAnsi" w:cstheme="minorHAnsi"/>
          <w:highlight w:val="cyan"/>
        </w:rPr>
        <w:t>synthetic biology</w:t>
      </w:r>
      <w:r w:rsidRPr="002E5D4A">
        <w:rPr>
          <w:rStyle w:val="StyleUnderline"/>
          <w:rFonts w:asciiTheme="minorHAnsi" w:hAnsiTheme="minorHAnsi" w:cstheme="minorHAnsi"/>
        </w:rPr>
        <w:t xml:space="preserve"> may provide cleaner ways of producing products and </w:t>
      </w:r>
      <w:r w:rsidRPr="00985ED4">
        <w:rPr>
          <w:rStyle w:val="StyleUnderline"/>
          <w:rFonts w:asciiTheme="minorHAnsi" w:hAnsiTheme="minorHAnsi" w:cstheme="minorHAnsi"/>
          <w:highlight w:val="cyan"/>
        </w:rPr>
        <w:t>degrading waste</w:t>
      </w:r>
      <w:r w:rsidRPr="002E5D4A">
        <w:rPr>
          <w:rStyle w:val="StyleUnderline"/>
          <w:rFonts w:asciiTheme="minorHAnsi" w:hAnsiTheme="minorHAnsi" w:cstheme="minorHAnsi"/>
        </w:rPr>
        <w:t xml:space="preserve">. </w:t>
      </w:r>
      <w:r w:rsidRPr="002E5D4A">
        <w:rPr>
          <w:rFonts w:asciiTheme="minorHAnsi" w:hAnsiTheme="minorHAnsi" w:cstheme="minorHAnsi"/>
          <w:sz w:val="14"/>
        </w:rPr>
        <w:t xml:space="preserve">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 </w:t>
      </w:r>
      <w:r w:rsidRPr="002E5D4A">
        <w:rPr>
          <w:rStyle w:val="StyleUnderline"/>
          <w:rFonts w:asciiTheme="minorHAnsi" w:hAnsiTheme="minorHAnsi" w:cstheme="minorHAnsi"/>
        </w:rPr>
        <w:t xml:space="preserve">There are </w:t>
      </w:r>
      <w:r w:rsidRPr="002E5D4A">
        <w:rPr>
          <w:rStyle w:val="Emphasis"/>
          <w:rFonts w:asciiTheme="minorHAnsi" w:hAnsiTheme="minorHAnsi" w:cstheme="minorHAnsi"/>
        </w:rPr>
        <w:t>catastrophic</w:t>
      </w:r>
      <w:r w:rsidRPr="002E5D4A">
        <w:rPr>
          <w:rStyle w:val="StyleUnderline"/>
          <w:rFonts w:asciiTheme="minorHAnsi" w:hAnsiTheme="minorHAnsi" w:cstheme="minorHAnsi"/>
        </w:rPr>
        <w:t xml:space="preserve"> and </w:t>
      </w:r>
      <w:r w:rsidRPr="00985ED4">
        <w:rPr>
          <w:rStyle w:val="Emphasis"/>
          <w:rFonts w:asciiTheme="minorHAnsi" w:hAnsiTheme="minorHAnsi" w:cstheme="minorHAnsi"/>
          <w:highlight w:val="cyan"/>
        </w:rPr>
        <w:t>existential</w:t>
      </w:r>
      <w:r w:rsidRPr="00985ED4">
        <w:rPr>
          <w:rStyle w:val="StyleUnderline"/>
          <w:rFonts w:asciiTheme="minorHAnsi" w:hAnsiTheme="minorHAnsi" w:cstheme="minorHAnsi"/>
          <w:highlight w:val="cyan"/>
        </w:rPr>
        <w:t xml:space="preserve"> risks </w:t>
      </w:r>
      <w:r w:rsidRPr="002E5D4A">
        <w:rPr>
          <w:rStyle w:val="StyleUnderline"/>
          <w:rFonts w:asciiTheme="minorHAnsi" w:hAnsiTheme="minorHAnsi" w:cstheme="minorHAnsi"/>
        </w:rPr>
        <w:t xml:space="preserve">that we will simply </w:t>
      </w:r>
      <w:r w:rsidRPr="00985ED4">
        <w:rPr>
          <w:rStyle w:val="StyleUnderline"/>
          <w:rFonts w:asciiTheme="minorHAnsi" w:hAnsiTheme="minorHAnsi" w:cstheme="minorHAnsi"/>
          <w:highlight w:val="cyan"/>
        </w:rPr>
        <w:t xml:space="preserve">not be able to overcome </w:t>
      </w:r>
      <w:r w:rsidRPr="00985ED4">
        <w:rPr>
          <w:rStyle w:val="Emphasis"/>
          <w:rFonts w:asciiTheme="minorHAnsi" w:hAnsiTheme="minorHAnsi" w:cstheme="minorHAnsi"/>
          <w:highlight w:val="cyan"/>
        </w:rPr>
        <w:t>without advances in</w:t>
      </w:r>
      <w:r w:rsidRPr="002E5D4A">
        <w:rPr>
          <w:rStyle w:val="Emphasis"/>
          <w:rFonts w:asciiTheme="minorHAnsi" w:hAnsiTheme="minorHAnsi" w:cstheme="minorHAnsi"/>
        </w:rPr>
        <w:t xml:space="preserve"> science and </w:t>
      </w:r>
      <w:r w:rsidRPr="00985ED4">
        <w:rPr>
          <w:rStyle w:val="Emphasis"/>
          <w:rFonts w:asciiTheme="minorHAnsi" w:hAnsiTheme="minorHAnsi" w:cstheme="minorHAnsi"/>
          <w:highlight w:val="cyan"/>
        </w:rPr>
        <w:t>technology</w:t>
      </w:r>
      <w:r w:rsidRPr="002E5D4A">
        <w:rPr>
          <w:rStyle w:val="StyleUnderline"/>
          <w:rFonts w:asciiTheme="minorHAnsi" w:hAnsiTheme="minorHAnsi" w:cstheme="minorHAnsi"/>
        </w:rPr>
        <w:t>.</w:t>
      </w:r>
      <w:r w:rsidRPr="002E5D4A">
        <w:rPr>
          <w:rFonts w:asciiTheme="minorHAnsi" w:hAnsiTheme="minorHAnsi" w:cstheme="minorHAnsi"/>
          <w:sz w:val="14"/>
        </w:rPr>
        <w:t xml:space="preserve"> </w:t>
      </w:r>
      <w:r w:rsidRPr="002E5D4A">
        <w:rPr>
          <w:rStyle w:val="StyleUnderline"/>
          <w:rFonts w:asciiTheme="minorHAnsi" w:hAnsiTheme="minorHAnsi" w:cstheme="minorHAnsi"/>
        </w:rPr>
        <w:t>These include</w:t>
      </w:r>
      <w:r w:rsidRPr="002E5D4A">
        <w:rPr>
          <w:rFonts w:asciiTheme="minorHAnsi" w:hAnsiTheme="minorHAnsi" w:cstheme="minorHAnsi"/>
          <w:sz w:val="14"/>
        </w:rPr>
        <w:t xml:space="preserve"> possible </w:t>
      </w:r>
      <w:r w:rsidRPr="00985ED4">
        <w:rPr>
          <w:rStyle w:val="Emphasis"/>
          <w:rFonts w:asciiTheme="minorHAnsi" w:hAnsiTheme="minorHAnsi" w:cstheme="minorHAnsi"/>
          <w:highlight w:val="cyan"/>
        </w:rPr>
        <w:t>pandemic outbreaks</w:t>
      </w:r>
      <w:r w:rsidRPr="002E5D4A">
        <w:rPr>
          <w:rFonts w:asciiTheme="minorHAnsi" w:hAnsiTheme="minorHAnsi" w:cstheme="minorHAnsi"/>
          <w:sz w:val="14"/>
        </w:rPr>
        <w:t xml:space="preserve">, </w:t>
      </w:r>
      <w:r w:rsidRPr="002E5D4A">
        <w:rPr>
          <w:rStyle w:val="StyleUnderline"/>
          <w:rFonts w:asciiTheme="minorHAnsi" w:hAnsiTheme="minorHAnsi" w:cstheme="minorHAnsi"/>
        </w:rPr>
        <w:t>whether natural or engineered</w:t>
      </w:r>
      <w:r w:rsidRPr="002E5D4A">
        <w:rPr>
          <w:rFonts w:asciiTheme="minorHAnsi" w:hAnsiTheme="minorHAnsi" w:cstheme="minorHAnsi"/>
          <w:sz w:val="14"/>
        </w:rPr>
        <w:t xml:space="preserve">. </w:t>
      </w:r>
      <w:r w:rsidRPr="002E5D4A">
        <w:rPr>
          <w:rStyle w:val="StyleUnderline"/>
          <w:rFonts w:asciiTheme="minorHAnsi" w:hAnsiTheme="minorHAnsi" w:cstheme="minorHAnsi"/>
        </w:rPr>
        <w:t xml:space="preserve">The early </w:t>
      </w:r>
      <w:r w:rsidRPr="00985ED4">
        <w:rPr>
          <w:rStyle w:val="Emphasis"/>
          <w:rFonts w:asciiTheme="minorHAnsi" w:hAnsiTheme="minorHAnsi" w:cstheme="minorHAnsi"/>
          <w:highlight w:val="cyan"/>
        </w:rPr>
        <w:t>identification of incoming asteroids</w:t>
      </w:r>
      <w:r w:rsidRPr="00985ED4">
        <w:rPr>
          <w:rFonts w:asciiTheme="minorHAnsi" w:hAnsiTheme="minorHAnsi" w:cstheme="minorHAnsi"/>
          <w:sz w:val="14"/>
          <w:highlight w:val="cyan"/>
        </w:rPr>
        <w:t xml:space="preserve">, </w:t>
      </w:r>
      <w:r w:rsidRPr="00985ED4">
        <w:rPr>
          <w:rStyle w:val="StyleUnderline"/>
          <w:rFonts w:asciiTheme="minorHAnsi" w:hAnsiTheme="minorHAnsi" w:cstheme="minorHAnsi"/>
          <w:highlight w:val="cyan"/>
        </w:rPr>
        <w:t>and approaches to</w:t>
      </w:r>
      <w:r w:rsidRPr="002E5D4A">
        <w:rPr>
          <w:rStyle w:val="StyleUnderline"/>
          <w:rFonts w:asciiTheme="minorHAnsi" w:hAnsiTheme="minorHAnsi" w:cstheme="minorHAnsi"/>
        </w:rPr>
        <w:t xml:space="preserve"> </w:t>
      </w:r>
      <w:r w:rsidRPr="00985ED4">
        <w:rPr>
          <w:rStyle w:val="StyleUnderline"/>
          <w:rFonts w:asciiTheme="minorHAnsi" w:hAnsiTheme="minorHAnsi" w:cstheme="minorHAnsi"/>
          <w:highlight w:val="cyan"/>
        </w:rPr>
        <w:t>shift their path</w:t>
      </w:r>
      <w:r w:rsidRPr="002E5D4A">
        <w:rPr>
          <w:rStyle w:val="StyleUnderline"/>
          <w:rFonts w:asciiTheme="minorHAnsi" w:hAnsiTheme="minorHAnsi" w:cstheme="minorHAnsi"/>
        </w:rPr>
        <w:t>, is a topic of active research at NASA and elsewhere</w:t>
      </w:r>
      <w:r w:rsidRPr="002E5D4A">
        <w:rPr>
          <w:rFonts w:asciiTheme="minorHAnsi" w:hAnsiTheme="minorHAnsi" w:cstheme="minorHAnsi"/>
          <w:sz w:val="14"/>
        </w:rPr>
        <w:t xml:space="preserve">. While currently there are no known </w:t>
      </w:r>
      <w:r w:rsidRPr="00985ED4">
        <w:rPr>
          <w:rStyle w:val="StyleUnderline"/>
          <w:rFonts w:asciiTheme="minorHAnsi" w:hAnsiTheme="minorHAnsi" w:cstheme="minorHAnsi"/>
          <w:highlight w:val="cyan"/>
        </w:rPr>
        <w:t>techniques to prevent</w:t>
      </w:r>
      <w:r w:rsidRPr="002E5D4A">
        <w:rPr>
          <w:rStyle w:val="StyleUnderline"/>
          <w:rFonts w:asciiTheme="minorHAnsi" w:hAnsiTheme="minorHAnsi" w:cstheme="minorHAnsi"/>
        </w:rPr>
        <w:t xml:space="preserve"> or mitigate a </w:t>
      </w:r>
      <w:r w:rsidRPr="00985ED4">
        <w:rPr>
          <w:rStyle w:val="Emphasis"/>
          <w:rFonts w:asciiTheme="minorHAnsi" w:hAnsiTheme="minorHAnsi" w:cstheme="minorHAnsi"/>
          <w:highlight w:val="cyan"/>
        </w:rPr>
        <w:t>supervolcanic</w:t>
      </w:r>
      <w:r w:rsidRPr="00985ED4">
        <w:rPr>
          <w:rStyle w:val="StyleUnderline"/>
          <w:rFonts w:asciiTheme="minorHAnsi" w:hAnsiTheme="minorHAnsi" w:cstheme="minorHAnsi"/>
          <w:highlight w:val="cyan"/>
        </w:rPr>
        <w:t xml:space="preserve"> eruption</w:t>
      </w:r>
      <w:r w:rsidRPr="002E5D4A">
        <w:rPr>
          <w:rStyle w:val="StyleUnderline"/>
          <w:rFonts w:asciiTheme="minorHAnsi" w:hAnsiTheme="minorHAnsi" w:cstheme="minorHAnsi"/>
        </w:rPr>
        <w:t>,</w:t>
      </w:r>
      <w:r w:rsidRPr="002E5D4A">
        <w:rPr>
          <w:rFonts w:asciiTheme="minorHAnsi" w:hAnsiTheme="minorHAnsi" w:cstheme="minorHAnsi"/>
          <w:sz w:val="14"/>
        </w:rPr>
        <w:t xml:space="preserve"> this </w:t>
      </w:r>
      <w:r w:rsidRPr="002E5D4A">
        <w:rPr>
          <w:rStyle w:val="StyleUnderline"/>
          <w:rFonts w:asciiTheme="minorHAnsi" w:hAnsiTheme="minorHAnsi" w:cstheme="minorHAnsi"/>
        </w:rPr>
        <w:t>may not be the case</w:t>
      </w:r>
      <w:r w:rsidRPr="002E5D4A">
        <w:rPr>
          <w:rFonts w:asciiTheme="minorHAnsi" w:hAnsiTheme="minorHAnsi" w:cstheme="minorHAnsi"/>
          <w:sz w:val="14"/>
        </w:rPr>
        <w:t xml:space="preserve"> with the tools at our disposal</w:t>
      </w:r>
      <w:r w:rsidRPr="002E5D4A">
        <w:rPr>
          <w:rStyle w:val="StyleUnderline"/>
          <w:rFonts w:asciiTheme="minorHAnsi" w:hAnsiTheme="minorHAnsi" w:cstheme="minorHAnsi"/>
        </w:rPr>
        <w:t xml:space="preserve"> a century from now</w:t>
      </w:r>
      <w:r w:rsidRPr="002E5D4A">
        <w:rPr>
          <w:rFonts w:asciiTheme="minorHAnsi" w:hAnsiTheme="minorHAnsi" w:cstheme="minorHAnsi"/>
          <w:sz w:val="14"/>
        </w:rPr>
        <w:t xml:space="preserve">. </w:t>
      </w:r>
      <w:r w:rsidRPr="002E5D4A">
        <w:rPr>
          <w:rStyle w:val="StyleUnderline"/>
          <w:rFonts w:asciiTheme="minorHAnsi" w:hAnsiTheme="minorHAnsi" w:cstheme="minorHAnsi"/>
        </w:rPr>
        <w:t xml:space="preserve">And in the longer run, a </w:t>
      </w:r>
      <w:r w:rsidRPr="00985ED4">
        <w:rPr>
          <w:rStyle w:val="StyleUnderline"/>
          <w:rFonts w:asciiTheme="minorHAnsi" w:hAnsiTheme="minorHAnsi" w:cstheme="minorHAnsi"/>
          <w:highlight w:val="cyan"/>
        </w:rPr>
        <w:t>civilization</w:t>
      </w:r>
      <w:r w:rsidRPr="002E5D4A">
        <w:rPr>
          <w:rStyle w:val="StyleUnderline"/>
          <w:rFonts w:asciiTheme="minorHAnsi" w:hAnsiTheme="minorHAnsi" w:cstheme="minorHAnsi"/>
        </w:rPr>
        <w:t xml:space="preserve"> that has </w:t>
      </w:r>
      <w:r w:rsidRPr="00985ED4">
        <w:rPr>
          <w:rStyle w:val="Emphasis"/>
          <w:rFonts w:asciiTheme="minorHAnsi" w:hAnsiTheme="minorHAnsi" w:cstheme="minorHAnsi"/>
          <w:highlight w:val="cyan"/>
        </w:rPr>
        <w:t>spread</w:t>
      </w:r>
      <w:r w:rsidRPr="002E5D4A">
        <w:rPr>
          <w:rStyle w:val="Emphasis"/>
          <w:rFonts w:asciiTheme="minorHAnsi" w:hAnsiTheme="minorHAnsi" w:cstheme="minorHAnsi"/>
        </w:rPr>
        <w:t xml:space="preserve"> permanently </w:t>
      </w:r>
      <w:r w:rsidRPr="00985ED4">
        <w:rPr>
          <w:rStyle w:val="Emphasis"/>
          <w:rFonts w:asciiTheme="minorHAnsi" w:hAnsiTheme="minorHAnsi" w:cstheme="minorHAnsi"/>
          <w:highlight w:val="cyan"/>
        </w:rPr>
        <w:t>beyond</w:t>
      </w:r>
      <w:r w:rsidRPr="002E5D4A">
        <w:rPr>
          <w:rStyle w:val="Emphasis"/>
          <w:rFonts w:asciiTheme="minorHAnsi" w:hAnsiTheme="minorHAnsi" w:cstheme="minorHAnsi"/>
        </w:rPr>
        <w:t xml:space="preserve"> the </w:t>
      </w:r>
      <w:r w:rsidRPr="00985ED4">
        <w:rPr>
          <w:rStyle w:val="Emphasis"/>
          <w:rFonts w:asciiTheme="minorHAnsi" w:hAnsiTheme="minorHAnsi" w:cstheme="minorHAnsi"/>
          <w:highlight w:val="cyan"/>
        </w:rPr>
        <w:t>earth</w:t>
      </w:r>
      <w:r w:rsidRPr="00985ED4">
        <w:rPr>
          <w:rStyle w:val="StyleUnderline"/>
          <w:rFonts w:asciiTheme="minorHAnsi" w:hAnsiTheme="minorHAnsi" w:cstheme="minorHAnsi"/>
          <w:highlight w:val="cyan"/>
        </w:rPr>
        <w:t xml:space="preserve">, enabled by advances in </w:t>
      </w:r>
      <w:r w:rsidRPr="00985ED4">
        <w:rPr>
          <w:rStyle w:val="Emphasis"/>
          <w:rFonts w:asciiTheme="minorHAnsi" w:hAnsiTheme="minorHAnsi" w:cstheme="minorHAnsi"/>
          <w:highlight w:val="cyan"/>
        </w:rPr>
        <w:t>spaceflight</w:t>
      </w:r>
      <w:r w:rsidRPr="00985ED4">
        <w:rPr>
          <w:rStyle w:val="StyleUnderline"/>
          <w:rFonts w:asciiTheme="minorHAnsi" w:hAnsiTheme="minorHAnsi" w:cstheme="minorHAnsi"/>
          <w:highlight w:val="cyan"/>
        </w:rPr>
        <w:t>, manufacturing, robotics, and terraforming</w:t>
      </w:r>
      <w:r w:rsidRPr="002E5D4A">
        <w:rPr>
          <w:rStyle w:val="StyleUnderline"/>
          <w:rFonts w:asciiTheme="minorHAnsi" w:hAnsiTheme="minorHAnsi" w:cstheme="minorHAnsi"/>
        </w:rPr>
        <w:t xml:space="preserve">, is one that is much </w:t>
      </w:r>
      <w:r w:rsidRPr="00985ED4">
        <w:rPr>
          <w:rStyle w:val="Emphasis"/>
          <w:rFonts w:asciiTheme="minorHAnsi" w:hAnsiTheme="minorHAnsi" w:cstheme="minorHAnsi"/>
          <w:highlight w:val="cyan"/>
        </w:rPr>
        <w:t>more likely to endure</w:t>
      </w:r>
      <w:r w:rsidRPr="002E5D4A">
        <w:rPr>
          <w:rFonts w:asciiTheme="minorHAnsi" w:hAnsiTheme="minorHAnsi" w:cstheme="minorHAnsi"/>
          <w:sz w:val="14"/>
        </w:rPr>
        <w:t>. However, the breathtaking power of the tools we are developing is not to be taken lightly. We have been very lucky to muddle through the advent of nuclear weapons without a global</w:t>
      </w:r>
      <w:r w:rsidRPr="002E5D4A">
        <w:rPr>
          <w:rStyle w:val="StyleUnderline"/>
          <w:rFonts w:asciiTheme="minorHAnsi" w:hAnsiTheme="minorHAnsi" w:cstheme="minorHAnsi"/>
        </w:rPr>
        <w:t xml:space="preserve"> catastroph</w:t>
      </w:r>
      <w:r w:rsidRPr="002E5D4A">
        <w:rPr>
          <w:rFonts w:asciiTheme="minorHAnsi" w:hAnsiTheme="minorHAnsi" w:cstheme="minorHAnsi"/>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164BFE51" w14:textId="77777777" w:rsidR="00936E58" w:rsidRPr="002E5D4A" w:rsidRDefault="00936E58" w:rsidP="00936E58">
      <w:pPr>
        <w:pStyle w:val="Heading4"/>
        <w:rPr>
          <w:rFonts w:asciiTheme="minorHAnsi" w:hAnsiTheme="minorHAnsi" w:cstheme="minorHAnsi"/>
        </w:rPr>
      </w:pPr>
      <w:r w:rsidRPr="002E5D4A">
        <w:rPr>
          <w:rFonts w:asciiTheme="minorHAnsi" w:hAnsiTheme="minorHAnsi" w:cstheme="minorHAnsi"/>
        </w:rPr>
        <w:t xml:space="preserve">Space col solves </w:t>
      </w:r>
      <w:r w:rsidRPr="002E5D4A">
        <w:rPr>
          <w:rFonts w:asciiTheme="minorHAnsi" w:hAnsiTheme="minorHAnsi" w:cstheme="minorHAnsi"/>
          <w:u w:val="single"/>
        </w:rPr>
        <w:t>extinction</w:t>
      </w:r>
    </w:p>
    <w:p w14:paraId="7C68364D" w14:textId="77777777" w:rsidR="00936E58" w:rsidRPr="002E5D4A" w:rsidRDefault="00936E58" w:rsidP="00936E58">
      <w:pPr>
        <w:rPr>
          <w:rFonts w:asciiTheme="minorHAnsi" w:hAnsiTheme="minorHAnsi" w:cstheme="minorHAnsi"/>
        </w:rPr>
      </w:pPr>
      <w:r w:rsidRPr="002E5D4A">
        <w:rPr>
          <w:rStyle w:val="Style13ptBold"/>
          <w:rFonts w:asciiTheme="minorHAnsi" w:hAnsiTheme="minorHAnsi" w:cstheme="minorHAnsi"/>
        </w:rPr>
        <w:t>Britt, 1</w:t>
      </w:r>
      <w:r w:rsidRPr="002E5D4A">
        <w:rPr>
          <w:rFonts w:asciiTheme="minorHAnsi" w:hAnsiTheme="minorHAnsi" w:cstheme="minorHAnsi"/>
          <w:b/>
        </w:rPr>
        <w:t xml:space="preserve"> </w:t>
      </w:r>
      <w:r w:rsidRPr="002E5D4A">
        <w:rPr>
          <w:rFonts w:asciiTheme="minorHAnsi" w:hAnsiTheme="minorHAnsi" w:cstheme="minorHAnsi"/>
        </w:rPr>
        <w:t xml:space="preserve"> -- Senior Science Writer (Robert Roy, Space.com, “The Top 3 Reasons to Colonize Space” http://www.space.com/missionlaunches/colonize_why_011008-4.html)</w:t>
      </w:r>
    </w:p>
    <w:p w14:paraId="44F80FC0" w14:textId="77777777" w:rsidR="00936E58" w:rsidRPr="002E5D4A" w:rsidRDefault="00936E58" w:rsidP="00936E58">
      <w:pPr>
        <w:rPr>
          <w:rFonts w:asciiTheme="minorHAnsi" w:hAnsiTheme="minorHAnsi" w:cstheme="minorHAnsi"/>
          <w:u w:val="single"/>
        </w:rPr>
      </w:pPr>
      <w:r w:rsidRPr="002E5D4A">
        <w:rPr>
          <w:rFonts w:asciiTheme="minorHAnsi" w:hAnsiTheme="minorHAnsi" w:cstheme="minorHAnsi"/>
          <w:sz w:val="12"/>
        </w:rPr>
        <w:t xml:space="preserve">It's no secret. </w:t>
      </w:r>
      <w:r w:rsidRPr="00985ED4">
        <w:rPr>
          <w:rFonts w:asciiTheme="minorHAnsi" w:hAnsiTheme="minorHAnsi" w:cstheme="minorHAnsi"/>
          <w:highlight w:val="cyan"/>
          <w:u w:val="single"/>
        </w:rPr>
        <w:t xml:space="preserve">Sooner or later, Earth's bell will be rung. </w:t>
      </w:r>
      <w:r w:rsidRPr="00985ED4">
        <w:rPr>
          <w:rStyle w:val="Emphasis"/>
          <w:rFonts w:asciiTheme="minorHAnsi" w:hAnsiTheme="minorHAnsi" w:cstheme="minorHAnsi"/>
          <w:highlight w:val="cyan"/>
        </w:rPr>
        <w:t>A giant asteroid</w:t>
      </w:r>
      <w:r w:rsidRPr="002E5D4A">
        <w:rPr>
          <w:rFonts w:asciiTheme="minorHAnsi" w:hAnsiTheme="minorHAnsi" w:cstheme="minorHAnsi"/>
          <w:u w:val="single"/>
        </w:rPr>
        <w:t xml:space="preserve"> or comet will </w:t>
      </w:r>
      <w:r w:rsidRPr="00985ED4">
        <w:rPr>
          <w:rFonts w:asciiTheme="minorHAnsi" w:hAnsiTheme="minorHAnsi" w:cstheme="minorHAnsi"/>
          <w:highlight w:val="cyan"/>
          <w:u w:val="single"/>
        </w:rPr>
        <w:t>slam into the planet</w:t>
      </w:r>
      <w:r w:rsidRPr="002E5D4A">
        <w:rPr>
          <w:rFonts w:asciiTheme="minorHAnsi" w:hAnsiTheme="minorHAnsi" w:cstheme="minorHAnsi"/>
          <w:u w:val="single"/>
        </w:rPr>
        <w:t xml:space="preserve">, </w:t>
      </w:r>
      <w:r w:rsidRPr="002E5D4A">
        <w:rPr>
          <w:rFonts w:asciiTheme="minorHAnsi" w:hAnsiTheme="minorHAnsi" w:cstheme="minorHAnsi"/>
          <w:sz w:val="12"/>
        </w:rPr>
        <w:t>as has happened many times before, and</w:t>
      </w:r>
      <w:r w:rsidRPr="002E5D4A">
        <w:rPr>
          <w:rFonts w:asciiTheme="minorHAnsi" w:hAnsiTheme="minorHAnsi" w:cstheme="minorHAnsi"/>
          <w:u w:val="single"/>
        </w:rPr>
        <w:t xml:space="preserve"> </w:t>
      </w:r>
      <w:r w:rsidRPr="00985ED4">
        <w:rPr>
          <w:rFonts w:asciiTheme="minorHAnsi" w:hAnsiTheme="minorHAnsi" w:cstheme="minorHAnsi"/>
          <w:highlight w:val="cyan"/>
          <w:u w:val="single"/>
        </w:rPr>
        <w:t xml:space="preserve">a </w:t>
      </w:r>
      <w:r w:rsidRPr="00985ED4">
        <w:rPr>
          <w:rStyle w:val="Emphasis"/>
          <w:rFonts w:asciiTheme="minorHAnsi" w:hAnsiTheme="minorHAnsi" w:cstheme="minorHAnsi"/>
          <w:highlight w:val="cyan"/>
        </w:rPr>
        <w:t>deadly dark cloud</w:t>
      </w:r>
      <w:r w:rsidRPr="00985ED4">
        <w:rPr>
          <w:rFonts w:asciiTheme="minorHAnsi" w:hAnsiTheme="minorHAnsi" w:cstheme="minorHAnsi"/>
          <w:highlight w:val="cyan"/>
          <w:u w:val="single"/>
        </w:rPr>
        <w:t xml:space="preserve"> will envelop the globe</w:t>
      </w:r>
      <w:r w:rsidRPr="002E5D4A">
        <w:rPr>
          <w:rFonts w:asciiTheme="minorHAnsi" w:hAnsiTheme="minorHAnsi" w:cstheme="minorHAnsi"/>
          <w:u w:val="single"/>
        </w:rPr>
        <w:t>, killing much of whatever might have survived the initial impact. "</w:t>
      </w:r>
      <w:r w:rsidRPr="00985ED4">
        <w:rPr>
          <w:rFonts w:asciiTheme="minorHAnsi" w:hAnsiTheme="minorHAnsi" w:cstheme="minorHAnsi"/>
          <w:highlight w:val="cyan"/>
          <w:u w:val="single"/>
        </w:rPr>
        <w:t>We live on a small planet covered with the bones of extinct species</w:t>
      </w:r>
      <w:r w:rsidRPr="002E5D4A">
        <w:rPr>
          <w:rFonts w:asciiTheme="minorHAnsi" w:hAnsiTheme="minorHAnsi" w:cstheme="minorHAnsi"/>
          <w:u w:val="single"/>
        </w:rPr>
        <w:t xml:space="preserve">, proving that such </w:t>
      </w:r>
      <w:r w:rsidRPr="00985ED4">
        <w:rPr>
          <w:rFonts w:asciiTheme="minorHAnsi" w:hAnsiTheme="minorHAnsi" w:cstheme="minorHAnsi"/>
          <w:highlight w:val="cyan"/>
          <w:u w:val="single"/>
        </w:rPr>
        <w:t>catastrophes do occur routinely</w:t>
      </w:r>
      <w:r w:rsidRPr="002E5D4A">
        <w:rPr>
          <w:rFonts w:asciiTheme="minorHAnsi" w:hAnsiTheme="minorHAnsi" w:cstheme="minorHAnsi"/>
          <w:u w:val="single"/>
        </w:rPr>
        <w:t>," says</w:t>
      </w:r>
      <w:r w:rsidRPr="002E5D4A">
        <w:rPr>
          <w:rFonts w:asciiTheme="minorHAnsi" w:hAnsiTheme="minorHAnsi" w:cstheme="minorHAnsi"/>
          <w:sz w:val="12"/>
        </w:rPr>
        <w:t xml:space="preserve"> J. Richard </w:t>
      </w:r>
      <w:r w:rsidRPr="002E5D4A">
        <w:rPr>
          <w:rFonts w:asciiTheme="minorHAnsi" w:hAnsiTheme="minorHAnsi" w:cstheme="minorHAnsi"/>
          <w:u w:val="single"/>
        </w:rPr>
        <w:t>Gott,</w:t>
      </w:r>
      <w:r w:rsidRPr="002E5D4A">
        <w:rPr>
          <w:rFonts w:asciiTheme="minorHAnsi" w:hAnsiTheme="minorHAnsi" w:cstheme="minorHAnsi"/>
          <w:sz w:val="12"/>
        </w:rPr>
        <w:t xml:space="preserve"> III, </w:t>
      </w:r>
      <w:r w:rsidRPr="002E5D4A">
        <w:rPr>
          <w:rFonts w:asciiTheme="minorHAnsi" w:hAnsiTheme="minorHAnsi" w:cstheme="minorHAnsi"/>
          <w:u w:val="single"/>
        </w:rPr>
        <w:t>a professor of astrophysics at Princeton</w:t>
      </w:r>
      <w:r w:rsidRPr="002E5D4A">
        <w:rPr>
          <w:rFonts w:asciiTheme="minorHAnsi" w:hAnsiTheme="minorHAnsi" w:cstheme="minorHAnsi"/>
          <w:sz w:val="12"/>
        </w:rPr>
        <w:t xml:space="preserve"> and author of "Time Travel in Einstein's Universe." </w:t>
      </w:r>
      <w:r w:rsidRPr="002E5D4A">
        <w:rPr>
          <w:rFonts w:asciiTheme="minorHAnsi" w:hAnsiTheme="minorHAnsi" w:cstheme="minorHAnsi"/>
          <w:sz w:val="12"/>
          <w:szCs w:val="16"/>
        </w:rPr>
        <w:t xml:space="preserve">Gott cites the presumably hardy Tyrannosaurus rex, which lasted a mere 2.5 million years and was the victim of an asteroid attack, as an example of what can happen if you don't plan ahead. </w:t>
      </w:r>
      <w:r w:rsidRPr="002E5D4A">
        <w:rPr>
          <w:rFonts w:asciiTheme="minorHAnsi" w:hAnsiTheme="minorHAnsi" w:cstheme="minorHAnsi"/>
          <w:sz w:val="12"/>
        </w:rPr>
        <w:t xml:space="preserve">But </w:t>
      </w:r>
      <w:r w:rsidRPr="002E5D4A">
        <w:rPr>
          <w:rFonts w:asciiTheme="minorHAnsi" w:hAnsiTheme="minorHAnsi" w:cstheme="minorHAnsi"/>
          <w:u w:val="single"/>
        </w:rPr>
        <w:t xml:space="preserve">space rocks may not be the only threat. </w:t>
      </w:r>
      <w:r w:rsidRPr="00985ED4">
        <w:rPr>
          <w:rStyle w:val="Emphasis"/>
          <w:rFonts w:asciiTheme="minorHAnsi" w:hAnsiTheme="minorHAnsi" w:cstheme="minorHAnsi"/>
          <w:highlight w:val="cyan"/>
        </w:rPr>
        <w:t>Epidemics</w:t>
      </w:r>
      <w:r w:rsidRPr="00985ED4">
        <w:rPr>
          <w:rFonts w:asciiTheme="minorHAnsi" w:hAnsiTheme="minorHAnsi" w:cstheme="minorHAnsi"/>
          <w:highlight w:val="cyan"/>
          <w:u w:val="single"/>
        </w:rPr>
        <w:t>,</w:t>
      </w:r>
      <w:r w:rsidRPr="002E5D4A">
        <w:rPr>
          <w:rFonts w:asciiTheme="minorHAnsi" w:hAnsiTheme="minorHAnsi" w:cstheme="minorHAnsi"/>
          <w:u w:val="single"/>
        </w:rPr>
        <w:t xml:space="preserve"> climatological </w:t>
      </w:r>
      <w:r w:rsidRPr="00985ED4">
        <w:rPr>
          <w:rFonts w:asciiTheme="minorHAnsi" w:hAnsiTheme="minorHAnsi" w:cstheme="minorHAnsi"/>
          <w:highlight w:val="cyan"/>
          <w:u w:val="single"/>
        </w:rPr>
        <w:t xml:space="preserve">or </w:t>
      </w:r>
      <w:r w:rsidRPr="00985ED4">
        <w:rPr>
          <w:rStyle w:val="Emphasis"/>
          <w:rFonts w:asciiTheme="minorHAnsi" w:hAnsiTheme="minorHAnsi" w:cstheme="minorHAnsi"/>
          <w:highlight w:val="cyan"/>
        </w:rPr>
        <w:t>ecological catastrophes</w:t>
      </w:r>
      <w:r w:rsidRPr="002E5D4A">
        <w:rPr>
          <w:rFonts w:asciiTheme="minorHAnsi" w:hAnsiTheme="minorHAnsi" w:cstheme="minorHAnsi"/>
          <w:u w:val="single"/>
        </w:rPr>
        <w:t xml:space="preserve"> or even man-made disasters </w:t>
      </w:r>
      <w:r w:rsidRPr="00985ED4">
        <w:rPr>
          <w:rFonts w:asciiTheme="minorHAnsi" w:hAnsiTheme="minorHAnsi" w:cstheme="minorHAnsi"/>
          <w:highlight w:val="cyan"/>
          <w:u w:val="single"/>
        </w:rPr>
        <w:t>could do our species</w:t>
      </w:r>
      <w:r w:rsidRPr="002E5D4A">
        <w:rPr>
          <w:rFonts w:asciiTheme="minorHAnsi" w:hAnsiTheme="minorHAnsi" w:cstheme="minorHAnsi"/>
          <w:sz w:val="12"/>
        </w:rPr>
        <w:t xml:space="preserve"> in, Gott says. And so, he argues, </w:t>
      </w:r>
      <w:r w:rsidRPr="00985ED4">
        <w:rPr>
          <w:rFonts w:asciiTheme="minorHAnsi" w:hAnsiTheme="minorHAnsi" w:cstheme="minorHAnsi"/>
          <w:highlight w:val="cyan"/>
          <w:u w:val="single"/>
        </w:rPr>
        <w:t>we need a life insurance policy to guarantee the survival of the human race.</w:t>
      </w:r>
      <w:r w:rsidRPr="002E5D4A">
        <w:rPr>
          <w:rFonts w:asciiTheme="minorHAnsi" w:hAnsiTheme="minorHAnsi" w:cstheme="minorHAnsi"/>
          <w:u w:val="single"/>
        </w:rPr>
        <w:t xml:space="preserve"> "</w:t>
      </w:r>
      <w:r w:rsidRPr="00985ED4">
        <w:rPr>
          <w:rFonts w:asciiTheme="minorHAnsi" w:hAnsiTheme="minorHAnsi" w:cstheme="minorHAnsi"/>
          <w:highlight w:val="cyan"/>
          <w:u w:val="single"/>
        </w:rPr>
        <w:t>Spreading out into space gives us more chance</w:t>
      </w:r>
      <w:r w:rsidRPr="002E5D4A">
        <w:rPr>
          <w:rFonts w:asciiTheme="minorHAnsi" w:hAnsiTheme="minorHAnsi" w:cstheme="minorHAnsi"/>
          <w:sz w:val="12"/>
        </w:rPr>
        <w:t xml:space="preserve">s," he says. </w:t>
      </w:r>
      <w:r w:rsidRPr="002E5D4A">
        <w:rPr>
          <w:rFonts w:asciiTheme="minorHAnsi" w:hAnsiTheme="minorHAnsi" w:cstheme="minorHAnsi"/>
          <w:sz w:val="12"/>
          <w:szCs w:val="16"/>
        </w:rPr>
        <w:t xml:space="preserve">And the time is now: History instructs that technological hay should be made while the economic sun shines. </w:t>
      </w:r>
      <w:r w:rsidRPr="002E5D4A">
        <w:rPr>
          <w:rFonts w:asciiTheme="minorHAnsi" w:hAnsiTheme="minorHAnsi" w:cstheme="minorHAnsi"/>
          <w:sz w:val="12"/>
        </w:rPr>
        <w:t>"There is a danger we will end the human space program at some point, leaving us stranded on the Earth," Gott warns. "History shows that expensive technological projects are often abandoned after awhile. For example, the Ancient Egyptians quit building pyramids</w:t>
      </w:r>
      <w:r w:rsidRPr="002E5D4A">
        <w:rPr>
          <w:rFonts w:asciiTheme="minorHAnsi" w:hAnsiTheme="minorHAnsi" w:cstheme="minorHAnsi"/>
          <w:u w:val="single"/>
        </w:rPr>
        <w:t xml:space="preserve">. So </w:t>
      </w:r>
      <w:r w:rsidRPr="00985ED4">
        <w:rPr>
          <w:rStyle w:val="Emphasis"/>
          <w:rFonts w:asciiTheme="minorHAnsi" w:hAnsiTheme="minorHAnsi" w:cstheme="minorHAnsi"/>
          <w:highlight w:val="cyan"/>
        </w:rPr>
        <w:t>we should be colonizing space now</w:t>
      </w:r>
      <w:r w:rsidRPr="002E5D4A">
        <w:rPr>
          <w:rFonts w:asciiTheme="minorHAnsi" w:hAnsiTheme="minorHAnsi" w:cstheme="minorHAnsi"/>
          <w:u w:val="single"/>
        </w:rPr>
        <w:t xml:space="preserve"> </w:t>
      </w:r>
      <w:r w:rsidRPr="002E5D4A">
        <w:rPr>
          <w:rFonts w:asciiTheme="minorHAnsi" w:hAnsiTheme="minorHAnsi" w:cstheme="minorHAnsi"/>
          <w:sz w:val="12"/>
        </w:rPr>
        <w:t>while we have the chance."&gt;</w:t>
      </w:r>
    </w:p>
    <w:p w14:paraId="7B810240" w14:textId="77777777" w:rsidR="00936E58" w:rsidRPr="002E5D4A" w:rsidRDefault="00936E58" w:rsidP="00936E58">
      <w:pPr>
        <w:pStyle w:val="Heading4"/>
        <w:rPr>
          <w:rFonts w:asciiTheme="minorHAnsi" w:hAnsiTheme="minorHAnsi" w:cstheme="minorHAnsi"/>
        </w:rPr>
      </w:pPr>
      <w:r w:rsidRPr="002E5D4A">
        <w:rPr>
          <w:rFonts w:asciiTheme="minorHAnsi" w:hAnsiTheme="minorHAnsi" w:cstheme="minorHAnsi"/>
        </w:rPr>
        <w:t>Super volcanoes cause extinction</w:t>
      </w:r>
    </w:p>
    <w:p w14:paraId="1F4058B9" w14:textId="77777777" w:rsidR="00936E58" w:rsidRPr="002E5D4A" w:rsidRDefault="00936E58" w:rsidP="00936E58">
      <w:pPr>
        <w:rPr>
          <w:rFonts w:asciiTheme="minorHAnsi" w:hAnsiTheme="minorHAnsi" w:cstheme="minorHAnsi"/>
        </w:rPr>
      </w:pPr>
      <w:r w:rsidRPr="002E5D4A">
        <w:rPr>
          <w:rStyle w:val="Style13ptBold"/>
          <w:rFonts w:asciiTheme="minorHAnsi" w:hAnsiTheme="minorHAnsi" w:cstheme="minorHAnsi"/>
        </w:rPr>
        <w:t>Dye, 12</w:t>
      </w:r>
      <w:r w:rsidRPr="002E5D4A">
        <w:rPr>
          <w:rFonts w:asciiTheme="minorHAnsi" w:hAnsiTheme="minorHAnsi" w:cstheme="minorHAnsi"/>
        </w:rPr>
        <w:t xml:space="preserve"> (Lee Dye, Vice President of Franchise Support and Training Team Logic IT, 6-6-2012, accessed on 8-27-2021, ABC News, "This Is the Way the World Ends? Volcanoes Could Darken World", </w:t>
      </w:r>
      <w:hyperlink r:id="rId33" w:history="1">
        <w:r w:rsidRPr="002E5D4A">
          <w:rPr>
            <w:rStyle w:val="Hyperlink"/>
            <w:rFonts w:asciiTheme="minorHAnsi" w:hAnsiTheme="minorHAnsi" w:cstheme="minorHAnsi"/>
          </w:rPr>
          <w:t>https://abcnews.go.com/Technology/end-world-super-volcanoes-form-quickly-destructive-asteroid/story?id=16508702</w:t>
        </w:r>
      </w:hyperlink>
      <w:r w:rsidRPr="002E5D4A">
        <w:rPr>
          <w:rFonts w:asciiTheme="minorHAnsi" w:hAnsiTheme="minorHAnsi" w:cstheme="minorHAnsi"/>
        </w:rPr>
        <w:t>)//Babcii</w:t>
      </w:r>
    </w:p>
    <w:p w14:paraId="02987446" w14:textId="77777777" w:rsidR="00936E58" w:rsidRDefault="00936E58" w:rsidP="00936E58">
      <w:pPr>
        <w:rPr>
          <w:rFonts w:asciiTheme="minorHAnsi" w:hAnsiTheme="minorHAnsi" w:cstheme="minorHAnsi"/>
          <w:highlight w:val="cyan"/>
          <w:u w:val="single"/>
        </w:rPr>
      </w:pPr>
      <w:hyperlink r:id="rId34" w:history="1">
        <w:r w:rsidRPr="00985ED4">
          <w:rPr>
            <w:rStyle w:val="Hyperlink"/>
            <w:rFonts w:asciiTheme="minorHAnsi" w:hAnsiTheme="minorHAnsi" w:cstheme="minorHAnsi"/>
            <w:highlight w:val="cyan"/>
            <w:u w:val="single"/>
          </w:rPr>
          <w:t>Super-volcanoes</w:t>
        </w:r>
      </w:hyperlink>
      <w:r w:rsidRPr="002E5D4A">
        <w:rPr>
          <w:rFonts w:asciiTheme="minorHAnsi" w:hAnsiTheme="minorHAnsi" w:cstheme="minorHAnsi"/>
          <w:u w:val="single"/>
        </w:rPr>
        <w:t xml:space="preserve"> have</w:t>
      </w:r>
      <w:r w:rsidRPr="002E5D4A">
        <w:rPr>
          <w:rFonts w:asciiTheme="minorHAnsi" w:hAnsiTheme="minorHAnsi" w:cstheme="minorHAnsi"/>
          <w:sz w:val="16"/>
        </w:rPr>
        <w:t xml:space="preserve"> probably </w:t>
      </w:r>
      <w:r w:rsidRPr="00985ED4">
        <w:rPr>
          <w:rFonts w:asciiTheme="minorHAnsi" w:hAnsiTheme="minorHAnsi" w:cstheme="minorHAnsi"/>
          <w:highlight w:val="cyan"/>
          <w:u w:val="single"/>
        </w:rPr>
        <w:t>cause</w:t>
      </w:r>
      <w:r w:rsidRPr="002E5D4A">
        <w:rPr>
          <w:rFonts w:asciiTheme="minorHAnsi" w:hAnsiTheme="minorHAnsi" w:cstheme="minorHAnsi"/>
          <w:u w:val="single"/>
        </w:rPr>
        <w:t>d</w:t>
      </w:r>
      <w:r w:rsidRPr="002E5D4A">
        <w:rPr>
          <w:rFonts w:asciiTheme="minorHAnsi" w:hAnsiTheme="minorHAnsi" w:cstheme="minorHAnsi"/>
          <w:sz w:val="16"/>
        </w:rPr>
        <w:t xml:space="preserve"> more </w:t>
      </w:r>
      <w:r w:rsidRPr="00985ED4">
        <w:rPr>
          <w:rFonts w:asciiTheme="minorHAnsi" w:hAnsiTheme="minorHAnsi" w:cstheme="minorHAnsi"/>
          <w:highlight w:val="cyan"/>
          <w:u w:val="single"/>
        </w:rPr>
        <w:t>extinctions</w:t>
      </w:r>
      <w:r w:rsidRPr="002E5D4A">
        <w:rPr>
          <w:rFonts w:asciiTheme="minorHAnsi" w:hAnsiTheme="minorHAnsi" w:cstheme="minorHAnsi"/>
          <w:sz w:val="16"/>
        </w:rPr>
        <w:t xml:space="preserve"> than asteroids. But until now it has been thought that these giant volcanoes took thousands of years to form -- and would remain trapped beneath the earth's crust for thousands more years -- before having much effect on the planet. </w:t>
      </w:r>
      <w:r w:rsidRPr="002E5D4A">
        <w:rPr>
          <w:rFonts w:asciiTheme="minorHAnsi" w:hAnsiTheme="minorHAnsi" w:cstheme="minorHAnsi"/>
          <w:sz w:val="14"/>
        </w:rPr>
        <w:t xml:space="preserve">But new research indicates these </w:t>
      </w:r>
      <w:r w:rsidRPr="00985ED4">
        <w:rPr>
          <w:rFonts w:asciiTheme="minorHAnsi" w:hAnsiTheme="minorHAnsi" w:cstheme="minorHAnsi"/>
          <w:highlight w:val="cyan"/>
          <w:u w:val="single"/>
        </w:rPr>
        <w:t>catastrophic eruptions</w:t>
      </w:r>
      <w:r w:rsidRPr="002E5D4A">
        <w:rPr>
          <w:rFonts w:asciiTheme="minorHAnsi" w:hAnsiTheme="minorHAnsi" w:cstheme="minorHAnsi"/>
          <w:u w:val="single"/>
        </w:rPr>
        <w:t>, possibly thousands of times more powerful than</w:t>
      </w:r>
      <w:r w:rsidRPr="002E5D4A">
        <w:rPr>
          <w:rFonts w:asciiTheme="minorHAnsi" w:hAnsiTheme="minorHAnsi" w:cstheme="minorHAnsi"/>
          <w:sz w:val="14"/>
        </w:rPr>
        <w:t xml:space="preserve"> the 1980 eruption of </w:t>
      </w:r>
      <w:r w:rsidRPr="002E5D4A">
        <w:rPr>
          <w:rFonts w:asciiTheme="minorHAnsi" w:hAnsiTheme="minorHAnsi" w:cstheme="minorHAnsi"/>
          <w:u w:val="single"/>
        </w:rPr>
        <w:t>Mount St. Helens</w:t>
      </w:r>
      <w:r w:rsidRPr="002E5D4A">
        <w:rPr>
          <w:rFonts w:asciiTheme="minorHAnsi" w:hAnsiTheme="minorHAnsi" w:cstheme="minorHAnsi"/>
          <w:sz w:val="14"/>
        </w:rPr>
        <w:t xml:space="preserve">, may happen only a few hundred years after the volcanoes form. In other words, they may </w:t>
      </w:r>
      <w:r w:rsidRPr="00985ED4">
        <w:rPr>
          <w:rFonts w:asciiTheme="minorHAnsi" w:hAnsiTheme="minorHAnsi" w:cstheme="minorHAnsi"/>
          <w:highlight w:val="cyan"/>
          <w:u w:val="single"/>
        </w:rPr>
        <w:t>have a very "short fuse</w:t>
      </w:r>
      <w:r w:rsidRPr="002E5D4A">
        <w:rPr>
          <w:rFonts w:asciiTheme="minorHAnsi" w:hAnsiTheme="minorHAnsi" w:cstheme="minorHAnsi"/>
          <w:u w:val="single"/>
        </w:rPr>
        <w:t>,"</w:t>
      </w:r>
      <w:r w:rsidRPr="002E5D4A">
        <w:rPr>
          <w:rFonts w:asciiTheme="minorHAnsi" w:hAnsiTheme="minorHAnsi" w:cstheme="minorHAnsi"/>
          <w:sz w:val="14"/>
        </w:rPr>
        <w:t xml:space="preserve"> according to researchers at Vanderbilt University. </w:t>
      </w:r>
      <w:r w:rsidRPr="002E5D4A">
        <w:rPr>
          <w:rFonts w:asciiTheme="minorHAnsi" w:hAnsiTheme="minorHAnsi" w:cstheme="minorHAnsi"/>
          <w:sz w:val="12"/>
        </w:rPr>
        <w:t xml:space="preserve">Such an event could </w:t>
      </w:r>
      <w:r w:rsidRPr="00985ED4">
        <w:rPr>
          <w:rFonts w:asciiTheme="minorHAnsi" w:hAnsiTheme="minorHAnsi" w:cstheme="minorHAnsi"/>
          <w:highlight w:val="cyan"/>
          <w:u w:val="single"/>
        </w:rPr>
        <w:t>make</w:t>
      </w:r>
      <w:r w:rsidRPr="002E5D4A">
        <w:rPr>
          <w:rFonts w:asciiTheme="minorHAnsi" w:hAnsiTheme="minorHAnsi" w:cstheme="minorHAnsi"/>
          <w:u w:val="single"/>
        </w:rPr>
        <w:t xml:space="preserve"> thermo</w:t>
      </w:r>
      <w:r w:rsidRPr="00985ED4">
        <w:rPr>
          <w:rFonts w:asciiTheme="minorHAnsi" w:hAnsiTheme="minorHAnsi" w:cstheme="minorHAnsi"/>
          <w:highlight w:val="cyan"/>
          <w:u w:val="single"/>
        </w:rPr>
        <w:t>nuclear war o</w:t>
      </w:r>
      <w:r w:rsidRPr="002E5D4A">
        <w:rPr>
          <w:rFonts w:asciiTheme="minorHAnsi" w:hAnsiTheme="minorHAnsi" w:cstheme="minorHAnsi"/>
          <w:u w:val="single"/>
        </w:rPr>
        <w:t xml:space="preserve">r global </w:t>
      </w:r>
      <w:r w:rsidRPr="00985ED4">
        <w:rPr>
          <w:rFonts w:asciiTheme="minorHAnsi" w:hAnsiTheme="minorHAnsi" w:cstheme="minorHAnsi"/>
          <w:highlight w:val="cyan"/>
          <w:u w:val="single"/>
        </w:rPr>
        <w:t>warming</w:t>
      </w:r>
      <w:r w:rsidRPr="002E5D4A">
        <w:rPr>
          <w:rFonts w:asciiTheme="minorHAnsi" w:hAnsiTheme="minorHAnsi" w:cstheme="minorHAnsi"/>
          <w:u w:val="single"/>
        </w:rPr>
        <w:t xml:space="preserve"> </w:t>
      </w:r>
      <w:r w:rsidRPr="00985ED4">
        <w:rPr>
          <w:rFonts w:asciiTheme="minorHAnsi" w:hAnsiTheme="minorHAnsi" w:cstheme="minorHAnsi"/>
          <w:highlight w:val="cyan"/>
          <w:u w:val="single"/>
        </w:rPr>
        <w:t>seem trivial,</w:t>
      </w:r>
    </w:p>
    <w:p w14:paraId="2DB14459" w14:textId="77777777" w:rsidR="00936E58" w:rsidRDefault="00936E58" w:rsidP="00936E58">
      <w:pPr>
        <w:rPr>
          <w:rFonts w:asciiTheme="minorHAnsi" w:hAnsiTheme="minorHAnsi" w:cstheme="minorHAnsi"/>
          <w:highlight w:val="cyan"/>
          <w:u w:val="single"/>
        </w:rPr>
      </w:pPr>
    </w:p>
    <w:p w14:paraId="0497D68A" w14:textId="77777777" w:rsidR="00936E58" w:rsidRDefault="00936E58" w:rsidP="00936E58">
      <w:pPr>
        <w:rPr>
          <w:rFonts w:asciiTheme="minorHAnsi" w:hAnsiTheme="minorHAnsi" w:cstheme="minorHAnsi"/>
          <w:highlight w:val="cyan"/>
          <w:u w:val="single"/>
        </w:rPr>
      </w:pPr>
    </w:p>
    <w:p w14:paraId="500E2C32" w14:textId="77777777" w:rsidR="00936E58" w:rsidRDefault="00936E58" w:rsidP="00936E58">
      <w:pPr>
        <w:rPr>
          <w:rFonts w:asciiTheme="minorHAnsi" w:hAnsiTheme="minorHAnsi" w:cstheme="minorHAnsi"/>
          <w:sz w:val="12"/>
        </w:rPr>
      </w:pPr>
      <w:r w:rsidRPr="00985ED4">
        <w:rPr>
          <w:rFonts w:asciiTheme="minorHAnsi" w:hAnsiTheme="minorHAnsi" w:cstheme="minorHAnsi"/>
          <w:highlight w:val="cyan"/>
          <w:u w:val="single"/>
        </w:rPr>
        <w:t xml:space="preserve"> spewing untold tons of ash</w:t>
      </w:r>
      <w:r w:rsidRPr="002E5D4A">
        <w:rPr>
          <w:rFonts w:asciiTheme="minorHAnsi" w:hAnsiTheme="minorHAnsi" w:cstheme="minorHAnsi"/>
          <w:u w:val="single"/>
        </w:rPr>
        <w:t xml:space="preserve"> into the atmosphere </w:t>
      </w:r>
      <w:r w:rsidRPr="00985ED4">
        <w:rPr>
          <w:rFonts w:asciiTheme="minorHAnsi" w:hAnsiTheme="minorHAnsi" w:cstheme="minorHAnsi"/>
          <w:highlight w:val="cyan"/>
          <w:u w:val="single"/>
        </w:rPr>
        <w:t>to block sunlight</w:t>
      </w:r>
      <w:r w:rsidRPr="002E5D4A">
        <w:rPr>
          <w:rFonts w:asciiTheme="minorHAnsi" w:hAnsiTheme="minorHAnsi" w:cstheme="minorHAnsi"/>
          <w:sz w:val="12"/>
        </w:rPr>
        <w:t xml:space="preserve">. The result would be many </w:t>
      </w:r>
      <w:r w:rsidRPr="00985ED4">
        <w:rPr>
          <w:rFonts w:asciiTheme="minorHAnsi" w:hAnsiTheme="minorHAnsi" w:cstheme="minorHAnsi"/>
          <w:highlight w:val="cyan"/>
          <w:u w:val="single"/>
        </w:rPr>
        <w:t>years of frigid temperatures</w:t>
      </w:r>
      <w:r w:rsidRPr="00985ED4">
        <w:rPr>
          <w:rFonts w:asciiTheme="minorHAnsi" w:hAnsiTheme="minorHAnsi" w:cstheme="minorHAnsi"/>
          <w:sz w:val="12"/>
          <w:highlight w:val="cyan"/>
        </w:rPr>
        <w:t>,</w:t>
      </w:r>
      <w:r w:rsidRPr="002E5D4A">
        <w:rPr>
          <w:rFonts w:asciiTheme="minorHAnsi" w:hAnsiTheme="minorHAnsi" w:cstheme="minorHAnsi"/>
          <w:sz w:val="12"/>
        </w:rPr>
        <w:t xml:space="preserve"> wiping out millions of species. A super-volcano that erupted 250 million years ago is now believed to have created the greatest mass extinction the world has ever seen, </w:t>
      </w:r>
      <w:r w:rsidRPr="00985ED4">
        <w:rPr>
          <w:rFonts w:asciiTheme="minorHAnsi" w:hAnsiTheme="minorHAnsi" w:cstheme="minorHAnsi"/>
          <w:highlight w:val="cyan"/>
          <w:u w:val="single"/>
        </w:rPr>
        <w:t>wiping out</w:t>
      </w:r>
      <w:r w:rsidRPr="002E5D4A">
        <w:rPr>
          <w:rFonts w:asciiTheme="minorHAnsi" w:hAnsiTheme="minorHAnsi" w:cstheme="minorHAnsi"/>
          <w:sz w:val="12"/>
        </w:rPr>
        <w:t xml:space="preserve"> up to 95 percent of </w:t>
      </w:r>
      <w:r w:rsidRPr="00985ED4">
        <w:rPr>
          <w:rFonts w:asciiTheme="minorHAnsi" w:hAnsiTheme="minorHAnsi" w:cstheme="minorHAnsi"/>
          <w:highlight w:val="cyan"/>
          <w:u w:val="single"/>
        </w:rPr>
        <w:t>all plant and animal species</w:t>
      </w:r>
      <w:r w:rsidRPr="002E5D4A">
        <w:rPr>
          <w:rFonts w:asciiTheme="minorHAnsi" w:hAnsiTheme="minorHAnsi" w:cstheme="minorHAnsi"/>
          <w:u w:val="single"/>
        </w:rPr>
        <w:t xml:space="preserve">. </w:t>
      </w:r>
      <w:r w:rsidRPr="002E5D4A">
        <w:rPr>
          <w:rFonts w:asciiTheme="minorHAnsi" w:hAnsiTheme="minorHAnsi" w:cstheme="minorHAnsi"/>
          <w:sz w:val="12"/>
        </w:rPr>
        <w:t>Some renegade scientists believe it was a volcano, not an asteroid, that killed off the dinosaurs 65 million years ago.</w:t>
      </w:r>
    </w:p>
    <w:p w14:paraId="4AC25F9E" w14:textId="77777777" w:rsidR="00936E58" w:rsidRDefault="00936E58" w:rsidP="00936E58">
      <w:pPr>
        <w:pStyle w:val="Heading3"/>
      </w:pPr>
      <w:r>
        <w:t>2AC --- Xtra</w:t>
      </w:r>
    </w:p>
    <w:p w14:paraId="1DDB07FE" w14:textId="77777777" w:rsidR="00936E58" w:rsidRDefault="00936E58" w:rsidP="00936E58">
      <w:pPr>
        <w:pStyle w:val="Heading4"/>
      </w:pPr>
      <w:r>
        <w:t>The ontology of technology isn’t static---its influenced by social/political change</w:t>
      </w:r>
    </w:p>
    <w:p w14:paraId="76CE5BB5" w14:textId="77777777" w:rsidR="00936E58" w:rsidRDefault="00936E58" w:rsidP="00936E58">
      <w:r>
        <w:t xml:space="preserve">Paul </w:t>
      </w:r>
      <w:r w:rsidRPr="00D7162B">
        <w:rPr>
          <w:rStyle w:val="Style13ptBold"/>
        </w:rPr>
        <w:t>Rekret 19</w:t>
      </w:r>
      <w:r>
        <w:t xml:space="preserve">, Associate Professor of Politics at Richmond University, “Seeing Like a Cyborg? The Innocence of Posthuman Knowledge,” Chapter 6 in </w:t>
      </w:r>
      <w:r w:rsidRPr="002A6095">
        <w:rPr>
          <w:i/>
          <w:iCs/>
        </w:rPr>
        <w:t>Digital Objects, Digital Subjects: Interdisciplinary Perspectives on Capitalism, Labour and Politics in the Age of Big Data</w:t>
      </w:r>
      <w:r>
        <w:t xml:space="preserve"> Edited by David Chandler and Christian Fuchs, 2019, https://library.oapen.org/bitstream/handle/20.500.12657/25880/1004203.pdf?sequence=1</w:t>
      </w:r>
    </w:p>
    <w:p w14:paraId="65A1370C" w14:textId="77777777" w:rsidR="00936E58" w:rsidRPr="00985ED4" w:rsidRDefault="00936E58" w:rsidP="00936E58">
      <w:pPr>
        <w:rPr>
          <w:iCs/>
          <w:u w:val="single"/>
          <w:bdr w:val="single" w:sz="8" w:space="0" w:color="auto"/>
        </w:rPr>
      </w:pPr>
      <w:r w:rsidRPr="009702A2">
        <w:rPr>
          <w:sz w:val="16"/>
        </w:rPr>
        <w:t xml:space="preserve">Despite the undeniably heterogeneous and complex research programmes that Haraway and Latour developed from these basic insights, </w:t>
      </w:r>
      <w:r w:rsidRPr="002A30F8">
        <w:rPr>
          <w:rStyle w:val="StyleUnderline"/>
        </w:rPr>
        <w:t xml:space="preserve">our concern here is with </w:t>
      </w:r>
      <w:r w:rsidRPr="009702A2">
        <w:rPr>
          <w:rStyle w:val="StyleUnderline"/>
        </w:rPr>
        <w:t>the widespread adoption of the claim that we inhabit an</w:t>
      </w:r>
      <w:r w:rsidRPr="002A30F8">
        <w:rPr>
          <w:rStyle w:val="StyleUnderline"/>
        </w:rPr>
        <w:t xml:space="preserve"> age of</w:t>
      </w:r>
      <w:r w:rsidRPr="009702A2">
        <w:rPr>
          <w:sz w:val="16"/>
        </w:rPr>
        <w:t xml:space="preserve"> </w:t>
      </w:r>
      <w:r w:rsidRPr="002A30F8">
        <w:rPr>
          <w:rStyle w:val="Emphasis"/>
        </w:rPr>
        <w:t>hybridity</w:t>
      </w:r>
      <w:r w:rsidRPr="009702A2">
        <w:rPr>
          <w:sz w:val="16"/>
        </w:rPr>
        <w:t xml:space="preserve">. </w:t>
      </w:r>
      <w:r w:rsidRPr="00985ED4">
        <w:rPr>
          <w:rStyle w:val="StyleUnderline"/>
          <w:highlight w:val="cyan"/>
        </w:rPr>
        <w:t xml:space="preserve">The view that the </w:t>
      </w:r>
      <w:r w:rsidRPr="00985ED4">
        <w:rPr>
          <w:rStyle w:val="Emphasis"/>
          <w:highlight w:val="cyan"/>
        </w:rPr>
        <w:t>subject has been eroded</w:t>
      </w:r>
      <w:r w:rsidRPr="00985ED4">
        <w:rPr>
          <w:sz w:val="16"/>
          <w:highlight w:val="cyan"/>
        </w:rPr>
        <w:t xml:space="preserve"> </w:t>
      </w:r>
      <w:r w:rsidRPr="00985ED4">
        <w:rPr>
          <w:rStyle w:val="StyleUnderline"/>
          <w:highlight w:val="cyan"/>
        </w:rPr>
        <w:t xml:space="preserve">in the current epoch is an </w:t>
      </w:r>
      <w:r w:rsidRPr="00985ED4">
        <w:rPr>
          <w:rStyle w:val="Emphasis"/>
          <w:highlight w:val="cyan"/>
        </w:rPr>
        <w:t>ontological contention</w:t>
      </w:r>
      <w:r w:rsidRPr="002A30F8">
        <w:rPr>
          <w:rStyle w:val="StyleUnderline"/>
        </w:rPr>
        <w:t xml:space="preserve"> that increasingly shapes an expansive theoretical paradigm and is, moreover, </w:t>
      </w:r>
      <w:r w:rsidRPr="003178BA">
        <w:rPr>
          <w:rStyle w:val="Emphasis"/>
        </w:rPr>
        <w:t xml:space="preserve">often </w:t>
      </w:r>
      <w:r w:rsidRPr="00985ED4">
        <w:rPr>
          <w:rStyle w:val="Emphasis"/>
          <w:highlight w:val="cyan"/>
        </w:rPr>
        <w:t>taken as self-evident</w:t>
      </w:r>
      <w:r w:rsidRPr="00985ED4">
        <w:rPr>
          <w:sz w:val="16"/>
          <w:highlight w:val="cyan"/>
        </w:rPr>
        <w:t xml:space="preserve">. </w:t>
      </w:r>
      <w:r w:rsidRPr="00985ED4">
        <w:rPr>
          <w:rStyle w:val="StyleUnderline"/>
          <w:highlight w:val="cyan"/>
        </w:rPr>
        <w:t>But</w:t>
      </w:r>
      <w:r w:rsidRPr="002A30F8">
        <w:rPr>
          <w:rStyle w:val="StyleUnderline"/>
        </w:rPr>
        <w:t xml:space="preserve"> it is worth remarking that </w:t>
      </w:r>
      <w:r w:rsidRPr="008F233D">
        <w:rPr>
          <w:rStyle w:val="Emphasis"/>
        </w:rPr>
        <w:t xml:space="preserve">this </w:t>
      </w:r>
      <w:r w:rsidRPr="00C013A6">
        <w:rPr>
          <w:rStyle w:val="Emphasis"/>
        </w:rPr>
        <w:t xml:space="preserve">is </w:t>
      </w:r>
      <w:r w:rsidRPr="00985ED4">
        <w:rPr>
          <w:rStyle w:val="Emphasis"/>
          <w:highlight w:val="cyan"/>
        </w:rPr>
        <w:t>an odd claim</w:t>
      </w:r>
      <w:r w:rsidRPr="00C013A6">
        <w:rPr>
          <w:sz w:val="16"/>
        </w:rPr>
        <w:t xml:space="preserve"> – at </w:t>
      </w:r>
      <w:r w:rsidRPr="00C013A6">
        <w:rPr>
          <w:rStyle w:val="StyleUnderline"/>
        </w:rPr>
        <w:t xml:space="preserve">least </w:t>
      </w:r>
      <w:r w:rsidRPr="008F233D">
        <w:rPr>
          <w:rStyle w:val="StyleUnderline"/>
        </w:rPr>
        <w:t xml:space="preserve">where </w:t>
      </w:r>
      <w:r w:rsidRPr="00985ED4">
        <w:rPr>
          <w:rStyle w:val="StyleUnderline"/>
          <w:highlight w:val="cyan"/>
        </w:rPr>
        <w:t xml:space="preserve">it implies a </w:t>
      </w:r>
      <w:r w:rsidRPr="00985ED4">
        <w:rPr>
          <w:rStyle w:val="Emphasis"/>
          <w:highlight w:val="cyan"/>
        </w:rPr>
        <w:t>relation between ontology and history</w:t>
      </w:r>
      <w:r w:rsidRPr="00C013A6">
        <w:rPr>
          <w:sz w:val="16"/>
        </w:rPr>
        <w:t xml:space="preserve"> – </w:t>
      </w:r>
      <w:r w:rsidRPr="00C013A6">
        <w:rPr>
          <w:rStyle w:val="StyleUnderline"/>
        </w:rPr>
        <w:t>for</w:t>
      </w:r>
      <w:r w:rsidRPr="002A30F8">
        <w:rPr>
          <w:rStyle w:val="StyleUnderline"/>
        </w:rPr>
        <w:t xml:space="preserve"> </w:t>
      </w:r>
      <w:r w:rsidRPr="00985ED4">
        <w:rPr>
          <w:rStyle w:val="StyleUnderline"/>
          <w:highlight w:val="cyan"/>
        </w:rPr>
        <w:t>it insinuates that</w:t>
      </w:r>
      <w:r w:rsidRPr="002A30F8">
        <w:rPr>
          <w:rStyle w:val="StyleUnderline"/>
        </w:rPr>
        <w:t xml:space="preserve">, in general, </w:t>
      </w:r>
      <w:r w:rsidRPr="00985ED4">
        <w:rPr>
          <w:rStyle w:val="StyleUnderline"/>
          <w:highlight w:val="cyan"/>
        </w:rPr>
        <w:t xml:space="preserve">while </w:t>
      </w:r>
      <w:r w:rsidRPr="00985ED4">
        <w:rPr>
          <w:rStyle w:val="Emphasis"/>
          <w:highlight w:val="cyan"/>
        </w:rPr>
        <w:t xml:space="preserve">existence </w:t>
      </w:r>
      <w:r w:rsidRPr="00AA25DD">
        <w:rPr>
          <w:rStyle w:val="Emphasis"/>
        </w:rPr>
        <w:t>itself</w:t>
      </w:r>
      <w:r w:rsidRPr="00AA25DD">
        <w:rPr>
          <w:rStyle w:val="StyleUnderline"/>
        </w:rPr>
        <w:t xml:space="preserve"> </w:t>
      </w:r>
      <w:r w:rsidRPr="00985ED4">
        <w:rPr>
          <w:rStyle w:val="StyleUnderline"/>
          <w:highlight w:val="cyan"/>
        </w:rPr>
        <w:t xml:space="preserve">is </w:t>
      </w:r>
      <w:r w:rsidRPr="00985ED4">
        <w:rPr>
          <w:rStyle w:val="Emphasis"/>
          <w:highlight w:val="cyan"/>
        </w:rPr>
        <w:t>defined by hybridity,</w:t>
      </w:r>
      <w:r w:rsidRPr="00985ED4">
        <w:rPr>
          <w:rStyle w:val="StyleUnderline"/>
          <w:highlight w:val="cyan"/>
        </w:rPr>
        <w:t xml:space="preserve"> this </w:t>
      </w:r>
      <w:r w:rsidRPr="00985ED4">
        <w:rPr>
          <w:rStyle w:val="Emphasis"/>
          <w:sz w:val="24"/>
          <w:szCs w:val="24"/>
          <w:highlight w:val="cyan"/>
        </w:rPr>
        <w:t xml:space="preserve">only becomes </w:t>
      </w:r>
      <w:r w:rsidRPr="00AA25DD">
        <w:rPr>
          <w:rStyle w:val="Emphasis"/>
          <w:sz w:val="24"/>
          <w:szCs w:val="24"/>
        </w:rPr>
        <w:t>self</w:t>
      </w:r>
      <w:r w:rsidRPr="00985ED4">
        <w:rPr>
          <w:rStyle w:val="Emphasis"/>
          <w:sz w:val="24"/>
          <w:szCs w:val="24"/>
          <w:highlight w:val="cyan"/>
        </w:rPr>
        <w:t>-evident in an epoch where tech</w:t>
      </w:r>
      <w:r w:rsidRPr="00AA25DD">
        <w:rPr>
          <w:rStyle w:val="Emphasis"/>
          <w:sz w:val="24"/>
          <w:szCs w:val="24"/>
        </w:rPr>
        <w:t xml:space="preserve">nological </w:t>
      </w:r>
      <w:r w:rsidRPr="00985ED4">
        <w:rPr>
          <w:rStyle w:val="Emphasis"/>
          <w:sz w:val="24"/>
          <w:szCs w:val="24"/>
          <w:highlight w:val="cyan"/>
        </w:rPr>
        <w:t>change makes its manifestation undeniable</w:t>
      </w:r>
      <w:r w:rsidRPr="00985ED4">
        <w:rPr>
          <w:rStyle w:val="StyleUnderline"/>
          <w:highlight w:val="cyan"/>
        </w:rPr>
        <w:t>.</w:t>
      </w:r>
      <w:r w:rsidRPr="002A30F8">
        <w:rPr>
          <w:rStyle w:val="StyleUnderline"/>
        </w:rPr>
        <w:t xml:space="preserve"> To twist a well-known phrase, history here becomes </w:t>
      </w:r>
      <w:r w:rsidRPr="002A30F8">
        <w:rPr>
          <w:rStyle w:val="Emphasis"/>
        </w:rPr>
        <w:t>the midwife of ontology</w:t>
      </w:r>
      <w:r w:rsidRPr="009702A2">
        <w:rPr>
          <w:sz w:val="16"/>
        </w:rPr>
        <w:t xml:space="preserve">, </w:t>
      </w:r>
      <w:r w:rsidRPr="002A30F8">
        <w:rPr>
          <w:rStyle w:val="StyleUnderline"/>
        </w:rPr>
        <w:t xml:space="preserve">where </w:t>
      </w:r>
      <w:r w:rsidRPr="00985ED4">
        <w:rPr>
          <w:rStyle w:val="StyleUnderline"/>
          <w:highlight w:val="cyan"/>
        </w:rPr>
        <w:t xml:space="preserve">the hybrid entities </w:t>
      </w:r>
      <w:r w:rsidRPr="008F233D">
        <w:rPr>
          <w:rStyle w:val="StyleUnderline"/>
        </w:rPr>
        <w:t>that</w:t>
      </w:r>
      <w:r w:rsidRPr="002A30F8">
        <w:rPr>
          <w:rStyle w:val="StyleUnderline"/>
        </w:rPr>
        <w:t xml:space="preserve"> emerge</w:t>
      </w:r>
      <w:r w:rsidRPr="009702A2">
        <w:rPr>
          <w:sz w:val="16"/>
        </w:rPr>
        <w:t xml:space="preserve"> from bioand enhancement technologies </w:t>
      </w:r>
      <w:r w:rsidRPr="008F233D">
        <w:rPr>
          <w:rStyle w:val="StyleUnderline"/>
        </w:rPr>
        <w:t xml:space="preserve">bear the weight of </w:t>
      </w:r>
      <w:r w:rsidRPr="008F233D">
        <w:rPr>
          <w:rStyle w:val="Emphasis"/>
        </w:rPr>
        <w:t>actualising</w:t>
      </w:r>
      <w:r w:rsidRPr="008F233D">
        <w:rPr>
          <w:rStyle w:val="StyleUnderline"/>
        </w:rPr>
        <w:t xml:space="preserve"> </w:t>
      </w:r>
      <w:r w:rsidRPr="00985ED4">
        <w:rPr>
          <w:rStyle w:val="StyleUnderline"/>
          <w:highlight w:val="cyan"/>
        </w:rPr>
        <w:t xml:space="preserve">the </w:t>
      </w:r>
      <w:r w:rsidRPr="008F233D">
        <w:rPr>
          <w:rStyle w:val="Emphasis"/>
        </w:rPr>
        <w:t xml:space="preserve">ontological </w:t>
      </w:r>
      <w:r w:rsidRPr="00985ED4">
        <w:rPr>
          <w:rStyle w:val="Emphasis"/>
          <w:highlight w:val="cyan"/>
        </w:rPr>
        <w:t>assertion</w:t>
      </w:r>
      <w:r w:rsidRPr="00985ED4">
        <w:rPr>
          <w:rStyle w:val="StyleUnderline"/>
          <w:highlight w:val="cyan"/>
        </w:rPr>
        <w:t xml:space="preserve"> that the </w:t>
      </w:r>
      <w:r w:rsidRPr="00985ED4">
        <w:rPr>
          <w:rStyle w:val="Emphasis"/>
          <w:highlight w:val="cyan"/>
        </w:rPr>
        <w:t>human</w:t>
      </w:r>
      <w:r w:rsidRPr="00985ED4">
        <w:rPr>
          <w:rStyle w:val="StyleUnderline"/>
          <w:highlight w:val="cyan"/>
        </w:rPr>
        <w:t xml:space="preserve"> never was an </w:t>
      </w:r>
      <w:r w:rsidRPr="00985ED4">
        <w:rPr>
          <w:rStyle w:val="Emphasis"/>
          <w:highlight w:val="cyan"/>
        </w:rPr>
        <w:t>integral</w:t>
      </w:r>
      <w:r w:rsidRPr="00985ED4">
        <w:rPr>
          <w:sz w:val="16"/>
          <w:highlight w:val="cyan"/>
        </w:rPr>
        <w:t xml:space="preserve">, </w:t>
      </w:r>
      <w:r w:rsidRPr="00985ED4">
        <w:rPr>
          <w:rStyle w:val="Emphasis"/>
          <w:highlight w:val="cyan"/>
        </w:rPr>
        <w:t>autonomous</w:t>
      </w:r>
      <w:r w:rsidRPr="00985ED4">
        <w:rPr>
          <w:sz w:val="16"/>
          <w:highlight w:val="cyan"/>
        </w:rPr>
        <w:t xml:space="preserve"> </w:t>
      </w:r>
      <w:r w:rsidRPr="00985ED4">
        <w:rPr>
          <w:rStyle w:val="StyleUnderline"/>
          <w:highlight w:val="cyan"/>
        </w:rPr>
        <w:t xml:space="preserve">being </w:t>
      </w:r>
      <w:r w:rsidRPr="008F233D">
        <w:rPr>
          <w:rStyle w:val="StyleUnderline"/>
        </w:rPr>
        <w:t>exercising</w:t>
      </w:r>
      <w:r w:rsidRPr="002A30F8">
        <w:rPr>
          <w:rStyle w:val="StyleUnderline"/>
        </w:rPr>
        <w:t xml:space="preserve"> control over itself or its surroundings in the first place</w:t>
      </w:r>
      <w:r w:rsidRPr="00AA25DD">
        <w:rPr>
          <w:sz w:val="16"/>
        </w:rPr>
        <w:t xml:space="preserve">. </w:t>
      </w:r>
      <w:r w:rsidRPr="00AA25DD">
        <w:rPr>
          <w:rStyle w:val="StyleUnderline"/>
        </w:rPr>
        <w:t>Yet such a claim so often</w:t>
      </w:r>
      <w:r w:rsidRPr="00AA25DD">
        <w:rPr>
          <w:sz w:val="16"/>
        </w:rPr>
        <w:t xml:space="preserve"> </w:t>
      </w:r>
      <w:r w:rsidRPr="00AA25DD">
        <w:rPr>
          <w:rStyle w:val="StyleUnderline"/>
        </w:rPr>
        <w:t xml:space="preserve">denotes </w:t>
      </w:r>
      <w:r w:rsidRPr="008F233D">
        <w:rPr>
          <w:rStyle w:val="StyleUnderline"/>
        </w:rPr>
        <w:t xml:space="preserve">a move that </w:t>
      </w:r>
      <w:r w:rsidRPr="00985ED4">
        <w:rPr>
          <w:rStyle w:val="StyleUnderline"/>
          <w:highlight w:val="cyan"/>
        </w:rPr>
        <w:t xml:space="preserve">seeks to </w:t>
      </w:r>
      <w:r w:rsidRPr="00985ED4">
        <w:rPr>
          <w:rStyle w:val="Emphasis"/>
          <w:highlight w:val="cyan"/>
        </w:rPr>
        <w:t>rescue</w:t>
      </w:r>
      <w:r w:rsidRPr="00985ED4">
        <w:rPr>
          <w:rStyle w:val="StyleUnderline"/>
          <w:highlight w:val="cyan"/>
        </w:rPr>
        <w:t xml:space="preserve"> tech</w:t>
      </w:r>
      <w:r w:rsidRPr="00AA25DD">
        <w:rPr>
          <w:rStyle w:val="StyleUnderline"/>
        </w:rPr>
        <w:t xml:space="preserve">nological </w:t>
      </w:r>
      <w:r w:rsidRPr="00985ED4">
        <w:rPr>
          <w:rStyle w:val="StyleUnderline"/>
          <w:highlight w:val="cyan"/>
        </w:rPr>
        <w:t>advancements</w:t>
      </w:r>
      <w:r w:rsidRPr="00985ED4">
        <w:rPr>
          <w:sz w:val="16"/>
          <w:highlight w:val="cyan"/>
        </w:rPr>
        <w:t xml:space="preserve"> – </w:t>
      </w:r>
      <w:r w:rsidRPr="00985ED4">
        <w:rPr>
          <w:rStyle w:val="StyleUnderline"/>
          <w:highlight w:val="cyan"/>
        </w:rPr>
        <w:t>which are</w:t>
      </w:r>
      <w:r w:rsidRPr="00AA25DD">
        <w:rPr>
          <w:rStyle w:val="StyleUnderline"/>
        </w:rPr>
        <w:t xml:space="preserve"> often </w:t>
      </w:r>
      <w:r w:rsidRPr="00985ED4">
        <w:rPr>
          <w:rStyle w:val="StyleUnderline"/>
          <w:highlight w:val="cyan"/>
        </w:rPr>
        <w:t xml:space="preserve">the product of </w:t>
      </w:r>
      <w:r w:rsidRPr="00985ED4">
        <w:rPr>
          <w:rStyle w:val="Emphasis"/>
          <w:highlight w:val="cyan"/>
        </w:rPr>
        <w:t xml:space="preserve">destructive capitalist </w:t>
      </w:r>
      <w:r w:rsidRPr="008F233D">
        <w:rPr>
          <w:rStyle w:val="Emphasis"/>
        </w:rPr>
        <w:t>compulsions,</w:t>
      </w:r>
      <w:r w:rsidRPr="008F233D">
        <w:rPr>
          <w:sz w:val="16"/>
        </w:rPr>
        <w:t xml:space="preserve"> </w:t>
      </w:r>
      <w:r w:rsidRPr="008F233D">
        <w:rPr>
          <w:rStyle w:val="StyleUnderline"/>
        </w:rPr>
        <w:t xml:space="preserve">if not </w:t>
      </w:r>
      <w:r w:rsidRPr="008F233D">
        <w:rPr>
          <w:rStyle w:val="Emphasis"/>
        </w:rPr>
        <w:t xml:space="preserve">explicitly </w:t>
      </w:r>
      <w:r w:rsidRPr="00985ED4">
        <w:rPr>
          <w:rStyle w:val="Emphasis"/>
          <w:highlight w:val="cyan"/>
        </w:rPr>
        <w:t>militarist</w:t>
      </w:r>
      <w:r w:rsidRPr="00985ED4">
        <w:rPr>
          <w:sz w:val="16"/>
          <w:highlight w:val="cyan"/>
        </w:rPr>
        <w:t xml:space="preserve"> </w:t>
      </w:r>
      <w:r w:rsidRPr="00985ED4">
        <w:rPr>
          <w:rStyle w:val="StyleUnderline"/>
          <w:highlight w:val="cyan"/>
        </w:rPr>
        <w:t>impulses</w:t>
      </w:r>
      <w:r w:rsidRPr="00985ED4">
        <w:rPr>
          <w:sz w:val="16"/>
          <w:highlight w:val="cyan"/>
        </w:rPr>
        <w:t xml:space="preserve"> – </w:t>
      </w:r>
      <w:r w:rsidRPr="00985ED4">
        <w:rPr>
          <w:rStyle w:val="StyleUnderline"/>
          <w:highlight w:val="cyan"/>
        </w:rPr>
        <w:t xml:space="preserve">for </w:t>
      </w:r>
      <w:r w:rsidRPr="00985ED4">
        <w:rPr>
          <w:rStyle w:val="Emphasis"/>
          <w:highlight w:val="cyan"/>
        </w:rPr>
        <w:t>progressive theoretical ends</w:t>
      </w:r>
      <w:r w:rsidRPr="00AA25DD">
        <w:rPr>
          <w:sz w:val="16"/>
        </w:rPr>
        <w:t xml:space="preserve">. It follows that </w:t>
      </w:r>
      <w:r w:rsidRPr="00AA25DD">
        <w:rPr>
          <w:rStyle w:val="StyleUnderline"/>
        </w:rPr>
        <w:t>it f</w:t>
      </w:r>
      <w:r w:rsidRPr="002A30F8">
        <w:rPr>
          <w:rStyle w:val="StyleUnderline"/>
        </w:rPr>
        <w:t xml:space="preserve">alls upon the theorist’s ontological speculations to </w:t>
      </w:r>
      <w:r w:rsidRPr="002A30F8">
        <w:rPr>
          <w:rStyle w:val="Emphasis"/>
        </w:rPr>
        <w:t>salvage</w:t>
      </w:r>
      <w:r w:rsidRPr="009702A2">
        <w:rPr>
          <w:sz w:val="16"/>
        </w:rPr>
        <w:t xml:space="preserve"> </w:t>
      </w:r>
      <w:r w:rsidRPr="002A30F8">
        <w:rPr>
          <w:rStyle w:val="StyleUnderline"/>
        </w:rPr>
        <w:t>and</w:t>
      </w:r>
      <w:r w:rsidRPr="009702A2">
        <w:rPr>
          <w:sz w:val="16"/>
        </w:rPr>
        <w:t xml:space="preserve"> </w:t>
      </w:r>
      <w:r w:rsidRPr="002A30F8">
        <w:rPr>
          <w:rStyle w:val="Emphasis"/>
        </w:rPr>
        <w:t>reimagine</w:t>
      </w:r>
      <w:r w:rsidRPr="009702A2">
        <w:rPr>
          <w:sz w:val="16"/>
        </w:rPr>
        <w:t xml:space="preserve"> </w:t>
      </w:r>
      <w:r w:rsidRPr="002A30F8">
        <w:rPr>
          <w:rStyle w:val="StyleUnderline"/>
        </w:rPr>
        <w:t xml:space="preserve">the technological for </w:t>
      </w:r>
      <w:r w:rsidRPr="002A30F8">
        <w:rPr>
          <w:rStyle w:val="Emphasis"/>
        </w:rPr>
        <w:t>emancipatory purposes</w:t>
      </w:r>
      <w:r w:rsidRPr="002A30F8">
        <w:rPr>
          <w:rStyle w:val="StyleUnderline"/>
        </w:rPr>
        <w:t xml:space="preserve">, </w:t>
      </w:r>
      <w:r w:rsidRPr="008F233D">
        <w:rPr>
          <w:rStyle w:val="StyleUnderline"/>
        </w:rPr>
        <w:t>a task which can only be accomplished where the deeper truths about existence</w:t>
      </w:r>
      <w:r w:rsidRPr="002A30F8">
        <w:rPr>
          <w:rStyle w:val="StyleUnderline"/>
        </w:rPr>
        <w:t xml:space="preserve"> which these processes harbour can be discerned. It is in this way that the posthumanist can be said to </w:t>
      </w:r>
      <w:r w:rsidRPr="00985ED4">
        <w:rPr>
          <w:rStyle w:val="Emphasis"/>
          <w:highlight w:val="cyan"/>
        </w:rPr>
        <w:t>collapse ontological speculation into ethico-political argument</w:t>
      </w:r>
      <w:r>
        <w:rPr>
          <w:rStyle w:val="Emphasis"/>
        </w:rPr>
        <w:t>,</w:t>
      </w:r>
      <w:r w:rsidRPr="009702A2">
        <w:rPr>
          <w:sz w:val="16"/>
        </w:rPr>
        <w:t xml:space="preserve"> </w:t>
      </w:r>
      <w:r w:rsidRPr="002A30F8">
        <w:rPr>
          <w:rStyle w:val="StyleUnderline"/>
        </w:rPr>
        <w:t>since it is the affirmation of hybridity</w:t>
      </w:r>
      <w:r w:rsidRPr="009702A2">
        <w:rPr>
          <w:sz w:val="16"/>
        </w:rPr>
        <w:t xml:space="preserve"> </w:t>
      </w:r>
      <w:r w:rsidRPr="002A30F8">
        <w:rPr>
          <w:rStyle w:val="StyleUnderline"/>
        </w:rPr>
        <w:t>and</w:t>
      </w:r>
      <w:r w:rsidRPr="009702A2">
        <w:rPr>
          <w:sz w:val="16"/>
        </w:rPr>
        <w:t xml:space="preserve"> concordant </w:t>
      </w:r>
      <w:r w:rsidRPr="002A30F8">
        <w:rPr>
          <w:rStyle w:val="StyleUnderline"/>
        </w:rPr>
        <w:t>critique of anthropocentrism that acts as the starting point for ethical and political thought in this context</w:t>
      </w:r>
      <w:r w:rsidRPr="009702A2">
        <w:rPr>
          <w:sz w:val="16"/>
        </w:rPr>
        <w:t xml:space="preserve"> (Rekret 2016). </w:t>
      </w:r>
      <w:r w:rsidRPr="002A30F8">
        <w:rPr>
          <w:rStyle w:val="StyleUnderline"/>
        </w:rPr>
        <w:t xml:space="preserve">Besides producing a </w:t>
      </w:r>
      <w:r w:rsidRPr="002A30F8">
        <w:rPr>
          <w:rStyle w:val="Emphasis"/>
        </w:rPr>
        <w:t>peculiar oscillation between history and ontology</w:t>
      </w:r>
      <w:r w:rsidRPr="009702A2">
        <w:rPr>
          <w:sz w:val="16"/>
        </w:rPr>
        <w:t xml:space="preserve">, </w:t>
      </w:r>
      <w:r w:rsidRPr="002A30F8">
        <w:rPr>
          <w:rStyle w:val="StyleUnderline"/>
        </w:rPr>
        <w:t xml:space="preserve">the critique of anthropocentrism </w:t>
      </w:r>
      <w:r w:rsidRPr="008F233D">
        <w:rPr>
          <w:rStyle w:val="StyleUnderline"/>
        </w:rPr>
        <w:t>can</w:t>
      </w:r>
      <w:r w:rsidRPr="009702A2">
        <w:rPr>
          <w:sz w:val="16"/>
        </w:rPr>
        <w:t xml:space="preserve"> sometimes </w:t>
      </w:r>
      <w:r w:rsidRPr="008F233D">
        <w:rPr>
          <w:rStyle w:val="StyleUnderline"/>
        </w:rPr>
        <w:t xml:space="preserve">effect </w:t>
      </w:r>
      <w:r w:rsidRPr="00985ED4">
        <w:rPr>
          <w:rStyle w:val="StyleUnderline"/>
          <w:highlight w:val="cyan"/>
        </w:rPr>
        <w:t>a</w:t>
      </w:r>
      <w:r w:rsidRPr="002A30F8">
        <w:rPr>
          <w:rStyle w:val="StyleUnderline"/>
        </w:rPr>
        <w:t xml:space="preserve"> sort of </w:t>
      </w:r>
      <w:r w:rsidRPr="00985ED4">
        <w:rPr>
          <w:rStyle w:val="Emphasis"/>
          <w:highlight w:val="cyan"/>
        </w:rPr>
        <w:t>theoretical narcissism</w:t>
      </w:r>
      <w:r w:rsidRPr="00985ED4">
        <w:rPr>
          <w:sz w:val="16"/>
          <w:highlight w:val="cyan"/>
        </w:rPr>
        <w:t xml:space="preserve"> </w:t>
      </w:r>
      <w:r w:rsidRPr="00985ED4">
        <w:rPr>
          <w:rStyle w:val="StyleUnderline"/>
          <w:highlight w:val="cyan"/>
        </w:rPr>
        <w:t xml:space="preserve">which places the theorist at the </w:t>
      </w:r>
      <w:r w:rsidRPr="00985ED4">
        <w:rPr>
          <w:rStyle w:val="Emphasis"/>
          <w:highlight w:val="cyan"/>
        </w:rPr>
        <w:t>endpoint</w:t>
      </w:r>
      <w:r w:rsidRPr="00985ED4">
        <w:rPr>
          <w:rStyle w:val="StyleUnderline"/>
          <w:highlight w:val="cyan"/>
        </w:rPr>
        <w:t xml:space="preserve"> of an eschatology whe</w:t>
      </w:r>
      <w:r w:rsidRPr="002A30F8">
        <w:rPr>
          <w:rStyle w:val="StyleUnderline"/>
        </w:rPr>
        <w:t xml:space="preserve">rein </w:t>
      </w:r>
      <w:r w:rsidRPr="00985ED4">
        <w:rPr>
          <w:rStyle w:val="StyleUnderline"/>
          <w:highlight w:val="cyan"/>
        </w:rPr>
        <w:t xml:space="preserve">the </w:t>
      </w:r>
      <w:r w:rsidRPr="00985ED4">
        <w:rPr>
          <w:rStyle w:val="Emphasis"/>
          <w:highlight w:val="cyan"/>
        </w:rPr>
        <w:t>true nature of existence</w:t>
      </w:r>
      <w:r w:rsidRPr="00985ED4">
        <w:rPr>
          <w:rStyle w:val="StyleUnderline"/>
          <w:highlight w:val="cyan"/>
        </w:rPr>
        <w:t xml:space="preserve"> is only discernible from the </w:t>
      </w:r>
      <w:r w:rsidRPr="00985ED4">
        <w:rPr>
          <w:rStyle w:val="Emphasis"/>
          <w:highlight w:val="cyan"/>
        </w:rPr>
        <w:t>historical instant at which they find themselves</w:t>
      </w:r>
      <w:r w:rsidRPr="000C5822">
        <w:rPr>
          <w:rStyle w:val="StyleUnderline"/>
        </w:rPr>
        <w:t>.</w:t>
      </w:r>
    </w:p>
    <w:p w14:paraId="3260463E" w14:textId="77777777" w:rsidR="00936E58" w:rsidRPr="005B30D3" w:rsidRDefault="00936E58" w:rsidP="00936E58">
      <w:pPr>
        <w:rPr>
          <w:rFonts w:asciiTheme="minorHAnsi" w:hAnsiTheme="minorHAnsi" w:cstheme="minorHAnsi"/>
          <w:u w:val="single"/>
        </w:rPr>
      </w:pPr>
    </w:p>
    <w:p w14:paraId="3273870D"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58"/>
    <w:rsid w:val="008812CA"/>
    <w:rsid w:val="0093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0438"/>
  <w15:chartTrackingRefBased/>
  <w15:docId w15:val="{A489F934-E352-4EBE-9FAC-F289075D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36E58"/>
    <w:rPr>
      <w:rFonts w:ascii="Calibri" w:hAnsi="Calibri" w:cs="Calibri"/>
    </w:rPr>
  </w:style>
  <w:style w:type="paragraph" w:styleId="Heading1">
    <w:name w:val="heading 1"/>
    <w:aliases w:val="Pocket"/>
    <w:basedOn w:val="Normal"/>
    <w:next w:val="Normal"/>
    <w:link w:val="Heading1Char"/>
    <w:qFormat/>
    <w:rsid w:val="00936E5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936E5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936E5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936E5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936E58"/>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936E5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936E5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36E58"/>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936E58"/>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36E5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936E58"/>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936E58"/>
  </w:style>
  <w:style w:type="character" w:styleId="FollowedHyperlink">
    <w:name w:val="FollowedHyperlink"/>
    <w:basedOn w:val="DefaultParagraphFont"/>
    <w:uiPriority w:val="99"/>
    <w:semiHidden/>
    <w:unhideWhenUsed/>
    <w:rsid w:val="00936E58"/>
    <w:rPr>
      <w:color w:val="auto"/>
      <w:u w:val="non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93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93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936E5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936E5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936E58"/>
    <w:pPr>
      <w:ind w:left="720"/>
      <w:contextualSpacing/>
    </w:pPr>
  </w:style>
  <w:style w:type="character" w:styleId="Strong">
    <w:name w:val="Strong"/>
    <w:basedOn w:val="DefaultParagraphFont"/>
    <w:uiPriority w:val="22"/>
    <w:qFormat/>
    <w:rsid w:val="00936E58"/>
    <w:rPr>
      <w:b/>
      <w:bCs/>
    </w:rPr>
  </w:style>
  <w:style w:type="character" w:styleId="UnresolvedMention">
    <w:name w:val="Unresolved Mention"/>
    <w:basedOn w:val="DefaultParagraphFont"/>
    <w:uiPriority w:val="99"/>
    <w:semiHidden/>
    <w:unhideWhenUsed/>
    <w:rsid w:val="00936E58"/>
    <w:rPr>
      <w:color w:val="605E5C"/>
      <w:shd w:val="clear" w:color="auto" w:fill="E1DFDD"/>
    </w:rPr>
  </w:style>
  <w:style w:type="paragraph" w:customStyle="1" w:styleId="Emphasis1">
    <w:name w:val="Emphasis1"/>
    <w:basedOn w:val="Normal"/>
    <w:autoRedefine/>
    <w:uiPriority w:val="7"/>
    <w:qFormat/>
    <w:rsid w:val="00936E58"/>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m/monopoly.asp" TargetMode="External"/><Relationship Id="rId18" Type="http://schemas.openxmlformats.org/officeDocument/2006/relationships/hyperlink" Target="https://fortune.com/2021/06/24/house-panel-big-tech-facebook-google/" TargetMode="External"/><Relationship Id="rId26" Type="http://schemas.openxmlformats.org/officeDocument/2006/relationships/hyperlink" Target="https://fortune.com/company/microsoft" TargetMode="External"/><Relationship Id="rId3" Type="http://schemas.openxmlformats.org/officeDocument/2006/relationships/settings" Target="settings.xml"/><Relationship Id="rId21" Type="http://schemas.openxmlformats.org/officeDocument/2006/relationships/hyperlink" Target="https://fortune.com/company/alphabet" TargetMode="External"/><Relationship Id="rId34" Type="http://schemas.openxmlformats.org/officeDocument/2006/relationships/hyperlink" Target="http://abcnews.go.com/Technology/slideshow/volcano-viewing-world-13238734" TargetMode="External"/><Relationship Id="rId7" Type="http://schemas.openxmlformats.org/officeDocument/2006/relationships/hyperlink" Target="https://www.investopedia.com/markets/quote?tvwidgetsymbol=amzn" TargetMode="External"/><Relationship Id="rId12" Type="http://schemas.openxmlformats.org/officeDocument/2006/relationships/hyperlink" Target="https://www.cnbc.com/2019/03/15/bmo-favors-netflix-over-amazon-because-of-sen-warren.html" TargetMode="External"/><Relationship Id="rId17" Type="http://schemas.openxmlformats.org/officeDocument/2006/relationships/hyperlink" Target="https://fortune.com/2021/08/18/big-tech-breakup-antitrust-popular-outrage-facebook-google-standard-oil-microsoft/" TargetMode="External"/><Relationship Id="rId25" Type="http://schemas.openxmlformats.org/officeDocument/2006/relationships/hyperlink" Target="https://fortune.com/company/ibm" TargetMode="External"/><Relationship Id="rId33" Type="http://schemas.openxmlformats.org/officeDocument/2006/relationships/hyperlink" Target="https://abcnews.go.com/Technology/end-world-super-volcanoes-form-quickly-destructive-asteroid/story?id=16508702" TargetMode="External"/><Relationship Id="rId2" Type="http://schemas.openxmlformats.org/officeDocument/2006/relationships/styles" Target="styles.xml"/><Relationship Id="rId16" Type="http://schemas.openxmlformats.org/officeDocument/2006/relationships/hyperlink" Target="https://www.fhi.ox.ac.uk/wp-content/uploads/Existential-Risks-2017-01-23.pdf" TargetMode="External"/><Relationship Id="rId20" Type="http://schemas.openxmlformats.org/officeDocument/2006/relationships/hyperlink" Target="https://fortune.com/company/facebook" TargetMode="External"/><Relationship Id="rId29" Type="http://schemas.openxmlformats.org/officeDocument/2006/relationships/hyperlink" Target="http://muse.jhu.edu/journals/world_politics/v061/61.1.wohlforth.html" TargetMode="External"/><Relationship Id="rId1" Type="http://schemas.openxmlformats.org/officeDocument/2006/relationships/numbering" Target="numbering.xml"/><Relationship Id="rId6" Type="http://schemas.openxmlformats.org/officeDocument/2006/relationships/hyperlink" Target="https://www.pewresearch.org/fact-tank/2019/05/16/facts-about-americans-and-facebook/" TargetMode="External"/><Relationship Id="rId11" Type="http://schemas.openxmlformats.org/officeDocument/2006/relationships/hyperlink" Target="https://www.investopedia.com/markets/quote?tvwidgetsymbol=nflx" TargetMode="External"/><Relationship Id="rId24" Type="http://schemas.openxmlformats.org/officeDocument/2006/relationships/hyperlink" Target="https://energyhistory.yale.edu/library-item/ida-m-tarbell-history-standard-oil-company-1904" TargetMode="External"/><Relationship Id="rId32" Type="http://schemas.openxmlformats.org/officeDocument/2006/relationships/hyperlink" Target="https://www.bbvaopenmind.com/en/articles/technological-wild-cards-existential-risk-and-a-changing-humanity/" TargetMode="External"/><Relationship Id="rId5" Type="http://schemas.openxmlformats.org/officeDocument/2006/relationships/hyperlink" Target="https://www.investopedia.com/elizabeth-warren-s-economic-plan-explained-4706529" TargetMode="Externa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fortune.com/tag/big-tech/" TargetMode="External"/><Relationship Id="rId28" Type="http://schemas.openxmlformats.org/officeDocument/2006/relationships/hyperlink" Target="http://muse.jhu.edu/journals/world_politics/v061/61.1.wohlforth.html" TargetMode="External"/><Relationship Id="rId36" Type="http://schemas.openxmlformats.org/officeDocument/2006/relationships/theme" Target="theme/theme1.xml"/><Relationship Id="rId10" Type="http://schemas.openxmlformats.org/officeDocument/2006/relationships/hyperlink" Target="https://www.theverge.com/2019/3/9/18257965/elizabeth-warren-break-up-apple-monopoly-antitrust" TargetMode="External"/><Relationship Id="rId19" Type="http://schemas.openxmlformats.org/officeDocument/2006/relationships/hyperlink" Target="https://fortune.com/2021/06/30/ftc-chair-lina-khan-populist-antitrust-movement-what-can-she-do-federal-trade-commission/" TargetMode="External"/><Relationship Id="rId31" Type="http://schemas.openxmlformats.org/officeDocument/2006/relationships/hyperlink" Target="http://muse.jhu.edu/journals/world_politics/v061/61.1.wohlforth.html" TargetMode="External"/><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4" Type="http://schemas.openxmlformats.org/officeDocument/2006/relationships/hyperlink" Target="https://www.investopedia.com/markets/quote?tvwidgetsymbol=googl" TargetMode="External"/><Relationship Id="rId22" Type="http://schemas.openxmlformats.org/officeDocument/2006/relationships/hyperlink" Target="https://fortune.com/2021/01/04/facebook-antitrust-lawsuit-ftc-entrepreneurs-innovation/" TargetMode="External"/><Relationship Id="rId27" Type="http://schemas.openxmlformats.org/officeDocument/2006/relationships/hyperlink" Target="https://cpb-us-e1.wpmucdn.com/sites.dartmouth.edu/dist/b/174/files/2013/04/War.pdf" TargetMode="External"/><Relationship Id="rId30" Type="http://schemas.openxmlformats.org/officeDocument/2006/relationships/hyperlink" Target="http://muse.jhu.edu/journals/world_politics/v061/61.1.wohlforth.html" TargetMode="External"/><Relationship Id="rId35" Type="http://schemas.openxmlformats.org/officeDocument/2006/relationships/fontTable" Target="fontTable.xml"/><Relationship Id="rId8" Type="http://schemas.openxmlformats.org/officeDocument/2006/relationships/hyperlink" Target="https://www.retaildive.com/news/with-private-brands-amazon-plays-the-long-game/5507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30519</Words>
  <Characters>173963</Characters>
  <Application>Microsoft Office Word</Application>
  <DocSecurity>0</DocSecurity>
  <Lines>1449</Lines>
  <Paragraphs>408</Paragraphs>
  <ScaleCrop>false</ScaleCrop>
  <Company/>
  <LinksUpToDate>false</LinksUpToDate>
  <CharactersWithSpaces>204074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2021-09-19T17:05:00Z</dcterms:created>
  <dcterms:modified xsi:type="dcterms:W3CDTF">2021-09-19T17:06:00Z</dcterms:modified>
</cp:coreProperties>
</file>