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5DEA" w14:textId="04B2EBE2" w:rsidR="00E42E4C" w:rsidRDefault="00714446" w:rsidP="00714446">
      <w:pPr>
        <w:pStyle w:val="Heading1"/>
      </w:pPr>
      <w:r>
        <w:t xml:space="preserve">1AC---Competitive </w:t>
      </w:r>
      <w:r w:rsidR="00C2485E">
        <w:t>S</w:t>
      </w:r>
      <w:r>
        <w:t>tandard---NDT</w:t>
      </w:r>
    </w:p>
    <w:p w14:paraId="4ECDA6FE" w14:textId="77777777" w:rsidR="00040FE8" w:rsidRPr="00F61F5F" w:rsidRDefault="00040FE8" w:rsidP="00040FE8">
      <w:pPr>
        <w:pStyle w:val="Heading2"/>
        <w:rPr>
          <w:rFonts w:cstheme="majorHAnsi"/>
        </w:rPr>
      </w:pPr>
      <w:r w:rsidRPr="00F61F5F">
        <w:rPr>
          <w:rFonts w:cstheme="majorHAnsi"/>
        </w:rPr>
        <w:lastRenderedPageBreak/>
        <w:t>1AC</w:t>
      </w:r>
    </w:p>
    <w:p w14:paraId="428C314B" w14:textId="77777777" w:rsidR="00040FE8" w:rsidRPr="00F61F5F" w:rsidRDefault="00040FE8" w:rsidP="00040FE8">
      <w:pPr>
        <w:pStyle w:val="Heading3"/>
        <w:rPr>
          <w:rFonts w:cstheme="majorHAnsi"/>
        </w:rPr>
      </w:pPr>
      <w:r w:rsidRPr="00F61F5F">
        <w:rPr>
          <w:rFonts w:cstheme="majorHAnsi"/>
        </w:rPr>
        <w:lastRenderedPageBreak/>
        <w:t>Plan---1AC</w:t>
      </w:r>
    </w:p>
    <w:p w14:paraId="174BEDFA" w14:textId="0F182560" w:rsidR="00040FE8" w:rsidRDefault="00040FE8" w:rsidP="00040FE8">
      <w:pPr>
        <w:pStyle w:val="Heading4"/>
        <w:rPr>
          <w:rFonts w:cstheme="majorHAnsi"/>
        </w:rPr>
      </w:pPr>
      <w:r w:rsidRPr="00F61F5F">
        <w:rPr>
          <w:rFonts w:cstheme="majorHAnsi"/>
        </w:rPr>
        <w:t>Plan: The United States federal government should prohibit private sector business practices that violate an effective competition antitrust standard.</w:t>
      </w:r>
    </w:p>
    <w:p w14:paraId="56F56098" w14:textId="77777777" w:rsidR="00040FE8" w:rsidRPr="00393FFF" w:rsidRDefault="00040FE8" w:rsidP="00040FE8"/>
    <w:p w14:paraId="1E8779B8" w14:textId="77777777" w:rsidR="00040FE8" w:rsidRPr="00F61F5F" w:rsidRDefault="00040FE8" w:rsidP="00040FE8">
      <w:pPr>
        <w:pStyle w:val="Heading3"/>
        <w:rPr>
          <w:rFonts w:cstheme="majorHAnsi"/>
        </w:rPr>
      </w:pPr>
      <w:r w:rsidRPr="00F61F5F">
        <w:rPr>
          <w:rFonts w:cstheme="majorHAnsi"/>
        </w:rPr>
        <w:lastRenderedPageBreak/>
        <w:t>Economy---1AC</w:t>
      </w:r>
    </w:p>
    <w:p w14:paraId="4E553ACB" w14:textId="77777777" w:rsidR="00040FE8" w:rsidRDefault="00040FE8" w:rsidP="00040FE8">
      <w:pPr>
        <w:pStyle w:val="Heading4"/>
        <w:rPr>
          <w:rFonts w:cstheme="majorHAnsi"/>
        </w:rPr>
      </w:pPr>
      <w:r w:rsidRPr="00F61F5F">
        <w:rPr>
          <w:rFonts w:cstheme="majorHAnsi"/>
        </w:rPr>
        <w:t xml:space="preserve">The </w:t>
      </w:r>
      <w:r w:rsidRPr="00F61F5F">
        <w:rPr>
          <w:rFonts w:cstheme="majorHAnsi"/>
          <w:u w:val="single"/>
        </w:rPr>
        <w:t>advantage</w:t>
      </w:r>
      <w:r w:rsidRPr="00F61F5F">
        <w:rPr>
          <w:rFonts w:cstheme="majorHAnsi"/>
        </w:rPr>
        <w:t xml:space="preserve"> is the </w:t>
      </w:r>
      <w:r w:rsidRPr="00F61F5F">
        <w:rPr>
          <w:rFonts w:cstheme="majorHAnsi"/>
          <w:u w:val="single"/>
        </w:rPr>
        <w:t>economy</w:t>
      </w:r>
      <w:r w:rsidRPr="00F61F5F">
        <w:rPr>
          <w:rFonts w:cstheme="majorHAnsi"/>
        </w:rPr>
        <w:t>:</w:t>
      </w:r>
    </w:p>
    <w:p w14:paraId="36BD6B5E" w14:textId="77777777" w:rsidR="00040FE8" w:rsidRPr="009747BA" w:rsidRDefault="00040FE8" w:rsidP="00040FE8"/>
    <w:p w14:paraId="1BCCC506" w14:textId="77777777" w:rsidR="00040FE8" w:rsidRPr="00F61F5F" w:rsidRDefault="00040FE8" w:rsidP="00040FE8">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19AF42C9" w14:textId="77777777" w:rsidR="00040FE8" w:rsidRPr="00F61F5F" w:rsidRDefault="00040FE8" w:rsidP="00040FE8">
      <w:pPr>
        <w:rPr>
          <w:rFonts w:cstheme="majorHAnsi"/>
        </w:rPr>
      </w:pPr>
      <w:r w:rsidRPr="00F61F5F">
        <w:rPr>
          <w:rFonts w:cstheme="majorHAnsi"/>
        </w:rPr>
        <w:t xml:space="preserve">Fiona M. Scott </w:t>
      </w:r>
      <w:r w:rsidRPr="00F61F5F">
        <w:rPr>
          <w:rStyle w:val="Style13ptBold"/>
          <w:rFonts w:cstheme="majorHAnsi"/>
        </w:rPr>
        <w:t>Morton 20</w:t>
      </w:r>
      <w:r w:rsidRPr="00F61F5F">
        <w:rPr>
          <w:rFonts w:cstheme="majorHAnsi"/>
        </w:rPr>
        <w:t>. Theodore Nierenberg Professor of Economics at the Yale University School of Management. “Reforming U.S. antitrust enforcement and competition policy,” https://equitablegrowth.org/reforming-u-s-antitrust-enforcement-and-competition-policy/.</w:t>
      </w:r>
    </w:p>
    <w:p w14:paraId="73A1D70F" w14:textId="77777777" w:rsidR="00040FE8" w:rsidRPr="00F61F5F" w:rsidRDefault="00040FE8" w:rsidP="00040FE8">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22C44393" w14:textId="77777777" w:rsidR="00040FE8" w:rsidRPr="00F61F5F" w:rsidRDefault="00040FE8" w:rsidP="00040FE8">
      <w:pPr>
        <w:rPr>
          <w:sz w:val="16"/>
          <w:szCs w:val="16"/>
        </w:rPr>
      </w:pPr>
      <w:r w:rsidRPr="00F61F5F">
        <w:rPr>
          <w:sz w:val="16"/>
          <w:szCs w:val="16"/>
        </w:rPr>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w:t>
      </w:r>
      <w:proofErr w:type="gramStart"/>
      <w:r w:rsidRPr="00F61F5F">
        <w:rPr>
          <w:sz w:val="16"/>
          <w:szCs w:val="16"/>
        </w:rPr>
        <w:t>shares, and</w:t>
      </w:r>
      <w:proofErr w:type="gramEnd"/>
      <w:r w:rsidRPr="00F61F5F">
        <w:rPr>
          <w:sz w:val="16"/>
          <w:szCs w:val="16"/>
        </w:rPr>
        <w:t xml:space="preserve">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5E61323F" w14:textId="77777777" w:rsidR="00040FE8" w:rsidRPr="00F61F5F" w:rsidRDefault="00040FE8" w:rsidP="00040FE8">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51D17E8A" w14:textId="77777777" w:rsidR="00040FE8" w:rsidRDefault="00040FE8" w:rsidP="00040FE8">
      <w:pPr>
        <w:rPr>
          <w:rFonts w:cstheme="majorHAnsi"/>
          <w:sz w:val="16"/>
        </w:rPr>
      </w:pPr>
      <w:proofErr w:type="gramStart"/>
      <w:r w:rsidRPr="00F61F5F">
        <w:rPr>
          <w:rStyle w:val="StyleUnderline"/>
          <w:rFonts w:cstheme="majorHAnsi"/>
        </w:rPr>
        <w:t>This is why</w:t>
      </w:r>
      <w:proofErr w:type="gramEnd"/>
      <w:r w:rsidRPr="00F61F5F">
        <w:rPr>
          <w:rStyle w:val="StyleUnderline"/>
          <w:rFonts w:cstheme="majorHAnsi"/>
        </w:rPr>
        <w:t xml:space="preserve">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w:t>
      </w:r>
      <w:proofErr w:type="gramStart"/>
      <w:r w:rsidRPr="00F61F5F">
        <w:rPr>
          <w:rStyle w:val="StyleUnderline"/>
          <w:rFonts w:cstheme="majorHAnsi"/>
        </w:rPr>
        <w:t xml:space="preserve">, in particular, </w:t>
      </w:r>
      <w:r w:rsidRPr="00F61F5F">
        <w:rPr>
          <w:rStyle w:val="StyleUnderline"/>
          <w:rFonts w:cstheme="majorHAnsi"/>
          <w:highlight w:val="cyan"/>
        </w:rPr>
        <w:t>such</w:t>
      </w:r>
      <w:proofErr w:type="gramEnd"/>
      <w:r w:rsidRPr="00F61F5F">
        <w:rPr>
          <w:rStyle w:val="StyleUnderline"/>
          <w:rFonts w:cstheme="majorHAnsi"/>
          <w:highlight w:val="cyan"/>
        </w:rPr>
        <w:t xml:space="preserve">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6CF0644C" w14:textId="77777777" w:rsidR="00040FE8" w:rsidRPr="00F61F5F" w:rsidRDefault="00040FE8" w:rsidP="00040FE8">
      <w:pPr>
        <w:rPr>
          <w:rFonts w:cstheme="majorHAnsi"/>
          <w:sz w:val="16"/>
        </w:rPr>
      </w:pPr>
    </w:p>
    <w:p w14:paraId="5D44B497" w14:textId="77777777" w:rsidR="00040FE8" w:rsidRPr="00F61F5F" w:rsidRDefault="00040FE8" w:rsidP="00040FE8">
      <w:pPr>
        <w:pStyle w:val="Heading4"/>
        <w:rPr>
          <w:rFonts w:cstheme="majorHAnsi"/>
        </w:rPr>
      </w:pPr>
      <w:r w:rsidRPr="00F61F5F">
        <w:rPr>
          <w:rFonts w:cstheme="majorHAnsi"/>
        </w:rPr>
        <w:lastRenderedPageBreak/>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2FD0DDCC" w14:textId="77777777" w:rsidR="00040FE8" w:rsidRPr="00F61F5F" w:rsidRDefault="00040FE8" w:rsidP="00040FE8">
      <w:pPr>
        <w:rPr>
          <w:rFonts w:cstheme="majorHAnsi"/>
        </w:rPr>
      </w:pPr>
      <w:r w:rsidRPr="00F61F5F">
        <w:rPr>
          <w:rFonts w:cstheme="majorHAnsi"/>
        </w:rPr>
        <w:t xml:space="preserve">Marshall </w:t>
      </w:r>
      <w:proofErr w:type="spellStart"/>
      <w:r w:rsidRPr="00F61F5F">
        <w:rPr>
          <w:rStyle w:val="Style13ptBold"/>
          <w:rFonts w:cstheme="majorHAnsi"/>
        </w:rPr>
        <w:t>Steinbaum</w:t>
      </w:r>
      <w:proofErr w:type="spellEnd"/>
      <w:r w:rsidRPr="00F61F5F">
        <w:rPr>
          <w:rStyle w:val="Style13ptBold"/>
          <w:rFonts w:cstheme="majorHAnsi"/>
        </w:rPr>
        <w:t xml:space="preserve"> &amp;</w:t>
      </w:r>
      <w:r w:rsidRPr="00F61F5F">
        <w:rPr>
          <w:rFonts w:cstheme="majorHAnsi"/>
        </w:rPr>
        <w:t xml:space="preserve"> Maurice E. </w:t>
      </w:r>
      <w:proofErr w:type="spellStart"/>
      <w:r w:rsidRPr="00F61F5F">
        <w:rPr>
          <w:rStyle w:val="Style13ptBold"/>
          <w:rFonts w:cstheme="majorHAnsi"/>
        </w:rPr>
        <w:t>Stucke</w:t>
      </w:r>
      <w:proofErr w:type="spellEnd"/>
      <w:r w:rsidRPr="00F61F5F">
        <w:rPr>
          <w:rStyle w:val="Style13ptBold"/>
          <w:rFonts w:cstheme="majorHAnsi"/>
        </w:rPr>
        <w:t xml:space="preserve"> 19</w:t>
      </w:r>
      <w:r w:rsidRPr="00F61F5F">
        <w:rPr>
          <w:rFonts w:cstheme="majorHAnsi"/>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rPr>
          <w:t>https://marshallsteinbaum.org/assets/steinbaum-and-stucke-2020-effective-competition-standard-uchicago-law-review-.pdf</w:t>
        </w:r>
      </w:hyperlink>
      <w:r w:rsidRPr="00F61F5F">
        <w:rPr>
          <w:rFonts w:cstheme="majorHAnsi"/>
        </w:rPr>
        <w:t xml:space="preserve">. </w:t>
      </w:r>
    </w:p>
    <w:p w14:paraId="7AD9A5E2" w14:textId="77777777" w:rsidR="00040FE8" w:rsidRPr="00F61F5F" w:rsidRDefault="00040FE8" w:rsidP="00040FE8">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0ABDD9F3" w14:textId="77777777" w:rsidR="00040FE8" w:rsidRPr="00F61F5F" w:rsidRDefault="00040FE8" w:rsidP="00040FE8">
      <w:pPr>
        <w:rPr>
          <w:rFonts w:cstheme="majorHAnsi"/>
          <w:sz w:val="16"/>
        </w:rPr>
      </w:pPr>
      <w:r w:rsidRPr="00F61F5F">
        <w:rPr>
          <w:rStyle w:val="StyleUnderline"/>
          <w:rFonts w:cstheme="majorHAnsi"/>
        </w:rPr>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w:t>
      </w:r>
      <w:proofErr w:type="gramStart"/>
      <w:r w:rsidRPr="00F61F5F">
        <w:rPr>
          <w:rFonts w:cstheme="majorHAnsi"/>
          <w:sz w:val="16"/>
        </w:rPr>
        <w:t>illustrate</w:t>
      </w:r>
      <w:proofErr w:type="gramEnd"/>
      <w:r w:rsidRPr="00F61F5F">
        <w:rPr>
          <w:rFonts w:cstheme="majorHAnsi"/>
          <w:sz w:val="16"/>
        </w:rPr>
        <w:t xml:space="preserv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305EE2B8" w14:textId="77777777" w:rsidR="00040FE8" w:rsidRPr="00F61F5F" w:rsidRDefault="00040FE8" w:rsidP="00040FE8">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432C8376" w14:textId="77777777" w:rsidR="00040FE8" w:rsidRDefault="00040FE8" w:rsidP="00040FE8">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 xml:space="preserve">dispersion and </w:t>
      </w:r>
      <w:proofErr w:type="spellStart"/>
      <w:r w:rsidRPr="00F61F5F">
        <w:rPr>
          <w:rStyle w:val="StyleUnderline"/>
          <w:rFonts w:cstheme="majorHAnsi"/>
          <w:highlight w:val="cyan"/>
        </w:rPr>
        <w:t>deconcentration</w:t>
      </w:r>
      <w:proofErr w:type="spellEnd"/>
      <w:r w:rsidRPr="00F61F5F">
        <w:rPr>
          <w:rStyle w:val="StyleUnderline"/>
          <w:rFonts w:cstheme="majorHAnsi"/>
          <w:highlight w:val="cyan"/>
        </w:rPr>
        <w:t xml:space="preserve"> of significant private power wherever in the economy it is to be found</w:t>
      </w:r>
      <w:r w:rsidRPr="00F61F5F">
        <w:rPr>
          <w:rStyle w:val="StyleUnderline"/>
          <w:rFonts w:cstheme="majorHAnsi"/>
        </w:rPr>
        <w:t>, including throughout supply chains and in the labor market.</w:t>
      </w:r>
    </w:p>
    <w:p w14:paraId="1DBC1ECF" w14:textId="77777777" w:rsidR="00040FE8" w:rsidRPr="00F61F5F" w:rsidRDefault="00040FE8" w:rsidP="00040FE8">
      <w:pPr>
        <w:rPr>
          <w:rStyle w:val="StyleUnderline"/>
          <w:rFonts w:cstheme="majorHAnsi"/>
        </w:rPr>
      </w:pPr>
    </w:p>
    <w:p w14:paraId="54F6B5FA" w14:textId="77777777" w:rsidR="00040FE8" w:rsidRPr="00F61F5F" w:rsidRDefault="00040FE8" w:rsidP="00040FE8">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r w:rsidRPr="008136D8">
        <w:rPr>
          <w:rFonts w:cstheme="majorHAnsi"/>
        </w:rPr>
        <w:t>.</w:t>
      </w:r>
    </w:p>
    <w:p w14:paraId="17B01C4D" w14:textId="77777777" w:rsidR="00040FE8" w:rsidRPr="00F61F5F" w:rsidRDefault="00040FE8" w:rsidP="00040FE8">
      <w:pPr>
        <w:rPr>
          <w:rFonts w:cstheme="majorHAnsi"/>
        </w:rPr>
      </w:pPr>
      <w:r w:rsidRPr="00F61F5F">
        <w:rPr>
          <w:rFonts w:cstheme="majorHAnsi"/>
        </w:rPr>
        <w:t xml:space="preserve">Marshall </w:t>
      </w:r>
      <w:proofErr w:type="spellStart"/>
      <w:r w:rsidRPr="00F61F5F">
        <w:rPr>
          <w:rStyle w:val="Style13ptBold"/>
          <w:rFonts w:cstheme="majorHAnsi"/>
        </w:rPr>
        <w:t>Steinbaum</w:t>
      </w:r>
      <w:proofErr w:type="spellEnd"/>
      <w:r w:rsidRPr="00F61F5F">
        <w:rPr>
          <w:rStyle w:val="Style13ptBold"/>
          <w:rFonts w:cstheme="majorHAnsi"/>
        </w:rPr>
        <w:t xml:space="preserve"> &amp;</w:t>
      </w:r>
      <w:r w:rsidRPr="00F61F5F">
        <w:rPr>
          <w:rFonts w:cstheme="majorHAnsi"/>
        </w:rPr>
        <w:t xml:space="preserve"> Maurice E. </w:t>
      </w:r>
      <w:proofErr w:type="spellStart"/>
      <w:r w:rsidRPr="00F61F5F">
        <w:rPr>
          <w:rStyle w:val="Style13ptBold"/>
          <w:rFonts w:cstheme="majorHAnsi"/>
        </w:rPr>
        <w:t>Stucke</w:t>
      </w:r>
      <w:proofErr w:type="spellEnd"/>
      <w:r w:rsidRPr="00F61F5F">
        <w:rPr>
          <w:rStyle w:val="Style13ptBold"/>
          <w:rFonts w:cstheme="majorHAnsi"/>
        </w:rPr>
        <w:t xml:space="preserve"> 19</w:t>
      </w:r>
      <w:r w:rsidRPr="00F61F5F">
        <w:rPr>
          <w:rFonts w:cstheme="majorHAnsi"/>
        </w:rPr>
        <w:t xml:space="preserve">. Assistant Professor of Economics, University of Utah. Douglas A. Blaze Distinguished Professor of Law, University of Tennessee College of Law. “The Effective Competition Standard: A New Standard for </w:t>
      </w:r>
      <w:r w:rsidRPr="00F61F5F">
        <w:rPr>
          <w:rFonts w:cstheme="majorHAnsi"/>
        </w:rPr>
        <w:lastRenderedPageBreak/>
        <w:t xml:space="preserve">Antitrust.” </w:t>
      </w:r>
      <w:hyperlink r:id="rId10" w:history="1">
        <w:r w:rsidRPr="00F61F5F">
          <w:rPr>
            <w:rStyle w:val="Hyperlink"/>
            <w:rFonts w:cstheme="majorHAnsi"/>
          </w:rPr>
          <w:t>https://marshallsteinbaum.org/assets/steinbaum-and-stucke-2020-effective-competition-standard-uchicago-law-review-.pdf</w:t>
        </w:r>
      </w:hyperlink>
      <w:r w:rsidRPr="00F61F5F">
        <w:rPr>
          <w:rFonts w:cstheme="majorHAnsi"/>
        </w:rPr>
        <w:t xml:space="preserve">. </w:t>
      </w:r>
    </w:p>
    <w:p w14:paraId="5A3A7FB3" w14:textId="77777777" w:rsidR="00040FE8" w:rsidRPr="00F61F5F" w:rsidRDefault="00040FE8" w:rsidP="00040FE8">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1141EC0B" w14:textId="77777777" w:rsidR="00040FE8" w:rsidRPr="00F61F5F" w:rsidRDefault="00040FE8" w:rsidP="00040FE8">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290918B2" w14:textId="77777777" w:rsidR="00040FE8" w:rsidRPr="00F61F5F" w:rsidRDefault="00040FE8" w:rsidP="00040FE8">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5D052F11" w14:textId="77777777" w:rsidR="00040FE8" w:rsidRPr="00F61F5F" w:rsidRDefault="00040FE8" w:rsidP="00040FE8">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2AEB872E" w14:textId="77777777" w:rsidR="00040FE8" w:rsidRPr="00F61F5F" w:rsidRDefault="00040FE8" w:rsidP="00040FE8">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28ADA7AF" w14:textId="77777777" w:rsidR="00040FE8" w:rsidRDefault="00040FE8" w:rsidP="00040FE8">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2906B25A" w14:textId="77777777" w:rsidR="00040FE8" w:rsidRPr="00F61F5F" w:rsidRDefault="00040FE8" w:rsidP="00040FE8">
      <w:pPr>
        <w:rPr>
          <w:rFonts w:cstheme="majorHAnsi"/>
          <w:b/>
          <w:iCs/>
          <w:u w:val="single"/>
          <w:bdr w:val="single" w:sz="8" w:space="0" w:color="auto"/>
        </w:rPr>
      </w:pPr>
    </w:p>
    <w:p w14:paraId="00F4EF01" w14:textId="1CE9EC7C" w:rsidR="00040FE8" w:rsidRPr="00F61F5F" w:rsidRDefault="00040FE8" w:rsidP="00040FE8">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r>
        <w:rPr>
          <w:rFonts w:cstheme="majorHAnsi"/>
        </w:rPr>
        <w:t>.</w:t>
      </w:r>
    </w:p>
    <w:p w14:paraId="4F81B7B4" w14:textId="77777777" w:rsidR="00040FE8" w:rsidRPr="00F61F5F" w:rsidRDefault="00040FE8" w:rsidP="00040FE8">
      <w:pPr>
        <w:rPr>
          <w:rFonts w:cstheme="majorHAnsi"/>
        </w:rPr>
      </w:pPr>
      <w:r w:rsidRPr="00F61F5F">
        <w:rPr>
          <w:rFonts w:cstheme="majorHAnsi"/>
        </w:rPr>
        <w:t xml:space="preserve">Philippe </w:t>
      </w:r>
      <w:r w:rsidRPr="00F61F5F">
        <w:rPr>
          <w:rStyle w:val="Style13ptBold"/>
          <w:rFonts w:cstheme="majorHAnsi"/>
        </w:rPr>
        <w:t>Aghion</w:t>
      </w:r>
      <w:r w:rsidRPr="00F61F5F">
        <w:rPr>
          <w:rFonts w:cstheme="majorHAnsi"/>
        </w:rPr>
        <w:t xml:space="preserve">, Reda </w:t>
      </w:r>
      <w:proofErr w:type="spellStart"/>
      <w:r w:rsidRPr="00F61F5F">
        <w:rPr>
          <w:rStyle w:val="Style13ptBold"/>
          <w:rFonts w:cstheme="majorHAnsi"/>
        </w:rPr>
        <w:t>Cherif</w:t>
      </w:r>
      <w:proofErr w:type="spellEnd"/>
      <w:r w:rsidRPr="00F61F5F">
        <w:rPr>
          <w:rFonts w:cstheme="majorHAnsi"/>
        </w:rPr>
        <w:t xml:space="preserve">, </w:t>
      </w:r>
      <w:r w:rsidRPr="00F61F5F">
        <w:rPr>
          <w:rStyle w:val="Style13ptBold"/>
          <w:rFonts w:cstheme="majorHAnsi"/>
        </w:rPr>
        <w:t>&amp;</w:t>
      </w:r>
      <w:r w:rsidRPr="00F61F5F">
        <w:rPr>
          <w:rFonts w:cstheme="majorHAnsi"/>
        </w:rPr>
        <w:t xml:space="preserve"> Fuad </w:t>
      </w:r>
      <w:r w:rsidRPr="00F61F5F">
        <w:rPr>
          <w:rStyle w:val="Style13ptBold"/>
          <w:rFonts w:cstheme="majorHAnsi"/>
        </w:rPr>
        <w:t>Hasanov</w:t>
      </w:r>
      <w:r w:rsidRPr="00F61F5F">
        <w:rPr>
          <w:rFonts w:cstheme="majorHAnsi"/>
        </w:rPr>
        <w:t xml:space="preserve"> </w:t>
      </w:r>
      <w:r w:rsidRPr="00F61F5F">
        <w:rPr>
          <w:rStyle w:val="Style13ptBold"/>
          <w:rFonts w:cstheme="majorHAnsi"/>
        </w:rPr>
        <w:t>21</w:t>
      </w:r>
      <w:r w:rsidRPr="00F61F5F">
        <w:rPr>
          <w:rFonts w:cstheme="majorHAnsi"/>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rPr>
          <w:t>https://www.elibrary.imf.org/view/journals/001/2021/080/article-A001-en.xml</w:t>
        </w:r>
      </w:hyperlink>
      <w:r w:rsidRPr="00F61F5F">
        <w:rPr>
          <w:rFonts w:cstheme="majorHAnsi"/>
        </w:rPr>
        <w:t xml:space="preserve">. </w:t>
      </w:r>
    </w:p>
    <w:p w14:paraId="3E715307" w14:textId="77777777" w:rsidR="00040FE8" w:rsidRPr="00F61F5F" w:rsidRDefault="00040FE8" w:rsidP="00040FE8">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w:t>
      </w:r>
      <w:r w:rsidRPr="00F61F5F">
        <w:rPr>
          <w:rStyle w:val="StyleUnderline"/>
          <w:rFonts w:cstheme="majorHAnsi"/>
        </w:rPr>
        <w:lastRenderedPageBreak/>
        <w:t xml:space="preserve">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w:t>
      </w:r>
      <w:proofErr w:type="gramStart"/>
      <w:r w:rsidRPr="00F61F5F">
        <w:rPr>
          <w:rFonts w:cstheme="majorHAnsi"/>
          <w:sz w:val="16"/>
        </w:rPr>
        <w:t>high</w:t>
      </w:r>
      <w:proofErr w:type="gramEnd"/>
      <w:r w:rsidRPr="00F61F5F">
        <w:rPr>
          <w:rFonts w:cstheme="majorHAnsi"/>
          <w:sz w:val="16"/>
        </w:rPr>
        <w:t xml:space="preserve"> and sustained growth which means to spur the emergence of good paying jobs. This is perhaps one of the most difficult and debated questions in economics.</w:t>
      </w:r>
    </w:p>
    <w:p w14:paraId="1C8B024C" w14:textId="77777777" w:rsidR="00040FE8" w:rsidRPr="00F61F5F" w:rsidRDefault="00040FE8" w:rsidP="00040FE8">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1BE3CD6B" w14:textId="77777777" w:rsidR="00040FE8" w:rsidRPr="00F61F5F" w:rsidRDefault="00040FE8" w:rsidP="00040FE8">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w:t>
      </w:r>
      <w:proofErr w:type="spellStart"/>
      <w:r w:rsidRPr="00F61F5F">
        <w:rPr>
          <w:rFonts w:cstheme="majorHAnsi"/>
          <w:sz w:val="16"/>
        </w:rPr>
        <w:t>Klenow</w:t>
      </w:r>
      <w:proofErr w:type="spellEnd"/>
      <w:r w:rsidRPr="00F61F5F">
        <w:rPr>
          <w:rFonts w:cstheme="majorHAnsi"/>
          <w:sz w:val="16"/>
        </w:rPr>
        <w:t xml:space="preserve">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0D4C3101" w14:textId="77777777" w:rsidR="00040FE8" w:rsidRPr="00F61F5F" w:rsidRDefault="00040FE8" w:rsidP="00040FE8">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3F00B081" w14:textId="77777777" w:rsidR="00040FE8" w:rsidRPr="00F61F5F" w:rsidRDefault="00040FE8" w:rsidP="00040FE8">
      <w:pPr>
        <w:rPr>
          <w:rFonts w:cstheme="majorHAnsi"/>
          <w:sz w:val="16"/>
          <w:szCs w:val="16"/>
        </w:rPr>
      </w:pPr>
      <w:r w:rsidRPr="00F61F5F">
        <w:rPr>
          <w:rFonts w:cstheme="majorHAnsi"/>
          <w:sz w:val="16"/>
          <w:szCs w:val="16"/>
        </w:rP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w:t>
      </w:r>
      <w:proofErr w:type="spellStart"/>
      <w:r w:rsidRPr="00F61F5F">
        <w:rPr>
          <w:rFonts w:cstheme="majorHAnsi"/>
          <w:sz w:val="16"/>
          <w:szCs w:val="16"/>
        </w:rPr>
        <w:t>Rodan</w:t>
      </w:r>
      <w:proofErr w:type="spellEnd"/>
      <w:r w:rsidRPr="00F61F5F">
        <w:rPr>
          <w:rFonts w:cstheme="majorHAnsi"/>
          <w:sz w:val="16"/>
          <w:szCs w:val="16"/>
        </w:rPr>
        <w:t xml:space="preserve">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18802719" w14:textId="77777777" w:rsidR="00040FE8" w:rsidRPr="00F61F5F" w:rsidRDefault="00040FE8" w:rsidP="00040FE8">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w:t>
      </w:r>
      <w:proofErr w:type="spellStart"/>
      <w:r w:rsidRPr="00F61F5F">
        <w:rPr>
          <w:rFonts w:cstheme="majorHAnsi"/>
          <w:sz w:val="16"/>
        </w:rPr>
        <w:t>Cherif</w:t>
      </w:r>
      <w:proofErr w:type="spellEnd"/>
      <w:r w:rsidRPr="00F61F5F">
        <w:rPr>
          <w:rFonts w:cstheme="majorHAnsi"/>
          <w:sz w:val="16"/>
        </w:rPr>
        <w:t xml:space="preserve"> and Hasanov 2019), others argue that service sectors could also play a role (IMF 2018). </w:t>
      </w:r>
      <w:r w:rsidRPr="00F61F5F">
        <w:rPr>
          <w:rStyle w:val="StyleUnderline"/>
          <w:rFonts w:cstheme="majorHAnsi"/>
        </w:rPr>
        <w:t xml:space="preserve">More important for </w:t>
      </w:r>
      <w:r w:rsidRPr="00F61F5F">
        <w:rPr>
          <w:rStyle w:val="StyleUnderline"/>
          <w:rFonts w:cstheme="majorHAnsi"/>
        </w:rPr>
        <w:lastRenderedPageBreak/>
        <w:t xml:space="preserve">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0768A295" w14:textId="77777777" w:rsidR="00040FE8" w:rsidRPr="00F61F5F" w:rsidRDefault="00040FE8" w:rsidP="00040FE8">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w:t>
      </w:r>
      <w:proofErr w:type="spellStart"/>
      <w:r w:rsidRPr="00F61F5F">
        <w:rPr>
          <w:rFonts w:cstheme="majorHAnsi"/>
          <w:sz w:val="16"/>
          <w:szCs w:val="16"/>
        </w:rPr>
        <w:t>Cherif</w:t>
      </w:r>
      <w:proofErr w:type="spellEnd"/>
      <w:r w:rsidRPr="00F61F5F">
        <w:rPr>
          <w:rFonts w:cstheme="majorHAnsi"/>
          <w:sz w:val="16"/>
          <w:szCs w:val="16"/>
        </w:rPr>
        <w:t xml:space="preserve"> and Hasanov 2019). The comparison of Malaysia’s foray into automotive industry in the 1970s with its champion Proton to the success of Korea’s Hyundai is a case in point (</w:t>
      </w:r>
      <w:proofErr w:type="spellStart"/>
      <w:r w:rsidRPr="00F61F5F">
        <w:rPr>
          <w:rFonts w:cstheme="majorHAnsi"/>
          <w:sz w:val="16"/>
          <w:szCs w:val="16"/>
        </w:rPr>
        <w:t>Cherif</w:t>
      </w:r>
      <w:proofErr w:type="spellEnd"/>
      <w:r w:rsidRPr="00F61F5F">
        <w:rPr>
          <w:rFonts w:cstheme="majorHAnsi"/>
          <w:sz w:val="16"/>
          <w:szCs w:val="16"/>
        </w:rPr>
        <w:t xml:space="preserve">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431DFF5" w14:textId="77777777" w:rsidR="00040FE8" w:rsidRPr="00AA3590" w:rsidRDefault="00040FE8" w:rsidP="00040FE8">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w:t>
      </w:r>
      <w:proofErr w:type="gramStart"/>
      <w:r w:rsidRPr="00AA3590">
        <w:rPr>
          <w:rFonts w:cstheme="majorHAnsi"/>
          <w:sz w:val="16"/>
        </w:rPr>
        <w:t>in order to</w:t>
      </w:r>
      <w:proofErr w:type="gramEnd"/>
      <w:r w:rsidRPr="00AA3590">
        <w:rPr>
          <w:rFonts w:cstheme="majorHAnsi"/>
          <w:sz w:val="16"/>
        </w:rPr>
        <w:t xml:space="preserve">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xml:space="preserve">. In other words, the more competitive the recipient sector is, the more positive the effects of targeted state subsidies to that sector are. </w:t>
      </w:r>
      <w:proofErr w:type="spellStart"/>
      <w:r w:rsidRPr="00AA3590">
        <w:rPr>
          <w:rFonts w:cstheme="majorHAnsi"/>
          <w:sz w:val="16"/>
        </w:rPr>
        <w:t>Infact</w:t>
      </w:r>
      <w:proofErr w:type="spellEnd"/>
      <w:r w:rsidRPr="00AA3590">
        <w:rPr>
          <w:rFonts w:cstheme="majorHAnsi"/>
          <w:sz w:val="16"/>
        </w:rPr>
        <w: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18698BD4" w14:textId="77777777" w:rsidR="00040FE8" w:rsidRPr="00AA3590" w:rsidRDefault="00040FE8" w:rsidP="00040FE8">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w:t>
      </w:r>
      <w:proofErr w:type="spellStart"/>
      <w:r w:rsidRPr="00AA3590">
        <w:rPr>
          <w:rFonts w:cstheme="majorHAnsi"/>
          <w:sz w:val="16"/>
          <w:szCs w:val="16"/>
        </w:rPr>
        <w:t>Giorcelli</w:t>
      </w:r>
      <w:proofErr w:type="spellEnd"/>
      <w:r w:rsidRPr="00AA3590">
        <w:rPr>
          <w:rFonts w:cstheme="majorHAnsi"/>
          <w:sz w:val="16"/>
          <w:szCs w:val="16"/>
        </w:rPr>
        <w:t xml:space="preserve">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242604FB" w14:textId="77777777" w:rsidR="00040FE8" w:rsidRPr="00AA3590" w:rsidRDefault="00040FE8" w:rsidP="00040FE8">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 xml:space="preserve">This intervention needs to be cognizant of exacerbating government failures such as </w:t>
      </w:r>
      <w:proofErr w:type="gramStart"/>
      <w:r w:rsidRPr="00F61F5F">
        <w:rPr>
          <w:rStyle w:val="StyleUnderline"/>
          <w:rFonts w:cstheme="majorHAnsi"/>
        </w:rPr>
        <w:t>rent-seeking</w:t>
      </w:r>
      <w:proofErr w:type="gramEnd"/>
      <w:r w:rsidRPr="00F61F5F">
        <w:rPr>
          <w:rStyle w:val="StyleUnderline"/>
          <w:rFonts w:cstheme="majorHAnsi"/>
        </w:rPr>
        <w:t xml:space="preserve">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6199D72A" w14:textId="77777777" w:rsidR="00040FE8" w:rsidRDefault="00040FE8" w:rsidP="00040FE8">
      <w:pPr>
        <w:pStyle w:val="Heading4"/>
      </w:pPr>
      <w:r>
        <w:t xml:space="preserve">That causes </w:t>
      </w:r>
      <w:r w:rsidRPr="00154494">
        <w:rPr>
          <w:u w:val="single"/>
        </w:rPr>
        <w:t>extreme poverty</w:t>
      </w:r>
      <w:r>
        <w:t xml:space="preserve"> and </w:t>
      </w:r>
      <w:r w:rsidRPr="00154494">
        <w:rPr>
          <w:u w:val="single"/>
        </w:rPr>
        <w:t>war</w:t>
      </w:r>
      <w:r>
        <w:t xml:space="preserve">---economic recovery is key. </w:t>
      </w:r>
    </w:p>
    <w:p w14:paraId="65E0591F" w14:textId="77777777" w:rsidR="00040FE8" w:rsidRPr="00100A35" w:rsidRDefault="00040FE8" w:rsidP="00040FE8">
      <w:r>
        <w:t xml:space="preserve">Mathew </w:t>
      </w:r>
      <w:r w:rsidRPr="00F317E7">
        <w:rPr>
          <w:rStyle w:val="Style13ptBold"/>
        </w:rPr>
        <w:t>Burrows and</w:t>
      </w:r>
      <w:r>
        <w:t xml:space="preserve"> Robert A. </w:t>
      </w:r>
      <w:r w:rsidRPr="00F317E7">
        <w:rPr>
          <w:rStyle w:val="Style13ptBold"/>
        </w:rPr>
        <w:t>Manning</w:t>
      </w:r>
      <w:r>
        <w:rPr>
          <w:rStyle w:val="Style13ptBold"/>
        </w:rPr>
        <w:t xml:space="preserve"> 20</w:t>
      </w:r>
      <w:r>
        <w:t xml:space="preserve">. Mathew Burrows Director </w:t>
      </w:r>
      <w:proofErr w:type="gramStart"/>
      <w:r>
        <w:t>Of</w:t>
      </w:r>
      <w:proofErr w:type="gramEnd"/>
      <w:r>
        <w:t xml:space="preserve"> Foresight, Scowcroft Strategy Initiative and Robert A. Manning Senior Fellow. "The top ten risks and opportunities for 2021". Atlantic Council. 12-16-2020. </w:t>
      </w:r>
      <w:r>
        <w:lastRenderedPageBreak/>
        <w:t>https://www.atlanticcouncil.org/blogs/new-atlanticist/the-top-ten-risks-and-opportunities-for-2021/</w:t>
      </w:r>
    </w:p>
    <w:p w14:paraId="6AC7E58F" w14:textId="77777777" w:rsidR="00040FE8" w:rsidRDefault="00040FE8" w:rsidP="00040FE8">
      <w:pPr>
        <w:rPr>
          <w:sz w:val="16"/>
        </w:rPr>
      </w:pPr>
      <w:r w:rsidRPr="00154494">
        <w:rPr>
          <w:sz w:val="16"/>
        </w:rPr>
        <w:t xml:space="preserve">Perhaps </w:t>
      </w:r>
      <w:r w:rsidRPr="008136D8">
        <w:rPr>
          <w:rStyle w:val="StyleUnderline"/>
          <w:highlight w:val="cyan"/>
        </w:rPr>
        <w:t xml:space="preserve">the world’s top achievement </w:t>
      </w:r>
      <w:r w:rsidRPr="00154494">
        <w:rPr>
          <w:rStyle w:val="StyleUnderline"/>
        </w:rPr>
        <w:t xml:space="preserve">of the last three decades </w:t>
      </w:r>
      <w:r w:rsidRPr="008136D8">
        <w:rPr>
          <w:rStyle w:val="StyleUnderline"/>
          <w:highlight w:val="cyan"/>
        </w:rPr>
        <w:t xml:space="preserve">was the </w:t>
      </w:r>
      <w:r w:rsidRPr="008136D8">
        <w:rPr>
          <w:rStyle w:val="Emphasis"/>
          <w:highlight w:val="cyan"/>
        </w:rPr>
        <w:t>rise of millions out of extreme poverty</w:t>
      </w:r>
      <w:r w:rsidRPr="008136D8">
        <w:rPr>
          <w:sz w:val="16"/>
          <w:highlight w:val="cyan"/>
        </w:rPr>
        <w:t xml:space="preserve"> </w:t>
      </w:r>
      <w:r w:rsidRPr="00154494">
        <w:rPr>
          <w:sz w:val="16"/>
        </w:rPr>
        <w:t xml:space="preserve">and the growth of a global middle class. </w:t>
      </w:r>
      <w:r w:rsidRPr="008136D8">
        <w:rPr>
          <w:rStyle w:val="StyleUnderline"/>
          <w:highlight w:val="cyan"/>
        </w:rPr>
        <w:t xml:space="preserve">This may be </w:t>
      </w:r>
      <w:r w:rsidRPr="008136D8">
        <w:rPr>
          <w:rStyle w:val="Emphasis"/>
          <w:highlight w:val="cyan"/>
        </w:rPr>
        <w:t>jeopardized</w:t>
      </w:r>
      <w:r w:rsidRPr="008136D8">
        <w:rPr>
          <w:sz w:val="16"/>
          <w:highlight w:val="cyan"/>
        </w:rPr>
        <w:t xml:space="preserve"> </w:t>
      </w:r>
      <w:r w:rsidRPr="008136D8">
        <w:rPr>
          <w:rStyle w:val="StyleUnderline"/>
          <w:highlight w:val="cyan"/>
        </w:rPr>
        <w:t xml:space="preserve">unless there is </w:t>
      </w:r>
      <w:r w:rsidRPr="00154494">
        <w:rPr>
          <w:rStyle w:val="StyleUnderline"/>
        </w:rPr>
        <w:t xml:space="preserve">a </w:t>
      </w:r>
      <w:r w:rsidRPr="00154494">
        <w:rPr>
          <w:rStyle w:val="Emphasis"/>
        </w:rPr>
        <w:t xml:space="preserve">strong </w:t>
      </w:r>
      <w:r w:rsidRPr="008136D8">
        <w:rPr>
          <w:rStyle w:val="Emphasis"/>
          <w:highlight w:val="cyan"/>
        </w:rPr>
        <w:t>recovery</w:t>
      </w:r>
      <w:r w:rsidRPr="008136D8">
        <w:rPr>
          <w:rStyle w:val="StyleUnderline"/>
          <w:highlight w:val="cyan"/>
        </w:rPr>
        <w:t xml:space="preserve"> </w:t>
      </w:r>
      <w:r w:rsidRPr="00154494">
        <w:rPr>
          <w:rStyle w:val="StyleUnderline"/>
        </w:rPr>
        <w:t>from</w:t>
      </w:r>
      <w:r w:rsidRPr="00154494">
        <w:rPr>
          <w:sz w:val="16"/>
        </w:rPr>
        <w:t xml:space="preserve"> the </w:t>
      </w:r>
      <w:r w:rsidRPr="00154494">
        <w:rPr>
          <w:rStyle w:val="StyleUnderline"/>
        </w:rPr>
        <w:t>COVID</w:t>
      </w:r>
      <w:r w:rsidRPr="00154494">
        <w:rPr>
          <w:sz w:val="16"/>
        </w:rPr>
        <w:t xml:space="preserve"> crisis in 2021 and beyond. Experts believe that </w:t>
      </w:r>
      <w:r w:rsidRPr="00154494">
        <w:rPr>
          <w:rStyle w:val="StyleUnderline"/>
        </w:rPr>
        <w:t xml:space="preserve">for the first time in half a century, </w:t>
      </w:r>
      <w:r w:rsidRPr="008136D8">
        <w:rPr>
          <w:rStyle w:val="StyleUnderline"/>
          <w:highlight w:val="cyan"/>
        </w:rPr>
        <w:t xml:space="preserve">the middle class has started to </w:t>
      </w:r>
      <w:r w:rsidRPr="008136D8">
        <w:rPr>
          <w:rStyle w:val="Emphasis"/>
          <w:highlight w:val="cyan"/>
        </w:rPr>
        <w:t>shrink</w:t>
      </w:r>
      <w:r w:rsidRPr="00154494">
        <w:rPr>
          <w:sz w:val="16"/>
        </w:rPr>
        <w:t xml:space="preserve">—potentially by 52 million people in Latin America alone. At the same time, the World Bank predicts that </w:t>
      </w:r>
      <w:r w:rsidRPr="00154494">
        <w:rPr>
          <w:rStyle w:val="StyleUnderline"/>
        </w:rPr>
        <w:t xml:space="preserve">by the end of 2021 up to </w:t>
      </w:r>
      <w:r w:rsidRPr="008136D8">
        <w:rPr>
          <w:rStyle w:val="StyleUnderline"/>
          <w:highlight w:val="cyan"/>
        </w:rPr>
        <w:t xml:space="preserve">150 million </w:t>
      </w:r>
      <w:r w:rsidRPr="00154494">
        <w:rPr>
          <w:rStyle w:val="StyleUnderline"/>
        </w:rPr>
        <w:t xml:space="preserve">additional people </w:t>
      </w:r>
      <w:r w:rsidRPr="008136D8">
        <w:rPr>
          <w:rStyle w:val="StyleUnderline"/>
          <w:highlight w:val="cyan"/>
        </w:rPr>
        <w:t xml:space="preserve">will </w:t>
      </w:r>
      <w:r w:rsidRPr="008136D8">
        <w:rPr>
          <w:rStyle w:val="Emphasis"/>
          <w:highlight w:val="cyan"/>
        </w:rPr>
        <w:t xml:space="preserve">fall into </w:t>
      </w:r>
      <w:r w:rsidRPr="00154494">
        <w:rPr>
          <w:rStyle w:val="Emphasis"/>
        </w:rPr>
        <w:t xml:space="preserve">extreme </w:t>
      </w:r>
      <w:r w:rsidRPr="008136D8">
        <w:rPr>
          <w:rStyle w:val="Emphasis"/>
          <w:highlight w:val="cyan"/>
        </w:rPr>
        <w:t>poverty</w:t>
      </w:r>
      <w:r w:rsidRPr="00154494">
        <w:rPr>
          <w:sz w:val="16"/>
        </w:rPr>
        <w:t xml:space="preserve">, defined as those living on less than $1.90 a day. </w:t>
      </w:r>
      <w:r w:rsidRPr="008136D8">
        <w:rPr>
          <w:rStyle w:val="StyleUnderline"/>
          <w:highlight w:val="cyan"/>
        </w:rPr>
        <w:t xml:space="preserve">Lower than expected </w:t>
      </w:r>
      <w:r w:rsidRPr="00154494">
        <w:rPr>
          <w:rStyle w:val="StyleUnderline"/>
        </w:rPr>
        <w:t xml:space="preserve">economic </w:t>
      </w:r>
      <w:r w:rsidRPr="008136D8">
        <w:rPr>
          <w:rStyle w:val="StyleUnderline"/>
          <w:highlight w:val="cyan"/>
        </w:rPr>
        <w:t>growth</w:t>
      </w:r>
      <w:r w:rsidRPr="008136D8">
        <w:rPr>
          <w:sz w:val="16"/>
          <w:highlight w:val="cyan"/>
        </w:rPr>
        <w:t xml:space="preserve"> </w:t>
      </w:r>
      <w:r w:rsidRPr="00154494">
        <w:rPr>
          <w:sz w:val="16"/>
        </w:rPr>
        <w:t xml:space="preserve">next year </w:t>
      </w:r>
      <w:r w:rsidRPr="008136D8">
        <w:rPr>
          <w:rStyle w:val="StyleUnderline"/>
          <w:highlight w:val="cyan"/>
        </w:rPr>
        <w:t xml:space="preserve">would </w:t>
      </w:r>
      <w:r w:rsidRPr="008136D8">
        <w:rPr>
          <w:rStyle w:val="Emphasis"/>
          <w:highlight w:val="cyan"/>
        </w:rPr>
        <w:t>increase that figure</w:t>
      </w:r>
      <w:r w:rsidRPr="00154494">
        <w:rPr>
          <w:sz w:val="16"/>
        </w:rPr>
        <w:t xml:space="preserve">. Historically, </w:t>
      </w:r>
      <w:r w:rsidRPr="008136D8">
        <w:rPr>
          <w:rStyle w:val="StyleUnderline"/>
          <w:highlight w:val="cyan"/>
        </w:rPr>
        <w:t xml:space="preserve">the erosion of the middle class correlates with </w:t>
      </w:r>
      <w:r w:rsidRPr="008136D8">
        <w:rPr>
          <w:rStyle w:val="Emphasis"/>
          <w:highlight w:val="cyan"/>
        </w:rPr>
        <w:t>political instability, democratic backsliding, and greater conflict</w:t>
      </w:r>
      <w:r w:rsidRPr="00154494">
        <w:rPr>
          <w:sz w:val="16"/>
        </w:rPr>
        <w:t xml:space="preserve">. </w:t>
      </w:r>
    </w:p>
    <w:p w14:paraId="11BE7CFD" w14:textId="77777777" w:rsidR="00040FE8" w:rsidRPr="00CD454B" w:rsidRDefault="00040FE8" w:rsidP="00040FE8">
      <w:pPr>
        <w:pStyle w:val="Heading4"/>
      </w:pPr>
      <w:r>
        <w:t xml:space="preserve">Recovery is key to the </w:t>
      </w:r>
      <w:r w:rsidRPr="008136D8">
        <w:rPr>
          <w:u w:val="single"/>
        </w:rPr>
        <w:t>global economy</w:t>
      </w:r>
      <w:r>
        <w:t>---</w:t>
      </w:r>
      <w:r w:rsidRPr="008136D8">
        <w:rPr>
          <w:u w:val="single"/>
        </w:rPr>
        <w:t>shocks spillover</w:t>
      </w:r>
      <w:r>
        <w:t xml:space="preserve">. </w:t>
      </w:r>
    </w:p>
    <w:p w14:paraId="53CDA7E3" w14:textId="77777777" w:rsidR="00040FE8" w:rsidRPr="00CD454B" w:rsidRDefault="00040FE8" w:rsidP="00040FE8">
      <w:r>
        <w:t xml:space="preserve">M. </w:t>
      </w:r>
      <w:proofErr w:type="spellStart"/>
      <w:r>
        <w:t>Ayhan</w:t>
      </w:r>
      <w:proofErr w:type="spellEnd"/>
      <w:r>
        <w:t xml:space="preserve"> </w:t>
      </w:r>
      <w:proofErr w:type="spellStart"/>
      <w:r w:rsidRPr="00CD454B">
        <w:rPr>
          <w:rStyle w:val="Style13ptBold"/>
        </w:rPr>
        <w:t>Kose</w:t>
      </w:r>
      <w:proofErr w:type="spellEnd"/>
      <w:r w:rsidRPr="00CD454B">
        <w:rPr>
          <w:rStyle w:val="Style13ptBold"/>
        </w:rPr>
        <w:t xml:space="preserve"> et al. 17</w:t>
      </w:r>
      <w:r>
        <w:t xml:space="preserve">. 27 February 2017 M. </w:t>
      </w:r>
      <w:proofErr w:type="spellStart"/>
      <w:r>
        <w:t>Ayhan</w:t>
      </w:r>
      <w:proofErr w:type="spellEnd"/>
      <w:r>
        <w:t xml:space="preserve"> </w:t>
      </w:r>
      <w:proofErr w:type="spellStart"/>
      <w:r>
        <w:t>Kose</w:t>
      </w:r>
      <w:proofErr w:type="spellEnd"/>
      <w:r>
        <w:t xml:space="preserve">, Chief Economist of EFI and Director of Prospects Group, World Bank. </w:t>
      </w:r>
      <w:proofErr w:type="spellStart"/>
      <w:r>
        <w:t>Csilla</w:t>
      </w:r>
      <w:proofErr w:type="spellEnd"/>
      <w:r>
        <w:t xml:space="preserve"> Lakatos, Senior Economist, World Bank. Franziska </w:t>
      </w:r>
      <w:proofErr w:type="spellStart"/>
      <w:r>
        <w:t>Ohnsorge</w:t>
      </w:r>
      <w:proofErr w:type="spellEnd"/>
      <w:r>
        <w:t>, Lead Economist in the Development Economics (DEC) Vice Presidency, World Bank. Marc Stocker, Senior Economist, Development Prospects Group, World Bank. “Understanding the global role of the US economy”. https://voxeu.org/article/understanding-global-role-us-economy</w:t>
      </w:r>
    </w:p>
    <w:p w14:paraId="13AE8F3A" w14:textId="77777777" w:rsidR="00040FE8" w:rsidRPr="00CD454B" w:rsidRDefault="00040FE8" w:rsidP="00040FE8">
      <w:pPr>
        <w:rPr>
          <w:sz w:val="16"/>
        </w:rPr>
      </w:pPr>
      <w:r w:rsidRPr="00CD454B">
        <w:rPr>
          <w:rStyle w:val="StyleUnderline"/>
        </w:rPr>
        <w:t xml:space="preserve">Because of its size and interconnectedness, </w:t>
      </w:r>
      <w:r w:rsidRPr="00CD454B">
        <w:rPr>
          <w:rStyle w:val="StyleUnderline"/>
          <w:highlight w:val="cyan"/>
        </w:rPr>
        <w:t>developments in the US economy</w:t>
      </w:r>
      <w:r w:rsidRPr="00CD454B">
        <w:rPr>
          <w:sz w:val="16"/>
          <w:highlight w:val="cyan"/>
        </w:rPr>
        <w:t xml:space="preserve"> </w:t>
      </w:r>
      <w:r w:rsidRPr="00CD454B">
        <w:rPr>
          <w:sz w:val="16"/>
        </w:rPr>
        <w:t xml:space="preserve">are bound to </w:t>
      </w:r>
      <w:r w:rsidRPr="00CD454B">
        <w:rPr>
          <w:rStyle w:val="Emphasis"/>
          <w:highlight w:val="cyan"/>
        </w:rPr>
        <w:t>have important effects around the world</w:t>
      </w:r>
      <w:r w:rsidRPr="00CD454B">
        <w:rPr>
          <w:sz w:val="16"/>
        </w:rPr>
        <w:t xml:space="preserve">. </w:t>
      </w:r>
      <w:r w:rsidRPr="00CD454B">
        <w:rPr>
          <w:rStyle w:val="Emphasis"/>
          <w:highlight w:val="cyan"/>
        </w:rPr>
        <w:t xml:space="preserve">The US has the world’s </w:t>
      </w:r>
      <w:r w:rsidRPr="00CD454B">
        <w:rPr>
          <w:rStyle w:val="Emphasis"/>
        </w:rPr>
        <w:t xml:space="preserve">single </w:t>
      </w:r>
      <w:r w:rsidRPr="00CD454B">
        <w:rPr>
          <w:rStyle w:val="Emphasis"/>
          <w:highlight w:val="cyan"/>
        </w:rPr>
        <w:t>largest economy</w:t>
      </w:r>
      <w:r w:rsidRPr="00CD454B">
        <w:rPr>
          <w:sz w:val="16"/>
        </w:rPr>
        <w:t xml:space="preserve">, </w:t>
      </w:r>
      <w:r w:rsidRPr="00CD454B">
        <w:rPr>
          <w:rStyle w:val="StyleUnderline"/>
        </w:rPr>
        <w:t>accounting for almost a quarter of global GDP</w:t>
      </w:r>
      <w:r w:rsidRPr="00CD454B">
        <w:rPr>
          <w:sz w:val="16"/>
        </w:rPr>
        <w:t xml:space="preserve"> (at market exchange rates), one-fifth of global FDI, and more than a third of stock market </w:t>
      </w:r>
      <w:proofErr w:type="spellStart"/>
      <w:r w:rsidRPr="00CD454B">
        <w:rPr>
          <w:sz w:val="16"/>
        </w:rPr>
        <w:t>capitalisation</w:t>
      </w:r>
      <w:proofErr w:type="spellEnd"/>
      <w:r w:rsidRPr="00CD454B">
        <w:rPr>
          <w:sz w:val="16"/>
        </w:rPr>
        <w:t xml:space="preserve">. </w:t>
      </w:r>
      <w:r w:rsidRPr="00CD454B">
        <w:rPr>
          <w:rStyle w:val="StyleUnderline"/>
          <w:highlight w:val="cyan"/>
        </w:rPr>
        <w:t xml:space="preserve">It is the </w:t>
      </w:r>
      <w:r w:rsidRPr="00CD454B">
        <w:rPr>
          <w:rStyle w:val="Emphasis"/>
          <w:highlight w:val="cyan"/>
        </w:rPr>
        <w:t>most important export destination</w:t>
      </w:r>
      <w:r w:rsidRPr="00CD454B">
        <w:rPr>
          <w:rStyle w:val="StyleUnderline"/>
          <w:highlight w:val="cyan"/>
        </w:rPr>
        <w:t xml:space="preserve"> for one-fifth of countries</w:t>
      </w:r>
      <w:r w:rsidRPr="00CD454B">
        <w:rPr>
          <w:rStyle w:val="StyleUnderline"/>
        </w:rPr>
        <w:t xml:space="preserve"> around the world. </w:t>
      </w:r>
      <w:r w:rsidRPr="00CD454B">
        <w:rPr>
          <w:rStyle w:val="StyleUnderline"/>
          <w:highlight w:val="cyan"/>
        </w:rPr>
        <w:t xml:space="preserve">The </w:t>
      </w:r>
      <w:r w:rsidRPr="00CD454B">
        <w:rPr>
          <w:rStyle w:val="StyleUnderline"/>
        </w:rPr>
        <w:t xml:space="preserve">US </w:t>
      </w:r>
      <w:r w:rsidRPr="00CD454B">
        <w:rPr>
          <w:rStyle w:val="StyleUnderline"/>
          <w:highlight w:val="cyan"/>
        </w:rPr>
        <w:t xml:space="preserve">dollar is the </w:t>
      </w:r>
      <w:r w:rsidRPr="00CD454B">
        <w:rPr>
          <w:rStyle w:val="Emphasis"/>
          <w:highlight w:val="cyan"/>
        </w:rPr>
        <w:t>most widely used currency</w:t>
      </w:r>
      <w:r w:rsidRPr="00CD454B">
        <w:rPr>
          <w:sz w:val="16"/>
          <w:highlight w:val="cyan"/>
        </w:rPr>
        <w:t xml:space="preserve"> </w:t>
      </w:r>
      <w:r w:rsidRPr="00CD454B">
        <w:rPr>
          <w:sz w:val="16"/>
        </w:rPr>
        <w:t xml:space="preserve">in global trade and financial transactions, </w:t>
      </w:r>
      <w:r w:rsidRPr="00CD454B">
        <w:rPr>
          <w:rStyle w:val="StyleUnderline"/>
        </w:rPr>
        <w:t xml:space="preserve">and </w:t>
      </w:r>
      <w:r w:rsidRPr="00CD454B">
        <w:rPr>
          <w:rStyle w:val="StyleUnderline"/>
          <w:highlight w:val="cyan"/>
        </w:rPr>
        <w:t xml:space="preserve">changes </w:t>
      </w:r>
      <w:r w:rsidRPr="00CD454B">
        <w:rPr>
          <w:rStyle w:val="StyleUnderline"/>
        </w:rPr>
        <w:t>in US</w:t>
      </w:r>
      <w:r w:rsidRPr="00CD454B">
        <w:rPr>
          <w:sz w:val="16"/>
        </w:rPr>
        <w:t xml:space="preserve"> monetary policy and </w:t>
      </w:r>
      <w:r w:rsidRPr="00CD454B">
        <w:rPr>
          <w:rStyle w:val="StyleUnderline"/>
        </w:rPr>
        <w:t xml:space="preserve">investor sentiment play a major role in </w:t>
      </w:r>
      <w:r w:rsidRPr="00CD454B">
        <w:rPr>
          <w:rStyle w:val="Emphasis"/>
          <w:highlight w:val="cyan"/>
        </w:rPr>
        <w:t>driv</w:t>
      </w:r>
      <w:r w:rsidRPr="00CD454B">
        <w:rPr>
          <w:rStyle w:val="Emphasis"/>
        </w:rPr>
        <w:t xml:space="preserve">ing </w:t>
      </w:r>
      <w:r w:rsidRPr="00CD454B">
        <w:rPr>
          <w:rStyle w:val="Emphasis"/>
          <w:highlight w:val="cyan"/>
        </w:rPr>
        <w:t xml:space="preserve">global financing </w:t>
      </w:r>
      <w:r w:rsidRPr="00CD454B">
        <w:rPr>
          <w:rStyle w:val="Emphasis"/>
        </w:rPr>
        <w:t>conditions</w:t>
      </w:r>
      <w:r w:rsidRPr="00CD454B">
        <w:rPr>
          <w:sz w:val="16"/>
        </w:rPr>
        <w:t xml:space="preserve"> (World Bank 2016).</w:t>
      </w:r>
    </w:p>
    <w:p w14:paraId="2AB95CCB" w14:textId="77777777" w:rsidR="00040FE8" w:rsidRPr="00CD454B" w:rsidRDefault="00040FE8" w:rsidP="00040FE8">
      <w:pPr>
        <w:rPr>
          <w:sz w:val="16"/>
          <w:szCs w:val="16"/>
        </w:rPr>
      </w:pPr>
      <w:r w:rsidRPr="00CD454B">
        <w:rPr>
          <w:sz w:val="16"/>
          <w:szCs w:val="16"/>
        </w:rPr>
        <w:t xml:space="preserve">At the same time, the global economy is important for the US as well. Affiliates of US multinationals operating abroad, and affiliates of foreign companies located in the US account for a large share of US output, employment, cross-border trade and financial flows, and stock market </w:t>
      </w:r>
      <w:proofErr w:type="spellStart"/>
      <w:r w:rsidRPr="00CD454B">
        <w:rPr>
          <w:sz w:val="16"/>
          <w:szCs w:val="16"/>
        </w:rPr>
        <w:t>capitalisation</w:t>
      </w:r>
      <w:proofErr w:type="spellEnd"/>
      <w:r w:rsidRPr="00CD454B">
        <w:rPr>
          <w:sz w:val="16"/>
          <w:szCs w:val="16"/>
        </w:rPr>
        <w:t>. Recent studies have examined the importance of global growth for the US economy (</w:t>
      </w:r>
      <w:proofErr w:type="spellStart"/>
      <w:r w:rsidRPr="00CD454B">
        <w:rPr>
          <w:sz w:val="16"/>
          <w:szCs w:val="16"/>
        </w:rPr>
        <w:t>Shambaugh</w:t>
      </w:r>
      <w:proofErr w:type="spellEnd"/>
      <w:r w:rsidRPr="00CD454B">
        <w:rPr>
          <w:sz w:val="16"/>
          <w:szCs w:val="16"/>
        </w:rPr>
        <w:t xml:space="preserve"> 2016), the global impact of changes in US monetary policy (Rey 2013), or the global effect of changing US trade policies (Furman et al. 2017, Crowley et al. 2017).</w:t>
      </w:r>
    </w:p>
    <w:p w14:paraId="24299E7B" w14:textId="77777777" w:rsidR="00040FE8" w:rsidRPr="00CD454B" w:rsidRDefault="00040FE8" w:rsidP="00040FE8">
      <w:pPr>
        <w:rPr>
          <w:sz w:val="16"/>
          <w:szCs w:val="16"/>
        </w:rPr>
      </w:pPr>
      <w:r w:rsidRPr="00CD454B">
        <w:rPr>
          <w:sz w:val="16"/>
          <w:szCs w:val="16"/>
        </w:rPr>
        <w:t>It is likely that there will be shifts in US growth, monetary and fiscal policies, as well as uncertainty in US financial markets. What will be the global spillovers? Our recent work (</w:t>
      </w:r>
      <w:proofErr w:type="spellStart"/>
      <w:r w:rsidRPr="00CD454B">
        <w:rPr>
          <w:sz w:val="16"/>
          <w:szCs w:val="16"/>
        </w:rPr>
        <w:t>Kose</w:t>
      </w:r>
      <w:proofErr w:type="spellEnd"/>
      <w:r w:rsidRPr="00CD454B">
        <w:rPr>
          <w:sz w:val="16"/>
          <w:szCs w:val="16"/>
        </w:rPr>
        <w:t xml:space="preserve"> et al. 2017) attempts to answer these questions:</w:t>
      </w:r>
    </w:p>
    <w:p w14:paraId="6BB19A24" w14:textId="77777777" w:rsidR="00040FE8" w:rsidRPr="00CD454B" w:rsidRDefault="00040FE8" w:rsidP="00040FE8">
      <w:pPr>
        <w:pStyle w:val="ListParagraph"/>
        <w:numPr>
          <w:ilvl w:val="0"/>
          <w:numId w:val="33"/>
        </w:numPr>
        <w:rPr>
          <w:sz w:val="16"/>
          <w:szCs w:val="16"/>
        </w:rPr>
      </w:pPr>
      <w:r w:rsidRPr="00CD454B">
        <w:rPr>
          <w:sz w:val="16"/>
          <w:szCs w:val="16"/>
        </w:rPr>
        <w:t xml:space="preserve">How </w:t>
      </w:r>
      <w:proofErr w:type="spellStart"/>
      <w:r w:rsidRPr="00CD454B">
        <w:rPr>
          <w:sz w:val="16"/>
          <w:szCs w:val="16"/>
        </w:rPr>
        <w:t>synchronised</w:t>
      </w:r>
      <w:proofErr w:type="spellEnd"/>
      <w:r w:rsidRPr="00CD454B">
        <w:rPr>
          <w:sz w:val="16"/>
          <w:szCs w:val="16"/>
        </w:rPr>
        <w:t xml:space="preserve"> are US and global business cycles?</w:t>
      </w:r>
    </w:p>
    <w:p w14:paraId="17733F88" w14:textId="77777777" w:rsidR="00040FE8" w:rsidRPr="00CD454B" w:rsidRDefault="00040FE8" w:rsidP="00040FE8">
      <w:pPr>
        <w:pStyle w:val="ListParagraph"/>
        <w:numPr>
          <w:ilvl w:val="0"/>
          <w:numId w:val="33"/>
        </w:numPr>
        <w:rPr>
          <w:sz w:val="16"/>
          <w:szCs w:val="16"/>
        </w:rPr>
      </w:pPr>
      <w:r w:rsidRPr="00CD454B">
        <w:rPr>
          <w:sz w:val="16"/>
          <w:szCs w:val="16"/>
        </w:rPr>
        <w:t>How large are global spillovers from US growth and policy shocks?</w:t>
      </w:r>
    </w:p>
    <w:p w14:paraId="3B58FFFA" w14:textId="77777777" w:rsidR="00040FE8" w:rsidRPr="00CD454B" w:rsidRDefault="00040FE8" w:rsidP="00040FE8">
      <w:pPr>
        <w:pStyle w:val="ListParagraph"/>
        <w:numPr>
          <w:ilvl w:val="0"/>
          <w:numId w:val="33"/>
        </w:numPr>
        <w:rPr>
          <w:sz w:val="16"/>
          <w:szCs w:val="16"/>
        </w:rPr>
      </w:pPr>
      <w:r w:rsidRPr="00CD454B">
        <w:rPr>
          <w:sz w:val="16"/>
          <w:szCs w:val="16"/>
        </w:rPr>
        <w:t>How important is the global economy for the US?</w:t>
      </w:r>
    </w:p>
    <w:p w14:paraId="6060DCCE" w14:textId="77777777" w:rsidR="00040FE8" w:rsidRPr="00CD454B" w:rsidRDefault="00040FE8" w:rsidP="00040FE8">
      <w:pPr>
        <w:pStyle w:val="ListParagraph"/>
        <w:numPr>
          <w:ilvl w:val="0"/>
          <w:numId w:val="33"/>
        </w:numPr>
        <w:rPr>
          <w:sz w:val="16"/>
          <w:szCs w:val="16"/>
        </w:rPr>
      </w:pPr>
      <w:r w:rsidRPr="00CD454B">
        <w:rPr>
          <w:sz w:val="16"/>
          <w:szCs w:val="16"/>
        </w:rPr>
        <w:t xml:space="preserve">How </w:t>
      </w:r>
      <w:proofErr w:type="spellStart"/>
      <w:r w:rsidRPr="00CD454B">
        <w:rPr>
          <w:sz w:val="16"/>
          <w:szCs w:val="16"/>
        </w:rPr>
        <w:t>synchronised</w:t>
      </w:r>
      <w:proofErr w:type="spellEnd"/>
      <w:r w:rsidRPr="00CD454B">
        <w:rPr>
          <w:sz w:val="16"/>
          <w:szCs w:val="16"/>
        </w:rPr>
        <w:t xml:space="preserve"> are US and global business cycles?</w:t>
      </w:r>
    </w:p>
    <w:p w14:paraId="7F03B382" w14:textId="77777777" w:rsidR="00040FE8" w:rsidRPr="00CD454B" w:rsidRDefault="00040FE8" w:rsidP="00040FE8">
      <w:pPr>
        <w:rPr>
          <w:sz w:val="16"/>
        </w:rPr>
      </w:pPr>
      <w:r w:rsidRPr="00CD454B">
        <w:rPr>
          <w:rStyle w:val="StyleUnderline"/>
          <w:highlight w:val="cyan"/>
        </w:rPr>
        <w:t xml:space="preserve">Business cycles </w:t>
      </w:r>
      <w:r w:rsidRPr="00CD454B">
        <w:rPr>
          <w:rStyle w:val="StyleUnderline"/>
        </w:rPr>
        <w:t>in the US, other advanced economies</w:t>
      </w:r>
      <w:r w:rsidRPr="00CD454B">
        <w:rPr>
          <w:sz w:val="16"/>
        </w:rPr>
        <w:t xml:space="preserve"> (AEs), </w:t>
      </w:r>
      <w:r w:rsidRPr="00CD454B">
        <w:rPr>
          <w:rStyle w:val="StyleUnderline"/>
        </w:rPr>
        <w:t>and emerging market and developing economies</w:t>
      </w:r>
      <w:r w:rsidRPr="00CD454B">
        <w:rPr>
          <w:sz w:val="16"/>
        </w:rPr>
        <w:t xml:space="preserve"> (EMDEs) </w:t>
      </w:r>
      <w:r w:rsidRPr="00CD454B">
        <w:rPr>
          <w:rStyle w:val="StyleUnderline"/>
          <w:highlight w:val="cyan"/>
        </w:rPr>
        <w:t xml:space="preserve">have been </w:t>
      </w:r>
      <w:r w:rsidRPr="00CD454B">
        <w:rPr>
          <w:rStyle w:val="Emphasis"/>
          <w:highlight w:val="cyan"/>
        </w:rPr>
        <w:t>highly synchronous</w:t>
      </w:r>
      <w:r w:rsidRPr="00CD454B">
        <w:rPr>
          <w:sz w:val="16"/>
          <w:highlight w:val="cyan"/>
        </w:rPr>
        <w:t xml:space="preserve"> </w:t>
      </w:r>
      <w:r w:rsidRPr="00CD454B">
        <w:rPr>
          <w:sz w:val="16"/>
        </w:rPr>
        <w:t xml:space="preserve">(Figure 1.A). </w:t>
      </w:r>
      <w:r w:rsidRPr="00CD454B">
        <w:rPr>
          <w:rStyle w:val="StyleUnderline"/>
          <w:highlight w:val="cyan"/>
        </w:rPr>
        <w:t xml:space="preserve">This </w:t>
      </w:r>
      <w:r w:rsidRPr="00CD454B">
        <w:rPr>
          <w:rStyle w:val="StyleUnderline"/>
        </w:rPr>
        <w:t xml:space="preserve">partly </w:t>
      </w:r>
      <w:r w:rsidRPr="00CD454B">
        <w:rPr>
          <w:rStyle w:val="StyleUnderline"/>
          <w:highlight w:val="cyan"/>
        </w:rPr>
        <w:t>reflects</w:t>
      </w:r>
      <w:r w:rsidRPr="00CD454B">
        <w:rPr>
          <w:sz w:val="16"/>
          <w:highlight w:val="cyan"/>
        </w:rPr>
        <w:t xml:space="preserve"> </w:t>
      </w:r>
      <w:r w:rsidRPr="00CD454B">
        <w:rPr>
          <w:sz w:val="16"/>
        </w:rPr>
        <w:t xml:space="preserve">the strength of </w:t>
      </w:r>
      <w:r w:rsidRPr="00CD454B">
        <w:rPr>
          <w:rStyle w:val="StyleUnderline"/>
          <w:highlight w:val="cyan"/>
        </w:rPr>
        <w:t>global</w:t>
      </w:r>
      <w:r w:rsidRPr="00CD454B">
        <w:rPr>
          <w:sz w:val="16"/>
          <w:highlight w:val="cyan"/>
        </w:rPr>
        <w:t xml:space="preserve"> </w:t>
      </w:r>
      <w:r w:rsidRPr="00CD454B">
        <w:rPr>
          <w:sz w:val="16"/>
        </w:rPr>
        <w:t xml:space="preserve">trade and financial </w:t>
      </w:r>
      <w:r w:rsidRPr="00CD454B">
        <w:rPr>
          <w:rStyle w:val="StyleUnderline"/>
          <w:highlight w:val="cyan"/>
        </w:rPr>
        <w:t xml:space="preserve">linkages </w:t>
      </w:r>
      <w:r w:rsidRPr="00CD454B">
        <w:rPr>
          <w:rStyle w:val="StyleUnderline"/>
        </w:rPr>
        <w:t xml:space="preserve">of the US economy with the rest of the world, </w:t>
      </w:r>
      <w:r w:rsidRPr="00CD454B">
        <w:rPr>
          <w:rStyle w:val="StyleUnderline"/>
          <w:highlight w:val="cyan"/>
        </w:rPr>
        <w:t xml:space="preserve">but also </w:t>
      </w:r>
      <w:r w:rsidRPr="00CD454B">
        <w:rPr>
          <w:rStyle w:val="StyleUnderline"/>
        </w:rPr>
        <w:t xml:space="preserve">that global </w:t>
      </w:r>
      <w:r w:rsidRPr="00CD454B">
        <w:rPr>
          <w:rStyle w:val="StyleUnderline"/>
          <w:highlight w:val="cyan"/>
        </w:rPr>
        <w:t xml:space="preserve">shocks </w:t>
      </w:r>
      <w:r w:rsidRPr="00CD454B">
        <w:rPr>
          <w:rStyle w:val="StyleUnderline"/>
        </w:rPr>
        <w:t xml:space="preserve">drive common </w:t>
      </w:r>
      <w:r w:rsidRPr="00CD454B">
        <w:rPr>
          <w:sz w:val="16"/>
        </w:rPr>
        <w:t>cyclical</w:t>
      </w:r>
      <w:r w:rsidRPr="00CD454B">
        <w:rPr>
          <w:rStyle w:val="StyleUnderline"/>
        </w:rPr>
        <w:t xml:space="preserve"> fluctuations. </w:t>
      </w:r>
      <w:r w:rsidRPr="00CD454B">
        <w:rPr>
          <w:rStyle w:val="StyleUnderline"/>
          <w:highlight w:val="cyan"/>
        </w:rPr>
        <w:t xml:space="preserve">This was </w:t>
      </w:r>
      <w:r w:rsidRPr="00CD454B">
        <w:rPr>
          <w:rStyle w:val="StyleUnderline"/>
        </w:rPr>
        <w:t xml:space="preserve">particularly </w:t>
      </w:r>
      <w:r w:rsidRPr="00CD454B">
        <w:rPr>
          <w:rStyle w:val="StyleUnderline"/>
          <w:highlight w:val="cyan"/>
        </w:rPr>
        <w:lastRenderedPageBreak/>
        <w:t xml:space="preserve">the case at </w:t>
      </w:r>
      <w:r w:rsidRPr="00CD454B">
        <w:rPr>
          <w:rStyle w:val="StyleUnderline"/>
        </w:rPr>
        <w:t xml:space="preserve">the time of </w:t>
      </w:r>
      <w:r w:rsidRPr="00CD454B">
        <w:rPr>
          <w:rStyle w:val="StyleUnderline"/>
          <w:highlight w:val="cyan"/>
        </w:rPr>
        <w:t>the</w:t>
      </w:r>
      <w:r w:rsidRPr="00CD454B">
        <w:rPr>
          <w:sz w:val="16"/>
          <w:highlight w:val="cyan"/>
        </w:rPr>
        <w:t xml:space="preserve"> </w:t>
      </w:r>
      <w:r w:rsidRPr="00CD454B">
        <w:rPr>
          <w:sz w:val="16"/>
        </w:rPr>
        <w:t>2008-</w:t>
      </w:r>
      <w:r w:rsidRPr="00CD454B">
        <w:rPr>
          <w:rStyle w:val="Emphasis"/>
          <w:highlight w:val="cyan"/>
        </w:rPr>
        <w:t>09</w:t>
      </w:r>
      <w:r w:rsidRPr="00CD454B">
        <w:rPr>
          <w:rStyle w:val="Emphasis"/>
        </w:rPr>
        <w:t xml:space="preserve"> Global </w:t>
      </w:r>
      <w:r w:rsidRPr="00CD454B">
        <w:rPr>
          <w:rStyle w:val="Emphasis"/>
          <w:highlight w:val="cyan"/>
        </w:rPr>
        <w:t>Crisis</w:t>
      </w:r>
      <w:r w:rsidRPr="00CD454B">
        <w:rPr>
          <w:sz w:val="16"/>
        </w:rPr>
        <w:t>. It is not a new phenomenon, however. Although the four recessions the global economy experienced since 1960 (1975, 1982, 1991, and 2009) were driven by many problems in many places, they all overlapped with severe recessions in the US (</w:t>
      </w:r>
      <w:proofErr w:type="spellStart"/>
      <w:r w:rsidRPr="00CD454B">
        <w:rPr>
          <w:sz w:val="16"/>
        </w:rPr>
        <w:t>Kose</w:t>
      </w:r>
      <w:proofErr w:type="spellEnd"/>
      <w:r w:rsidRPr="00CD454B">
        <w:rPr>
          <w:sz w:val="16"/>
        </w:rPr>
        <w:t xml:space="preserve"> and Terrones 2015).</w:t>
      </w:r>
    </w:p>
    <w:p w14:paraId="4C0A78EA" w14:textId="77777777" w:rsidR="00040FE8" w:rsidRPr="00CD454B" w:rsidRDefault="00040FE8" w:rsidP="00040FE8">
      <w:pPr>
        <w:rPr>
          <w:sz w:val="16"/>
          <w:szCs w:val="16"/>
        </w:rPr>
      </w:pPr>
      <w:r w:rsidRPr="00CD454B">
        <w:rPr>
          <w:sz w:val="16"/>
          <w:szCs w:val="16"/>
        </w:rPr>
        <w:t xml:space="preserve">Other countries tend to be in the same business cycle phase as the US roughly 80% of the time (Figure 1.B). The degree of </w:t>
      </w:r>
      <w:proofErr w:type="spellStart"/>
      <w:r w:rsidRPr="00CD454B">
        <w:rPr>
          <w:sz w:val="16"/>
          <w:szCs w:val="16"/>
        </w:rPr>
        <w:t>synchronisation</w:t>
      </w:r>
      <w:proofErr w:type="spellEnd"/>
      <w:r w:rsidRPr="00CD454B">
        <w:rPr>
          <w:sz w:val="16"/>
          <w:szCs w:val="16"/>
        </w:rPr>
        <w:t xml:space="preserve"> with US financial cycles is slightly lower, but still significant – credit, housing, and equity price cycles are in the same phase about 60% of the time. Although it is difficult to establish empirically whether the US economy leads business and financial cycle turning points in other economies, recent research indicates that the US appears to influence the timing and duration of recessions in many major economies (Francis et al. 2015).</w:t>
      </w:r>
    </w:p>
    <w:p w14:paraId="48CD780F" w14:textId="77777777" w:rsidR="00040FE8" w:rsidRPr="00CD454B" w:rsidRDefault="00040FE8" w:rsidP="00040FE8">
      <w:pPr>
        <w:rPr>
          <w:sz w:val="16"/>
          <w:szCs w:val="16"/>
        </w:rPr>
      </w:pPr>
      <w:r w:rsidRPr="00CD454B">
        <w:rPr>
          <w:sz w:val="16"/>
          <w:szCs w:val="16"/>
        </w:rPr>
        <w:t xml:space="preserve">Figure 1 </w:t>
      </w:r>
      <w:proofErr w:type="spellStart"/>
      <w:r w:rsidRPr="00CD454B">
        <w:rPr>
          <w:sz w:val="16"/>
          <w:szCs w:val="16"/>
        </w:rPr>
        <w:t>Synchronisation</w:t>
      </w:r>
      <w:proofErr w:type="spellEnd"/>
      <w:r w:rsidRPr="00CD454B">
        <w:rPr>
          <w:sz w:val="16"/>
          <w:szCs w:val="16"/>
        </w:rPr>
        <w:t xml:space="preserve"> of business cycles</w:t>
      </w:r>
    </w:p>
    <w:p w14:paraId="0D83A321" w14:textId="77777777" w:rsidR="00040FE8" w:rsidRPr="00CD454B" w:rsidRDefault="00040FE8" w:rsidP="00040FE8">
      <w:pPr>
        <w:rPr>
          <w:sz w:val="16"/>
          <w:szCs w:val="16"/>
        </w:rPr>
      </w:pPr>
      <w:r w:rsidRPr="00CD454B">
        <w:rPr>
          <w:sz w:val="16"/>
          <w:szCs w:val="16"/>
        </w:rPr>
        <w:t>A. Correlations with US business cycles</w:t>
      </w:r>
    </w:p>
    <w:p w14:paraId="0E15EE00" w14:textId="77777777" w:rsidR="00040FE8" w:rsidRPr="00CD454B" w:rsidRDefault="00040FE8" w:rsidP="00040FE8">
      <w:pPr>
        <w:rPr>
          <w:b/>
          <w:bCs/>
          <w:sz w:val="26"/>
        </w:rPr>
      </w:pPr>
      <w:r w:rsidRPr="00CD454B">
        <w:rPr>
          <w:rStyle w:val="Style13ptBold"/>
        </w:rPr>
        <w:t xml:space="preserve">[FIGURE OMITTED] </w:t>
      </w:r>
    </w:p>
    <w:p w14:paraId="7A5834A3" w14:textId="77777777" w:rsidR="00040FE8" w:rsidRPr="00CD454B" w:rsidRDefault="00040FE8" w:rsidP="00040FE8">
      <w:pPr>
        <w:rPr>
          <w:sz w:val="16"/>
          <w:szCs w:val="16"/>
        </w:rPr>
      </w:pPr>
      <w:r w:rsidRPr="00CD454B">
        <w:rPr>
          <w:sz w:val="16"/>
          <w:szCs w:val="16"/>
        </w:rPr>
        <w:t xml:space="preserve">Sources: Haver Analytics; World Bank; </w:t>
      </w:r>
      <w:proofErr w:type="spellStart"/>
      <w:r w:rsidRPr="00CD454B">
        <w:rPr>
          <w:sz w:val="16"/>
          <w:szCs w:val="16"/>
        </w:rPr>
        <w:t>Kose</w:t>
      </w:r>
      <w:proofErr w:type="spellEnd"/>
      <w:r w:rsidRPr="00CD454B">
        <w:rPr>
          <w:sz w:val="16"/>
          <w:szCs w:val="16"/>
        </w:rPr>
        <w:t xml:space="preserve"> and Terrones (2015); IMF.</w:t>
      </w:r>
    </w:p>
    <w:p w14:paraId="24E84BB9" w14:textId="77777777" w:rsidR="00040FE8" w:rsidRPr="00CD454B" w:rsidRDefault="00040FE8" w:rsidP="00040FE8">
      <w:pPr>
        <w:rPr>
          <w:sz w:val="16"/>
          <w:szCs w:val="16"/>
        </w:rPr>
      </w:pPr>
      <w:r w:rsidRPr="00CD454B">
        <w:rPr>
          <w:sz w:val="16"/>
          <w:szCs w:val="16"/>
        </w:rPr>
        <w:t xml:space="preserve">Notes: Contemporaneous correlations between cyclical component of US real GDP and cyclical component of real GDP of advanced economies and EMDEs. </w:t>
      </w:r>
    </w:p>
    <w:p w14:paraId="7EADD171" w14:textId="77777777" w:rsidR="00040FE8" w:rsidRPr="00CD454B" w:rsidRDefault="00040FE8" w:rsidP="00040FE8">
      <w:pPr>
        <w:rPr>
          <w:sz w:val="16"/>
          <w:szCs w:val="16"/>
        </w:rPr>
      </w:pPr>
      <w:r w:rsidRPr="00CD454B">
        <w:rPr>
          <w:sz w:val="16"/>
          <w:szCs w:val="16"/>
        </w:rPr>
        <w:t>B. Concordance with US business and financial cycles</w:t>
      </w:r>
    </w:p>
    <w:p w14:paraId="6D48E910" w14:textId="77777777" w:rsidR="00040FE8" w:rsidRPr="00CD454B" w:rsidRDefault="00040FE8" w:rsidP="00040FE8">
      <w:pPr>
        <w:rPr>
          <w:b/>
          <w:bCs/>
          <w:sz w:val="26"/>
        </w:rPr>
      </w:pPr>
      <w:r w:rsidRPr="00CD454B">
        <w:rPr>
          <w:rStyle w:val="Style13ptBold"/>
        </w:rPr>
        <w:t xml:space="preserve">[FIGURE OMITTED] </w:t>
      </w:r>
    </w:p>
    <w:p w14:paraId="21220553" w14:textId="77777777" w:rsidR="00040FE8" w:rsidRPr="00CD454B" w:rsidRDefault="00040FE8" w:rsidP="00040FE8">
      <w:pPr>
        <w:rPr>
          <w:sz w:val="16"/>
          <w:szCs w:val="16"/>
        </w:rPr>
      </w:pPr>
      <w:r w:rsidRPr="00CD454B">
        <w:rPr>
          <w:sz w:val="16"/>
          <w:szCs w:val="16"/>
        </w:rPr>
        <w:t xml:space="preserve">Sources: Haver Analytics; World Bank; </w:t>
      </w:r>
      <w:proofErr w:type="spellStart"/>
      <w:r w:rsidRPr="00CD454B">
        <w:rPr>
          <w:sz w:val="16"/>
          <w:szCs w:val="16"/>
        </w:rPr>
        <w:t>Kose</w:t>
      </w:r>
      <w:proofErr w:type="spellEnd"/>
      <w:r w:rsidRPr="00CD454B">
        <w:rPr>
          <w:sz w:val="16"/>
          <w:szCs w:val="16"/>
        </w:rPr>
        <w:t xml:space="preserve"> and Terrones (2015); IMF.</w:t>
      </w:r>
    </w:p>
    <w:p w14:paraId="3132F408" w14:textId="77777777" w:rsidR="00040FE8" w:rsidRPr="00CD454B" w:rsidRDefault="00040FE8" w:rsidP="00040FE8">
      <w:pPr>
        <w:rPr>
          <w:sz w:val="16"/>
          <w:szCs w:val="16"/>
        </w:rPr>
      </w:pPr>
      <w:r w:rsidRPr="00CD454B">
        <w:rPr>
          <w:sz w:val="16"/>
          <w:szCs w:val="16"/>
        </w:rPr>
        <w:t>Notes: Average share of years in which business cycles in the US and all economies were in the same phase. A higher share suggests more synchronization between two countries.</w:t>
      </w:r>
    </w:p>
    <w:p w14:paraId="0AC89733" w14:textId="77777777" w:rsidR="00040FE8" w:rsidRPr="00CD454B" w:rsidRDefault="00040FE8" w:rsidP="00040FE8">
      <w:pPr>
        <w:rPr>
          <w:sz w:val="16"/>
          <w:szCs w:val="16"/>
        </w:rPr>
      </w:pPr>
      <w:r w:rsidRPr="00CD454B">
        <w:rPr>
          <w:sz w:val="16"/>
          <w:szCs w:val="16"/>
        </w:rPr>
        <w:t>How large are global spillovers from US growth and policy shocks?</w:t>
      </w:r>
    </w:p>
    <w:p w14:paraId="4C5D2D29" w14:textId="77777777" w:rsidR="00040FE8" w:rsidRPr="00CD454B" w:rsidRDefault="00040FE8" w:rsidP="00040FE8">
      <w:pPr>
        <w:rPr>
          <w:sz w:val="16"/>
        </w:rPr>
      </w:pPr>
      <w:r w:rsidRPr="00CD454B">
        <w:rPr>
          <w:rStyle w:val="StyleUnderline"/>
        </w:rPr>
        <w:t xml:space="preserve">A surge in US </w:t>
      </w:r>
      <w:r w:rsidRPr="00CD454B">
        <w:rPr>
          <w:rStyle w:val="StyleUnderline"/>
          <w:highlight w:val="cyan"/>
        </w:rPr>
        <w:t>growth</w:t>
      </w:r>
      <w:r w:rsidRPr="00CD454B">
        <w:rPr>
          <w:sz w:val="16"/>
          <w:highlight w:val="cyan"/>
        </w:rPr>
        <w:t xml:space="preserve"> </w:t>
      </w:r>
      <w:r w:rsidRPr="00CD454B">
        <w:rPr>
          <w:sz w:val="16"/>
        </w:rPr>
        <w:t xml:space="preserve">– whether due to expansionary fiscal policies or other reasons – </w:t>
      </w:r>
      <w:r w:rsidRPr="00CD454B">
        <w:rPr>
          <w:rStyle w:val="Emphasis"/>
          <w:highlight w:val="cyan"/>
        </w:rPr>
        <w:t xml:space="preserve">could </w:t>
      </w:r>
      <w:r w:rsidRPr="00CD454B">
        <w:rPr>
          <w:rStyle w:val="Emphasis"/>
        </w:rPr>
        <w:t xml:space="preserve">provide a significant </w:t>
      </w:r>
      <w:r w:rsidRPr="00CD454B">
        <w:rPr>
          <w:rStyle w:val="Emphasis"/>
          <w:highlight w:val="cyan"/>
        </w:rPr>
        <w:t xml:space="preserve">boost </w:t>
      </w:r>
      <w:r w:rsidRPr="00CD454B">
        <w:rPr>
          <w:rStyle w:val="Emphasis"/>
        </w:rPr>
        <w:t xml:space="preserve">to </w:t>
      </w:r>
      <w:r w:rsidRPr="00CD454B">
        <w:rPr>
          <w:rStyle w:val="Emphasis"/>
          <w:highlight w:val="cyan"/>
        </w:rPr>
        <w:t>the global economy</w:t>
      </w:r>
      <w:r w:rsidRPr="00CD454B">
        <w:rPr>
          <w:rStyle w:val="StyleUnderline"/>
          <w:highlight w:val="cyan"/>
        </w:rPr>
        <w:t xml:space="preserve">. Shocks </w:t>
      </w:r>
      <w:r w:rsidRPr="00CD454B">
        <w:rPr>
          <w:rStyle w:val="StyleUnderline"/>
        </w:rPr>
        <w:t xml:space="preserve">to the US economy </w:t>
      </w:r>
      <w:r w:rsidRPr="00CD454B">
        <w:rPr>
          <w:rStyle w:val="Emphasis"/>
          <w:highlight w:val="cyan"/>
        </w:rPr>
        <w:t xml:space="preserve">transmit </w:t>
      </w:r>
      <w:r w:rsidRPr="00CD454B">
        <w:rPr>
          <w:rStyle w:val="Emphasis"/>
        </w:rPr>
        <w:t>to the rest of the world</w:t>
      </w:r>
      <w:r w:rsidRPr="00CD454B">
        <w:rPr>
          <w:sz w:val="16"/>
        </w:rPr>
        <w:t xml:space="preserve"> through three main channels.</w:t>
      </w:r>
    </w:p>
    <w:p w14:paraId="2D9A4920" w14:textId="77777777" w:rsidR="00040FE8" w:rsidRPr="00CD454B" w:rsidRDefault="00040FE8" w:rsidP="00040FE8">
      <w:pPr>
        <w:rPr>
          <w:rStyle w:val="StyleUnderline"/>
        </w:rPr>
      </w:pPr>
      <w:r w:rsidRPr="00CD454B">
        <w:rPr>
          <w:rStyle w:val="StyleUnderline"/>
        </w:rPr>
        <w:t xml:space="preserve">An </w:t>
      </w:r>
      <w:r w:rsidRPr="00CD454B">
        <w:rPr>
          <w:rStyle w:val="StyleUnderline"/>
          <w:highlight w:val="cyan"/>
        </w:rPr>
        <w:t xml:space="preserve">acceleration </w:t>
      </w:r>
      <w:r w:rsidRPr="00CD454B">
        <w:rPr>
          <w:rStyle w:val="StyleUnderline"/>
        </w:rPr>
        <w:t xml:space="preserve">in US activity </w:t>
      </w:r>
      <w:r w:rsidRPr="00CD454B">
        <w:rPr>
          <w:rStyle w:val="StyleUnderline"/>
          <w:highlight w:val="cyan"/>
        </w:rPr>
        <w:t xml:space="preserve">can lift </w:t>
      </w:r>
      <w:r w:rsidRPr="00CD454B">
        <w:rPr>
          <w:rStyle w:val="StyleUnderline"/>
        </w:rPr>
        <w:t xml:space="preserve">growth in </w:t>
      </w:r>
      <w:r w:rsidRPr="00CD454B">
        <w:rPr>
          <w:rStyle w:val="Emphasis"/>
          <w:highlight w:val="cyan"/>
        </w:rPr>
        <w:t>trading partners</w:t>
      </w:r>
      <w:r w:rsidRPr="00CD454B">
        <w:rPr>
          <w:rStyle w:val="StyleUnderline"/>
          <w:highlight w:val="cyan"/>
        </w:rPr>
        <w:t xml:space="preserve"> </w:t>
      </w:r>
      <w:r w:rsidRPr="00CD454B">
        <w:rPr>
          <w:rStyle w:val="StyleUnderline"/>
        </w:rPr>
        <w:t>directly</w:t>
      </w:r>
      <w:r w:rsidRPr="00CD454B">
        <w:rPr>
          <w:sz w:val="16"/>
        </w:rPr>
        <w:t xml:space="preserve"> through an increase in import demand, </w:t>
      </w:r>
      <w:r w:rsidRPr="00CD454B">
        <w:rPr>
          <w:rStyle w:val="StyleUnderline"/>
        </w:rPr>
        <w:t xml:space="preserve">and indirectly by </w:t>
      </w:r>
      <w:r w:rsidRPr="00CD454B">
        <w:rPr>
          <w:rStyle w:val="StyleUnderline"/>
          <w:highlight w:val="cyan"/>
        </w:rPr>
        <w:t xml:space="preserve">strengthening productivity </w:t>
      </w:r>
      <w:r w:rsidRPr="00CD454B">
        <w:rPr>
          <w:rStyle w:val="Emphasis"/>
          <w:highlight w:val="cyan"/>
        </w:rPr>
        <w:t>spillovers</w:t>
      </w:r>
      <w:r w:rsidRPr="00CD454B">
        <w:rPr>
          <w:rStyle w:val="StyleUnderline"/>
        </w:rPr>
        <w:t xml:space="preserve"> embedded in trade.</w:t>
      </w:r>
    </w:p>
    <w:p w14:paraId="12F41231" w14:textId="77777777" w:rsidR="00040FE8" w:rsidRPr="00CD454B" w:rsidRDefault="00040FE8" w:rsidP="00040FE8">
      <w:pPr>
        <w:rPr>
          <w:sz w:val="16"/>
        </w:rPr>
      </w:pPr>
      <w:r w:rsidRPr="00CD454B">
        <w:rPr>
          <w:rStyle w:val="StyleUnderline"/>
          <w:highlight w:val="cyan"/>
        </w:rPr>
        <w:t xml:space="preserve">Financial market </w:t>
      </w:r>
      <w:r w:rsidRPr="00CD454B">
        <w:rPr>
          <w:rStyle w:val="StyleUnderline"/>
        </w:rPr>
        <w:t xml:space="preserve">developments in the US may </w:t>
      </w:r>
      <w:r w:rsidRPr="00CD454B">
        <w:rPr>
          <w:rStyle w:val="StyleUnderline"/>
          <w:highlight w:val="cyan"/>
        </w:rPr>
        <w:t xml:space="preserve">have </w:t>
      </w:r>
      <w:r w:rsidRPr="00CD454B">
        <w:rPr>
          <w:rStyle w:val="StyleUnderline"/>
        </w:rPr>
        <w:t xml:space="preserve">even wider </w:t>
      </w:r>
      <w:r w:rsidRPr="00CD454B">
        <w:rPr>
          <w:rStyle w:val="StyleUnderline"/>
          <w:highlight w:val="cyan"/>
        </w:rPr>
        <w:t>global implications</w:t>
      </w:r>
      <w:r w:rsidRPr="00CD454B">
        <w:rPr>
          <w:rStyle w:val="StyleUnderline"/>
        </w:rPr>
        <w:t>. US</w:t>
      </w:r>
      <w:r w:rsidRPr="00CD454B">
        <w:rPr>
          <w:sz w:val="16"/>
        </w:rPr>
        <w:t xml:space="preserve"> bond and equity </w:t>
      </w:r>
      <w:r w:rsidRPr="00CD454B">
        <w:rPr>
          <w:rStyle w:val="StyleUnderline"/>
        </w:rPr>
        <w:t>markets are the largest and most liquid</w:t>
      </w:r>
      <w:r w:rsidRPr="00CD454B">
        <w:rPr>
          <w:sz w:val="16"/>
        </w:rPr>
        <w:t xml:space="preserve"> in the world </w:t>
      </w:r>
      <w:r w:rsidRPr="00CD454B">
        <w:rPr>
          <w:rStyle w:val="StyleUnderline"/>
        </w:rPr>
        <w:t>and the US dollar is the currency mostly widely used in trade and financial transactions. This makes US</w:t>
      </w:r>
      <w:r w:rsidRPr="00CD454B">
        <w:rPr>
          <w:sz w:val="16"/>
        </w:rPr>
        <w:t xml:space="preserve"> monetary </w:t>
      </w:r>
      <w:r w:rsidRPr="00CD454B">
        <w:rPr>
          <w:rStyle w:val="StyleUnderline"/>
        </w:rPr>
        <w:t>policy</w:t>
      </w:r>
      <w:r w:rsidRPr="00CD454B">
        <w:rPr>
          <w:sz w:val="16"/>
        </w:rPr>
        <w:t xml:space="preserve"> and investor confidence important </w:t>
      </w:r>
      <w:r w:rsidRPr="00CD454B">
        <w:rPr>
          <w:rStyle w:val="Emphasis"/>
        </w:rPr>
        <w:t>drivers of global financial conditions</w:t>
      </w:r>
      <w:r w:rsidRPr="00CD454B">
        <w:rPr>
          <w:sz w:val="16"/>
        </w:rPr>
        <w:t xml:space="preserve"> (</w:t>
      </w:r>
      <w:proofErr w:type="spellStart"/>
      <w:r w:rsidRPr="00CD454B">
        <w:rPr>
          <w:sz w:val="16"/>
        </w:rPr>
        <w:t>Arteta</w:t>
      </w:r>
      <w:proofErr w:type="spellEnd"/>
      <w:r w:rsidRPr="00CD454B">
        <w:rPr>
          <w:sz w:val="16"/>
        </w:rPr>
        <w:t xml:space="preserve"> et al. 2015, IMF2015).</w:t>
      </w:r>
    </w:p>
    <w:p w14:paraId="386A92CE" w14:textId="77777777" w:rsidR="00040FE8" w:rsidRPr="00CD454B" w:rsidRDefault="00040FE8" w:rsidP="00040FE8">
      <w:pPr>
        <w:rPr>
          <w:sz w:val="16"/>
        </w:rPr>
      </w:pPr>
      <w:r w:rsidRPr="00CD454B">
        <w:rPr>
          <w:rStyle w:val="StyleUnderline"/>
          <w:highlight w:val="cyan"/>
        </w:rPr>
        <w:t xml:space="preserve">Given its role in global </w:t>
      </w:r>
      <w:r w:rsidRPr="00CD454B">
        <w:rPr>
          <w:rStyle w:val="Emphasis"/>
          <w:highlight w:val="cyan"/>
        </w:rPr>
        <w:t>commodity markets</w:t>
      </w:r>
      <w:r w:rsidRPr="00CD454B">
        <w:rPr>
          <w:sz w:val="16"/>
        </w:rPr>
        <w:t xml:space="preserve"> (the US is both the world’s largest gas and oil consumer and producer), </w:t>
      </w:r>
      <w:r w:rsidRPr="00CD454B">
        <w:rPr>
          <w:rStyle w:val="StyleUnderline"/>
        </w:rPr>
        <w:t xml:space="preserve">changes in </w:t>
      </w:r>
      <w:r w:rsidRPr="00CD454B">
        <w:rPr>
          <w:rStyle w:val="StyleUnderline"/>
          <w:highlight w:val="cyan"/>
        </w:rPr>
        <w:t xml:space="preserve">US growth </w:t>
      </w:r>
      <w:r w:rsidRPr="00CD454B">
        <w:rPr>
          <w:rStyle w:val="StyleUnderline"/>
        </w:rPr>
        <w:t xml:space="preserve">prospects </w:t>
      </w:r>
      <w:r w:rsidRPr="00CD454B">
        <w:rPr>
          <w:rStyle w:val="StyleUnderline"/>
          <w:highlight w:val="cyan"/>
        </w:rPr>
        <w:t xml:space="preserve">can affect </w:t>
      </w:r>
      <w:r w:rsidRPr="00CD454B">
        <w:rPr>
          <w:rStyle w:val="Emphasis"/>
          <w:highlight w:val="cyan"/>
        </w:rPr>
        <w:t xml:space="preserve">global </w:t>
      </w:r>
      <w:r w:rsidRPr="00CD454B">
        <w:rPr>
          <w:rStyle w:val="Emphasis"/>
        </w:rPr>
        <w:t xml:space="preserve">commodity </w:t>
      </w:r>
      <w:r w:rsidRPr="00CD454B">
        <w:rPr>
          <w:rStyle w:val="Emphasis"/>
          <w:highlight w:val="cyan"/>
        </w:rPr>
        <w:t>prices</w:t>
      </w:r>
      <w:r w:rsidRPr="00CD454B">
        <w:rPr>
          <w:sz w:val="16"/>
        </w:rPr>
        <w:t>. This affects activity, fiscal and balance of payment developments in commodity exporters.</w:t>
      </w:r>
    </w:p>
    <w:p w14:paraId="6B8EBABB" w14:textId="77777777" w:rsidR="00040FE8" w:rsidRPr="00CD454B" w:rsidRDefault="00040FE8" w:rsidP="00040FE8">
      <w:pPr>
        <w:rPr>
          <w:sz w:val="16"/>
        </w:rPr>
      </w:pPr>
      <w:r w:rsidRPr="00CD454B">
        <w:rPr>
          <w:sz w:val="16"/>
        </w:rPr>
        <w:t xml:space="preserve">Estimates indicate that </w:t>
      </w:r>
      <w:r w:rsidRPr="00CD454B">
        <w:rPr>
          <w:rStyle w:val="StyleUnderline"/>
          <w:highlight w:val="cyan"/>
        </w:rPr>
        <w:t>a percentage</w:t>
      </w:r>
      <w:r w:rsidRPr="00CD454B">
        <w:rPr>
          <w:rStyle w:val="StyleUnderline"/>
        </w:rPr>
        <w:t xml:space="preserve">-point </w:t>
      </w:r>
      <w:r w:rsidRPr="00CD454B">
        <w:rPr>
          <w:rStyle w:val="StyleUnderline"/>
          <w:highlight w:val="cyan"/>
        </w:rPr>
        <w:t xml:space="preserve">increase in US growth could boost </w:t>
      </w:r>
      <w:r w:rsidRPr="00CD454B">
        <w:rPr>
          <w:rStyle w:val="StyleUnderline"/>
        </w:rPr>
        <w:t xml:space="preserve">growth in </w:t>
      </w:r>
      <w:r w:rsidRPr="00CD454B">
        <w:rPr>
          <w:rStyle w:val="StyleUnderline"/>
          <w:highlight w:val="cyan"/>
        </w:rPr>
        <w:t>advanced economies by 0.8</w:t>
      </w:r>
      <w:r w:rsidRPr="00CD454B">
        <w:rPr>
          <w:rStyle w:val="StyleUnderline"/>
        </w:rPr>
        <w:t xml:space="preserve"> of a percentage point, </w:t>
      </w:r>
      <w:r w:rsidRPr="00CD454B">
        <w:rPr>
          <w:rStyle w:val="StyleUnderline"/>
          <w:highlight w:val="cyan"/>
        </w:rPr>
        <w:t xml:space="preserve">and </w:t>
      </w:r>
      <w:r w:rsidRPr="00CD454B">
        <w:rPr>
          <w:rStyle w:val="StyleUnderline"/>
        </w:rPr>
        <w:t xml:space="preserve">in </w:t>
      </w:r>
      <w:r w:rsidRPr="00CD454B">
        <w:rPr>
          <w:rStyle w:val="StyleUnderline"/>
          <w:highlight w:val="cyan"/>
        </w:rPr>
        <w:t xml:space="preserve">emerging </w:t>
      </w:r>
      <w:r w:rsidRPr="00CD454B">
        <w:rPr>
          <w:rStyle w:val="StyleUnderline"/>
        </w:rPr>
        <w:t xml:space="preserve">market and </w:t>
      </w:r>
      <w:r w:rsidRPr="00CD454B">
        <w:rPr>
          <w:rStyle w:val="StyleUnderline"/>
          <w:highlight w:val="cyan"/>
        </w:rPr>
        <w:t xml:space="preserve">developing economies by 0.6 </w:t>
      </w:r>
      <w:r w:rsidRPr="00CD454B">
        <w:rPr>
          <w:rStyle w:val="StyleUnderline"/>
        </w:rPr>
        <w:t>of a percentage point after one year</w:t>
      </w:r>
      <w:r w:rsidRPr="00CD454B">
        <w:rPr>
          <w:sz w:val="16"/>
        </w:rPr>
        <w:t xml:space="preserve"> (Figure 2.A). </w:t>
      </w:r>
      <w:r w:rsidRPr="00CD454B">
        <w:rPr>
          <w:rStyle w:val="StyleUnderline"/>
          <w:highlight w:val="cyan"/>
        </w:rPr>
        <w:t xml:space="preserve">Investment could respond </w:t>
      </w:r>
      <w:r w:rsidRPr="00CD454B">
        <w:rPr>
          <w:rStyle w:val="StyleUnderline"/>
        </w:rPr>
        <w:t xml:space="preserve">even </w:t>
      </w:r>
      <w:r w:rsidRPr="00CD454B">
        <w:rPr>
          <w:rStyle w:val="Emphasis"/>
          <w:highlight w:val="cyan"/>
        </w:rPr>
        <w:t>more strongly</w:t>
      </w:r>
      <w:r w:rsidRPr="00CD454B">
        <w:rPr>
          <w:sz w:val="16"/>
        </w:rPr>
        <w:t xml:space="preserve">. A boost to investment could come for instance from fiscal stimulus measures – but the effect would largely depend on the circumstances of the implementation of these measures, including the amount of remaining economic slack, the response of monetary policy, and the adjustment of household and business </w:t>
      </w:r>
      <w:r w:rsidRPr="00CD454B">
        <w:rPr>
          <w:sz w:val="16"/>
        </w:rPr>
        <w:lastRenderedPageBreak/>
        <w:t>expectations to the prospect of higher deficit and debt levels. A faster tightening of US monetary policy than previously expected could, for instance, lead to sudden increases in borrowing costs, currency pressures, financial market volatility, and capital outflows for more vulnerable emerging market and developing economies.</w:t>
      </w:r>
    </w:p>
    <w:p w14:paraId="5D9E863A" w14:textId="77777777" w:rsidR="00040FE8" w:rsidRPr="0068558D" w:rsidRDefault="00040FE8" w:rsidP="00040FE8">
      <w:pPr>
        <w:pStyle w:val="Heading4"/>
      </w:pPr>
      <w:r>
        <w:t xml:space="preserve">Collapse causes </w:t>
      </w:r>
      <w:r>
        <w:rPr>
          <w:u w:val="single"/>
        </w:rPr>
        <w:t>regional</w:t>
      </w:r>
      <w:r>
        <w:t xml:space="preserve"> and </w:t>
      </w:r>
      <w:r w:rsidRPr="00A349DE">
        <w:rPr>
          <w:u w:val="single"/>
        </w:rPr>
        <w:t>global war</w:t>
      </w:r>
      <w:r>
        <w:t xml:space="preserve">---consensus of </w:t>
      </w:r>
      <w:r>
        <w:rPr>
          <w:u w:val="single"/>
        </w:rPr>
        <w:t>studies</w:t>
      </w:r>
      <w:r>
        <w:t xml:space="preserve">. </w:t>
      </w:r>
    </w:p>
    <w:p w14:paraId="2590474C" w14:textId="77777777" w:rsidR="00040FE8" w:rsidRPr="0068558D" w:rsidRDefault="00040FE8" w:rsidP="00040FE8">
      <w:r>
        <w:t xml:space="preserve">Tania </w:t>
      </w:r>
      <w:proofErr w:type="spellStart"/>
      <w:r w:rsidRPr="0068558D">
        <w:rPr>
          <w:rStyle w:val="Style13ptBold"/>
        </w:rPr>
        <w:t>Lațici</w:t>
      </w:r>
      <w:proofErr w:type="spellEnd"/>
      <w:r w:rsidRPr="0068558D">
        <w:rPr>
          <w:rStyle w:val="Style13ptBold"/>
        </w:rPr>
        <w:t xml:space="preserve"> and</w:t>
      </w:r>
      <w:r>
        <w:t xml:space="preserve"> Elena </w:t>
      </w:r>
      <w:proofErr w:type="spellStart"/>
      <w:r w:rsidRPr="0068558D">
        <w:rPr>
          <w:rStyle w:val="Style13ptBold"/>
        </w:rPr>
        <w:t>Lazarou</w:t>
      </w:r>
      <w:proofErr w:type="spellEnd"/>
      <w:r w:rsidRPr="0068558D">
        <w:rPr>
          <w:rStyle w:val="Style13ptBold"/>
        </w:rPr>
        <w:t xml:space="preserve"> 21</w:t>
      </w:r>
      <w:r>
        <w:t xml:space="preserve">. Tania </w:t>
      </w:r>
      <w:proofErr w:type="spellStart"/>
      <w:r>
        <w:t>Lațici</w:t>
      </w:r>
      <w:proofErr w:type="spellEnd"/>
      <w:r>
        <w:t xml:space="preserve"> is a Non-resident Fellow with the Transatlantic Leadership Program at the Center for European Policy Analysis. Elena </w:t>
      </w:r>
      <w:proofErr w:type="spellStart"/>
      <w:r>
        <w:t>Lazarou</w:t>
      </w:r>
      <w:proofErr w:type="spellEnd"/>
      <w:r>
        <w:t xml:space="preserve"> is the Head of the External Policies Unit of the European Parliamentary Research Service. “Peace and Security in 2021”. https://www.europarl.europa.eu/RegData/etudes/STUD/2021/690669/EPRS_STU(2021)690669_EN.pdf</w:t>
      </w:r>
    </w:p>
    <w:p w14:paraId="2B0BFB7D" w14:textId="77777777" w:rsidR="00040FE8" w:rsidRPr="0068558D" w:rsidRDefault="00040FE8" w:rsidP="00040FE8">
      <w:pPr>
        <w:rPr>
          <w:sz w:val="16"/>
        </w:rPr>
      </w:pPr>
      <w:r w:rsidRPr="0068558D">
        <w:rPr>
          <w:rStyle w:val="StyleUnderline"/>
          <w:highlight w:val="cyan"/>
        </w:rPr>
        <w:t xml:space="preserve">The link between </w:t>
      </w:r>
      <w:r w:rsidRPr="0068558D">
        <w:rPr>
          <w:rStyle w:val="Emphasis"/>
          <w:highlight w:val="cyan"/>
        </w:rPr>
        <w:t>financial crises</w:t>
      </w:r>
      <w:r w:rsidRPr="0068558D">
        <w:rPr>
          <w:rStyle w:val="StyleUnderline"/>
          <w:highlight w:val="cyan"/>
        </w:rPr>
        <w:t xml:space="preserve"> and </w:t>
      </w:r>
      <w:r w:rsidRPr="00F376AE">
        <w:rPr>
          <w:rStyle w:val="StyleUnderline"/>
        </w:rPr>
        <w:t xml:space="preserve">a </w:t>
      </w:r>
      <w:r w:rsidRPr="0068558D">
        <w:rPr>
          <w:rStyle w:val="Emphasis"/>
          <w:highlight w:val="cyan"/>
        </w:rPr>
        <w:t>deterioration in</w:t>
      </w:r>
      <w:r w:rsidRPr="0068558D">
        <w:rPr>
          <w:sz w:val="16"/>
          <w:highlight w:val="cyan"/>
        </w:rPr>
        <w:t xml:space="preserve"> </w:t>
      </w:r>
      <w:r w:rsidRPr="0068558D">
        <w:rPr>
          <w:sz w:val="16"/>
        </w:rPr>
        <w:t xml:space="preserve">democracy, </w:t>
      </w:r>
      <w:r w:rsidRPr="0068558D">
        <w:rPr>
          <w:rStyle w:val="Emphasis"/>
          <w:highlight w:val="cyan"/>
        </w:rPr>
        <w:t xml:space="preserve">peace </w:t>
      </w:r>
      <w:r w:rsidRPr="00F376AE">
        <w:rPr>
          <w:rStyle w:val="Emphasis"/>
        </w:rPr>
        <w:t>and security</w:t>
      </w:r>
      <w:r w:rsidRPr="00F376AE">
        <w:rPr>
          <w:rStyle w:val="StyleUnderline"/>
        </w:rPr>
        <w:t xml:space="preserve"> </w:t>
      </w:r>
      <w:r w:rsidRPr="0068558D">
        <w:rPr>
          <w:rStyle w:val="StyleUnderline"/>
          <w:highlight w:val="cyan"/>
        </w:rPr>
        <w:t xml:space="preserve">has been highlighted by </w:t>
      </w:r>
      <w:r w:rsidRPr="0068558D">
        <w:rPr>
          <w:rStyle w:val="Emphasis"/>
          <w:highlight w:val="cyan"/>
        </w:rPr>
        <w:t>several studies</w:t>
      </w:r>
      <w:r w:rsidRPr="0068558D">
        <w:rPr>
          <w:sz w:val="16"/>
        </w:rPr>
        <w:t xml:space="preserve">. As noted by Matthias </w:t>
      </w:r>
      <w:proofErr w:type="spellStart"/>
      <w:r w:rsidRPr="0068558D">
        <w:rPr>
          <w:sz w:val="16"/>
        </w:rPr>
        <w:t>Goldmann</w:t>
      </w:r>
      <w:proofErr w:type="spellEnd"/>
      <w:r w:rsidRPr="0068558D">
        <w:rPr>
          <w:sz w:val="16"/>
        </w:rPr>
        <w:t xml:space="preserve">, 'in recent years, </w:t>
      </w:r>
      <w:r w:rsidRPr="0068558D">
        <w:rPr>
          <w:rStyle w:val="Emphasis"/>
          <w:highlight w:val="cyan"/>
        </w:rPr>
        <w:t>more and more data</w:t>
      </w:r>
      <w:r w:rsidRPr="00F376AE">
        <w:rPr>
          <w:rStyle w:val="StyleUnderline"/>
        </w:rPr>
        <w:t xml:space="preserve"> has become available which </w:t>
      </w:r>
      <w:r w:rsidRPr="0068558D">
        <w:rPr>
          <w:rStyle w:val="StyleUnderline"/>
          <w:highlight w:val="cyan"/>
        </w:rPr>
        <w:t xml:space="preserve">reveals </w:t>
      </w:r>
      <w:r w:rsidRPr="00F376AE">
        <w:rPr>
          <w:rStyle w:val="StyleUnderline"/>
        </w:rPr>
        <w:t xml:space="preserve">a </w:t>
      </w:r>
      <w:r w:rsidRPr="0068558D">
        <w:rPr>
          <w:rStyle w:val="StyleUnderline"/>
          <w:highlight w:val="cyan"/>
        </w:rPr>
        <w:t>correlation between</w:t>
      </w:r>
      <w:r w:rsidRPr="0068558D">
        <w:rPr>
          <w:sz w:val="16"/>
          <w:highlight w:val="cyan"/>
        </w:rPr>
        <w:t xml:space="preserve"> </w:t>
      </w:r>
      <w:r w:rsidRPr="0068558D">
        <w:rPr>
          <w:sz w:val="16"/>
        </w:rPr>
        <w:t xml:space="preserve">sovereign </w:t>
      </w:r>
      <w:r w:rsidRPr="00F376AE">
        <w:rPr>
          <w:rStyle w:val="Emphasis"/>
        </w:rPr>
        <w:t xml:space="preserve">debt </w:t>
      </w:r>
      <w:r w:rsidRPr="0068558D">
        <w:rPr>
          <w:rStyle w:val="Emphasis"/>
          <w:highlight w:val="cyan"/>
        </w:rPr>
        <w:t>crises and</w:t>
      </w:r>
      <w:r w:rsidRPr="0068558D">
        <w:rPr>
          <w:sz w:val="16"/>
          <w:highlight w:val="cyan"/>
        </w:rPr>
        <w:t xml:space="preserve"> </w:t>
      </w:r>
      <w:r w:rsidRPr="0068558D">
        <w:rPr>
          <w:sz w:val="16"/>
        </w:rPr>
        <w:t xml:space="preserve">the outbreak of </w:t>
      </w:r>
      <w:r w:rsidRPr="00F376AE">
        <w:rPr>
          <w:rStyle w:val="Emphasis"/>
        </w:rPr>
        <w:t xml:space="preserve">civil </w:t>
      </w:r>
      <w:r w:rsidRPr="0068558D">
        <w:rPr>
          <w:rStyle w:val="Emphasis"/>
          <w:highlight w:val="cyan"/>
        </w:rPr>
        <w:t>wars</w:t>
      </w:r>
      <w:r w:rsidRPr="0068558D">
        <w:rPr>
          <w:sz w:val="16"/>
        </w:rPr>
        <w:t xml:space="preserve">. 225 Thomas </w:t>
      </w:r>
      <w:r w:rsidRPr="00F376AE">
        <w:rPr>
          <w:rStyle w:val="StyleUnderline"/>
        </w:rPr>
        <w:t>Piketty and</w:t>
      </w:r>
      <w:r w:rsidRPr="0068558D">
        <w:rPr>
          <w:sz w:val="16"/>
        </w:rPr>
        <w:t xml:space="preserve"> </w:t>
      </w:r>
      <w:proofErr w:type="spellStart"/>
      <w:r w:rsidRPr="0068558D">
        <w:rPr>
          <w:sz w:val="16"/>
        </w:rPr>
        <w:t>Branko</w:t>
      </w:r>
      <w:proofErr w:type="spellEnd"/>
      <w:r w:rsidRPr="0068558D">
        <w:rPr>
          <w:sz w:val="16"/>
        </w:rPr>
        <w:t xml:space="preserve"> </w:t>
      </w:r>
      <w:proofErr w:type="spellStart"/>
      <w:r w:rsidRPr="0068558D">
        <w:rPr>
          <w:rStyle w:val="StyleUnderline"/>
          <w:highlight w:val="cyan"/>
        </w:rPr>
        <w:t>Milanović</w:t>
      </w:r>
      <w:proofErr w:type="spellEnd"/>
      <w:r w:rsidRPr="0068558D">
        <w:rPr>
          <w:sz w:val="16"/>
          <w:highlight w:val="cyan"/>
        </w:rPr>
        <w:t xml:space="preserve"> </w:t>
      </w:r>
      <w:r w:rsidRPr="0068558D">
        <w:rPr>
          <w:sz w:val="16"/>
        </w:rPr>
        <w:t xml:space="preserve">have </w:t>
      </w:r>
      <w:r w:rsidRPr="0068558D">
        <w:rPr>
          <w:rStyle w:val="StyleUnderline"/>
          <w:highlight w:val="cyan"/>
        </w:rPr>
        <w:t xml:space="preserve">stressed </w:t>
      </w:r>
      <w:r w:rsidRPr="00F376AE">
        <w:rPr>
          <w:rStyle w:val="StyleUnderline"/>
        </w:rPr>
        <w:t xml:space="preserve">the </w:t>
      </w:r>
      <w:r w:rsidRPr="0068558D">
        <w:rPr>
          <w:rStyle w:val="StyleUnderline"/>
          <w:highlight w:val="cyan"/>
        </w:rPr>
        <w:t xml:space="preserve">link between </w:t>
      </w:r>
      <w:r w:rsidRPr="0068558D">
        <w:rPr>
          <w:rStyle w:val="Emphasis"/>
          <w:highlight w:val="cyan"/>
        </w:rPr>
        <w:t>financial crisis</w:t>
      </w:r>
      <w:r w:rsidRPr="00F376AE">
        <w:rPr>
          <w:rStyle w:val="Emphasis"/>
        </w:rPr>
        <w:t xml:space="preserve">, </w:t>
      </w:r>
      <w:proofErr w:type="gramStart"/>
      <w:r w:rsidRPr="00F376AE">
        <w:rPr>
          <w:rStyle w:val="Emphasis"/>
        </w:rPr>
        <w:t>inequality</w:t>
      </w:r>
      <w:proofErr w:type="gramEnd"/>
      <w:r w:rsidRPr="00F376AE">
        <w:rPr>
          <w:rStyle w:val="Emphasis"/>
        </w:rPr>
        <w:t xml:space="preserve"> </w:t>
      </w:r>
      <w:r w:rsidRPr="0068558D">
        <w:rPr>
          <w:rStyle w:val="Emphasis"/>
          <w:highlight w:val="cyan"/>
        </w:rPr>
        <w:t xml:space="preserve">and </w:t>
      </w:r>
      <w:r w:rsidRPr="00F376AE">
        <w:rPr>
          <w:rStyle w:val="Emphasis"/>
        </w:rPr>
        <w:t xml:space="preserve">social </w:t>
      </w:r>
      <w:r w:rsidRPr="0068558D">
        <w:rPr>
          <w:rStyle w:val="Emphasis"/>
          <w:highlight w:val="cyan"/>
        </w:rPr>
        <w:t>collapse</w:t>
      </w:r>
      <w:r w:rsidRPr="0068558D">
        <w:rPr>
          <w:sz w:val="16"/>
        </w:rPr>
        <w:t xml:space="preserve">. 226 In addition to economic recession and falling trade volumes, global economies are strongly affected by chronic deflation. Historically, there is a correlation between inflation-deflation cycles and the debt cycles: deflationary pressure increases during peace years, and inflationary, during war years. 227 Writing for The Economist, Qian </w:t>
      </w:r>
      <w:r w:rsidRPr="0068558D">
        <w:rPr>
          <w:rStyle w:val="StyleUnderline"/>
          <w:highlight w:val="cyan"/>
        </w:rPr>
        <w:t xml:space="preserve">Liu </w:t>
      </w:r>
      <w:r w:rsidRPr="00F376AE">
        <w:rPr>
          <w:rStyle w:val="StyleUnderline"/>
        </w:rPr>
        <w:t xml:space="preserve">has </w:t>
      </w:r>
      <w:r w:rsidRPr="0068558D">
        <w:rPr>
          <w:rStyle w:val="StyleUnderline"/>
          <w:highlight w:val="cyan"/>
        </w:rPr>
        <w:t xml:space="preserve">warned </w:t>
      </w:r>
      <w:r w:rsidRPr="00F376AE">
        <w:rPr>
          <w:rStyle w:val="StyleUnderline"/>
        </w:rPr>
        <w:t xml:space="preserve">that the next </w:t>
      </w:r>
      <w:r w:rsidRPr="0068558D">
        <w:rPr>
          <w:rStyle w:val="Emphasis"/>
          <w:highlight w:val="cyan"/>
        </w:rPr>
        <w:t>economic crisis</w:t>
      </w:r>
      <w:r w:rsidRPr="0068558D">
        <w:rPr>
          <w:rStyle w:val="StyleUnderline"/>
          <w:highlight w:val="cyan"/>
        </w:rPr>
        <w:t xml:space="preserve"> could </w:t>
      </w:r>
      <w:r w:rsidRPr="0068558D">
        <w:rPr>
          <w:rStyle w:val="Emphasis"/>
          <w:highlight w:val="cyan"/>
        </w:rPr>
        <w:t>cause a 'global conflict'</w:t>
      </w:r>
      <w:r w:rsidRPr="0068558D">
        <w:rPr>
          <w:sz w:val="16"/>
        </w:rPr>
        <w:t xml:space="preserve">.228 </w:t>
      </w:r>
      <w:r w:rsidRPr="00F376AE">
        <w:rPr>
          <w:rStyle w:val="StyleUnderline"/>
        </w:rPr>
        <w:t>This is concerning</w:t>
      </w:r>
      <w:r w:rsidRPr="0068558D">
        <w:rPr>
          <w:sz w:val="16"/>
        </w:rPr>
        <w:t xml:space="preserve">, particularly </w:t>
      </w:r>
      <w:r w:rsidRPr="00F376AE">
        <w:rPr>
          <w:rStyle w:val="StyleUnderline"/>
        </w:rPr>
        <w:t>in the context of</w:t>
      </w:r>
      <w:r w:rsidRPr="0068558D">
        <w:rPr>
          <w:sz w:val="16"/>
        </w:rPr>
        <w:t xml:space="preserve"> the current debate on </w:t>
      </w:r>
      <w:r w:rsidRPr="00F376AE">
        <w:rPr>
          <w:rStyle w:val="StyleUnderline"/>
        </w:rPr>
        <w:t>a new 'cold war' brewing between the US and China</w:t>
      </w:r>
      <w:r w:rsidRPr="0068558D">
        <w:rPr>
          <w:sz w:val="16"/>
        </w:rPr>
        <w:t>, in the paradigm of a '</w:t>
      </w:r>
      <w:proofErr w:type="spellStart"/>
      <w:r w:rsidRPr="0068558D">
        <w:rPr>
          <w:sz w:val="16"/>
        </w:rPr>
        <w:t>Thucydides's</w:t>
      </w:r>
      <w:proofErr w:type="spellEnd"/>
      <w:r w:rsidRPr="0068558D">
        <w:rPr>
          <w:sz w:val="16"/>
        </w:rPr>
        <w:t xml:space="preserve"> trap'.229</w:t>
      </w:r>
    </w:p>
    <w:p w14:paraId="05BBABD4" w14:textId="77777777" w:rsidR="00040FE8" w:rsidRDefault="00040FE8" w:rsidP="00040FE8">
      <w:pPr>
        <w:rPr>
          <w:sz w:val="16"/>
        </w:rPr>
      </w:pPr>
      <w:r w:rsidRPr="0068558D">
        <w:rPr>
          <w:sz w:val="16"/>
        </w:rPr>
        <w:t xml:space="preserve">The combination of </w:t>
      </w:r>
      <w:r w:rsidRPr="00F376AE">
        <w:rPr>
          <w:rStyle w:val="StyleUnderline"/>
        </w:rPr>
        <w:t>global social risks, increased</w:t>
      </w:r>
      <w:r w:rsidRPr="0068558D">
        <w:rPr>
          <w:sz w:val="16"/>
        </w:rPr>
        <w:t xml:space="preserve"> international </w:t>
      </w:r>
      <w:r w:rsidRPr="0068558D">
        <w:rPr>
          <w:rStyle w:val="StyleUnderline"/>
          <w:highlight w:val="cyan"/>
        </w:rPr>
        <w:t>tensions</w:t>
      </w:r>
      <w:r w:rsidRPr="0068558D">
        <w:rPr>
          <w:sz w:val="16"/>
        </w:rPr>
        <w:t xml:space="preserve"> due to rising protectionism and the Covid-19 pandemic, has </w:t>
      </w:r>
      <w:r w:rsidRPr="0068558D">
        <w:rPr>
          <w:rStyle w:val="StyleUnderline"/>
          <w:highlight w:val="cyan"/>
        </w:rPr>
        <w:t>raised</w:t>
      </w:r>
      <w:r w:rsidRPr="0068558D">
        <w:rPr>
          <w:sz w:val="16"/>
          <w:highlight w:val="cyan"/>
        </w:rPr>
        <w:t xml:space="preserve"> </w:t>
      </w:r>
      <w:r w:rsidRPr="0068558D">
        <w:rPr>
          <w:sz w:val="16"/>
        </w:rPr>
        <w:t xml:space="preserve">some </w:t>
      </w:r>
      <w:r w:rsidRPr="0068558D">
        <w:rPr>
          <w:rStyle w:val="StyleUnderline"/>
          <w:highlight w:val="cyan"/>
        </w:rPr>
        <w:t xml:space="preserve">concerns regarding </w:t>
      </w:r>
      <w:r w:rsidRPr="00F376AE">
        <w:rPr>
          <w:rStyle w:val="StyleUnderline"/>
        </w:rPr>
        <w:t xml:space="preserve">the risk of </w:t>
      </w:r>
      <w:r w:rsidRPr="0068558D">
        <w:rPr>
          <w:rStyle w:val="StyleUnderline"/>
          <w:highlight w:val="cyan"/>
        </w:rPr>
        <w:t xml:space="preserve">a </w:t>
      </w:r>
      <w:r w:rsidRPr="0068558D">
        <w:rPr>
          <w:rStyle w:val="Emphasis"/>
          <w:highlight w:val="cyan"/>
        </w:rPr>
        <w:t xml:space="preserve">repetition of the 1930s </w:t>
      </w:r>
      <w:r w:rsidRPr="00F376AE">
        <w:rPr>
          <w:rStyle w:val="Emphasis"/>
        </w:rPr>
        <w:t>scenario</w:t>
      </w:r>
      <w:r w:rsidRPr="0068558D">
        <w:rPr>
          <w:sz w:val="16"/>
        </w:rPr>
        <w:t xml:space="preserve">, </w:t>
      </w:r>
      <w:r w:rsidRPr="0068558D">
        <w:rPr>
          <w:rStyle w:val="StyleUnderline"/>
          <w:highlight w:val="cyan"/>
        </w:rPr>
        <w:t>which</w:t>
      </w:r>
      <w:r w:rsidRPr="0068558D">
        <w:rPr>
          <w:sz w:val="16"/>
          <w:highlight w:val="cyan"/>
        </w:rPr>
        <w:t xml:space="preserve"> </w:t>
      </w:r>
      <w:r w:rsidRPr="0068558D">
        <w:rPr>
          <w:sz w:val="16"/>
        </w:rPr>
        <w:t xml:space="preserve">eventually </w:t>
      </w:r>
      <w:r w:rsidRPr="0068558D">
        <w:rPr>
          <w:rStyle w:val="StyleUnderline"/>
          <w:highlight w:val="cyan"/>
        </w:rPr>
        <w:t>led to World War II</w:t>
      </w:r>
      <w:r w:rsidRPr="00F376AE">
        <w:rPr>
          <w:rStyle w:val="StyleUnderline"/>
        </w:rPr>
        <w:t>.</w:t>
      </w:r>
      <w:r w:rsidRPr="0068558D">
        <w:rPr>
          <w:sz w:val="16"/>
        </w:rPr>
        <w:t xml:space="preserve"> 230 The US 'America first' protectionist trade policy developed under former president Donald Trump could reignite under Joe Biden's stimulus package. Under the Biden administration, protectionism may be more targeted and subtle, but it is not going to disappear. Furthermore, </w:t>
      </w:r>
      <w:r w:rsidRPr="00F376AE">
        <w:rPr>
          <w:rStyle w:val="StyleUnderline"/>
        </w:rPr>
        <w:t>high rates of unemployment</w:t>
      </w:r>
      <w:r w:rsidRPr="0068558D">
        <w:rPr>
          <w:sz w:val="16"/>
        </w:rPr>
        <w:t>, and unconventional monetary policy measures, including possible '</w:t>
      </w:r>
      <w:proofErr w:type="spellStart"/>
      <w:r w:rsidRPr="0068558D">
        <w:rPr>
          <w:sz w:val="16"/>
        </w:rPr>
        <w:t>modernisation</w:t>
      </w:r>
      <w:proofErr w:type="spellEnd"/>
      <w:r w:rsidRPr="0068558D">
        <w:rPr>
          <w:sz w:val="16"/>
        </w:rPr>
        <w:t xml:space="preserve">' of the main central banks' legal mandates and their impact on debt cycles and inequality, </w:t>
      </w:r>
      <w:r w:rsidRPr="00F376AE">
        <w:rPr>
          <w:rStyle w:val="StyleUnderline"/>
        </w:rPr>
        <w:t>have</w:t>
      </w:r>
      <w:r w:rsidRPr="0068558D">
        <w:rPr>
          <w:sz w:val="16"/>
        </w:rPr>
        <w:t xml:space="preserve"> all </w:t>
      </w:r>
      <w:r w:rsidRPr="00F376AE">
        <w:rPr>
          <w:rStyle w:val="StyleUnderline"/>
        </w:rPr>
        <w:t>been cited as causes for concern</w:t>
      </w:r>
      <w:r w:rsidRPr="0068558D">
        <w:rPr>
          <w:sz w:val="16"/>
        </w:rPr>
        <w:t xml:space="preserve">. 231 </w:t>
      </w:r>
      <w:r w:rsidRPr="0068558D">
        <w:rPr>
          <w:rStyle w:val="Emphasis"/>
          <w:highlight w:val="cyan"/>
        </w:rPr>
        <w:t>The dangerous link</w:t>
      </w:r>
      <w:r w:rsidRPr="0068558D">
        <w:rPr>
          <w:rStyle w:val="StyleUnderline"/>
          <w:highlight w:val="cyan"/>
        </w:rPr>
        <w:t xml:space="preserve"> between </w:t>
      </w:r>
      <w:r w:rsidRPr="00F376AE">
        <w:rPr>
          <w:rStyle w:val="StyleUnderline"/>
        </w:rPr>
        <w:t xml:space="preserve">the </w:t>
      </w:r>
      <w:r w:rsidRPr="00F376AE">
        <w:rPr>
          <w:rStyle w:val="Emphasis"/>
        </w:rPr>
        <w:t xml:space="preserve">state of </w:t>
      </w:r>
      <w:r w:rsidRPr="0068558D">
        <w:rPr>
          <w:rStyle w:val="Emphasis"/>
          <w:highlight w:val="cyan"/>
        </w:rPr>
        <w:t xml:space="preserve">the </w:t>
      </w:r>
      <w:r w:rsidRPr="00F376AE">
        <w:rPr>
          <w:rStyle w:val="Emphasis"/>
        </w:rPr>
        <w:t xml:space="preserve">global </w:t>
      </w:r>
      <w:r w:rsidRPr="0068558D">
        <w:rPr>
          <w:rStyle w:val="Emphasis"/>
          <w:highlight w:val="cyan"/>
        </w:rPr>
        <w:t>economy and peace</w:t>
      </w:r>
      <w:r w:rsidRPr="0068558D">
        <w:rPr>
          <w:rStyle w:val="StyleUnderline"/>
          <w:highlight w:val="cyan"/>
        </w:rPr>
        <w:t xml:space="preserve"> has</w:t>
      </w:r>
      <w:r w:rsidRPr="0068558D">
        <w:rPr>
          <w:sz w:val="16"/>
        </w:rPr>
        <w:t xml:space="preserve">, once more, </w:t>
      </w:r>
      <w:r w:rsidRPr="0068558D">
        <w:rPr>
          <w:rStyle w:val="StyleUnderline"/>
          <w:highlight w:val="cyan"/>
        </w:rPr>
        <w:t>come to the fore</w:t>
      </w:r>
      <w:r w:rsidRPr="0068558D">
        <w:rPr>
          <w:sz w:val="16"/>
          <w:highlight w:val="cyan"/>
        </w:rPr>
        <w:t xml:space="preserve"> </w:t>
      </w:r>
      <w:r w:rsidRPr="0068558D">
        <w:rPr>
          <w:sz w:val="16"/>
        </w:rPr>
        <w:t xml:space="preserve">– this time </w:t>
      </w:r>
      <w:proofErr w:type="gramStart"/>
      <w:r w:rsidRPr="0068558D">
        <w:rPr>
          <w:sz w:val="16"/>
        </w:rPr>
        <w:t>as a result of</w:t>
      </w:r>
      <w:proofErr w:type="gramEnd"/>
      <w:r w:rsidRPr="0068558D">
        <w:rPr>
          <w:sz w:val="16"/>
        </w:rPr>
        <w:t xml:space="preserve"> the 21st century's gravest health crisis. Massive stimuli by central banks and governments, such as US$120billion in monthly bond purchases by the US Federal Reserve, or the $1.9 trillion stimulus bill adopted by US Congress (American Rescue Plan Act of 2021) awoke, in January 2021, not only hope of economic growth but also fears of rising inflation. The US Treasury yield curve has steepened to four-year high and, as noted by Standard &amp; Poor's Global Market Intelligence Unit, 'A steep yield curve – when there is a large spread in interest rates between shorter-term Treasury bonds to longer-term bonds – often precedes a period of economic expansion, as investors bet that a central bank will be forced to raise rates in the future to tamp down higher inflation'. </w:t>
      </w:r>
    </w:p>
    <w:p w14:paraId="0BBB8716" w14:textId="77777777" w:rsidR="00040FE8" w:rsidRPr="00100FBB" w:rsidRDefault="00040FE8" w:rsidP="00040FE8">
      <w:pPr>
        <w:pStyle w:val="Heading4"/>
      </w:pPr>
      <w:r w:rsidRPr="00A349DE">
        <w:rPr>
          <w:u w:val="single"/>
        </w:rPr>
        <w:t>Regional economic wars</w:t>
      </w:r>
      <w:r>
        <w:t xml:space="preserve"> escalate---history proves </w:t>
      </w:r>
      <w:proofErr w:type="spellStart"/>
      <w:r w:rsidRPr="00A349DE">
        <w:rPr>
          <w:u w:val="single"/>
        </w:rPr>
        <w:t>miscalc</w:t>
      </w:r>
      <w:proofErr w:type="spellEnd"/>
      <w:r w:rsidRPr="00A349DE">
        <w:rPr>
          <w:u w:val="single"/>
        </w:rPr>
        <w:t xml:space="preserve"> is likely</w:t>
      </w:r>
      <w:r>
        <w:t xml:space="preserve">.  </w:t>
      </w:r>
    </w:p>
    <w:p w14:paraId="343A0AC5" w14:textId="77777777" w:rsidR="00040FE8" w:rsidRDefault="00040FE8" w:rsidP="00040FE8">
      <w:r>
        <w:t xml:space="preserve">Deborah </w:t>
      </w:r>
      <w:r w:rsidRPr="00D00472">
        <w:rPr>
          <w:rStyle w:val="Style13ptBold"/>
        </w:rPr>
        <w:t>Haynes 20</w:t>
      </w:r>
      <w:r>
        <w:t xml:space="preserve">. Security and </w:t>
      </w:r>
      <w:proofErr w:type="spellStart"/>
      <w:r>
        <w:t>Defence</w:t>
      </w:r>
      <w:proofErr w:type="spellEnd"/>
      <w:r>
        <w:t xml:space="preserve"> Editor. "Risk of new world war is </w:t>
      </w:r>
      <w:proofErr w:type="gramStart"/>
      <w:r>
        <w:t>real,</w:t>
      </w:r>
      <w:proofErr w:type="gramEnd"/>
      <w:r>
        <w:t xml:space="preserve"> head of UK armed forces warns". Sky News. 11-8-2020. https://news.sky.com/story/risk-of-new-world-war-is-real-head-of-uk-armed-forces-warns-12126389</w:t>
      </w:r>
    </w:p>
    <w:p w14:paraId="31BBEEC0" w14:textId="77777777" w:rsidR="00040FE8" w:rsidRPr="00100FBB" w:rsidRDefault="00040FE8" w:rsidP="00040FE8">
      <w:pPr>
        <w:rPr>
          <w:sz w:val="16"/>
        </w:rPr>
      </w:pPr>
      <w:r w:rsidRPr="00100FBB">
        <w:rPr>
          <w:rStyle w:val="Emphasis"/>
          <w:highlight w:val="cyan"/>
        </w:rPr>
        <w:lastRenderedPageBreak/>
        <w:t>Economic crises</w:t>
      </w:r>
      <w:r w:rsidRPr="00100FBB">
        <w:rPr>
          <w:sz w:val="16"/>
          <w:highlight w:val="cyan"/>
        </w:rPr>
        <w:t xml:space="preserve"> </w:t>
      </w:r>
      <w:r w:rsidRPr="00100FBB">
        <w:rPr>
          <w:sz w:val="16"/>
        </w:rPr>
        <w:t xml:space="preserve">in the past have </w:t>
      </w:r>
      <w:r w:rsidRPr="00100FBB">
        <w:rPr>
          <w:rStyle w:val="Emphasis"/>
          <w:highlight w:val="cyan"/>
        </w:rPr>
        <w:t>led to security crises</w:t>
      </w:r>
      <w:r w:rsidRPr="00100FBB">
        <w:rPr>
          <w:sz w:val="16"/>
          <w:highlight w:val="cyan"/>
        </w:rPr>
        <w:t xml:space="preserve"> </w:t>
      </w:r>
      <w:r w:rsidRPr="00100FBB">
        <w:rPr>
          <w:sz w:val="16"/>
        </w:rPr>
        <w:t xml:space="preserve">and General Carter said he was worried </w:t>
      </w:r>
      <w:r w:rsidRPr="00100FBB">
        <w:rPr>
          <w:rStyle w:val="StyleUnderline"/>
          <w:highlight w:val="cyan"/>
        </w:rPr>
        <w:t>this could happen</w:t>
      </w:r>
      <w:r w:rsidRPr="00D00472">
        <w:rPr>
          <w:rStyle w:val="StyleUnderline"/>
        </w:rPr>
        <w:t xml:space="preserve"> again </w:t>
      </w:r>
      <w:r w:rsidRPr="00100FBB">
        <w:rPr>
          <w:rStyle w:val="StyleUnderline"/>
          <w:highlight w:val="cyan"/>
        </w:rPr>
        <w:t xml:space="preserve">given the blow inflicted on the </w:t>
      </w:r>
      <w:r w:rsidRPr="00100FBB">
        <w:rPr>
          <w:rStyle w:val="Emphasis"/>
          <w:highlight w:val="cyan"/>
        </w:rPr>
        <w:t>world economy</w:t>
      </w:r>
      <w:r w:rsidRPr="00D00472">
        <w:rPr>
          <w:rStyle w:val="StyleUnderline"/>
        </w:rPr>
        <w:t xml:space="preserve"> by the pandemic</w:t>
      </w:r>
      <w:r w:rsidRPr="00100FBB">
        <w:rPr>
          <w:sz w:val="16"/>
        </w:rPr>
        <w:t>.</w:t>
      </w:r>
    </w:p>
    <w:p w14:paraId="11C304A9" w14:textId="77777777" w:rsidR="00040FE8" w:rsidRPr="00100FBB" w:rsidRDefault="00040FE8" w:rsidP="00040FE8">
      <w:pPr>
        <w:rPr>
          <w:sz w:val="16"/>
        </w:rPr>
      </w:pPr>
      <w:r w:rsidRPr="00100FBB">
        <w:rPr>
          <w:sz w:val="16"/>
        </w:rPr>
        <w:t xml:space="preserve">"I think </w:t>
      </w:r>
      <w:r w:rsidRPr="00100FBB">
        <w:rPr>
          <w:rStyle w:val="StyleUnderline"/>
        </w:rPr>
        <w:t>we are living at a moment</w:t>
      </w:r>
      <w:r w:rsidRPr="00100FBB">
        <w:rPr>
          <w:sz w:val="16"/>
        </w:rPr>
        <w:t xml:space="preserve"> in time </w:t>
      </w:r>
      <w:r w:rsidRPr="00100FBB">
        <w:rPr>
          <w:rStyle w:val="StyleUnderline"/>
        </w:rPr>
        <w:t xml:space="preserve">where </w:t>
      </w:r>
      <w:r w:rsidRPr="00100FBB">
        <w:rPr>
          <w:rStyle w:val="StyleUnderline"/>
          <w:highlight w:val="cyan"/>
        </w:rPr>
        <w:t xml:space="preserve">the world is </w:t>
      </w:r>
      <w:r w:rsidRPr="00100FBB">
        <w:rPr>
          <w:rStyle w:val="StyleUnderline"/>
        </w:rPr>
        <w:t xml:space="preserve">a </w:t>
      </w:r>
      <w:r w:rsidRPr="00100FBB">
        <w:rPr>
          <w:rStyle w:val="Emphasis"/>
          <w:highlight w:val="cyan"/>
        </w:rPr>
        <w:t xml:space="preserve">very </w:t>
      </w:r>
      <w:r w:rsidRPr="00100FBB">
        <w:rPr>
          <w:rStyle w:val="Emphasis"/>
        </w:rPr>
        <w:t xml:space="preserve">uncertain and </w:t>
      </w:r>
      <w:r w:rsidRPr="00100FBB">
        <w:rPr>
          <w:rStyle w:val="Emphasis"/>
          <w:highlight w:val="cyan"/>
        </w:rPr>
        <w:t xml:space="preserve">anxious </w:t>
      </w:r>
      <w:r w:rsidRPr="00100FBB">
        <w:rPr>
          <w:rStyle w:val="Emphasis"/>
        </w:rPr>
        <w:t>place</w:t>
      </w:r>
      <w:r w:rsidRPr="00100FBB">
        <w:rPr>
          <w:sz w:val="16"/>
        </w:rPr>
        <w:t>," he said.</w:t>
      </w:r>
    </w:p>
    <w:p w14:paraId="019670C2" w14:textId="77777777" w:rsidR="00040FE8" w:rsidRPr="00100FBB" w:rsidRDefault="00040FE8" w:rsidP="00040FE8">
      <w:pPr>
        <w:rPr>
          <w:sz w:val="16"/>
        </w:rPr>
      </w:pPr>
      <w:r w:rsidRPr="00100FBB">
        <w:rPr>
          <w:sz w:val="16"/>
        </w:rPr>
        <w:t xml:space="preserve">"I think </w:t>
      </w:r>
      <w:r w:rsidRPr="00100FBB">
        <w:rPr>
          <w:rStyle w:val="StyleUnderline"/>
        </w:rPr>
        <w:t>the real risk</w:t>
      </w:r>
      <w:r w:rsidRPr="00100FBB">
        <w:rPr>
          <w:sz w:val="16"/>
        </w:rPr>
        <w:t xml:space="preserve"> we have, </w:t>
      </w:r>
      <w:r w:rsidRPr="00100FBB">
        <w:rPr>
          <w:rStyle w:val="StyleUnderline"/>
        </w:rPr>
        <w:t xml:space="preserve">with quite a lot of </w:t>
      </w:r>
      <w:r w:rsidRPr="00100FBB">
        <w:rPr>
          <w:rStyle w:val="Emphasis"/>
          <w:highlight w:val="cyan"/>
        </w:rPr>
        <w:t>regional conflicts</w:t>
      </w:r>
      <w:r w:rsidRPr="00100FBB">
        <w:rPr>
          <w:sz w:val="16"/>
          <w:highlight w:val="cyan"/>
        </w:rPr>
        <w:t xml:space="preserve"> </w:t>
      </w:r>
      <w:r w:rsidRPr="00100FBB">
        <w:rPr>
          <w:sz w:val="16"/>
        </w:rPr>
        <w:t xml:space="preserve">that are going on at the moment, </w:t>
      </w:r>
      <w:r w:rsidRPr="00100FBB">
        <w:rPr>
          <w:rStyle w:val="StyleUnderline"/>
        </w:rPr>
        <w:t xml:space="preserve">is you </w:t>
      </w:r>
      <w:r w:rsidRPr="00100FBB">
        <w:rPr>
          <w:rStyle w:val="StyleUnderline"/>
          <w:highlight w:val="cyan"/>
        </w:rPr>
        <w:t xml:space="preserve">could see </w:t>
      </w:r>
      <w:r w:rsidRPr="00100FBB">
        <w:rPr>
          <w:rStyle w:val="Emphasis"/>
          <w:highlight w:val="cyan"/>
        </w:rPr>
        <w:t>escalation</w:t>
      </w:r>
      <w:r w:rsidRPr="00100FBB">
        <w:rPr>
          <w:rStyle w:val="StyleUnderline"/>
          <w:highlight w:val="cyan"/>
        </w:rPr>
        <w:t xml:space="preserve"> lead to </w:t>
      </w:r>
      <w:r w:rsidRPr="00100FBB">
        <w:rPr>
          <w:rStyle w:val="Emphasis"/>
          <w:highlight w:val="cyan"/>
        </w:rPr>
        <w:t>miscalc</w:t>
      </w:r>
      <w:r w:rsidRPr="00100FBB">
        <w:rPr>
          <w:rStyle w:val="Emphasis"/>
        </w:rPr>
        <w:t>ulation</w:t>
      </w:r>
      <w:r w:rsidRPr="00100FBB">
        <w:rPr>
          <w:sz w:val="16"/>
        </w:rPr>
        <w:t xml:space="preserve"> and that is a thing I think we have to guard against."</w:t>
      </w:r>
    </w:p>
    <w:p w14:paraId="03708026" w14:textId="77777777" w:rsidR="00040FE8" w:rsidRPr="00100FBB" w:rsidRDefault="00040FE8" w:rsidP="00040FE8">
      <w:pPr>
        <w:rPr>
          <w:sz w:val="16"/>
        </w:rPr>
      </w:pPr>
      <w:r w:rsidRPr="00100FBB">
        <w:rPr>
          <w:sz w:val="16"/>
        </w:rPr>
        <w:t xml:space="preserve">Explaining what he meant by miscalculation, the military chief said: "The protagonists, either because they don't </w:t>
      </w:r>
      <w:proofErr w:type="spellStart"/>
      <w:r w:rsidRPr="00100FBB">
        <w:rPr>
          <w:sz w:val="16"/>
        </w:rPr>
        <w:t>realise</w:t>
      </w:r>
      <w:proofErr w:type="spellEnd"/>
      <w:r w:rsidRPr="00100FBB">
        <w:rPr>
          <w:sz w:val="16"/>
        </w:rPr>
        <w:t xml:space="preserve"> the implications of their actions, lead to an </w:t>
      </w:r>
      <w:r w:rsidRPr="00100FBB">
        <w:rPr>
          <w:rStyle w:val="StyleUnderline"/>
        </w:rPr>
        <w:t>escalation</w:t>
      </w:r>
      <w:r w:rsidRPr="00100FBB">
        <w:rPr>
          <w:sz w:val="16"/>
        </w:rPr>
        <w:t xml:space="preserve">, which </w:t>
      </w:r>
      <w:r w:rsidRPr="00100FBB">
        <w:rPr>
          <w:rStyle w:val="StyleUnderline"/>
        </w:rPr>
        <w:t xml:space="preserve">means that </w:t>
      </w:r>
      <w:r w:rsidRPr="00100FBB">
        <w:rPr>
          <w:rStyle w:val="Emphasis"/>
          <w:highlight w:val="cyan"/>
        </w:rPr>
        <w:t>more people</w:t>
      </w:r>
      <w:r w:rsidRPr="00100FBB">
        <w:rPr>
          <w:rStyle w:val="StyleUnderline"/>
          <w:highlight w:val="cyan"/>
        </w:rPr>
        <w:t xml:space="preserve"> </w:t>
      </w:r>
      <w:r w:rsidRPr="00100FBB">
        <w:rPr>
          <w:rStyle w:val="StyleUnderline"/>
        </w:rPr>
        <w:t xml:space="preserve">perhaps get involved, </w:t>
      </w:r>
      <w:r w:rsidRPr="00100FBB">
        <w:rPr>
          <w:rStyle w:val="Emphasis"/>
          <w:highlight w:val="cyan"/>
        </w:rPr>
        <w:t>more weaponry</w:t>
      </w:r>
      <w:r w:rsidRPr="00100FBB">
        <w:rPr>
          <w:rStyle w:val="StyleUnderline"/>
          <w:highlight w:val="cyan"/>
        </w:rPr>
        <w:t xml:space="preserve"> </w:t>
      </w:r>
      <w:r w:rsidRPr="00100FBB">
        <w:rPr>
          <w:rStyle w:val="StyleUnderline"/>
        </w:rPr>
        <w:t xml:space="preserve">gets </w:t>
      </w:r>
      <w:r w:rsidRPr="00100FBB">
        <w:rPr>
          <w:rStyle w:val="StyleUnderline"/>
          <w:highlight w:val="cyan"/>
        </w:rPr>
        <w:t xml:space="preserve">involved and </w:t>
      </w:r>
      <w:r w:rsidRPr="00100FBB">
        <w:rPr>
          <w:rStyle w:val="StyleUnderline"/>
        </w:rPr>
        <w:t>before you can contain it, it leads</w:t>
      </w:r>
      <w:r w:rsidRPr="00100FBB">
        <w:rPr>
          <w:sz w:val="16"/>
        </w:rPr>
        <w:t xml:space="preserve"> the sides ending up in </w:t>
      </w:r>
      <w:r w:rsidRPr="00100FBB">
        <w:rPr>
          <w:rStyle w:val="Emphasis"/>
        </w:rPr>
        <w:t xml:space="preserve">a </w:t>
      </w:r>
      <w:r w:rsidRPr="00100FBB">
        <w:rPr>
          <w:rStyle w:val="Emphasis"/>
          <w:highlight w:val="cyan"/>
        </w:rPr>
        <w:t>full-blown war</w:t>
      </w:r>
      <w:r w:rsidRPr="00100FBB">
        <w:rPr>
          <w:sz w:val="16"/>
        </w:rPr>
        <w:t>.</w:t>
      </w:r>
    </w:p>
    <w:p w14:paraId="0DF0D1BB" w14:textId="77777777" w:rsidR="00040FE8" w:rsidRPr="00100FBB" w:rsidRDefault="00040FE8" w:rsidP="00040FE8">
      <w:pPr>
        <w:rPr>
          <w:sz w:val="16"/>
        </w:rPr>
      </w:pPr>
      <w:r w:rsidRPr="00100FBB">
        <w:rPr>
          <w:sz w:val="16"/>
        </w:rPr>
        <w:t xml:space="preserve">"We have to remember history might not repeat </w:t>
      </w:r>
      <w:proofErr w:type="gramStart"/>
      <w:r w:rsidRPr="00100FBB">
        <w:rPr>
          <w:sz w:val="16"/>
        </w:rPr>
        <w:t>itself</w:t>
      </w:r>
      <w:proofErr w:type="gramEnd"/>
      <w:r w:rsidRPr="00100FBB">
        <w:rPr>
          <w:sz w:val="16"/>
        </w:rPr>
        <w:t xml:space="preserve"> but it has a rhythm and if you look back at the last century, </w:t>
      </w:r>
      <w:r w:rsidRPr="00100FBB">
        <w:rPr>
          <w:rStyle w:val="StyleUnderline"/>
        </w:rPr>
        <w:t xml:space="preserve">before </w:t>
      </w:r>
      <w:r w:rsidRPr="00100FBB">
        <w:rPr>
          <w:rStyle w:val="Emphasis"/>
          <w:highlight w:val="cyan"/>
        </w:rPr>
        <w:t>both world wars</w:t>
      </w:r>
      <w:r w:rsidRPr="00100FBB">
        <w:rPr>
          <w:sz w:val="16"/>
        </w:rPr>
        <w:t xml:space="preserve">, I think </w:t>
      </w:r>
      <w:r w:rsidRPr="00100FBB">
        <w:rPr>
          <w:rStyle w:val="StyleUnderline"/>
        </w:rPr>
        <w:t xml:space="preserve">it was unarguable that there </w:t>
      </w:r>
      <w:r w:rsidRPr="00100FBB">
        <w:rPr>
          <w:rStyle w:val="StyleUnderline"/>
          <w:highlight w:val="cyan"/>
        </w:rPr>
        <w:t>was escalation</w:t>
      </w:r>
      <w:r w:rsidRPr="00100FBB">
        <w:rPr>
          <w:rStyle w:val="StyleUnderline"/>
        </w:rPr>
        <w:t xml:space="preserve"> that led to the miscalculation which ultimately led to war at a scale we would hopefully never see again</w:t>
      </w:r>
      <w:r w:rsidRPr="00100FBB">
        <w:rPr>
          <w:sz w:val="16"/>
        </w:rPr>
        <w:t>."</w:t>
      </w:r>
    </w:p>
    <w:p w14:paraId="6AAA9A14" w14:textId="42B7C7A1" w:rsidR="00040FE8" w:rsidRDefault="00040FE8" w:rsidP="00040FE8">
      <w:pPr>
        <w:rPr>
          <w:sz w:val="16"/>
        </w:rPr>
      </w:pPr>
      <w:r w:rsidRPr="00100FBB">
        <w:rPr>
          <w:sz w:val="16"/>
        </w:rPr>
        <w:t xml:space="preserve">Asked whether he was saying the threat of another world war was real, General Carter said: "I am saying </w:t>
      </w:r>
      <w:r w:rsidRPr="00100FBB">
        <w:rPr>
          <w:rStyle w:val="Emphasis"/>
          <w:highlight w:val="cyan"/>
        </w:rPr>
        <w:t>it's a risk</w:t>
      </w:r>
      <w:r w:rsidRPr="00100FBB">
        <w:rPr>
          <w:sz w:val="16"/>
        </w:rPr>
        <w:t xml:space="preserve"> and I think </w:t>
      </w:r>
      <w:r w:rsidRPr="00100FBB">
        <w:rPr>
          <w:rStyle w:val="StyleUnderline"/>
        </w:rPr>
        <w:t>we need to be conscious of those risks</w:t>
      </w:r>
      <w:r w:rsidRPr="00100FBB">
        <w:rPr>
          <w:sz w:val="16"/>
        </w:rPr>
        <w:t xml:space="preserve"> and that's why Remembrance matters because if you look back at history, hopefully you learn from their experience, and you </w:t>
      </w:r>
      <w:r w:rsidRPr="00100FBB">
        <w:rPr>
          <w:rStyle w:val="StyleUnderline"/>
        </w:rPr>
        <w:t>make sure you're</w:t>
      </w:r>
      <w:r w:rsidRPr="00100FBB">
        <w:rPr>
          <w:sz w:val="16"/>
        </w:rPr>
        <w:t xml:space="preserve"> very </w:t>
      </w:r>
      <w:r w:rsidRPr="00100FBB">
        <w:rPr>
          <w:rStyle w:val="StyleUnderline"/>
        </w:rPr>
        <w:t>cautious about how you manage</w:t>
      </w:r>
      <w:r w:rsidRPr="00100FBB">
        <w:rPr>
          <w:sz w:val="16"/>
        </w:rPr>
        <w:t xml:space="preserve"> the sorts of </w:t>
      </w:r>
      <w:r w:rsidRPr="00100FBB">
        <w:rPr>
          <w:rStyle w:val="Emphasis"/>
          <w:highlight w:val="cyan"/>
        </w:rPr>
        <w:t>regional conflicts</w:t>
      </w:r>
      <w:r w:rsidRPr="00100FBB">
        <w:rPr>
          <w:sz w:val="16"/>
          <w:highlight w:val="cyan"/>
        </w:rPr>
        <w:t xml:space="preserve"> </w:t>
      </w:r>
      <w:r w:rsidRPr="00100FBB">
        <w:rPr>
          <w:rStyle w:val="StyleUnderline"/>
        </w:rPr>
        <w:t xml:space="preserve">that we see </w:t>
      </w:r>
      <w:r w:rsidRPr="00100FBB">
        <w:rPr>
          <w:rStyle w:val="StyleUnderline"/>
          <w:highlight w:val="cyan"/>
        </w:rPr>
        <w:t>play</w:t>
      </w:r>
      <w:r w:rsidRPr="00100FBB">
        <w:rPr>
          <w:rStyle w:val="StyleUnderline"/>
        </w:rPr>
        <w:t xml:space="preserve">ing </w:t>
      </w:r>
      <w:r w:rsidRPr="00100FBB">
        <w:rPr>
          <w:rStyle w:val="StyleUnderline"/>
          <w:highlight w:val="cyan"/>
        </w:rPr>
        <w:t>out</w:t>
      </w:r>
      <w:r w:rsidRPr="00100FBB">
        <w:rPr>
          <w:sz w:val="16"/>
          <w:highlight w:val="cyan"/>
        </w:rPr>
        <w:t xml:space="preserve"> </w:t>
      </w:r>
      <w:r w:rsidRPr="00100FBB">
        <w:rPr>
          <w:sz w:val="16"/>
        </w:rPr>
        <w:t>in the world today."</w:t>
      </w:r>
    </w:p>
    <w:p w14:paraId="1F7250A5" w14:textId="7F8C85A8" w:rsidR="00E52486" w:rsidRDefault="00E52486" w:rsidP="00040FE8">
      <w:pPr>
        <w:rPr>
          <w:sz w:val="16"/>
        </w:rPr>
      </w:pPr>
    </w:p>
    <w:p w14:paraId="3FD184DC" w14:textId="77777777" w:rsidR="00E52486" w:rsidRPr="00745529" w:rsidRDefault="00E52486" w:rsidP="00E52486">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63E2BCFE" w14:textId="77777777" w:rsidR="00E52486" w:rsidRPr="00745529" w:rsidRDefault="00E52486" w:rsidP="00E52486">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C794AA5" w14:textId="77777777" w:rsidR="00E52486" w:rsidRPr="00745529" w:rsidRDefault="00E52486" w:rsidP="00E52486">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w:t>
      </w:r>
      <w:r w:rsidRPr="00745529">
        <w:rPr>
          <w:sz w:val="12"/>
          <w:szCs w:val="18"/>
        </w:rPr>
        <w:lastRenderedPageBreak/>
        <w:t>fractionation. The coronavirus pandemic is also enabling Big Tech to expropriate the levers of governments and mass communications worldwide. This paper concludes by highlighting how this development poses a dilemma for security professionals.</w:t>
      </w:r>
    </w:p>
    <w:p w14:paraId="243164C6" w14:textId="77777777" w:rsidR="00E52486" w:rsidRPr="00745529" w:rsidRDefault="00E52486" w:rsidP="00E52486">
      <w:pPr>
        <w:rPr>
          <w:sz w:val="12"/>
          <w:szCs w:val="18"/>
        </w:rPr>
      </w:pPr>
      <w:r w:rsidRPr="00745529">
        <w:rPr>
          <w:sz w:val="12"/>
          <w:szCs w:val="18"/>
        </w:rPr>
        <w:t>Key Words: Global Systems, Emergence, VUCA, COVID-9, Social Instability, Big Tech, Great Reset</w:t>
      </w:r>
    </w:p>
    <w:p w14:paraId="15F3C8B0" w14:textId="77777777" w:rsidR="00E52486" w:rsidRPr="00745529" w:rsidRDefault="00E52486" w:rsidP="00E52486">
      <w:pPr>
        <w:rPr>
          <w:sz w:val="12"/>
          <w:szCs w:val="18"/>
        </w:rPr>
      </w:pPr>
      <w:r w:rsidRPr="00745529">
        <w:rPr>
          <w:sz w:val="12"/>
          <w:szCs w:val="18"/>
        </w:rPr>
        <w:t>INTRODUCTION</w:t>
      </w:r>
    </w:p>
    <w:p w14:paraId="4466C9B9" w14:textId="77777777" w:rsidR="00E52486" w:rsidRPr="00745529" w:rsidRDefault="00E52486" w:rsidP="00E52486">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3655AA7B" w14:textId="77777777" w:rsidR="00E52486" w:rsidRPr="00745529" w:rsidRDefault="00E52486" w:rsidP="00E52486">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proofErr w:type="gramStart"/>
      <w:r w:rsidRPr="007600E9">
        <w:rPr>
          <w:rStyle w:val="Emphasis"/>
          <w:highlight w:val="cyan"/>
        </w:rPr>
        <w:t>health</w:t>
      </w:r>
      <w:r w:rsidRPr="00745529">
        <w:rPr>
          <w:rStyle w:val="StyleUnderline"/>
        </w:rPr>
        <w:t>care</w:t>
      </w:r>
      <w:proofErr w:type="gramEnd"/>
      <w:r w:rsidRPr="00745529">
        <w:rPr>
          <w:rStyle w:val="StyleUnderline"/>
        </w:rPr>
        <w:t xml:space="preserv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w:t>
      </w:r>
      <w:proofErr w:type="spellStart"/>
      <w:r w:rsidRPr="00745529">
        <w:rPr>
          <w:sz w:val="16"/>
        </w:rPr>
        <w:t>McCusker</w:t>
      </w:r>
      <w:proofErr w:type="spellEnd"/>
      <w:r w:rsidRPr="00745529">
        <w:rPr>
          <w:sz w:val="16"/>
        </w:rPr>
        <w:t xml:space="preserve">,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F79F638" w14:textId="77777777" w:rsidR="00E52486" w:rsidRPr="00745529" w:rsidRDefault="00E52486" w:rsidP="00E52486">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54E78B66" w14:textId="77777777" w:rsidR="00E52486" w:rsidRPr="00745529" w:rsidRDefault="00E52486" w:rsidP="00E52486">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51DBA5B7" w14:textId="77777777" w:rsidR="00E52486" w:rsidRPr="00745529" w:rsidRDefault="00E52486" w:rsidP="00E52486">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72713944" w14:textId="77777777" w:rsidR="00E52486" w:rsidRPr="00745529" w:rsidRDefault="00E52486" w:rsidP="00E52486">
      <w:pPr>
        <w:rPr>
          <w:sz w:val="12"/>
          <w:szCs w:val="18"/>
        </w:rPr>
      </w:pPr>
      <w:r w:rsidRPr="00745529">
        <w:rPr>
          <w:sz w:val="12"/>
          <w:szCs w:val="18"/>
        </w:rPr>
        <w:t>METHODOLOGY</w:t>
      </w:r>
    </w:p>
    <w:p w14:paraId="7CAED318" w14:textId="77777777" w:rsidR="00E52486" w:rsidRPr="00745529" w:rsidRDefault="00E52486" w:rsidP="00E52486">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9E5476A" w14:textId="77777777" w:rsidR="00E52486" w:rsidRPr="00745529" w:rsidRDefault="00E52486" w:rsidP="00E52486">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4BF1858C" w14:textId="77777777" w:rsidR="00E52486" w:rsidRPr="00745529" w:rsidRDefault="00E52486" w:rsidP="00E52486">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0B9D361C" w14:textId="77777777" w:rsidR="00E52486" w:rsidRPr="00745529" w:rsidRDefault="00E52486" w:rsidP="00E52486">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29319961" w14:textId="77777777" w:rsidR="00E52486" w:rsidRPr="00745529" w:rsidRDefault="00E52486" w:rsidP="00E52486">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6ED5E378" w14:textId="77777777" w:rsidR="00E52486" w:rsidRPr="00745529" w:rsidRDefault="00E52486" w:rsidP="00E52486">
      <w:pPr>
        <w:rPr>
          <w:sz w:val="12"/>
          <w:szCs w:val="18"/>
        </w:rPr>
      </w:pPr>
      <w:r w:rsidRPr="00745529">
        <w:rPr>
          <w:sz w:val="12"/>
          <w:szCs w:val="18"/>
        </w:rPr>
        <w:t>ECONOMY</w:t>
      </w:r>
    </w:p>
    <w:p w14:paraId="1E846C81" w14:textId="77777777" w:rsidR="00E52486" w:rsidRPr="00745529" w:rsidRDefault="00E52486" w:rsidP="00E52486">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594358B8" w14:textId="77777777" w:rsidR="00E52486" w:rsidRPr="00745529" w:rsidRDefault="00E52486" w:rsidP="00E52486">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07AF6C1B" w14:textId="77777777" w:rsidR="00E52486" w:rsidRPr="00745529" w:rsidRDefault="00E52486" w:rsidP="00E52486">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FD2F271" w14:textId="77777777" w:rsidR="00E52486" w:rsidRPr="00745529" w:rsidRDefault="00E52486" w:rsidP="00E52486">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0AABC075" w14:textId="77777777" w:rsidR="00E52486" w:rsidRPr="00745529" w:rsidRDefault="00E52486" w:rsidP="00E52486">
      <w:pPr>
        <w:rPr>
          <w:sz w:val="16"/>
        </w:rPr>
      </w:pPr>
      <w:r w:rsidRPr="007600E9">
        <w:rPr>
          <w:rStyle w:val="StyleUnderline"/>
          <w:highlight w:val="cyan"/>
        </w:rPr>
        <w:lastRenderedPageBreak/>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7A02EF17" w14:textId="77777777" w:rsidR="00E52486" w:rsidRPr="00745529" w:rsidRDefault="00E52486" w:rsidP="00E52486">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5D9B3419" w14:textId="77777777" w:rsidR="00E52486" w:rsidRPr="00745529" w:rsidRDefault="00E52486" w:rsidP="00E52486">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62A8EE8" w14:textId="77777777" w:rsidR="00E52486" w:rsidRPr="00745529" w:rsidRDefault="00E52486" w:rsidP="00E52486">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600E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49B91C5E" w14:textId="77777777" w:rsidR="00E52486" w:rsidRPr="00745529" w:rsidRDefault="00E52486" w:rsidP="00E52486">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D8223EE" w14:textId="77777777" w:rsidR="00E52486" w:rsidRPr="00745529" w:rsidRDefault="00E52486" w:rsidP="00E52486">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64A93CDF" w14:textId="77777777" w:rsidR="00E52486" w:rsidRPr="00745529" w:rsidRDefault="00E52486" w:rsidP="00E52486">
      <w:pPr>
        <w:rPr>
          <w:sz w:val="12"/>
          <w:szCs w:val="18"/>
        </w:rPr>
      </w:pPr>
      <w:r w:rsidRPr="00745529">
        <w:rPr>
          <w:sz w:val="12"/>
          <w:szCs w:val="18"/>
        </w:rPr>
        <w:t>ENVIRONMENTAL</w:t>
      </w:r>
    </w:p>
    <w:p w14:paraId="4B9127EE" w14:textId="77777777" w:rsidR="00E52486" w:rsidRPr="00745529" w:rsidRDefault="00E52486" w:rsidP="00E52486">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AB5A50A" w14:textId="77777777" w:rsidR="00E52486" w:rsidRPr="00745529" w:rsidRDefault="00E52486" w:rsidP="00E52486">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589205D" w14:textId="77777777" w:rsidR="00E52486" w:rsidRPr="00745529" w:rsidRDefault="00E52486" w:rsidP="00E52486">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38AB5E50" w14:textId="77777777" w:rsidR="00E52486" w:rsidRPr="00745529" w:rsidRDefault="00E52486" w:rsidP="00E52486">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214DE454" w14:textId="77777777" w:rsidR="00E52486" w:rsidRPr="00745529" w:rsidRDefault="00E52486" w:rsidP="00E52486">
      <w:pPr>
        <w:rPr>
          <w:sz w:val="12"/>
          <w:szCs w:val="18"/>
        </w:rPr>
      </w:pPr>
      <w:r w:rsidRPr="00745529">
        <w:rPr>
          <w:rStyle w:val="StyleUnderline"/>
        </w:rPr>
        <w:lastRenderedPageBreak/>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443D2602" w14:textId="77777777" w:rsidR="00E52486" w:rsidRPr="00745529" w:rsidRDefault="00E52486" w:rsidP="00E52486">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78E7FD1B" w14:textId="77777777" w:rsidR="00E52486" w:rsidRPr="00745529" w:rsidRDefault="00E52486" w:rsidP="00E52486">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76E5E19A" w14:textId="77777777" w:rsidR="00E52486" w:rsidRPr="00745529" w:rsidRDefault="00E52486" w:rsidP="00E52486">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6C0CC741" w14:textId="77777777" w:rsidR="00E52486" w:rsidRPr="00745529" w:rsidRDefault="00E52486" w:rsidP="00E52486">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4145019F" w14:textId="77777777" w:rsidR="00E52486" w:rsidRPr="00745529" w:rsidRDefault="00E52486" w:rsidP="00E52486">
      <w:pPr>
        <w:rPr>
          <w:sz w:val="16"/>
        </w:rPr>
      </w:pPr>
      <w:r w:rsidRPr="00745529">
        <w:rPr>
          <w:sz w:val="16"/>
        </w:rPr>
        <w:t>GEOPOLITICAL</w:t>
      </w:r>
    </w:p>
    <w:p w14:paraId="0F5C1817" w14:textId="77777777" w:rsidR="00E52486" w:rsidRPr="00745529" w:rsidRDefault="00E52486" w:rsidP="00E52486">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5B14F056" w14:textId="77777777" w:rsidR="00E52486" w:rsidRDefault="00E52486" w:rsidP="00E52486">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4CF07551" w14:textId="77777777" w:rsidR="00E52486" w:rsidRPr="00A94B7D" w:rsidRDefault="00E52486" w:rsidP="00040FE8">
      <w:pPr>
        <w:rPr>
          <w:sz w:val="16"/>
        </w:rPr>
      </w:pPr>
    </w:p>
    <w:p w14:paraId="2DE5D31B" w14:textId="77777777" w:rsidR="00040FE8" w:rsidRPr="00F61F5F" w:rsidRDefault="00040FE8" w:rsidP="00040FE8">
      <w:pPr>
        <w:pStyle w:val="Heading4"/>
        <w:rPr>
          <w:rFonts w:cstheme="majorHAnsi"/>
        </w:rPr>
      </w:pPr>
      <w:r>
        <w:rPr>
          <w:rFonts w:cstheme="majorHAnsi"/>
          <w:u w:val="single"/>
        </w:rPr>
        <w:t>Global e</w:t>
      </w:r>
      <w:r w:rsidRPr="008136D8">
        <w:rPr>
          <w:rFonts w:cstheme="majorHAnsi"/>
          <w:u w:val="single"/>
        </w:rPr>
        <w:t>conomic wars</w:t>
      </w:r>
      <w:r>
        <w:rPr>
          <w:rFonts w:cstheme="majorHAnsi"/>
        </w:rPr>
        <w:t xml:space="preserve"> escalate</w:t>
      </w:r>
      <w:r w:rsidRPr="00F61F5F">
        <w:rPr>
          <w:rFonts w:cstheme="majorHAnsi"/>
        </w:rPr>
        <w:t>---</w:t>
      </w:r>
      <w:r w:rsidRPr="008136D8">
        <w:rPr>
          <w:rFonts w:cstheme="majorHAnsi"/>
          <w:u w:val="single"/>
        </w:rPr>
        <w:t>collapse</w:t>
      </w:r>
      <w:r>
        <w:rPr>
          <w:rFonts w:cstheme="majorHAnsi"/>
        </w:rPr>
        <w:t xml:space="preserve"> </w:t>
      </w:r>
      <w:r w:rsidRPr="00F61F5F">
        <w:rPr>
          <w:rFonts w:cstheme="majorHAnsi"/>
        </w:rPr>
        <w:t xml:space="preserve">overcomes traditional </w:t>
      </w:r>
      <w:r w:rsidRPr="008136D8">
        <w:rPr>
          <w:rFonts w:cstheme="majorHAnsi"/>
          <w:u w:val="single"/>
        </w:rPr>
        <w:t>barriers to conflict</w:t>
      </w:r>
      <w:r>
        <w:rPr>
          <w:rFonts w:cstheme="majorHAnsi"/>
        </w:rPr>
        <w:t>.</w:t>
      </w:r>
    </w:p>
    <w:p w14:paraId="64E076B1" w14:textId="77777777" w:rsidR="00040FE8" w:rsidRPr="00F61F5F" w:rsidRDefault="00040FE8" w:rsidP="00040FE8">
      <w:pPr>
        <w:rPr>
          <w:rFonts w:cstheme="majorHAnsi"/>
        </w:rPr>
      </w:pPr>
      <w:r w:rsidRPr="00F61F5F">
        <w:rPr>
          <w:rFonts w:cstheme="majorHAnsi"/>
        </w:rPr>
        <w:t xml:space="preserve">Jomo Kwame </w:t>
      </w:r>
      <w:r w:rsidRPr="00F61F5F">
        <w:rPr>
          <w:rStyle w:val="Style13ptBold"/>
          <w:rFonts w:cstheme="majorHAnsi"/>
        </w:rPr>
        <w:t>Sundaram &amp;</w:t>
      </w:r>
      <w:r w:rsidRPr="00F61F5F">
        <w:rPr>
          <w:rFonts w:cstheme="majorHAnsi"/>
        </w:rPr>
        <w:t xml:space="preserve"> Vladimir </w:t>
      </w:r>
      <w:r w:rsidRPr="00F61F5F">
        <w:rPr>
          <w:rStyle w:val="Style13ptBold"/>
          <w:rFonts w:cstheme="majorHAnsi"/>
        </w:rPr>
        <w:t>Popov 19</w:t>
      </w:r>
      <w:r w:rsidRPr="00F61F5F">
        <w:rPr>
          <w:rFonts w:cstheme="majorHAnsi"/>
        </w:rPr>
        <w:t xml:space="preserve">. </w:t>
      </w:r>
      <w:proofErr w:type="gramStart"/>
      <w:r w:rsidRPr="00F61F5F">
        <w:rPr>
          <w:rFonts w:cstheme="majorHAnsi"/>
        </w:rPr>
        <w:t>Former economics professor,</w:t>
      </w:r>
      <w:proofErr w:type="gramEnd"/>
      <w:r w:rsidRPr="00F61F5F">
        <w:rPr>
          <w:rFonts w:cstheme="maj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F61F5F">
        <w:rPr>
          <w:rFonts w:cstheme="majorHAnsi"/>
        </w:rPr>
        <w:t>Russia</w:t>
      </w:r>
      <w:proofErr w:type="gramEnd"/>
      <w:r w:rsidRPr="00F61F5F">
        <w:rPr>
          <w:rFonts w:cstheme="majorHAnsi"/>
        </w:rPr>
        <w:t xml:space="preserve"> and the United Nations </w:t>
      </w:r>
      <w:r w:rsidRPr="00F61F5F">
        <w:rPr>
          <w:rFonts w:cstheme="majorHAnsi"/>
        </w:rPr>
        <w:lastRenderedPageBreak/>
        <w:t xml:space="preserve">Secretariat, is now Research Director at the Dialogue of Civilizations Research Institute in Berlin “Economic Crisis Can Trigger World War.” </w:t>
      </w:r>
      <w:hyperlink r:id="rId12" w:history="1">
        <w:r w:rsidRPr="00F61F5F">
          <w:rPr>
            <w:rStyle w:val="Hyperlink"/>
            <w:rFonts w:cstheme="majorHAnsi"/>
          </w:rPr>
          <w:t>http://www.ipsnews.net/2019/02/economic-crisis-can-trigger-world-war/</w:t>
        </w:r>
      </w:hyperlink>
      <w:r w:rsidRPr="00F61F5F">
        <w:rPr>
          <w:rFonts w:cstheme="majorHAnsi"/>
        </w:rPr>
        <w:t xml:space="preserve">. </w:t>
      </w:r>
    </w:p>
    <w:p w14:paraId="123653DF" w14:textId="77777777" w:rsidR="00040FE8" w:rsidRPr="00AA3590" w:rsidRDefault="00040FE8" w:rsidP="00040FE8">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493C573F" w14:textId="77777777" w:rsidR="00040FE8" w:rsidRPr="00AA3590" w:rsidRDefault="00040FE8" w:rsidP="00040FE8">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2AEBDF6F" w14:textId="77777777" w:rsidR="00040FE8" w:rsidRPr="00AA3590" w:rsidRDefault="00040FE8" w:rsidP="00040FE8">
      <w:pPr>
        <w:rPr>
          <w:rFonts w:cstheme="majorHAnsi"/>
          <w:sz w:val="16"/>
          <w:szCs w:val="16"/>
        </w:rPr>
      </w:pPr>
      <w:r w:rsidRPr="00AA3590">
        <w:rPr>
          <w:rFonts w:cstheme="majorHAnsi"/>
          <w:sz w:val="16"/>
          <w:szCs w:val="16"/>
        </w:rPr>
        <w:t>Crisis responses limited</w:t>
      </w:r>
    </w:p>
    <w:p w14:paraId="35E76D1B" w14:textId="77777777" w:rsidR="00040FE8" w:rsidRPr="00AA3590" w:rsidRDefault="00040FE8" w:rsidP="00040FE8">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0A517F1A" w14:textId="77777777" w:rsidR="00040FE8" w:rsidRPr="00AA3590" w:rsidRDefault="00040FE8" w:rsidP="00040FE8">
      <w:pPr>
        <w:rPr>
          <w:sz w:val="16"/>
          <w:szCs w:val="16"/>
        </w:rPr>
      </w:pPr>
      <w:r w:rsidRPr="00AA3590">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7385B733" w14:textId="77777777" w:rsidR="00040FE8" w:rsidRPr="00AA3590" w:rsidRDefault="00040FE8" w:rsidP="00040FE8">
      <w:pPr>
        <w:rPr>
          <w:sz w:val="16"/>
          <w:szCs w:val="16"/>
        </w:rPr>
      </w:pPr>
      <w:r w:rsidRPr="00AA3590">
        <w:rPr>
          <w:sz w:val="16"/>
          <w:szCs w:val="16"/>
        </w:rPr>
        <w:t xml:space="preserve">Instead, ostensible structural reformers have taken advantage of the crisis to pursue largely irrelevant efforts to further ‘casualize’ </w:t>
      </w:r>
      <w:proofErr w:type="spellStart"/>
      <w:r w:rsidRPr="00AA3590">
        <w:rPr>
          <w:sz w:val="16"/>
          <w:szCs w:val="16"/>
        </w:rPr>
        <w:t>labour</w:t>
      </w:r>
      <w:proofErr w:type="spellEnd"/>
      <w:r w:rsidRPr="00AA3590">
        <w:rPr>
          <w:sz w:val="16"/>
          <w:szCs w:val="16"/>
        </w:rPr>
        <w:t xml:space="preserve"> markets. This lack of structural reform has meant that the unprecedented liquidity central banks injected into economies has not been well allocated to stimulate resurgence of the real economy.</w:t>
      </w:r>
    </w:p>
    <w:p w14:paraId="6BD2068D" w14:textId="77777777" w:rsidR="00040FE8" w:rsidRPr="00AA3590" w:rsidRDefault="00040FE8" w:rsidP="00040FE8">
      <w:pPr>
        <w:rPr>
          <w:sz w:val="16"/>
          <w:szCs w:val="16"/>
        </w:rPr>
      </w:pPr>
      <w:r w:rsidRPr="00AA3590">
        <w:rPr>
          <w:sz w:val="16"/>
          <w:szCs w:val="16"/>
        </w:rPr>
        <w:t>From bust to bubble</w:t>
      </w:r>
    </w:p>
    <w:p w14:paraId="73524622" w14:textId="77777777" w:rsidR="00040FE8" w:rsidRPr="00AA3590" w:rsidRDefault="00040FE8" w:rsidP="00040FE8">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36596A62" w14:textId="77777777" w:rsidR="00040FE8" w:rsidRPr="00AA3590" w:rsidRDefault="00040FE8" w:rsidP="00040FE8">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1F52F7F6" w14:textId="77777777" w:rsidR="00040FE8" w:rsidRPr="00F61F5F" w:rsidRDefault="00040FE8" w:rsidP="00040FE8">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4CFF6159" w14:textId="77777777" w:rsidR="00040FE8" w:rsidRPr="00AA3590" w:rsidRDefault="00040FE8" w:rsidP="00040FE8">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7C466A05" w14:textId="77777777" w:rsidR="00040FE8" w:rsidRPr="00AA3590" w:rsidRDefault="00040FE8" w:rsidP="00040FE8">
      <w:pPr>
        <w:rPr>
          <w:rFonts w:cstheme="majorHAnsi"/>
          <w:sz w:val="16"/>
          <w:szCs w:val="16"/>
        </w:rPr>
      </w:pPr>
      <w:r w:rsidRPr="00AA3590">
        <w:rPr>
          <w:rFonts w:cstheme="majorHAnsi"/>
          <w:sz w:val="16"/>
          <w:szCs w:val="16"/>
        </w:rPr>
        <w:t>Liberalization’s discontents</w:t>
      </w:r>
    </w:p>
    <w:p w14:paraId="345E4817" w14:textId="77777777" w:rsidR="00040FE8" w:rsidRPr="00F61F5F" w:rsidRDefault="00040FE8" w:rsidP="00040FE8">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20006104" w14:textId="77777777" w:rsidR="00040FE8" w:rsidRPr="00AA3590" w:rsidRDefault="00040FE8" w:rsidP="00040FE8">
      <w:pPr>
        <w:rPr>
          <w:rFonts w:cstheme="majorHAnsi"/>
          <w:sz w:val="16"/>
        </w:rPr>
      </w:pPr>
      <w:r w:rsidRPr="00AA3590">
        <w:rPr>
          <w:rFonts w:cstheme="majorHAnsi"/>
          <w:sz w:val="16"/>
        </w:rPr>
        <w:lastRenderedPageBreak/>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499694F1" w14:textId="77777777" w:rsidR="00040FE8" w:rsidRPr="00AA3590" w:rsidRDefault="00040FE8" w:rsidP="00040FE8">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0DCCE20" w14:textId="77777777" w:rsidR="00040FE8" w:rsidRPr="00AA3590" w:rsidRDefault="00040FE8" w:rsidP="00040FE8">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21DC5CAC" w14:textId="77777777" w:rsidR="00040FE8" w:rsidRPr="00AA3590" w:rsidRDefault="00040FE8" w:rsidP="00040FE8">
      <w:pPr>
        <w:rPr>
          <w:sz w:val="16"/>
          <w:szCs w:val="16"/>
        </w:rPr>
      </w:pPr>
      <w:r w:rsidRPr="00AA3590">
        <w:rPr>
          <w:sz w:val="16"/>
          <w:szCs w:val="16"/>
        </w:rPr>
        <w:t>Insecurity, populism, conflict</w:t>
      </w:r>
    </w:p>
    <w:p w14:paraId="1DDBEB0F" w14:textId="77777777" w:rsidR="00040FE8" w:rsidRPr="00AA3590" w:rsidRDefault="00040FE8" w:rsidP="00040FE8">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18D5573F" w14:textId="77777777" w:rsidR="00040FE8" w:rsidRPr="00AA3590" w:rsidRDefault="00040FE8" w:rsidP="00040FE8">
      <w:pPr>
        <w:rPr>
          <w:sz w:val="16"/>
          <w:szCs w:val="16"/>
        </w:rPr>
      </w:pPr>
      <w:r w:rsidRPr="00AA3590">
        <w:rPr>
          <w:sz w:val="16"/>
          <w:szCs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AA3590">
        <w:rPr>
          <w:sz w:val="16"/>
          <w:szCs w:val="16"/>
        </w:rPr>
        <w:t>catalyse</w:t>
      </w:r>
      <w:proofErr w:type="spellEnd"/>
      <w:r w:rsidRPr="00AA3590">
        <w:rPr>
          <w:sz w:val="16"/>
          <w:szCs w:val="16"/>
        </w:rPr>
        <w:t xml:space="preserve"> future crises and conflicts.</w:t>
      </w:r>
    </w:p>
    <w:p w14:paraId="4B80D996" w14:textId="77777777" w:rsidR="00040FE8" w:rsidRPr="00AA3590" w:rsidRDefault="00040FE8" w:rsidP="00040FE8">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29283732" w14:textId="77777777" w:rsidR="00040FE8" w:rsidRPr="00AA3590" w:rsidRDefault="00040FE8" w:rsidP="00040FE8">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6DA3BA1" w14:textId="77777777" w:rsidR="00040FE8" w:rsidRPr="00AA3590" w:rsidRDefault="00040FE8" w:rsidP="00040FE8">
      <w:pPr>
        <w:rPr>
          <w:sz w:val="16"/>
          <w:szCs w:val="16"/>
        </w:rPr>
      </w:pPr>
      <w:r w:rsidRPr="00AA3590">
        <w:rPr>
          <w:sz w:val="16"/>
          <w:szCs w:val="16"/>
        </w:rPr>
        <w:t>Avoiding Thucydides’ iceberg</w:t>
      </w:r>
    </w:p>
    <w:p w14:paraId="7D2E4762" w14:textId="77777777" w:rsidR="00040FE8" w:rsidRPr="00AA3590" w:rsidRDefault="00040FE8" w:rsidP="00040FE8">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737567C5" w14:textId="77777777" w:rsidR="00040FE8" w:rsidRPr="00AA3590" w:rsidRDefault="00040FE8" w:rsidP="00040FE8">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7A1AE36E" w14:textId="77777777" w:rsidR="00040FE8" w:rsidRDefault="00040FE8" w:rsidP="00040FE8">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7493DE55" w14:textId="77777777" w:rsidR="00040FE8" w:rsidRPr="00AA3590" w:rsidRDefault="00040FE8" w:rsidP="00040FE8">
      <w:pPr>
        <w:rPr>
          <w:sz w:val="16"/>
          <w:szCs w:val="16"/>
        </w:rPr>
      </w:pPr>
    </w:p>
    <w:p w14:paraId="67C547F4" w14:textId="77777777" w:rsidR="00040FE8" w:rsidRPr="00F61F5F" w:rsidRDefault="00040FE8" w:rsidP="00040FE8">
      <w:pPr>
        <w:pStyle w:val="Heading4"/>
        <w:rPr>
          <w:rFonts w:cstheme="majorHAnsi"/>
        </w:rPr>
      </w:pPr>
      <w:r>
        <w:rPr>
          <w:rFonts w:cstheme="majorHAnsi"/>
        </w:rPr>
        <w:t xml:space="preserve">AND they </w:t>
      </w:r>
      <w:r w:rsidRPr="00F61F5F">
        <w:rPr>
          <w:rFonts w:cstheme="majorHAnsi"/>
        </w:rPr>
        <w:t xml:space="preserve">draw-in </w:t>
      </w:r>
      <w:r w:rsidRPr="00F61F5F">
        <w:rPr>
          <w:rFonts w:cstheme="majorHAnsi"/>
          <w:u w:val="single"/>
        </w:rPr>
        <w:t>great powers</w:t>
      </w:r>
      <w:r>
        <w:rPr>
          <w:rFonts w:cstheme="majorHAnsi"/>
        </w:rPr>
        <w:t>.</w:t>
      </w:r>
    </w:p>
    <w:p w14:paraId="16665D32" w14:textId="77777777" w:rsidR="00040FE8" w:rsidRPr="00F61F5F" w:rsidRDefault="00040FE8" w:rsidP="00040FE8">
      <w:pPr>
        <w:rPr>
          <w:rFonts w:cstheme="majorHAnsi"/>
        </w:rPr>
      </w:pPr>
      <w:r w:rsidRPr="00F61F5F">
        <w:rPr>
          <w:rFonts w:cstheme="majorHAnsi"/>
        </w:rPr>
        <w:t xml:space="preserve">Lawrence H. </w:t>
      </w:r>
      <w:r w:rsidRPr="00F61F5F">
        <w:rPr>
          <w:rStyle w:val="Style13ptBold"/>
          <w:rFonts w:cstheme="majorHAnsi"/>
        </w:rPr>
        <w:t>Summers 17</w:t>
      </w:r>
      <w:r w:rsidRPr="00F61F5F">
        <w:rPr>
          <w:rFonts w:cstheme="majorHAnsi"/>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rPr>
        <w:t>=.</w:t>
      </w:r>
    </w:p>
    <w:p w14:paraId="7011FCCF" w14:textId="77777777" w:rsidR="00040FE8" w:rsidRPr="00AA3590" w:rsidRDefault="00040FE8" w:rsidP="00040FE8">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lastRenderedPageBreak/>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7D1C937F" w14:textId="77777777" w:rsidR="00040FE8" w:rsidRPr="00AA3590" w:rsidRDefault="00040FE8" w:rsidP="00040FE8">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global visions of US President Barack Obama and UK Prime Minister Gordon Brown back then with those of Trump and Prime Minister Theresa May today.</w:t>
      </w:r>
    </w:p>
    <w:p w14:paraId="4C536A8B" w14:textId="77777777" w:rsidR="00040FE8" w:rsidRPr="00AA3590" w:rsidRDefault="00040FE8" w:rsidP="00040FE8">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372B36A1" w14:textId="77777777" w:rsidR="00040FE8" w:rsidRPr="00AA3590" w:rsidRDefault="00040FE8" w:rsidP="00040FE8">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0FDB9A0E" w14:textId="77777777" w:rsidR="00040FE8" w:rsidRPr="00AA3590" w:rsidRDefault="00040FE8" w:rsidP="00040FE8">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76B1BD36" w14:textId="77777777" w:rsidR="00040FE8" w:rsidRPr="00AA3590" w:rsidRDefault="00040FE8" w:rsidP="00040FE8">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1BB4AE51" w14:textId="77777777" w:rsidR="00040FE8" w:rsidRPr="00AA3590" w:rsidRDefault="00040FE8" w:rsidP="00040FE8">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proofErr w:type="spellStart"/>
      <w:r w:rsidRPr="00F61F5F">
        <w:rPr>
          <w:rStyle w:val="StyleUnderline"/>
          <w:rFonts w:cstheme="majorHAnsi"/>
          <w:highlight w:val="cyan"/>
        </w:rPr>
        <w:t>Erdoğan</w:t>
      </w:r>
      <w:proofErr w:type="spellEnd"/>
      <w:r w:rsidRPr="00F61F5F">
        <w:rPr>
          <w:rStyle w:val="StyleUnderline"/>
          <w:rFonts w:cstheme="majorHAnsi"/>
          <w:highlight w:val="cyan"/>
        </w:rPr>
        <w:t>,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7D9009E7" w14:textId="341F788C" w:rsidR="00040FE8" w:rsidRDefault="00040FE8" w:rsidP="00040FE8">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3660547F" w14:textId="28966A79" w:rsidR="006928A5" w:rsidRDefault="006928A5" w:rsidP="00040FE8">
      <w:pPr>
        <w:rPr>
          <w:rFonts w:cstheme="majorHAnsi"/>
          <w:sz w:val="16"/>
        </w:rPr>
      </w:pPr>
    </w:p>
    <w:p w14:paraId="2D7F71BC" w14:textId="77777777" w:rsidR="006928A5" w:rsidRPr="00AA3590" w:rsidRDefault="006928A5" w:rsidP="00040FE8">
      <w:pPr>
        <w:rPr>
          <w:rFonts w:cstheme="majorHAnsi"/>
          <w:sz w:val="16"/>
        </w:rPr>
      </w:pPr>
    </w:p>
    <w:p w14:paraId="0C2E5B53" w14:textId="4646BBE2" w:rsidR="00AD72AA" w:rsidRDefault="00AD72AA" w:rsidP="00AD72AA">
      <w:pPr>
        <w:pStyle w:val="Heading4"/>
        <w:rPr>
          <w:rFonts w:cs="Arial"/>
        </w:rPr>
      </w:pPr>
      <w:r>
        <w:rPr>
          <w:rFonts w:cs="Arial"/>
        </w:rPr>
        <w:t>N</w:t>
      </w:r>
      <w:r w:rsidRPr="00C508F5">
        <w:rPr>
          <w:rFonts w:cs="Arial"/>
        </w:rPr>
        <w:t>uclear war causes extinction—nuclear winter</w:t>
      </w:r>
      <w:r w:rsidR="008B27EB">
        <w:rPr>
          <w:rFonts w:cs="Arial"/>
        </w:rPr>
        <w:t>.</w:t>
      </w:r>
    </w:p>
    <w:p w14:paraId="69723F24" w14:textId="01BD2E3D" w:rsidR="00AD72AA" w:rsidRPr="00AD72AA" w:rsidRDefault="00AD72AA" w:rsidP="00AD72AA">
      <w:r>
        <w:t xml:space="preserve">Steven </w:t>
      </w:r>
      <w:r w:rsidRPr="00AD72AA">
        <w:rPr>
          <w:rStyle w:val="Style13ptBold"/>
        </w:rPr>
        <w:t>Starr 14</w:t>
      </w:r>
      <w:r>
        <w:t xml:space="preserve">. </w:t>
      </w:r>
      <w:proofErr w:type="gramStart"/>
      <w:r>
        <w:t>Senior Scientist for Physicians for Social Responsibility and Director of the Clinical Laboratory Science Program at the University of Missouri,</w:t>
      </w:r>
      <w:proofErr w:type="gramEnd"/>
      <w:r>
        <w:t xml:space="preserve"> </w:t>
      </w:r>
      <w:r w:rsidRPr="00C508F5">
        <w:rPr>
          <w:rFonts w:eastAsia="Microsoft GothicNeo"/>
        </w:rPr>
        <w:t>has published in the Bulletin of the Atomic Scientists and the Strategic Arms Reduction (STAR) website of the Moscow Institute of Physics and Technology</w:t>
      </w:r>
      <w:r>
        <w:rPr>
          <w:rFonts w:eastAsia="Microsoft GothicNeo"/>
        </w:rPr>
        <w:t xml:space="preserve">. </w:t>
      </w:r>
      <w:r w:rsidRPr="00C508F5">
        <w:rPr>
          <w:rFonts w:eastAsia="Microsoft GothicNeo"/>
        </w:rPr>
        <w:t>“There Can be No Winners in a Nuclear War</w:t>
      </w:r>
      <w:r>
        <w:rPr>
          <w:rFonts w:eastAsia="Microsoft GothicNeo"/>
        </w:rPr>
        <w:t xml:space="preserve">.” 6/11/14. </w:t>
      </w:r>
      <w:hyperlink r:id="rId14" w:history="1">
        <w:r w:rsidRPr="00C508F5">
          <w:rPr>
            <w:rStyle w:val="Hyperlink"/>
            <w:rFonts w:eastAsia="Microsoft GothicNeo"/>
          </w:rPr>
          <w:t>https://truthout.org/articles/there-can-be-no-winners-in-a-nuclear-war/</w:t>
        </w:r>
      </w:hyperlink>
    </w:p>
    <w:p w14:paraId="26D7D83B" w14:textId="77777777" w:rsidR="00AD72AA" w:rsidRDefault="00AD72AA" w:rsidP="00AD72AA">
      <w:pPr>
        <w:rPr>
          <w:rFonts w:eastAsia="Microsoft GothicNeo"/>
          <w:sz w:val="14"/>
        </w:rPr>
      </w:pPr>
      <w:r w:rsidRPr="00C508F5">
        <w:rPr>
          <w:rStyle w:val="StyleUnderline"/>
          <w:rFonts w:eastAsia="Microsoft GothicNeo"/>
        </w:rPr>
        <w:lastRenderedPageBreak/>
        <w:t>Nuclear war has no winner</w:t>
      </w:r>
      <w:r w:rsidRPr="00C508F5">
        <w:rPr>
          <w:rFonts w:eastAsia="Microsoft GothicNeo"/>
          <w:sz w:val="14"/>
        </w:rPr>
        <w:t xml:space="preserve">. Beginning in 2006, several of </w:t>
      </w:r>
      <w:r w:rsidRPr="00C508F5">
        <w:rPr>
          <w:rStyle w:val="StyleUnderline"/>
          <w:rFonts w:eastAsia="Microsoft GothicNeo"/>
        </w:rPr>
        <w:t>the world’s leading climatologists</w:t>
      </w:r>
      <w:r w:rsidRPr="00C508F5">
        <w:rPr>
          <w:rFonts w:eastAsia="Microsoft GothicNeo"/>
          <w:sz w:val="14"/>
        </w:rPr>
        <w:t xml:space="preserve"> (at Rutgers, UCLA, John Hopkins University, and the University of Colorado-Boulder) </w:t>
      </w:r>
      <w:r w:rsidRPr="00C508F5">
        <w:rPr>
          <w:rStyle w:val="StyleUnderline"/>
          <w:rFonts w:eastAsia="Microsoft GothicNeo"/>
        </w:rPr>
        <w:t>published a series of studies that evaluated the long-term environmental consequences of a nuclear war</w:t>
      </w:r>
      <w:r w:rsidRPr="00C508F5">
        <w:rPr>
          <w:rFonts w:eastAsia="Microsoft GothicNeo"/>
          <w:sz w:val="14"/>
        </w:rPr>
        <w:t xml:space="preserve">, including baseline scenarios fought with merely 1% of the explosive power in the US and/or Russian launch-ready nuclear arsenals. </w:t>
      </w:r>
      <w:r w:rsidRPr="00C508F5">
        <w:rPr>
          <w:rStyle w:val="StyleUnderline"/>
          <w:rFonts w:eastAsia="Microsoft GothicNeo"/>
        </w:rPr>
        <w:t xml:space="preserve">They concluded that the consequences of </w:t>
      </w:r>
      <w:r w:rsidRPr="00C508F5">
        <w:rPr>
          <w:rStyle w:val="Emphasis"/>
          <w:rFonts w:eastAsia="Microsoft GothicNeo"/>
          <w:highlight w:val="cyan"/>
        </w:rPr>
        <w:t>even</w:t>
      </w:r>
      <w:r w:rsidRPr="00C508F5">
        <w:rPr>
          <w:rStyle w:val="Emphasis"/>
          <w:rFonts w:eastAsia="Microsoft GothicNeo"/>
        </w:rPr>
        <w:t xml:space="preserve"> a “</w:t>
      </w:r>
      <w:r w:rsidRPr="00C508F5">
        <w:rPr>
          <w:rStyle w:val="Emphasis"/>
          <w:rFonts w:eastAsia="Microsoft GothicNeo"/>
          <w:highlight w:val="cyan"/>
        </w:rPr>
        <w:t>small</w:t>
      </w:r>
      <w:r w:rsidRPr="00C508F5">
        <w:rPr>
          <w:rStyle w:val="Emphasis"/>
          <w:rFonts w:eastAsia="Microsoft GothicNeo"/>
        </w:rPr>
        <w:t xml:space="preserve">” </w:t>
      </w:r>
      <w:r w:rsidRPr="00C508F5">
        <w:rPr>
          <w:rStyle w:val="Emphasis"/>
          <w:rFonts w:eastAsia="Microsoft GothicNeo"/>
          <w:highlight w:val="cyan"/>
        </w:rPr>
        <w:t>nuclear war</w:t>
      </w:r>
      <w:r w:rsidRPr="00C508F5">
        <w:rPr>
          <w:rStyle w:val="Emphasis"/>
          <w:rFonts w:eastAsia="Microsoft GothicNeo"/>
        </w:rPr>
        <w:t xml:space="preserve"> would include </w:t>
      </w:r>
      <w:r w:rsidRPr="00C508F5">
        <w:rPr>
          <w:rStyle w:val="Emphasis"/>
          <w:rFonts w:eastAsia="Microsoft GothicNeo"/>
          <w:highlight w:val="cyan"/>
        </w:rPr>
        <w:t>catastrophic disruptions of global climate</w:t>
      </w:r>
      <w:r w:rsidRPr="00C508F5">
        <w:rPr>
          <w:rStyle w:val="StyleUnderline"/>
          <w:rFonts w:eastAsia="Microsoft GothicNeo"/>
        </w:rPr>
        <w:t xml:space="preserve"> and </w:t>
      </w:r>
      <w:r w:rsidRPr="00C508F5">
        <w:rPr>
          <w:rStyle w:val="StyleUnderline"/>
          <w:rFonts w:eastAsia="Microsoft GothicNeo"/>
          <w:highlight w:val="cyan"/>
        </w:rPr>
        <w:t>massive destruction of Earth’s</w:t>
      </w:r>
      <w:r w:rsidRPr="00C508F5">
        <w:rPr>
          <w:rStyle w:val="StyleUnderline"/>
          <w:rFonts w:eastAsia="Microsoft GothicNeo"/>
        </w:rPr>
        <w:t xml:space="preserve"> protective </w:t>
      </w:r>
      <w:r w:rsidRPr="00C508F5">
        <w:rPr>
          <w:rStyle w:val="StyleUnderline"/>
          <w:rFonts w:eastAsia="Microsoft GothicNeo"/>
          <w:highlight w:val="cyan"/>
        </w:rPr>
        <w:t>ozone layer</w:t>
      </w:r>
      <w:r w:rsidRPr="00C508F5">
        <w:rPr>
          <w:rFonts w:eastAsia="Microsoft GothicNeo"/>
          <w:sz w:val="14"/>
        </w:rPr>
        <w:t xml:space="preserve">. These and more recent studies predict that global agriculture would be so negatively affected by such a war, a global famine would result, which would cause up to 2 billion people to starve to death. </w:t>
      </w:r>
    </w:p>
    <w:p w14:paraId="292FB6A2" w14:textId="77777777" w:rsidR="00AD72AA" w:rsidRDefault="00AD72AA" w:rsidP="00AD72AA">
      <w:pPr>
        <w:rPr>
          <w:rFonts w:eastAsia="Microsoft GothicNeo"/>
          <w:sz w:val="14"/>
        </w:rPr>
      </w:pPr>
      <w:r w:rsidRPr="00C508F5">
        <w:rPr>
          <w:rStyle w:val="StyleUnderline"/>
          <w:rFonts w:eastAsia="Microsoft GothicNeo"/>
        </w:rPr>
        <w:t>These peer-reviewed studies</w:t>
      </w:r>
      <w:r w:rsidRPr="00C508F5">
        <w:rPr>
          <w:rFonts w:eastAsia="Microsoft GothicNeo"/>
          <w:sz w:val="14"/>
        </w:rPr>
        <w:t xml:space="preserve"> – </w:t>
      </w:r>
      <w:r w:rsidRPr="00C508F5">
        <w:rPr>
          <w:rStyle w:val="StyleUnderline"/>
          <w:rFonts w:eastAsia="Microsoft GothicNeo"/>
        </w:rPr>
        <w:t xml:space="preserve">which were </w:t>
      </w:r>
      <w:r w:rsidRPr="00C508F5">
        <w:rPr>
          <w:rStyle w:val="Emphasis"/>
          <w:rFonts w:eastAsia="Microsoft GothicNeo"/>
          <w:highlight w:val="cyan"/>
        </w:rPr>
        <w:t>analyzed by the best scientists</w:t>
      </w:r>
      <w:r w:rsidRPr="00C508F5">
        <w:rPr>
          <w:rStyle w:val="Emphasis"/>
          <w:rFonts w:eastAsia="Microsoft GothicNeo"/>
        </w:rPr>
        <w:t xml:space="preserve"> in the world and found to be without error</w:t>
      </w:r>
      <w:r w:rsidRPr="00C508F5">
        <w:rPr>
          <w:rFonts w:eastAsia="Microsoft GothicNeo"/>
          <w:sz w:val="14"/>
        </w:rPr>
        <w:t xml:space="preserve"> – also </w:t>
      </w:r>
      <w:r w:rsidRPr="00C508F5">
        <w:rPr>
          <w:rStyle w:val="StyleUnderline"/>
          <w:rFonts w:eastAsia="Microsoft GothicNeo"/>
        </w:rPr>
        <w:t>predict that a war fought with</w:t>
      </w:r>
      <w:r w:rsidRPr="00C508F5">
        <w:rPr>
          <w:rFonts w:eastAsia="Microsoft GothicNeo"/>
          <w:sz w:val="14"/>
        </w:rPr>
        <w:t xml:space="preserve"> less than half of US or Russian strategic </w:t>
      </w:r>
      <w:r w:rsidRPr="00C508F5">
        <w:rPr>
          <w:rStyle w:val="StyleUnderline"/>
          <w:rFonts w:eastAsia="Microsoft GothicNeo"/>
        </w:rPr>
        <w:t xml:space="preserve">nuclear weapons would destroy </w:t>
      </w:r>
      <w:proofErr w:type="gramStart"/>
      <w:r w:rsidRPr="00C508F5">
        <w:rPr>
          <w:rStyle w:val="StyleUnderline"/>
          <w:rFonts w:eastAsia="Microsoft GothicNeo"/>
        </w:rPr>
        <w:t>the human race</w:t>
      </w:r>
      <w:proofErr w:type="gramEnd"/>
      <w:r w:rsidRPr="00C508F5">
        <w:rPr>
          <w:rFonts w:eastAsia="Microsoft GothicNeo"/>
          <w:sz w:val="14"/>
        </w:rPr>
        <w:t xml:space="preserve">. In other words, a US-Russian nuclear war would </w:t>
      </w:r>
      <w:r w:rsidRPr="00C508F5">
        <w:rPr>
          <w:rStyle w:val="StyleUnderline"/>
          <w:rFonts w:eastAsia="Microsoft GothicNeo"/>
        </w:rPr>
        <w:t xml:space="preserve">create such extreme long-term damage to the global environment that it would </w:t>
      </w:r>
      <w:r w:rsidRPr="00C508F5">
        <w:rPr>
          <w:rStyle w:val="StyleUnderline"/>
          <w:rFonts w:eastAsia="Microsoft GothicNeo"/>
          <w:highlight w:val="cyan"/>
        </w:rPr>
        <w:t>leave the Earth uninhabitable for humans and most animal forms of life</w:t>
      </w:r>
      <w:r w:rsidRPr="00C508F5">
        <w:rPr>
          <w:rFonts w:eastAsia="Microsoft GothicNeo"/>
          <w:sz w:val="14"/>
        </w:rPr>
        <w:t xml:space="preserve">. </w:t>
      </w:r>
    </w:p>
    <w:p w14:paraId="525213D4" w14:textId="77777777" w:rsidR="00AD72AA" w:rsidRDefault="00AD72AA" w:rsidP="00AD72AA">
      <w:pPr>
        <w:rPr>
          <w:rFonts w:eastAsia="Microsoft GothicNeo"/>
          <w:sz w:val="14"/>
        </w:rPr>
      </w:pPr>
      <w:r w:rsidRPr="00C508F5">
        <w:rPr>
          <w:rFonts w:eastAsia="Microsoft GothicNeo"/>
          <w:sz w:val="14"/>
        </w:rPr>
        <w:t>A recent article in the Bulletin of the Atomic Scientists, “Self-assured destruction: The climate impacts of nuclear war,” begins by stating: “</w:t>
      </w:r>
      <w:r w:rsidRPr="00C508F5">
        <w:rPr>
          <w:rStyle w:val="StyleUnderline"/>
          <w:rFonts w:eastAsia="Microsoft GothicNeo"/>
        </w:rPr>
        <w:t>A nuclear war</w:t>
      </w:r>
      <w:r w:rsidRPr="00C508F5">
        <w:rPr>
          <w:rFonts w:eastAsia="Microsoft GothicNeo"/>
          <w:sz w:val="14"/>
        </w:rPr>
        <w:t xml:space="preserve"> between Russia and the United States, even after the arsenal reductions planned under New START, </w:t>
      </w:r>
      <w:r w:rsidRPr="00C508F5">
        <w:rPr>
          <w:rStyle w:val="StyleUnderline"/>
          <w:rFonts w:eastAsia="Microsoft GothicNeo"/>
        </w:rPr>
        <w:t xml:space="preserve">could produce a nuclear winter. Hence, </w:t>
      </w:r>
      <w:r w:rsidRPr="00C508F5">
        <w:rPr>
          <w:rStyle w:val="Emphasis"/>
          <w:rFonts w:eastAsia="Microsoft GothicNeo"/>
        </w:rPr>
        <w:t xml:space="preserve">an </w:t>
      </w:r>
      <w:r w:rsidRPr="0010723B">
        <w:rPr>
          <w:rStyle w:val="Emphasis"/>
          <w:rFonts w:eastAsia="Microsoft GothicNeo"/>
          <w:highlight w:val="cyan"/>
        </w:rPr>
        <w:t>attack by either side could be</w:t>
      </w:r>
      <w:r w:rsidRPr="0010723B">
        <w:rPr>
          <w:rStyle w:val="Emphasis"/>
          <w:rFonts w:eastAsia="Microsoft GothicNeo"/>
        </w:rPr>
        <w:t xml:space="preserve"> suicidal</w:t>
      </w:r>
      <w:r w:rsidRPr="00C508F5">
        <w:rPr>
          <w:rStyle w:val="Emphasis"/>
          <w:rFonts w:eastAsia="Microsoft GothicNeo"/>
        </w:rPr>
        <w:t xml:space="preserve">, </w:t>
      </w:r>
      <w:r w:rsidRPr="0010723B">
        <w:rPr>
          <w:rStyle w:val="Emphasis"/>
          <w:rFonts w:eastAsia="Microsoft GothicNeo"/>
        </w:rPr>
        <w:t>resulting</w:t>
      </w:r>
      <w:r w:rsidRPr="00C508F5">
        <w:rPr>
          <w:rStyle w:val="Emphasis"/>
          <w:rFonts w:eastAsia="Microsoft GothicNeo"/>
        </w:rPr>
        <w:t xml:space="preserve"> </w:t>
      </w:r>
      <w:r w:rsidRPr="0010723B">
        <w:rPr>
          <w:rStyle w:val="Emphasis"/>
          <w:rFonts w:eastAsia="Microsoft GothicNeo"/>
        </w:rPr>
        <w:t xml:space="preserve">in </w:t>
      </w:r>
      <w:r w:rsidRPr="0010723B">
        <w:rPr>
          <w:rStyle w:val="Emphasis"/>
          <w:rFonts w:eastAsia="Microsoft GothicNeo"/>
          <w:highlight w:val="cyan"/>
        </w:rPr>
        <w:t>self-assured destruction</w:t>
      </w:r>
      <w:r w:rsidRPr="00C508F5">
        <w:rPr>
          <w:rFonts w:eastAsia="Microsoft GothicNeo"/>
          <w:sz w:val="14"/>
        </w:rPr>
        <w:t xml:space="preserve">.” </w:t>
      </w:r>
    </w:p>
    <w:p w14:paraId="0220CACB" w14:textId="77777777" w:rsidR="00AD72AA" w:rsidRDefault="00AD72AA" w:rsidP="00AD72AA">
      <w:pPr>
        <w:rPr>
          <w:rFonts w:eastAsia="Microsoft GothicNeo"/>
          <w:sz w:val="14"/>
        </w:rPr>
      </w:pPr>
      <w:r w:rsidRPr="00C508F5">
        <w:rPr>
          <w:rFonts w:eastAsia="Microsoft GothicNeo"/>
          <w:sz w:val="14"/>
        </w:rPr>
        <w:t xml:space="preserve">In 2009, I wrote “Catastrophic Climatic Consequences of Nuclear Conflicts” for the International Commission on Nuclear Non-proliferation and Disarmament. The article summarizes the findings of these studies. </w:t>
      </w:r>
      <w:r w:rsidRPr="00C508F5">
        <w:rPr>
          <w:rStyle w:val="StyleUnderline"/>
          <w:rFonts w:eastAsia="Microsoft GothicNeo"/>
        </w:rPr>
        <w:t xml:space="preserve">It explains that </w:t>
      </w:r>
      <w:r w:rsidRPr="00C508F5">
        <w:rPr>
          <w:rStyle w:val="StyleUnderline"/>
          <w:rFonts w:eastAsia="Microsoft GothicNeo"/>
          <w:highlight w:val="cyan"/>
        </w:rPr>
        <w:t>nuclear firestorms</w:t>
      </w:r>
      <w:r w:rsidRPr="00C508F5">
        <w:rPr>
          <w:rStyle w:val="StyleUnderline"/>
          <w:rFonts w:eastAsia="Microsoft GothicNeo"/>
        </w:rPr>
        <w:t xml:space="preserve"> would </w:t>
      </w:r>
      <w:r w:rsidRPr="00C508F5">
        <w:rPr>
          <w:rStyle w:val="StyleUnderline"/>
          <w:rFonts w:eastAsia="Microsoft GothicNeo"/>
          <w:highlight w:val="cyan"/>
        </w:rPr>
        <w:t>produce</w:t>
      </w:r>
      <w:r w:rsidRPr="00C508F5">
        <w:rPr>
          <w:rStyle w:val="StyleUnderline"/>
          <w:rFonts w:eastAsia="Microsoft GothicNeo"/>
        </w:rPr>
        <w:t xml:space="preserve"> millions of tons of </w:t>
      </w:r>
      <w:r w:rsidRPr="00C508F5">
        <w:rPr>
          <w:rStyle w:val="StyleUnderline"/>
          <w:rFonts w:eastAsia="Microsoft GothicNeo"/>
          <w:highlight w:val="cyan"/>
        </w:rPr>
        <w:t>smoke</w:t>
      </w:r>
      <w:r w:rsidRPr="00C508F5">
        <w:rPr>
          <w:rStyle w:val="StyleUnderline"/>
          <w:rFonts w:eastAsia="Microsoft GothicNeo"/>
        </w:rPr>
        <w:t xml:space="preserve">, which would rise above cloud level and form a global stratospheric smoke layer that would rapidly encircle the Earth. The smoke layer would </w:t>
      </w:r>
      <w:r w:rsidRPr="00C508F5">
        <w:rPr>
          <w:rStyle w:val="StyleUnderline"/>
          <w:rFonts w:eastAsia="Microsoft GothicNeo"/>
          <w:highlight w:val="cyan"/>
        </w:rPr>
        <w:t>remain for at least a decade</w:t>
      </w:r>
      <w:r w:rsidRPr="00C508F5">
        <w:rPr>
          <w:rStyle w:val="StyleUnderline"/>
          <w:rFonts w:eastAsia="Microsoft GothicNeo"/>
        </w:rPr>
        <w:t>, and it would act to destroy the protective ozone layer</w:t>
      </w:r>
      <w:r w:rsidRPr="00C508F5">
        <w:rPr>
          <w:rFonts w:eastAsia="Microsoft GothicNeo"/>
          <w:sz w:val="14"/>
        </w:rPr>
        <w:t xml:space="preserve"> (</w:t>
      </w:r>
      <w:r w:rsidRPr="00C508F5">
        <w:rPr>
          <w:rStyle w:val="StyleUnderline"/>
          <w:rFonts w:eastAsia="Microsoft GothicNeo"/>
        </w:rPr>
        <w:t>vastly increasing the UV-B reaching Earth</w:t>
      </w:r>
      <w:r w:rsidRPr="00C508F5">
        <w:rPr>
          <w:rFonts w:eastAsia="Microsoft GothicNeo"/>
          <w:sz w:val="14"/>
        </w:rPr>
        <w:t xml:space="preserve">) </w:t>
      </w:r>
      <w:r w:rsidRPr="00C508F5">
        <w:rPr>
          <w:rStyle w:val="StyleUnderline"/>
          <w:rFonts w:eastAsia="Microsoft GothicNeo"/>
        </w:rPr>
        <w:t>as well as block warming sunlight, thus creating Ice Age weather conditions</w:t>
      </w:r>
      <w:r w:rsidRPr="00C508F5">
        <w:rPr>
          <w:rFonts w:eastAsia="Microsoft GothicNeo"/>
          <w:sz w:val="14"/>
        </w:rPr>
        <w:t xml:space="preserve"> that would last 10 years or longer. </w:t>
      </w:r>
    </w:p>
    <w:p w14:paraId="7811CFAE" w14:textId="77777777" w:rsidR="00AD72AA" w:rsidRDefault="00AD72AA" w:rsidP="00AD72AA">
      <w:pPr>
        <w:rPr>
          <w:rStyle w:val="StyleUnderline"/>
          <w:rFonts w:eastAsia="Microsoft GothicNeo"/>
        </w:rPr>
      </w:pPr>
      <w:r w:rsidRPr="00C508F5">
        <w:rPr>
          <w:rFonts w:eastAsia="Microsoft GothicNeo"/>
          <w:sz w:val="14"/>
        </w:rPr>
        <w:t xml:space="preserve">Following a US-Russian nuclear war, </w:t>
      </w:r>
      <w:r w:rsidRPr="00C508F5">
        <w:rPr>
          <w:rStyle w:val="StyleUnderline"/>
          <w:rFonts w:eastAsia="Microsoft GothicNeo"/>
        </w:rPr>
        <w:t>temperatures</w:t>
      </w:r>
      <w:r w:rsidRPr="00C508F5">
        <w:rPr>
          <w:rFonts w:eastAsia="Microsoft GothicNeo"/>
          <w:sz w:val="14"/>
        </w:rPr>
        <w:t xml:space="preserve"> in the central US and Eurasia </w:t>
      </w:r>
      <w:r w:rsidRPr="00C508F5">
        <w:rPr>
          <w:rStyle w:val="StyleUnderline"/>
          <w:rFonts w:eastAsia="Microsoft GothicNeo"/>
        </w:rPr>
        <w:t>would fall below freezing every day</w:t>
      </w:r>
      <w:r w:rsidRPr="00C508F5">
        <w:rPr>
          <w:rFonts w:eastAsia="Microsoft GothicNeo"/>
          <w:sz w:val="14"/>
        </w:rPr>
        <w:t xml:space="preserve"> for one to three years</w:t>
      </w:r>
      <w:r w:rsidRPr="00C508F5">
        <w:rPr>
          <w:rStyle w:val="StyleUnderline"/>
          <w:rFonts w:eastAsia="Microsoft GothicNeo"/>
        </w:rPr>
        <w:t xml:space="preserve">; the intense cold would </w:t>
      </w:r>
      <w:proofErr w:type="gramStart"/>
      <w:r w:rsidRPr="00C508F5">
        <w:rPr>
          <w:rStyle w:val="StyleUnderline"/>
          <w:rFonts w:eastAsia="Microsoft GothicNeo"/>
        </w:rPr>
        <w:t>completely eliminate</w:t>
      </w:r>
      <w:proofErr w:type="gramEnd"/>
      <w:r w:rsidRPr="00C508F5">
        <w:rPr>
          <w:rStyle w:val="StyleUnderline"/>
          <w:rFonts w:eastAsia="Microsoft GothicNeo"/>
        </w:rPr>
        <w:t xml:space="preserve"> growing seasons</w:t>
      </w:r>
      <w:r w:rsidRPr="00C508F5">
        <w:rPr>
          <w:rFonts w:eastAsia="Microsoft GothicNeo"/>
          <w:sz w:val="14"/>
        </w:rPr>
        <w:t xml:space="preserve"> for a decade or longer. </w:t>
      </w:r>
      <w:r w:rsidRPr="00C508F5">
        <w:rPr>
          <w:rStyle w:val="StyleUnderline"/>
          <w:rFonts w:eastAsia="Microsoft GothicNeo"/>
        </w:rPr>
        <w:t xml:space="preserve">No crops could be grown, leading to a famine that would kill most humans and large animal populations. </w:t>
      </w:r>
    </w:p>
    <w:p w14:paraId="1F3D414C" w14:textId="77777777" w:rsidR="00AD72AA" w:rsidRDefault="00AD72AA" w:rsidP="00AD72AA">
      <w:pPr>
        <w:rPr>
          <w:rFonts w:eastAsia="Microsoft GothicNeo"/>
          <w:sz w:val="14"/>
        </w:rPr>
      </w:pPr>
      <w:r w:rsidRPr="00C508F5">
        <w:rPr>
          <w:rStyle w:val="StyleUnderline"/>
          <w:rFonts w:eastAsia="Microsoft GothicNeo"/>
          <w:highlight w:val="cyan"/>
        </w:rPr>
        <w:t>Electromagnetic pulse</w:t>
      </w:r>
      <w:r w:rsidRPr="00C508F5">
        <w:rPr>
          <w:rStyle w:val="StyleUnderline"/>
          <w:rFonts w:eastAsia="Microsoft GothicNeo"/>
        </w:rPr>
        <w:t xml:space="preserve"> from high-altitude nuclear detonations would </w:t>
      </w:r>
      <w:r w:rsidRPr="00C508F5">
        <w:rPr>
          <w:rStyle w:val="StyleUnderline"/>
          <w:rFonts w:eastAsia="Microsoft GothicNeo"/>
          <w:highlight w:val="cyan"/>
        </w:rPr>
        <w:t>destroy the integrated circuits in all modern electronic devices</w:t>
      </w:r>
      <w:r w:rsidRPr="00C508F5">
        <w:rPr>
          <w:rStyle w:val="StyleUnderline"/>
          <w:rFonts w:eastAsia="Microsoft GothicNeo"/>
        </w:rPr>
        <w:t xml:space="preserve">, including those in commercial nuclear power plants. </w:t>
      </w:r>
      <w:r w:rsidRPr="00C508F5">
        <w:rPr>
          <w:rStyle w:val="StyleUnderline"/>
          <w:rFonts w:eastAsia="Microsoft GothicNeo"/>
          <w:highlight w:val="cyan"/>
        </w:rPr>
        <w:t>Every nuclear reactor would almost instantly meltdown</w:t>
      </w:r>
      <w:r w:rsidRPr="00C508F5">
        <w:rPr>
          <w:rStyle w:val="StyleUnderline"/>
          <w:rFonts w:eastAsia="Microsoft GothicNeo"/>
        </w:rPr>
        <w:t>; every nuclear spent fuel pool</w:t>
      </w:r>
      <w:r w:rsidRPr="00C508F5">
        <w:rPr>
          <w:rFonts w:eastAsia="Microsoft GothicNeo"/>
          <w:sz w:val="14"/>
        </w:rPr>
        <w:t xml:space="preserve"> (which contain many times more radioactivity than found in the reactors) </w:t>
      </w:r>
      <w:r w:rsidRPr="00C508F5">
        <w:rPr>
          <w:rStyle w:val="StyleUnderline"/>
          <w:rFonts w:eastAsia="Microsoft GothicNeo"/>
        </w:rPr>
        <w:t>would boil off, releasing vast amounts of long-lived radioactivity. The fallout</w:t>
      </w:r>
      <w:r w:rsidRPr="00C508F5">
        <w:rPr>
          <w:rFonts w:eastAsia="Microsoft GothicNeo"/>
          <w:sz w:val="14"/>
        </w:rPr>
        <w:t xml:space="preserve"> would make most of the US and Europe </w:t>
      </w:r>
      <w:r w:rsidRPr="00C508F5">
        <w:rPr>
          <w:rStyle w:val="StyleUnderline"/>
          <w:rFonts w:eastAsia="Microsoft GothicNeo"/>
          <w:highlight w:val="cyan"/>
        </w:rPr>
        <w:t>uninhabitable</w:t>
      </w:r>
      <w:r w:rsidRPr="00C508F5">
        <w:rPr>
          <w:rFonts w:eastAsia="Microsoft GothicNeo"/>
          <w:sz w:val="14"/>
        </w:rPr>
        <w:t xml:space="preserve">. Of course, </w:t>
      </w:r>
      <w:r w:rsidRPr="00C508F5">
        <w:rPr>
          <w:rStyle w:val="StyleUnderline"/>
          <w:rFonts w:eastAsia="Microsoft GothicNeo"/>
          <w:highlight w:val="cyan"/>
        </w:rPr>
        <w:t>the survivors of the nuclear war</w:t>
      </w:r>
      <w:r w:rsidRPr="00C508F5">
        <w:rPr>
          <w:rStyle w:val="StyleUnderline"/>
          <w:rFonts w:eastAsia="Microsoft GothicNeo"/>
        </w:rPr>
        <w:t xml:space="preserve"> would be starving to death</w:t>
      </w:r>
      <w:r w:rsidRPr="00C508F5">
        <w:rPr>
          <w:rFonts w:eastAsia="Microsoft GothicNeo"/>
          <w:sz w:val="14"/>
        </w:rPr>
        <w:t xml:space="preserve"> anyway. Once nuclear weapons were introduced into a US-Russian conflict, there would be little chance that a nuclear holocaust could be avoided. </w:t>
      </w:r>
      <w:r w:rsidRPr="00C508F5">
        <w:rPr>
          <w:rStyle w:val="StyleUnderline"/>
          <w:rFonts w:eastAsia="Microsoft GothicNeo"/>
        </w:rPr>
        <w:t>Theories of “limited nuclear war” and “nuclear de-escalation” are unrealistic</w:t>
      </w:r>
      <w:r w:rsidRPr="00C508F5">
        <w:rPr>
          <w:rFonts w:eastAsia="Microsoft GothicNeo"/>
          <w:sz w:val="14"/>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w:t>
      </w:r>
    </w:p>
    <w:p w14:paraId="4507A4E6" w14:textId="77777777" w:rsidR="00AD72AA" w:rsidRDefault="00AD72AA" w:rsidP="00AD72AA">
      <w:pPr>
        <w:rPr>
          <w:rFonts w:eastAsia="Microsoft GothicNeo"/>
          <w:sz w:val="14"/>
        </w:rPr>
      </w:pPr>
      <w:r w:rsidRPr="00C508F5">
        <w:rPr>
          <w:rFonts w:eastAsia="Microsoft GothicNeo"/>
          <w:sz w:val="14"/>
        </w:rPr>
        <w:t xml:space="preserve">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w:t>
      </w:r>
    </w:p>
    <w:p w14:paraId="32861AF6" w14:textId="77777777" w:rsidR="00AD72AA" w:rsidRDefault="00AD72AA" w:rsidP="00AD72AA">
      <w:pPr>
        <w:rPr>
          <w:rFonts w:eastAsia="Microsoft GothicNeo"/>
          <w:sz w:val="14"/>
        </w:rPr>
      </w:pPr>
      <w:r w:rsidRPr="00C508F5">
        <w:rPr>
          <w:rFonts w:eastAsia="Microsoft GothicNeo"/>
          <w:sz w:val="14"/>
        </w:rPr>
        <w:t xml:space="preserve">Yet top political leaders and policymakers of both the US and Russia seem to be unaware that their launch-ready nuclear weapons represent a self-destruct mechanism for </w:t>
      </w:r>
      <w:proofErr w:type="gramStart"/>
      <w:r w:rsidRPr="00C508F5">
        <w:rPr>
          <w:rFonts w:eastAsia="Microsoft GothicNeo"/>
          <w:sz w:val="14"/>
        </w:rPr>
        <w:t>the human race</w:t>
      </w:r>
      <w:proofErr w:type="gramEnd"/>
      <w:r w:rsidRPr="00C508F5">
        <w:rPr>
          <w:rFonts w:eastAsia="Microsoft GothicNeo"/>
          <w:sz w:val="14"/>
        </w:rPr>
        <w:t xml:space="preserve">. For example, in 2010, I was able to publicly question the chief negotiators of the New START treaty, Russian Ambassador Anatoly Antonov and (then) US Assistant Secretary of State Rose </w:t>
      </w:r>
      <w:proofErr w:type="spellStart"/>
      <w:r w:rsidRPr="00C508F5">
        <w:rPr>
          <w:rFonts w:eastAsia="Microsoft GothicNeo"/>
          <w:sz w:val="14"/>
        </w:rPr>
        <w:t>Gottemoeller</w:t>
      </w:r>
      <w:proofErr w:type="spellEnd"/>
      <w:r w:rsidRPr="00C508F5">
        <w:rPr>
          <w:rFonts w:eastAsia="Microsoft GothicNeo"/>
          <w:sz w:val="14"/>
        </w:rPr>
        <w:t xml:space="preserve">, during their joint briefing at </w:t>
      </w:r>
      <w:r w:rsidRPr="00C508F5">
        <w:rPr>
          <w:rFonts w:eastAsia="Microsoft GothicNeo"/>
          <w:sz w:val="14"/>
        </w:rPr>
        <w:lastRenderedPageBreak/>
        <w:t xml:space="preserve">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w:t>
      </w:r>
    </w:p>
    <w:p w14:paraId="6F604CB5" w14:textId="77777777" w:rsidR="00AD72AA" w:rsidRDefault="00AD72AA" w:rsidP="00AD72AA">
      <w:pPr>
        <w:rPr>
          <w:rFonts w:eastAsia="Microsoft GothicNeo"/>
          <w:sz w:val="14"/>
        </w:rPr>
      </w:pPr>
      <w:r w:rsidRPr="00C508F5">
        <w:rPr>
          <w:rFonts w:eastAsia="Microsoft GothicNeo"/>
          <w:sz w:val="14"/>
        </w:rPr>
        <w:t xml:space="preserve">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w:t>
      </w:r>
      <w:proofErr w:type="gramStart"/>
      <w:r w:rsidRPr="00C508F5">
        <w:rPr>
          <w:rFonts w:eastAsia="Microsoft GothicNeo"/>
          <w:sz w:val="14"/>
        </w:rPr>
        <w:t>the human race</w:t>
      </w:r>
      <w:proofErr w:type="gramEnd"/>
      <w:r w:rsidRPr="00C508F5">
        <w:rPr>
          <w:rFonts w:eastAsia="Microsoft GothicNeo"/>
          <w:sz w:val="14"/>
        </w:rPr>
        <w:t xml:space="preserv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w:t>
      </w:r>
    </w:p>
    <w:p w14:paraId="2BDFDA22" w14:textId="77777777" w:rsidR="00AD72AA" w:rsidRDefault="00AD72AA" w:rsidP="00AD72AA">
      <w:pPr>
        <w:rPr>
          <w:rFonts w:eastAsia="Microsoft GothicNeo"/>
          <w:sz w:val="14"/>
        </w:rPr>
      </w:pPr>
      <w:r w:rsidRPr="00C508F5">
        <w:rPr>
          <w:rFonts w:eastAsia="Microsoft GothicNeo"/>
          <w:sz w:val="14"/>
        </w:rPr>
        <w:t xml:space="preserve">Even more frightening is the fact that the neocons running </w:t>
      </w:r>
      <w:r w:rsidRPr="00C508F5">
        <w:rPr>
          <w:rStyle w:val="StyleUnderline"/>
          <w:rFonts w:eastAsia="Microsoft GothicNeo"/>
        </w:rPr>
        <w:t>US foreign policy believe that the US has “nuclear primacy”</w:t>
      </w:r>
      <w:r w:rsidRPr="00C508F5">
        <w:rPr>
          <w:rFonts w:eastAsia="Microsoft GothicNeo"/>
          <w:sz w:val="14"/>
        </w:rPr>
        <w:t xml:space="preserve"> over Russia; </w:t>
      </w:r>
      <w:r w:rsidRPr="00C508F5">
        <w:rPr>
          <w:rStyle w:val="StyleUnderline"/>
          <w:rFonts w:eastAsia="Microsoft GothicNeo"/>
        </w:rPr>
        <w:t>that is, the US could successfully launch a nuclear sneak attack against</w:t>
      </w:r>
      <w:r w:rsidRPr="00C508F5">
        <w:rPr>
          <w:rFonts w:eastAsia="Microsoft GothicNeo"/>
          <w:sz w:val="14"/>
        </w:rPr>
        <w:t xml:space="preserve"> Russian (and </w:t>
      </w:r>
      <w:r w:rsidRPr="00C508F5">
        <w:rPr>
          <w:rStyle w:val="StyleUnderline"/>
          <w:rFonts w:eastAsia="Microsoft GothicNeo"/>
        </w:rPr>
        <w:t>Chinese</w:t>
      </w:r>
      <w:r w:rsidRPr="00C508F5">
        <w:rPr>
          <w:rFonts w:eastAsia="Microsoft GothicNeo"/>
          <w:sz w:val="14"/>
        </w:rPr>
        <w:t xml:space="preserve">) </w:t>
      </w:r>
      <w:r w:rsidRPr="00C508F5">
        <w:rPr>
          <w:rStyle w:val="StyleUnderline"/>
          <w:rFonts w:eastAsia="Microsoft GothicNeo"/>
        </w:rPr>
        <w:t xml:space="preserve">nuclear forces and </w:t>
      </w:r>
      <w:proofErr w:type="gramStart"/>
      <w:r w:rsidRPr="00C508F5">
        <w:rPr>
          <w:rStyle w:val="StyleUnderline"/>
          <w:rFonts w:eastAsia="Microsoft GothicNeo"/>
        </w:rPr>
        <w:t>completely destroy</w:t>
      </w:r>
      <w:proofErr w:type="gramEnd"/>
      <w:r w:rsidRPr="00C508F5">
        <w:rPr>
          <w:rStyle w:val="StyleUnderline"/>
          <w:rFonts w:eastAsia="Microsoft GothicNeo"/>
        </w:rPr>
        <w:t xml:space="preserve"> them</w:t>
      </w:r>
      <w:r w:rsidRPr="00C508F5">
        <w:rPr>
          <w:rFonts w:eastAsia="Microsoft GothicNeo"/>
          <w:sz w:val="14"/>
        </w:rPr>
        <w:t xml:space="preserve">.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w:t>
      </w:r>
    </w:p>
    <w:p w14:paraId="5EED2690" w14:textId="45C02551" w:rsidR="00AD72AA" w:rsidRPr="00C508F5" w:rsidRDefault="00AD72AA" w:rsidP="00AD72AA">
      <w:pPr>
        <w:rPr>
          <w:rStyle w:val="StyleUnderline"/>
          <w:rFonts w:eastAsia="Microsoft GothicNeo"/>
        </w:rPr>
      </w:pPr>
      <w:r w:rsidRPr="00C508F5">
        <w:rPr>
          <w:rFonts w:eastAsia="Microsoft GothicNeo"/>
          <w:sz w:val="14"/>
        </w:rPr>
        <w:t xml:space="preserve">Colonel Valery </w:t>
      </w:r>
      <w:proofErr w:type="spellStart"/>
      <w:r w:rsidRPr="00C508F5">
        <w:rPr>
          <w:rFonts w:eastAsia="Microsoft GothicNeo"/>
          <w:sz w:val="14"/>
        </w:rPr>
        <w:t>Yarynich</w:t>
      </w:r>
      <w:proofErr w:type="spellEnd"/>
      <w:r w:rsidRPr="00C508F5">
        <w:rPr>
          <w:rFonts w:eastAsia="Microsoft GothicNeo"/>
          <w:sz w:val="14"/>
        </w:rPr>
        <w:t xml:space="preserve"> (who </w:t>
      </w:r>
      <w:proofErr w:type="gramStart"/>
      <w:r w:rsidRPr="00C508F5">
        <w:rPr>
          <w:rFonts w:eastAsia="Microsoft GothicNeo"/>
          <w:sz w:val="14"/>
        </w:rPr>
        <w:t>was in charge of</w:t>
      </w:r>
      <w:proofErr w:type="gramEnd"/>
      <w:r w:rsidRPr="00C508F5">
        <w:rPr>
          <w:rFonts w:eastAsia="Microsoft GothicNeo"/>
          <w:sz w:val="14"/>
        </w:rPr>
        <w:t xml:space="preserve"> security of the Soviet/Russian nuclear command and control systems for 7 years) asked me to help him write a rebuttal, which was titled “</w:t>
      </w:r>
      <w:r w:rsidRPr="00C508F5">
        <w:rPr>
          <w:rStyle w:val="Emphasis"/>
          <w:rFonts w:eastAsia="Microsoft GothicNeo"/>
          <w:highlight w:val="cyan"/>
        </w:rPr>
        <w:t>Nuclear Primacy is a Fallacy</w:t>
      </w:r>
      <w:r w:rsidRPr="00C508F5">
        <w:rPr>
          <w:rFonts w:eastAsia="Microsoft GothicNeo"/>
          <w:sz w:val="14"/>
        </w:rPr>
        <w:t xml:space="preserve">.” Colonel </w:t>
      </w:r>
      <w:proofErr w:type="spellStart"/>
      <w:r w:rsidRPr="00C508F5">
        <w:rPr>
          <w:rFonts w:eastAsia="Microsoft GothicNeo"/>
          <w:sz w:val="14"/>
        </w:rPr>
        <w:t>Yarynich</w:t>
      </w:r>
      <w:proofErr w:type="spellEnd"/>
      <w:r w:rsidRPr="00C508F5">
        <w:rPr>
          <w:rFonts w:eastAsia="Microsoft GothicNeo"/>
          <w:sz w:val="14"/>
        </w:rPr>
        <w:t>, who was on the Soviet General Staff and did war planning for the USSR, concluded that the “</w:t>
      </w:r>
      <w:r w:rsidRPr="00C508F5">
        <w:rPr>
          <w:rStyle w:val="StyleUnderline"/>
          <w:rFonts w:eastAsia="Microsoft GothicNeo"/>
        </w:rPr>
        <w:t>Primacy</w:t>
      </w:r>
      <w:r w:rsidRPr="00C508F5">
        <w:rPr>
          <w:rFonts w:eastAsia="Microsoft GothicNeo"/>
          <w:sz w:val="14"/>
        </w:rPr>
        <w:t xml:space="preserve">” article </w:t>
      </w:r>
      <w:r w:rsidRPr="00C508F5">
        <w:rPr>
          <w:rStyle w:val="StyleUnderline"/>
          <w:rFonts w:eastAsia="Microsoft GothicNeo"/>
        </w:rPr>
        <w:t>used faulty methodology and erroneous assumptions</w:t>
      </w:r>
      <w:r w:rsidRPr="00C508F5">
        <w:rPr>
          <w:rFonts w:eastAsia="Microsoft GothicNeo"/>
          <w:sz w:val="14"/>
        </w:rPr>
        <w:t xml:space="preserve">, thus invalidating its conclusions. My contribution lay in my knowledge of the recently published (in 2006) studies, which predicted </w:t>
      </w:r>
      <w:r w:rsidRPr="00C508F5">
        <w:rPr>
          <w:rStyle w:val="Emphasis"/>
          <w:rFonts w:eastAsia="Microsoft GothicNeo"/>
          <w:highlight w:val="cyan"/>
        </w:rPr>
        <w:t>even a “successful” nuclear first-strike</w:t>
      </w:r>
      <w:r w:rsidRPr="00C508F5">
        <w:rPr>
          <w:rStyle w:val="StyleUnderline"/>
          <w:rFonts w:eastAsia="Microsoft GothicNeo"/>
        </w:rPr>
        <w:t xml:space="preserve">, which destroyed 100% of the opposing side’s nuclear weapons, would </w:t>
      </w:r>
      <w:r w:rsidRPr="00C508F5">
        <w:rPr>
          <w:rStyle w:val="StyleUnderline"/>
          <w:rFonts w:eastAsia="Microsoft GothicNeo"/>
          <w:highlight w:val="cyan"/>
        </w:rPr>
        <w:t>cause the citizens</w:t>
      </w:r>
      <w:r w:rsidRPr="00C508F5">
        <w:rPr>
          <w:rStyle w:val="StyleUnderline"/>
          <w:rFonts w:eastAsia="Microsoft GothicNeo"/>
        </w:rPr>
        <w:t xml:space="preserve"> of the side that “won” the nuclear war </w:t>
      </w:r>
      <w:r w:rsidRPr="00C508F5">
        <w:rPr>
          <w:rStyle w:val="StyleUnderline"/>
          <w:rFonts w:eastAsia="Microsoft GothicNeo"/>
          <w:highlight w:val="cyan"/>
        </w:rPr>
        <w:t xml:space="preserve">to </w:t>
      </w:r>
      <w:r w:rsidRPr="00C508F5">
        <w:rPr>
          <w:rStyle w:val="Emphasis"/>
          <w:rFonts w:eastAsia="Microsoft GothicNeo"/>
          <w:highlight w:val="cyan"/>
        </w:rPr>
        <w:t>perish from nuclear famine</w:t>
      </w:r>
      <w:r w:rsidRPr="00C508F5">
        <w:rPr>
          <w:rStyle w:val="StyleUnderline"/>
          <w:rFonts w:eastAsia="Microsoft GothicNeo"/>
        </w:rPr>
        <w:t>, just as would the rest of humanity</w:t>
      </w:r>
      <w:r>
        <w:rPr>
          <w:rStyle w:val="StyleUnderline"/>
          <w:rFonts w:eastAsia="Microsoft GothicNeo"/>
        </w:rPr>
        <w:t>.</w:t>
      </w:r>
    </w:p>
    <w:p w14:paraId="19D8D0C4" w14:textId="492ADB5D" w:rsidR="00040FE8" w:rsidRDefault="00040FE8" w:rsidP="000F7ACD"/>
    <w:p w14:paraId="2DCDADC5" w14:textId="22A2B46E" w:rsidR="00040FE8" w:rsidRPr="00F61F5F" w:rsidRDefault="00040FE8" w:rsidP="00040FE8">
      <w:pPr>
        <w:pStyle w:val="Heading4"/>
        <w:rPr>
          <w:rFonts w:cstheme="majorHAnsi"/>
        </w:rPr>
      </w:pPr>
      <w:r w:rsidRPr="00F61F5F">
        <w:rPr>
          <w:rFonts w:cstheme="majorHAnsi"/>
        </w:rPr>
        <w:t xml:space="preserve">Extinction </w:t>
      </w:r>
      <w:r w:rsidRPr="00AA3590">
        <w:rPr>
          <w:rFonts w:cstheme="majorHAnsi"/>
          <w:u w:val="single"/>
        </w:rPr>
        <w:t>outweighs</w:t>
      </w:r>
      <w:r w:rsidR="008B27EB">
        <w:rPr>
          <w:rFonts w:cstheme="majorHAnsi"/>
          <w:u w:val="single"/>
        </w:rPr>
        <w:t>.</w:t>
      </w:r>
    </w:p>
    <w:p w14:paraId="46902BBE" w14:textId="77777777" w:rsidR="00040FE8" w:rsidRPr="00F61F5F" w:rsidRDefault="00040FE8" w:rsidP="00040FE8">
      <w:pPr>
        <w:rPr>
          <w:rFonts w:cstheme="majorHAnsi"/>
        </w:rPr>
      </w:pPr>
      <w:r w:rsidRPr="00F61F5F">
        <w:rPr>
          <w:rFonts w:cstheme="majorHAnsi"/>
        </w:rPr>
        <w:t xml:space="preserve">Seth D. </w:t>
      </w:r>
      <w:r w:rsidRPr="00F61F5F">
        <w:rPr>
          <w:rStyle w:val="Style13ptBold"/>
          <w:rFonts w:cstheme="majorHAnsi"/>
        </w:rPr>
        <w:t>Baum &amp;</w:t>
      </w:r>
      <w:r w:rsidRPr="00F61F5F">
        <w:rPr>
          <w:rFonts w:cstheme="majorHAnsi"/>
        </w:rPr>
        <w:t xml:space="preserve"> Anthony M. </w:t>
      </w:r>
      <w:r w:rsidRPr="00F61F5F">
        <w:rPr>
          <w:rStyle w:val="Style13ptBold"/>
          <w:rFonts w:cstheme="majorHAnsi"/>
        </w:rPr>
        <w:t>Barrett 18</w:t>
      </w:r>
      <w:r w:rsidRPr="00F61F5F">
        <w:rPr>
          <w:rFonts w:cstheme="majorHAnsi"/>
        </w:rPr>
        <w:t>. Global Catastrophic Risk Institute. 2018. “Global Catastrophes: The Most Extreme Risks.” Risk in Extreme Environments: Preparing, Avoiding, Mitigating, and Managing, edited by Vicki Bier, Routledge, pp. 174–184.</w:t>
      </w:r>
    </w:p>
    <w:p w14:paraId="23EAF550" w14:textId="766F6B1C" w:rsidR="00040FE8" w:rsidRDefault="00040FE8" w:rsidP="00040FE8">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w:t>
      </w:r>
      <w:proofErr w:type="spellStart"/>
      <w:r w:rsidRPr="00AA3590">
        <w:rPr>
          <w:rFonts w:cstheme="majorHAnsi"/>
          <w:sz w:val="16"/>
        </w:rPr>
        <w:t>Ćirković</w:t>
      </w:r>
      <w:proofErr w:type="spellEnd"/>
      <w:r w:rsidRPr="00AA3590">
        <w:rPr>
          <w:rFonts w:cstheme="majorHAnsi"/>
          <w:sz w:val="16"/>
        </w:rPr>
        <w:t xml:space="preserve"> 2008), or death of one quarter of the human population (Atkinson 1999; </w:t>
      </w:r>
      <w:proofErr w:type="spellStart"/>
      <w:r w:rsidRPr="00AA3590">
        <w:rPr>
          <w:rFonts w:cstheme="majorHAnsi"/>
          <w:sz w:val="16"/>
        </w:rPr>
        <w:t>Hempsell</w:t>
      </w:r>
      <w:proofErr w:type="spellEnd"/>
      <w:r w:rsidRPr="00AA3590">
        <w:rPr>
          <w:rFonts w:cstheme="majorHAnsi"/>
          <w:sz w:val="16"/>
        </w:rPr>
        <w:t xml:space="preserve"> 2004). Others have emphasized catastrophes that cause long-term declines in the trajectory of human civilization (</w:t>
      </w:r>
      <w:proofErr w:type="spellStart"/>
      <w:r w:rsidRPr="00AA3590">
        <w:rPr>
          <w:rFonts w:cstheme="majorHAnsi"/>
          <w:sz w:val="16"/>
        </w:rPr>
        <w:t>Beckstead</w:t>
      </w:r>
      <w:proofErr w:type="spellEnd"/>
      <w:r w:rsidRPr="00AA3590">
        <w:rPr>
          <w:rFonts w:cstheme="majorHAnsi"/>
          <w:sz w:val="16"/>
        </w:rPr>
        <w:t xml:space="preserve">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w:t>
      </w:r>
      <w:r w:rsidRPr="00AA3590">
        <w:rPr>
          <w:rFonts w:cstheme="majorHAnsi"/>
          <w:sz w:val="16"/>
        </w:rPr>
        <w:lastRenderedPageBreak/>
        <w:t xml:space="preserve">the long-term fate of the universe. On these </w:t>
      </w:r>
      <w:proofErr w:type="gramStart"/>
      <w:r w:rsidRPr="00AA3590">
        <w:rPr>
          <w:rFonts w:cstheme="majorHAnsi"/>
          <w:sz w:val="16"/>
        </w:rPr>
        <w:t>long time</w:t>
      </w:r>
      <w:proofErr w:type="gramEnd"/>
      <w:r w:rsidRPr="00AA3590">
        <w:rPr>
          <w:rFonts w:cstheme="majorHAnsi"/>
          <w:sz w:val="16"/>
        </w:rPr>
        <w:t xml:space="preserv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w:t>
      </w:r>
      <w:proofErr w:type="gramStart"/>
      <w:r w:rsidRPr="00AA3590">
        <w:rPr>
          <w:rFonts w:cstheme="majorHAnsi"/>
          <w:sz w:val="16"/>
        </w:rPr>
        <w:t>e.g.</w:t>
      </w:r>
      <w:proofErr w:type="gramEnd"/>
      <w:r w:rsidRPr="00AA3590">
        <w:rPr>
          <w:rFonts w:cstheme="majorHAnsi"/>
          <w:sz w:val="16"/>
        </w:rPr>
        <w:t xml:space="preserve"> </w:t>
      </w:r>
      <w:proofErr w:type="spellStart"/>
      <w:r w:rsidRPr="00AA3590">
        <w:rPr>
          <w:rFonts w:cstheme="majorHAnsi"/>
          <w:sz w:val="16"/>
        </w:rPr>
        <w:t>Ćirković</w:t>
      </w:r>
      <w:proofErr w:type="spellEnd"/>
      <w:r w:rsidRPr="00AA3590">
        <w:rPr>
          <w:rFonts w:cstheme="majorHAnsi"/>
          <w:sz w:val="16"/>
        </w:rPr>
        <w:t xml:space="preserve">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proofErr w:type="gramStart"/>
      <w:r w:rsidRPr="00F61F5F">
        <w:rPr>
          <w:rStyle w:val="StyleUnderline"/>
          <w:rFonts w:cstheme="majorHAnsi"/>
        </w:rPr>
        <w:t>Or,</w:t>
      </w:r>
      <w:proofErr w:type="gramEnd"/>
      <w:r w:rsidRPr="00F61F5F">
        <w:rPr>
          <w:rStyle w:val="StyleUnderline"/>
          <w:rFonts w:cstheme="majorHAnsi"/>
        </w:rPr>
        <w:t xml:space="preserve">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w:t>
      </w:r>
      <w:proofErr w:type="gramStart"/>
      <w:r w:rsidRPr="00AA3590">
        <w:rPr>
          <w:rFonts w:cstheme="majorHAnsi"/>
          <w:sz w:val="16"/>
        </w:rPr>
        <w:t>Thus</w:t>
      </w:r>
      <w:proofErr w:type="gramEnd"/>
      <w:r w:rsidRPr="00AA3590">
        <w:rPr>
          <w:rFonts w:cstheme="majorHAnsi"/>
          <w:sz w:val="16"/>
        </w:rPr>
        <w:t xml:space="preserve">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w:t>
      </w:r>
      <w:proofErr w:type="gramStart"/>
      <w:r w:rsidRPr="00AA3590">
        <w:rPr>
          <w:rFonts w:cstheme="majorHAnsi"/>
          <w:sz w:val="16"/>
        </w:rPr>
        <w:t>as long as</w:t>
      </w:r>
      <w:proofErr w:type="gramEnd"/>
      <w:r w:rsidRPr="00AA3590">
        <w:rPr>
          <w:rFonts w:cstheme="majorHAnsi"/>
          <w:sz w:val="16"/>
        </w:rPr>
        <w:t xml:space="preserve"> something along the lines of the standard </w:t>
      </w:r>
      <w:proofErr w:type="spellStart"/>
      <w:r w:rsidRPr="00AA3590">
        <w:rPr>
          <w:rFonts w:cstheme="majorHAnsi"/>
          <w:sz w:val="16"/>
        </w:rPr>
        <w:t>riskequals</w:t>
      </w:r>
      <w:proofErr w:type="spellEnd"/>
      <w:r w:rsidRPr="00AA3590">
        <w:rPr>
          <w:rFonts w:cstheme="majorHAnsi"/>
          <w:sz w:val="16"/>
        </w:rPr>
        <w:t xml:space="preserve">-probability-times-magnitude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2B6D1AAB" w14:textId="77777777" w:rsidR="006C0427" w:rsidRPr="00A349DE" w:rsidRDefault="006C0427" w:rsidP="00040FE8">
      <w:pPr>
        <w:rPr>
          <w:rFonts w:cstheme="majorHAnsi"/>
          <w:sz w:val="16"/>
        </w:rPr>
      </w:pPr>
    </w:p>
    <w:p w14:paraId="07D1B703" w14:textId="77777777" w:rsidR="00040FE8" w:rsidRDefault="00040FE8" w:rsidP="00040FE8">
      <w:pPr>
        <w:pStyle w:val="Heading4"/>
      </w:pPr>
      <w:r>
        <w:rPr>
          <w:u w:val="single"/>
        </w:rPr>
        <w:t>Every degree</w:t>
      </w:r>
      <w:r w:rsidRPr="008136D8">
        <w:t xml:space="preserve"> of growth matters---</w:t>
      </w:r>
      <w:r>
        <w:rPr>
          <w:u w:val="single"/>
        </w:rPr>
        <w:t>s</w:t>
      </w:r>
      <w:r w:rsidRPr="00154494">
        <w:rPr>
          <w:u w:val="single"/>
        </w:rPr>
        <w:t xml:space="preserve">lower </w:t>
      </w:r>
      <w:r>
        <w:rPr>
          <w:u w:val="single"/>
        </w:rPr>
        <w:t>recovery</w:t>
      </w:r>
      <w:r w:rsidRPr="008136D8">
        <w:t xml:space="preserve"> </w:t>
      </w:r>
      <w:r>
        <w:t xml:space="preserve">increases </w:t>
      </w:r>
      <w:r w:rsidRPr="00154494">
        <w:rPr>
          <w:u w:val="single"/>
        </w:rPr>
        <w:t>populist conflict</w:t>
      </w:r>
      <w:r>
        <w:t>---</w:t>
      </w:r>
      <w:r w:rsidRPr="00154494">
        <w:rPr>
          <w:u w:val="single"/>
        </w:rPr>
        <w:t>140 years of data</w:t>
      </w:r>
      <w:r>
        <w:t xml:space="preserve"> proves.</w:t>
      </w:r>
    </w:p>
    <w:p w14:paraId="1366A35E" w14:textId="77777777" w:rsidR="00040FE8" w:rsidRDefault="00040FE8" w:rsidP="00040FE8">
      <w:r>
        <w:t xml:space="preserve">James </w:t>
      </w:r>
      <w:proofErr w:type="spellStart"/>
      <w:r w:rsidRPr="00100A35">
        <w:rPr>
          <w:rStyle w:val="Style13ptBold"/>
        </w:rPr>
        <w:t>Pethokoukis</w:t>
      </w:r>
      <w:proofErr w:type="spellEnd"/>
      <w:r w:rsidRPr="00100A35">
        <w:rPr>
          <w:rStyle w:val="Style13ptBold"/>
        </w:rPr>
        <w:t xml:space="preserve"> 6/4/21</w:t>
      </w:r>
      <w:r>
        <w:t xml:space="preserve">. The DeWitt Wallace Fellow at the American Enterprise Institute where he runs the </w:t>
      </w:r>
      <w:proofErr w:type="spellStart"/>
      <w:r>
        <w:t>AEIdeas</w:t>
      </w:r>
      <w:proofErr w:type="spellEnd"/>
      <w:r>
        <w:t xml:space="preserve"> blog. "Biden's budget predicts the </w:t>
      </w:r>
      <w:r>
        <w:lastRenderedPageBreak/>
        <w:t>Roaring Twenties will end in 2022. Uh oh.". https://theweek.com/politics/1001118/the-populist-political-warning-in-the-biden-budget</w:t>
      </w:r>
    </w:p>
    <w:p w14:paraId="6396063E" w14:textId="2D24ED54" w:rsidR="00040FE8" w:rsidRDefault="00040FE8" w:rsidP="00040FE8">
      <w:pPr>
        <w:rPr>
          <w:sz w:val="16"/>
        </w:rPr>
      </w:pPr>
      <w:r w:rsidRPr="00154494">
        <w:rPr>
          <w:sz w:val="16"/>
        </w:rPr>
        <w:t xml:space="preserve">But there's a big non-economic reason to </w:t>
      </w:r>
      <w:r w:rsidRPr="00C048A1">
        <w:rPr>
          <w:rStyle w:val="StyleUnderline"/>
          <w:highlight w:val="cyan"/>
        </w:rPr>
        <w:t xml:space="preserve">hope for </w:t>
      </w:r>
      <w:r w:rsidRPr="00C048A1">
        <w:rPr>
          <w:rStyle w:val="Emphasis"/>
          <w:highlight w:val="cyan"/>
        </w:rPr>
        <w:t>growth faster</w:t>
      </w:r>
      <w:r w:rsidRPr="00154494">
        <w:rPr>
          <w:sz w:val="16"/>
        </w:rPr>
        <w:t xml:space="preserve"> </w:t>
      </w:r>
      <w:r w:rsidRPr="00154494">
        <w:rPr>
          <w:rStyle w:val="StyleUnderline"/>
        </w:rPr>
        <w:t>than</w:t>
      </w:r>
      <w:r w:rsidRPr="00154494">
        <w:rPr>
          <w:sz w:val="16"/>
        </w:rPr>
        <w:t xml:space="preserve"> the pace </w:t>
      </w:r>
      <w:r w:rsidRPr="00154494">
        <w:rPr>
          <w:rStyle w:val="StyleUnderline"/>
        </w:rPr>
        <w:t>predicted</w:t>
      </w:r>
      <w:r w:rsidRPr="00154494">
        <w:rPr>
          <w:sz w:val="16"/>
        </w:rPr>
        <w:t xml:space="preserve"> in the Biden budget. The historically </w:t>
      </w:r>
      <w:r w:rsidRPr="00C048A1">
        <w:rPr>
          <w:rStyle w:val="Emphasis"/>
          <w:highlight w:val="cyan"/>
        </w:rPr>
        <w:t>slow recovery</w:t>
      </w:r>
      <w:r w:rsidRPr="00C048A1">
        <w:rPr>
          <w:sz w:val="16"/>
          <w:highlight w:val="cyan"/>
        </w:rPr>
        <w:t xml:space="preserve"> </w:t>
      </w:r>
      <w:r w:rsidRPr="00154494">
        <w:rPr>
          <w:rStyle w:val="StyleUnderline"/>
        </w:rPr>
        <w:t xml:space="preserve">out of the Great Recession </w:t>
      </w:r>
      <w:r w:rsidRPr="00C048A1">
        <w:rPr>
          <w:rStyle w:val="StyleUnderline"/>
          <w:highlight w:val="cyan"/>
        </w:rPr>
        <w:t xml:space="preserve">coincided with </w:t>
      </w:r>
      <w:r w:rsidRPr="00154494">
        <w:rPr>
          <w:rStyle w:val="StyleUnderline"/>
        </w:rPr>
        <w:t xml:space="preserve">a rise of </w:t>
      </w:r>
      <w:r w:rsidRPr="00C048A1">
        <w:rPr>
          <w:rStyle w:val="StyleUnderline"/>
          <w:highlight w:val="cyan"/>
        </w:rPr>
        <w:t xml:space="preserve">nativist </w:t>
      </w:r>
      <w:r w:rsidRPr="00C048A1">
        <w:rPr>
          <w:rStyle w:val="Emphasis"/>
          <w:highlight w:val="cyan"/>
        </w:rPr>
        <w:t>populism</w:t>
      </w:r>
      <w:r w:rsidRPr="00154494">
        <w:rPr>
          <w:sz w:val="16"/>
        </w:rPr>
        <w:t xml:space="preserve">, both </w:t>
      </w:r>
      <w:r w:rsidRPr="00154494">
        <w:rPr>
          <w:rStyle w:val="Emphasis"/>
        </w:rPr>
        <w:t>here</w:t>
      </w:r>
      <w:r w:rsidRPr="00154494">
        <w:rPr>
          <w:rStyle w:val="StyleUnderline"/>
        </w:rPr>
        <w:t xml:space="preserve"> and in other rich countries</w:t>
      </w:r>
      <w:r w:rsidRPr="00154494">
        <w:rPr>
          <w:sz w:val="16"/>
        </w:rPr>
        <w:t xml:space="preserve">. </w:t>
      </w:r>
      <w:r w:rsidRPr="00C048A1">
        <w:rPr>
          <w:rStyle w:val="StyleUnderline"/>
          <w:highlight w:val="cyan"/>
        </w:rPr>
        <w:t xml:space="preserve">When </w:t>
      </w:r>
      <w:r w:rsidRPr="00154494">
        <w:rPr>
          <w:rStyle w:val="StyleUnderline"/>
        </w:rPr>
        <w:t xml:space="preserve">economic </w:t>
      </w:r>
      <w:r w:rsidRPr="00C048A1">
        <w:rPr>
          <w:rStyle w:val="StyleUnderline"/>
          <w:highlight w:val="cyan"/>
        </w:rPr>
        <w:t>growth falters</w:t>
      </w:r>
      <w:r w:rsidRPr="00C048A1">
        <w:rPr>
          <w:sz w:val="16"/>
          <w:highlight w:val="cyan"/>
        </w:rPr>
        <w:t xml:space="preserve">, </w:t>
      </w:r>
      <w:r w:rsidRPr="00C048A1">
        <w:rPr>
          <w:rStyle w:val="Emphasis"/>
          <w:highlight w:val="cyan"/>
        </w:rPr>
        <w:t>bad things</w:t>
      </w:r>
      <w:r w:rsidRPr="00C048A1">
        <w:rPr>
          <w:sz w:val="16"/>
          <w:highlight w:val="cyan"/>
        </w:rPr>
        <w:t xml:space="preserve"> </w:t>
      </w:r>
      <w:r w:rsidRPr="00154494">
        <w:rPr>
          <w:sz w:val="16"/>
        </w:rPr>
        <w:t xml:space="preserve">often </w:t>
      </w:r>
      <w:r w:rsidRPr="00C048A1">
        <w:rPr>
          <w:rStyle w:val="Emphasis"/>
          <w:highlight w:val="cyan"/>
        </w:rPr>
        <w:t>happen</w:t>
      </w:r>
      <w:r w:rsidRPr="00154494">
        <w:rPr>
          <w:sz w:val="16"/>
        </w:rPr>
        <w:t xml:space="preserve">. </w:t>
      </w:r>
      <w:r w:rsidRPr="00C048A1">
        <w:rPr>
          <w:rStyle w:val="StyleUnderline"/>
          <w:highlight w:val="cyan"/>
        </w:rPr>
        <w:t>In the study</w:t>
      </w:r>
      <w:r w:rsidRPr="00C048A1">
        <w:rPr>
          <w:sz w:val="16"/>
          <w:highlight w:val="cyan"/>
        </w:rPr>
        <w:t xml:space="preserve"> </w:t>
      </w:r>
      <w:r w:rsidRPr="00154494">
        <w:rPr>
          <w:sz w:val="16"/>
        </w:rPr>
        <w:t xml:space="preserve">"Going to extremes: Politics after </w:t>
      </w:r>
      <w:r w:rsidRPr="00C048A1">
        <w:rPr>
          <w:rStyle w:val="StyleUnderline"/>
          <w:highlight w:val="cyan"/>
        </w:rPr>
        <w:t xml:space="preserve">financial crises, </w:t>
      </w:r>
      <w:r w:rsidRPr="00C048A1">
        <w:rPr>
          <w:rStyle w:val="Emphasis"/>
          <w:highlight w:val="cyan"/>
        </w:rPr>
        <w:t>1870 – 2014</w:t>
      </w:r>
      <w:r w:rsidRPr="00154494">
        <w:rPr>
          <w:sz w:val="16"/>
        </w:rPr>
        <w:t xml:space="preserve">," </w:t>
      </w:r>
      <w:r w:rsidRPr="00C048A1">
        <w:rPr>
          <w:rStyle w:val="StyleUnderline"/>
          <w:highlight w:val="cyan"/>
        </w:rPr>
        <w:t xml:space="preserve">researchers found after </w:t>
      </w:r>
      <w:r w:rsidRPr="00154494">
        <w:rPr>
          <w:rStyle w:val="StyleUnderline"/>
        </w:rPr>
        <w:t xml:space="preserve">a </w:t>
      </w:r>
      <w:r w:rsidRPr="00C048A1">
        <w:rPr>
          <w:rStyle w:val="StyleUnderline"/>
          <w:highlight w:val="cyan"/>
        </w:rPr>
        <w:t xml:space="preserve">severe </w:t>
      </w:r>
      <w:r w:rsidRPr="00154494">
        <w:rPr>
          <w:rStyle w:val="StyleUnderline"/>
        </w:rPr>
        <w:t xml:space="preserve">financial </w:t>
      </w:r>
      <w:r w:rsidRPr="00C048A1">
        <w:rPr>
          <w:rStyle w:val="StyleUnderline"/>
          <w:highlight w:val="cyan"/>
        </w:rPr>
        <w:t xml:space="preserve">crisis, "voters </w:t>
      </w:r>
      <w:r w:rsidRPr="00154494">
        <w:rPr>
          <w:rStyle w:val="StyleUnderline"/>
        </w:rPr>
        <w:t>seem</w:t>
      </w:r>
      <w:r w:rsidRPr="00154494">
        <w:rPr>
          <w:sz w:val="16"/>
        </w:rPr>
        <w:t xml:space="preserve"> to be particularly </w:t>
      </w:r>
      <w:r w:rsidRPr="00C048A1">
        <w:rPr>
          <w:rStyle w:val="StyleUnderline"/>
          <w:highlight w:val="cyan"/>
        </w:rPr>
        <w:t>attracted to the</w:t>
      </w:r>
      <w:r w:rsidRPr="00C048A1">
        <w:rPr>
          <w:sz w:val="16"/>
          <w:highlight w:val="cyan"/>
        </w:rPr>
        <w:t xml:space="preserve"> </w:t>
      </w:r>
      <w:r w:rsidRPr="00154494">
        <w:rPr>
          <w:sz w:val="16"/>
        </w:rPr>
        <w:t xml:space="preserve">political rhetoric of the </w:t>
      </w:r>
      <w:r w:rsidRPr="00C048A1">
        <w:rPr>
          <w:rStyle w:val="Emphasis"/>
          <w:highlight w:val="cyan"/>
        </w:rPr>
        <w:t>extreme right</w:t>
      </w:r>
      <w:r w:rsidRPr="00154494">
        <w:rPr>
          <w:rStyle w:val="StyleUnderline"/>
        </w:rPr>
        <w:t>, which</w:t>
      </w:r>
      <w:r w:rsidRPr="00154494">
        <w:rPr>
          <w:sz w:val="16"/>
        </w:rPr>
        <w:t xml:space="preserve"> often </w:t>
      </w:r>
      <w:r w:rsidRPr="00154494">
        <w:rPr>
          <w:rStyle w:val="StyleUnderline"/>
        </w:rPr>
        <w:t xml:space="preserve">attributes </w:t>
      </w:r>
      <w:r w:rsidRPr="00C048A1">
        <w:rPr>
          <w:rStyle w:val="StyleUnderline"/>
          <w:highlight w:val="cyan"/>
        </w:rPr>
        <w:t xml:space="preserve">blame </w:t>
      </w:r>
      <w:r w:rsidRPr="00154494">
        <w:rPr>
          <w:rStyle w:val="StyleUnderline"/>
        </w:rPr>
        <w:t xml:space="preserve">to </w:t>
      </w:r>
      <w:r w:rsidRPr="00C048A1">
        <w:rPr>
          <w:rStyle w:val="Emphasis"/>
          <w:highlight w:val="cyan"/>
        </w:rPr>
        <w:t>minorities or foreigners</w:t>
      </w:r>
      <w:r w:rsidRPr="00C048A1">
        <w:rPr>
          <w:rStyle w:val="StyleUnderline"/>
          <w:highlight w:val="cyan"/>
        </w:rPr>
        <w:t>." This</w:t>
      </w:r>
      <w:r w:rsidRPr="00C048A1">
        <w:rPr>
          <w:sz w:val="16"/>
          <w:highlight w:val="cyan"/>
        </w:rPr>
        <w:t xml:space="preserve"> </w:t>
      </w:r>
      <w:r w:rsidRPr="00154494">
        <w:rPr>
          <w:sz w:val="16"/>
        </w:rPr>
        <w:t xml:space="preserve">reaction </w:t>
      </w:r>
      <w:r w:rsidRPr="00C048A1">
        <w:rPr>
          <w:rStyle w:val="StyleUnderline"/>
          <w:highlight w:val="cyan"/>
        </w:rPr>
        <w:t xml:space="preserve">equates to </w:t>
      </w:r>
      <w:r w:rsidRPr="00154494">
        <w:rPr>
          <w:rStyle w:val="StyleUnderline"/>
        </w:rPr>
        <w:t xml:space="preserve">a </w:t>
      </w:r>
      <w:r w:rsidRPr="00C048A1">
        <w:rPr>
          <w:rStyle w:val="Emphasis"/>
          <w:highlight w:val="cyan"/>
        </w:rPr>
        <w:t>30 percent increase</w:t>
      </w:r>
      <w:r w:rsidRPr="00154494">
        <w:rPr>
          <w:sz w:val="16"/>
        </w:rPr>
        <w:t xml:space="preserve">, on average, </w:t>
      </w:r>
      <w:r w:rsidRPr="00C048A1">
        <w:rPr>
          <w:rStyle w:val="StyleUnderline"/>
          <w:highlight w:val="cyan"/>
        </w:rPr>
        <w:t xml:space="preserve">in </w:t>
      </w:r>
      <w:r w:rsidRPr="00154494">
        <w:rPr>
          <w:rStyle w:val="StyleUnderline"/>
        </w:rPr>
        <w:t xml:space="preserve">the </w:t>
      </w:r>
      <w:r w:rsidRPr="00C048A1">
        <w:rPr>
          <w:rStyle w:val="StyleUnderline"/>
          <w:highlight w:val="cyan"/>
        </w:rPr>
        <w:t>vote</w:t>
      </w:r>
      <w:r w:rsidRPr="00C048A1">
        <w:rPr>
          <w:sz w:val="16"/>
          <w:highlight w:val="cyan"/>
        </w:rPr>
        <w:t xml:space="preserve"> </w:t>
      </w:r>
      <w:r w:rsidRPr="00154494">
        <w:rPr>
          <w:sz w:val="16"/>
        </w:rPr>
        <w:t xml:space="preserve">share </w:t>
      </w:r>
      <w:r w:rsidRPr="00154494">
        <w:rPr>
          <w:rStyle w:val="StyleUnderline"/>
        </w:rPr>
        <w:t xml:space="preserve">going </w:t>
      </w:r>
      <w:proofErr w:type="spellStart"/>
      <w:r w:rsidRPr="00C048A1">
        <w:rPr>
          <w:rStyle w:val="StyleUnderline"/>
          <w:highlight w:val="cyan"/>
        </w:rPr>
        <w:t>to</w:t>
      </w:r>
      <w:proofErr w:type="spellEnd"/>
      <w:r w:rsidRPr="00C048A1">
        <w:rPr>
          <w:rStyle w:val="StyleUnderline"/>
          <w:highlight w:val="cyan"/>
        </w:rPr>
        <w:t xml:space="preserve"> </w:t>
      </w:r>
      <w:r w:rsidRPr="00C048A1">
        <w:rPr>
          <w:rStyle w:val="Emphasis"/>
          <w:highlight w:val="cyan"/>
        </w:rPr>
        <w:t>far-right parties</w:t>
      </w:r>
      <w:r w:rsidRPr="00154494">
        <w:rPr>
          <w:sz w:val="16"/>
        </w:rPr>
        <w:t xml:space="preserve">. A similar </w:t>
      </w:r>
      <w:r w:rsidRPr="00C048A1">
        <w:rPr>
          <w:rStyle w:val="StyleUnderline"/>
          <w:highlight w:val="cyan"/>
        </w:rPr>
        <w:t>cause</w:t>
      </w:r>
      <w:r w:rsidRPr="00154494">
        <w:rPr>
          <w:sz w:val="16"/>
        </w:rPr>
        <w:t xml:space="preserve">-and-effect </w:t>
      </w:r>
      <w:r w:rsidRPr="00C048A1">
        <w:rPr>
          <w:rStyle w:val="StyleUnderline"/>
          <w:highlight w:val="cyan"/>
        </w:rPr>
        <w:t>is suggested in "</w:t>
      </w:r>
      <w:r w:rsidRPr="00C048A1">
        <w:rPr>
          <w:rStyle w:val="Emphasis"/>
          <w:highlight w:val="cyan"/>
        </w:rPr>
        <w:t>Populist psychology</w:t>
      </w:r>
      <w:r w:rsidRPr="00154494">
        <w:rPr>
          <w:sz w:val="16"/>
        </w:rPr>
        <w:t xml:space="preserve">: economics, culture, and emotions," </w:t>
      </w:r>
      <w:r w:rsidRPr="00154494">
        <w:rPr>
          <w:rStyle w:val="StyleUnderline"/>
        </w:rPr>
        <w:t>which finds</w:t>
      </w:r>
      <w:r w:rsidRPr="00154494">
        <w:rPr>
          <w:sz w:val="16"/>
        </w:rPr>
        <w:t xml:space="preserve"> that </w:t>
      </w:r>
      <w:r w:rsidRPr="00154494">
        <w:rPr>
          <w:rStyle w:val="Emphasis"/>
        </w:rPr>
        <w:t xml:space="preserve">economic </w:t>
      </w:r>
      <w:r w:rsidRPr="00C048A1">
        <w:rPr>
          <w:rStyle w:val="Emphasis"/>
          <w:highlight w:val="cyan"/>
        </w:rPr>
        <w:t>crises "cause</w:t>
      </w:r>
      <w:r w:rsidRPr="00C048A1">
        <w:rPr>
          <w:sz w:val="16"/>
          <w:highlight w:val="cyan"/>
        </w:rPr>
        <w:t xml:space="preserve"> </w:t>
      </w:r>
      <w:r w:rsidRPr="00154494">
        <w:rPr>
          <w:sz w:val="16"/>
        </w:rPr>
        <w:t xml:space="preserve">emotional reactions that activate </w:t>
      </w:r>
      <w:r w:rsidRPr="00154494">
        <w:rPr>
          <w:rStyle w:val="Emphasis"/>
        </w:rPr>
        <w:t xml:space="preserve">cultural </w:t>
      </w:r>
      <w:r w:rsidRPr="00C048A1">
        <w:rPr>
          <w:rStyle w:val="Emphasis"/>
          <w:highlight w:val="cyan"/>
        </w:rPr>
        <w:t>discontent</w:t>
      </w:r>
      <w:r w:rsidRPr="00154494">
        <w:rPr>
          <w:sz w:val="16"/>
        </w:rPr>
        <w:t xml:space="preserve">. </w:t>
      </w:r>
      <w:r w:rsidRPr="00C048A1">
        <w:rPr>
          <w:rStyle w:val="StyleUnderline"/>
          <w:highlight w:val="cyan"/>
        </w:rPr>
        <w:t>This</w:t>
      </w:r>
      <w:r w:rsidRPr="00154494">
        <w:rPr>
          <w:sz w:val="16"/>
        </w:rPr>
        <w:t xml:space="preserve">, in turn, </w:t>
      </w:r>
      <w:r w:rsidRPr="00C048A1">
        <w:rPr>
          <w:rStyle w:val="StyleUnderline"/>
          <w:highlight w:val="cyan"/>
        </w:rPr>
        <w:t xml:space="preserve">activates </w:t>
      </w:r>
      <w:r w:rsidRPr="00C048A1">
        <w:rPr>
          <w:rStyle w:val="Emphasis"/>
          <w:highlight w:val="cyan"/>
        </w:rPr>
        <w:t>populist attitudes</w:t>
      </w:r>
      <w:r w:rsidRPr="00154494">
        <w:rPr>
          <w:sz w:val="16"/>
        </w:rPr>
        <w:t>."</w:t>
      </w:r>
    </w:p>
    <w:p w14:paraId="7CB17AE4" w14:textId="77777777" w:rsidR="006C0427" w:rsidRPr="00154494" w:rsidRDefault="006C0427" w:rsidP="00040FE8">
      <w:pPr>
        <w:rPr>
          <w:sz w:val="16"/>
        </w:rPr>
      </w:pPr>
    </w:p>
    <w:p w14:paraId="0D7A621A" w14:textId="7000FEDE" w:rsidR="00040FE8" w:rsidRPr="00F61F5F" w:rsidRDefault="00040FE8" w:rsidP="00040FE8">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sidR="008B27EB">
        <w:rPr>
          <w:rFonts w:cstheme="majorHAnsi"/>
        </w:rPr>
        <w:t>.</w:t>
      </w:r>
    </w:p>
    <w:p w14:paraId="2B12304D" w14:textId="77777777" w:rsidR="00040FE8" w:rsidRPr="00F61F5F" w:rsidRDefault="00040FE8" w:rsidP="00040FE8">
      <w:pPr>
        <w:rPr>
          <w:rFonts w:cstheme="majorHAnsi"/>
        </w:rPr>
      </w:pPr>
      <w:r w:rsidRPr="00F61F5F">
        <w:rPr>
          <w:rFonts w:cstheme="majorHAnsi"/>
        </w:rPr>
        <w:t xml:space="preserve">Hubert </w:t>
      </w:r>
      <w:r w:rsidRPr="00F61F5F">
        <w:rPr>
          <w:rStyle w:val="Style13ptBold"/>
          <w:rFonts w:cstheme="majorHAnsi"/>
        </w:rPr>
        <w:t>Buch-Hansen 18</w:t>
      </w:r>
      <w:r w:rsidRPr="00F61F5F">
        <w:rPr>
          <w:rFonts w:cstheme="majorHAnsi"/>
        </w:rPr>
        <w:t xml:space="preserve">. Associate Professor, Department of Business and Politics, Copenhagen Business School. “The Prerequisites for a Degrowth Paradigm Shift: Insights from Critical Political Economy.” </w:t>
      </w:r>
      <w:r w:rsidRPr="00F61F5F">
        <w:rPr>
          <w:rFonts w:cstheme="majorHAnsi"/>
          <w:i/>
        </w:rPr>
        <w:t>Ecological Economics</w:t>
      </w:r>
      <w:r w:rsidRPr="00F61F5F">
        <w:rPr>
          <w:rFonts w:cstheme="majorHAnsi"/>
        </w:rPr>
        <w:t xml:space="preserve"> 146: 157-63. Emory Libraries. </w:t>
      </w:r>
    </w:p>
    <w:p w14:paraId="73D3BDEE" w14:textId="77777777" w:rsidR="00040FE8" w:rsidRPr="00F61F5F" w:rsidRDefault="00040FE8" w:rsidP="00040FE8">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w:t>
      </w:r>
      <w:proofErr w:type="spellStart"/>
      <w:r w:rsidRPr="00F61F5F">
        <w:rPr>
          <w:rFonts w:cstheme="majorHAnsi"/>
        </w:rPr>
        <w:t>labour</w:t>
      </w:r>
      <w:proofErr w:type="spellEnd"/>
      <w:r w:rsidRPr="00F61F5F">
        <w:rPr>
          <w:rFonts w:cstheme="majorHAnsi"/>
        </w:rPr>
        <w:t xml:space="preserve"> </w:t>
      </w:r>
      <w:r w:rsidRPr="00F61F5F">
        <w:rPr>
          <w:rStyle w:val="StyleUnderline"/>
          <w:rFonts w:cstheme="majorHAnsi"/>
        </w:rPr>
        <w:t xml:space="preserve">unions, business associations and international </w:t>
      </w:r>
      <w:proofErr w:type="spellStart"/>
      <w:r w:rsidRPr="00F61F5F">
        <w:rPr>
          <w:rStyle w:val="StyleUnderline"/>
          <w:rFonts w:cstheme="majorHAnsi"/>
        </w:rPr>
        <w:t>organisations</w:t>
      </w:r>
      <w:proofErr w:type="spellEnd"/>
      <w:r w:rsidRPr="00F61F5F">
        <w:rPr>
          <w:rStyle w:val="StyleUnderline"/>
          <w:rFonts w:cstheme="majorHAnsi"/>
        </w:rPr>
        <w:t xml:space="preserve">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 xml:space="preserve">This consensus finds support in the prevailing type of economic theory and underpins the main contenders in the neoliberal project, such as </w:t>
      </w:r>
      <w:proofErr w:type="spellStart"/>
      <w:r w:rsidRPr="00F61F5F">
        <w:rPr>
          <w:rStyle w:val="StyleUnderline"/>
          <w:rFonts w:cstheme="majorHAnsi"/>
        </w:rPr>
        <w:t>centre</w:t>
      </w:r>
      <w:proofErr w:type="spellEnd"/>
      <w:r w:rsidRPr="00F61F5F">
        <w:rPr>
          <w:rStyle w:val="StyleUnderline"/>
          <w:rFonts w:cstheme="majorHAnsi"/>
        </w:rPr>
        <w:t>-left and nationalist projects</w:t>
      </w:r>
      <w:r w:rsidRPr="00F61F5F">
        <w:rPr>
          <w:rFonts w:cstheme="majorHAnsi"/>
        </w:rPr>
        <w:t xml:space="preserve">. </w:t>
      </w:r>
      <w:proofErr w:type="gramStart"/>
      <w:r w:rsidRPr="00F61F5F">
        <w:rPr>
          <w:rFonts w:cstheme="majorHAnsi"/>
        </w:rPr>
        <w:t>In spite of</w:t>
      </w:r>
      <w:proofErr w:type="gramEnd"/>
      <w:r w:rsidRPr="00F61F5F">
        <w:rPr>
          <w:rFonts w:cstheme="majorHAnsi"/>
        </w:rPr>
        <w:t xml:space="preserve">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1D2A4A00" w14:textId="77777777" w:rsidR="00040FE8" w:rsidRPr="00AA3590" w:rsidRDefault="00040FE8" w:rsidP="00040FE8">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E169D4">
        <w:rPr>
          <w:rStyle w:val="Emphasis"/>
          <w:highlight w:val="cyan"/>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w:t>
      </w:r>
      <w:proofErr w:type="spellStart"/>
      <w:r w:rsidRPr="00AA3590">
        <w:rPr>
          <w:rFonts w:cstheme="majorHAnsi"/>
          <w:sz w:val="16"/>
        </w:rPr>
        <w:t>Bruff</w:t>
      </w:r>
      <w:proofErr w:type="spellEnd"/>
      <w:r w:rsidRPr="00AA3590">
        <w:rPr>
          <w:rFonts w:cstheme="majorHAnsi"/>
          <w:sz w:val="16"/>
        </w:rPr>
        <w:t xml:space="preserve">,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w:t>
      </w:r>
      <w:r w:rsidRPr="00F61F5F">
        <w:rPr>
          <w:rStyle w:val="StyleUnderline"/>
          <w:rFonts w:cstheme="majorHAnsi"/>
        </w:rPr>
        <w:lastRenderedPageBreak/>
        <w:t xml:space="preserve">paradigm (transnational industrial capital, the middle </w:t>
      </w:r>
      <w:proofErr w:type="gramStart"/>
      <w:r w:rsidRPr="00F61F5F">
        <w:rPr>
          <w:rStyle w:val="StyleUnderline"/>
          <w:rFonts w:cstheme="majorHAnsi"/>
        </w:rPr>
        <w:t>classes</w:t>
      </w:r>
      <w:proofErr w:type="gramEnd"/>
      <w:r w:rsidRPr="00F61F5F">
        <w:rPr>
          <w:rStyle w:val="StyleUnderline"/>
          <w:rFonts w:cstheme="majorHAnsi"/>
        </w:rPr>
        <w:t xml:space="preserve"> and segments of organized </w:t>
      </w:r>
      <w:proofErr w:type="spellStart"/>
      <w:r w:rsidRPr="00F61F5F">
        <w:rPr>
          <w:rStyle w:val="StyleUnderline"/>
          <w:rFonts w:cstheme="majorHAnsi"/>
        </w:rPr>
        <w:t>labour</w:t>
      </w:r>
      <w:proofErr w:type="spellEnd"/>
      <w:r w:rsidRPr="00F61F5F">
        <w:rPr>
          <w:rStyle w:val="StyleUnderline"/>
          <w:rFonts w:cstheme="majorHAnsi"/>
        </w:rPr>
        <w:t xml:space="preserve">)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7A65A342" w14:textId="77777777" w:rsidR="00040FE8" w:rsidRPr="00AA3590" w:rsidRDefault="00040FE8" w:rsidP="00040FE8">
      <w:pPr>
        <w:rPr>
          <w:sz w:val="16"/>
          <w:szCs w:val="16"/>
        </w:rPr>
      </w:pPr>
      <w:r w:rsidRPr="00AA3590">
        <w:rPr>
          <w:sz w:val="16"/>
          <w:szCs w:val="16"/>
        </w:rPr>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AA3590">
        <w:rPr>
          <w:sz w:val="16"/>
          <w:szCs w:val="16"/>
        </w:rPr>
        <w:t>In particular, it</w:t>
      </w:r>
      <w:proofErr w:type="gramEnd"/>
      <w:r w:rsidRPr="00AA3590">
        <w:rPr>
          <w:sz w:val="16"/>
          <w:szCs w:val="16"/>
        </w:rPr>
        <w:t xml:space="preserve"> is worth noting that social enterprises, such as cooperatives (</w:t>
      </w:r>
      <w:proofErr w:type="spellStart"/>
      <w:r w:rsidRPr="00AA3590">
        <w:rPr>
          <w:sz w:val="16"/>
          <w:szCs w:val="16"/>
        </w:rPr>
        <w:t>Restakis</w:t>
      </w:r>
      <w:proofErr w:type="spellEnd"/>
      <w:r w:rsidRPr="00AA3590">
        <w:rPr>
          <w:sz w:val="16"/>
          <w:szCs w:val="16"/>
        </w:rPr>
        <w:t>, 2010), play a major role in the degrowth vision. Such enterprises are defined by being ‘</w:t>
      </w:r>
      <w:proofErr w:type="spellStart"/>
      <w:r w:rsidRPr="00AA3590">
        <w:rPr>
          <w:sz w:val="16"/>
          <w:szCs w:val="16"/>
        </w:rPr>
        <w:t>organisations</w:t>
      </w:r>
      <w:proofErr w:type="spellEnd"/>
      <w:r w:rsidRPr="00AA3590">
        <w:rPr>
          <w:sz w:val="16"/>
          <w:szCs w:val="16"/>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AA3590">
        <w:rPr>
          <w:sz w:val="16"/>
          <w:szCs w:val="16"/>
        </w:rPr>
        <w:t>Johanisova</w:t>
      </w:r>
      <w:proofErr w:type="spellEnd"/>
      <w:r w:rsidRPr="00AA3590">
        <w:rPr>
          <w:sz w:val="16"/>
          <w:szCs w:val="16"/>
        </w:rPr>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AA3590">
        <w:rPr>
          <w:sz w:val="16"/>
          <w:szCs w:val="16"/>
        </w:rPr>
        <w:t>as a result of</w:t>
      </w:r>
      <w:proofErr w:type="gramEnd"/>
      <w:r w:rsidRPr="00AA3590">
        <w:rPr>
          <w:sz w:val="16"/>
          <w:szCs w:val="16"/>
        </w:rPr>
        <w:t xml:space="preserve"> the centrifugal forces of global competition (Wigger and Buch-Hansen, 2013). Overall, social enterprises thus (still) constitute a social force with modest power.</w:t>
      </w:r>
    </w:p>
    <w:p w14:paraId="28352333" w14:textId="77777777" w:rsidR="00040FE8" w:rsidRPr="00AA3590" w:rsidRDefault="00040FE8" w:rsidP="00040FE8">
      <w:pPr>
        <w:rPr>
          <w:sz w:val="16"/>
          <w:szCs w:val="16"/>
        </w:rPr>
      </w:pPr>
      <w:proofErr w:type="spellStart"/>
      <w:r w:rsidRPr="00AA3590">
        <w:rPr>
          <w:sz w:val="16"/>
          <w:szCs w:val="16"/>
        </w:rPr>
        <w:t>Ougaard</w:t>
      </w:r>
      <w:proofErr w:type="spellEnd"/>
      <w:r w:rsidRPr="00AA3590">
        <w:rPr>
          <w:sz w:val="16"/>
          <w:szCs w:val="16"/>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AA3590">
        <w:rPr>
          <w:sz w:val="16"/>
          <w:szCs w:val="16"/>
        </w:rPr>
        <w:t>decarbonisation</w:t>
      </w:r>
      <w:proofErr w:type="spellEnd"/>
      <w:r w:rsidRPr="00AA3590">
        <w:rPr>
          <w:sz w:val="16"/>
          <w:szCs w:val="16"/>
        </w:rPr>
        <w:t xml:space="preserve">. The latter group, for instance, includes manufacturers of equipment </w:t>
      </w:r>
      <w:proofErr w:type="gramStart"/>
      <w:r w:rsidRPr="00AA3590">
        <w:rPr>
          <w:sz w:val="16"/>
          <w:szCs w:val="16"/>
        </w:rPr>
        <w:t>for the production of</w:t>
      </w:r>
      <w:proofErr w:type="gramEnd"/>
      <w:r w:rsidRPr="00AA3590">
        <w:rPr>
          <w:sz w:val="16"/>
          <w:szCs w:val="16"/>
        </w:rPr>
        <w:t xml:space="preserve">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t>
      </w:r>
      <w:proofErr w:type="spellStart"/>
      <w:r w:rsidRPr="00AA3590">
        <w:rPr>
          <w:sz w:val="16"/>
          <w:szCs w:val="16"/>
        </w:rPr>
        <w:t>Wanner</w:t>
      </w:r>
      <w:proofErr w:type="spellEnd"/>
      <w:r w:rsidRPr="00AA3590">
        <w:rPr>
          <w:sz w:val="16"/>
          <w:szCs w:val="16"/>
        </w:rPr>
        <w:t>, 2015: 23).</w:t>
      </w:r>
    </w:p>
    <w:p w14:paraId="199417B3" w14:textId="77777777" w:rsidR="00040FE8" w:rsidRPr="00AA3590" w:rsidRDefault="00040FE8" w:rsidP="00040FE8">
      <w:pPr>
        <w:rPr>
          <w:rFonts w:cstheme="majorHAnsi"/>
          <w:sz w:val="16"/>
        </w:rPr>
      </w:pPr>
      <w:r w:rsidRPr="00AA3590">
        <w:rPr>
          <w:sz w:val="16"/>
        </w:rPr>
        <w:t xml:space="preserve">In addition to support from the social forces engendered by the production process, a political project ‘also needs the political ability to mobilize majorities in parliamentary democracies, and a sufficient measure of at least passive consent’ (van Apeldoorn and </w:t>
      </w:r>
      <w:proofErr w:type="spellStart"/>
      <w:r w:rsidRPr="00AA3590">
        <w:rPr>
          <w:sz w:val="16"/>
        </w:rPr>
        <w:t>Overbeek</w:t>
      </w:r>
      <w:proofErr w:type="spellEnd"/>
      <w:r w:rsidRPr="00AA3590">
        <w:rPr>
          <w:sz w:val="16"/>
        </w:rPr>
        <w:t>,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w:t>
      </w:r>
      <w:proofErr w:type="spellStart"/>
      <w:r w:rsidRPr="00F61F5F">
        <w:rPr>
          <w:rStyle w:val="StyleUnderline"/>
          <w:rFonts w:cstheme="majorHAnsi"/>
        </w:rPr>
        <w:t>organisations</w:t>
      </w:r>
      <w:proofErr w:type="spellEnd"/>
      <w:r w:rsidRPr="00F61F5F">
        <w:rPr>
          <w:rStyle w:val="StyleUnderline"/>
          <w:rFonts w:cstheme="majorHAnsi"/>
        </w:rPr>
        <w:t xml:space="preserve">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proofErr w:type="gramStart"/>
      <w:r w:rsidRPr="00F61F5F">
        <w:rPr>
          <w:rStyle w:val="StyleUnderline"/>
          <w:rFonts w:cstheme="majorHAnsi"/>
          <w:highlight w:val="cyan"/>
        </w:rPr>
        <w:t>accumulation</w:t>
      </w:r>
      <w:r w:rsidRPr="00F61F5F">
        <w:rPr>
          <w:rStyle w:val="StyleUnderline"/>
          <w:rFonts w:cstheme="majorHAnsi"/>
        </w:rPr>
        <w:t>, and</w:t>
      </w:r>
      <w:proofErr w:type="gramEnd"/>
      <w:r w:rsidRPr="00F61F5F">
        <w:rPr>
          <w:rStyle w:val="StyleUnderline"/>
          <w:rFonts w:cstheme="majorHAnsi"/>
        </w:rPr>
        <w:t xml:space="preserve"> do as such constitute a strategically selective terrain that works to the disadvantage of the degrowth project</w:t>
      </w:r>
      <w:r w:rsidRPr="00AA3590">
        <w:rPr>
          <w:rFonts w:cstheme="majorHAnsi"/>
          <w:sz w:val="16"/>
        </w:rPr>
        <w:t>.</w:t>
      </w:r>
    </w:p>
    <w:p w14:paraId="615DDC08" w14:textId="77777777" w:rsidR="00040FE8" w:rsidRPr="00AA3590" w:rsidRDefault="00040FE8" w:rsidP="00040FE8">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w:t>
      </w:r>
      <w:proofErr w:type="spellStart"/>
      <w:r w:rsidRPr="00AA3590">
        <w:rPr>
          <w:rFonts w:cstheme="majorHAnsi"/>
          <w:sz w:val="16"/>
        </w:rPr>
        <w:t>labour</w:t>
      </w:r>
      <w:proofErr w:type="spellEnd"/>
      <w:r w:rsidRPr="00AA3590">
        <w:rPr>
          <w:rFonts w:cstheme="majorHAnsi"/>
          <w:sz w:val="16"/>
        </w:rPr>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 xml:space="preserve">they are in a weaker position than the </w:t>
      </w:r>
      <w:proofErr w:type="spellStart"/>
      <w:r w:rsidRPr="00F61F5F">
        <w:rPr>
          <w:rStyle w:val="StyleUnderline"/>
          <w:rFonts w:cstheme="majorHAnsi"/>
        </w:rPr>
        <w:t>labour</w:t>
      </w:r>
      <w:proofErr w:type="spellEnd"/>
      <w:r w:rsidRPr="00F61F5F">
        <w:rPr>
          <w:rStyle w:val="StyleUnderline"/>
          <w:rFonts w:cstheme="majorHAnsi"/>
        </w:rPr>
        <w:t xml:space="preserve">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68CF0CF9" w14:textId="77777777" w:rsidR="00040FE8" w:rsidRPr="00AA3590" w:rsidRDefault="00040FE8" w:rsidP="00040FE8">
      <w:pPr>
        <w:rPr>
          <w:rFonts w:cstheme="majorHAnsi"/>
          <w:sz w:val="16"/>
          <w:szCs w:val="16"/>
        </w:rPr>
      </w:pPr>
      <w:r w:rsidRPr="00AA3590">
        <w:rPr>
          <w:rFonts w:cstheme="majorHAnsi"/>
          <w:sz w:val="16"/>
          <w:szCs w:val="16"/>
        </w:rPr>
        <w:t>6. Consent</w:t>
      </w:r>
    </w:p>
    <w:p w14:paraId="6A31A623" w14:textId="77777777" w:rsidR="00040FE8" w:rsidRPr="00AA3590" w:rsidRDefault="00040FE8" w:rsidP="00040FE8">
      <w:pPr>
        <w:rPr>
          <w:rFonts w:cstheme="majorHAnsi"/>
          <w:sz w:val="16"/>
        </w:rPr>
      </w:pPr>
      <w:r w:rsidRPr="00AA3590">
        <w:rPr>
          <w:rFonts w:cstheme="majorHAnsi"/>
          <w:sz w:val="16"/>
        </w:rPr>
        <w:t xml:space="preserve">It is also safe to say that </w:t>
      </w:r>
      <w:r w:rsidRPr="00F61F5F">
        <w:rPr>
          <w:rStyle w:val="StyleUnderline"/>
          <w:rFonts w:cstheme="majorHAnsi"/>
        </w:rPr>
        <w:t xml:space="preserve">degrowth enjoys no “passive consent” from </w:t>
      </w:r>
      <w:proofErr w:type="gramStart"/>
      <w:r w:rsidRPr="00F61F5F">
        <w:rPr>
          <w:rStyle w:val="StyleUnderline"/>
          <w:rFonts w:cstheme="majorHAnsi"/>
        </w:rPr>
        <w:t>the majority of</w:t>
      </w:r>
      <w:proofErr w:type="gramEnd"/>
      <w:r w:rsidRPr="00F61F5F">
        <w:rPr>
          <w:rStyle w:val="StyleUnderline"/>
          <w:rFonts w:cstheme="majorHAnsi"/>
        </w:rPr>
        <w:t xml:space="preserve">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 xml:space="preserve">missile </w:t>
      </w:r>
      <w:r w:rsidRPr="00F61F5F">
        <w:rPr>
          <w:rStyle w:val="Emphasis"/>
          <w:rFonts w:cstheme="majorHAnsi"/>
          <w:highlight w:val="cyan"/>
        </w:rPr>
        <w:lastRenderedPageBreak/>
        <w:t>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w:t>
      </w:r>
      <w:proofErr w:type="spellStart"/>
      <w:r w:rsidRPr="00AA3590">
        <w:rPr>
          <w:rFonts w:cstheme="majorHAnsi"/>
          <w:sz w:val="16"/>
        </w:rPr>
        <w:t>Antal</w:t>
      </w:r>
      <w:proofErr w:type="spellEnd"/>
      <w:r w:rsidRPr="00AA3590">
        <w:rPr>
          <w:rFonts w:cstheme="majorHAnsi"/>
          <w:sz w:val="16"/>
        </w:rPr>
        <w:t xml:space="preserve">, 2016). </w:t>
      </w:r>
      <w:r w:rsidRPr="00F61F5F">
        <w:rPr>
          <w:rStyle w:val="StyleUnderline"/>
          <w:rFonts w:cstheme="majorHAnsi"/>
        </w:rPr>
        <w:t>It is also a matter of the actual content of the degrowth project</w:t>
      </w:r>
      <w:r w:rsidRPr="00AA3590">
        <w:rPr>
          <w:rFonts w:cstheme="majorHAnsi"/>
          <w:sz w:val="16"/>
        </w:rPr>
        <w:t>.</w:t>
      </w:r>
    </w:p>
    <w:p w14:paraId="0DBF8C52" w14:textId="77777777" w:rsidR="00040FE8" w:rsidRPr="00AA3590" w:rsidRDefault="00040FE8" w:rsidP="00040FE8">
      <w:pPr>
        <w:rPr>
          <w:rFonts w:cstheme="majorHAnsi"/>
          <w:sz w:val="16"/>
        </w:rPr>
      </w:pPr>
      <w:r w:rsidRPr="00AA3590">
        <w:rPr>
          <w:rFonts w:cstheme="majorHAnsi"/>
          <w:sz w:val="16"/>
        </w:rPr>
        <w:t xml:space="preserve">Two issues </w:t>
      </w:r>
      <w:proofErr w:type="gramStart"/>
      <w:r w:rsidRPr="00AA3590">
        <w:rPr>
          <w:rFonts w:cstheme="majorHAnsi"/>
          <w:sz w:val="16"/>
        </w:rPr>
        <w:t>in particular should</w:t>
      </w:r>
      <w:proofErr w:type="gramEnd"/>
      <w:r w:rsidRPr="00AA3590">
        <w:rPr>
          <w:rFonts w:cstheme="majorHAnsi"/>
          <w:sz w:val="16"/>
        </w:rPr>
        <w:t xml:space="preserve"> be mentioned in this context. First, for many, the anti-capitalist sentiments embodied in the degrowth project will inevitably be a difficult pill to swallow. Today, </w:t>
      </w:r>
      <w:proofErr w:type="gramStart"/>
      <w:r w:rsidRPr="00F61F5F">
        <w:rPr>
          <w:rStyle w:val="StyleUnderline"/>
          <w:rFonts w:cstheme="majorHAnsi"/>
        </w:rPr>
        <w:t>the vast majority of</w:t>
      </w:r>
      <w:proofErr w:type="gramEnd"/>
      <w:r w:rsidRPr="00F61F5F">
        <w:rPr>
          <w:rStyle w:val="StyleUnderline"/>
          <w:rFonts w:cstheme="majorHAnsi"/>
        </w:rPr>
        <w:t xml:space="preserve"> people find it almost 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0876E615" w14:textId="77777777" w:rsidR="00040FE8" w:rsidRPr="00AA3590" w:rsidRDefault="00040FE8" w:rsidP="00040FE8">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 xml:space="preserve">social status, happiness, </w:t>
      </w:r>
      <w:proofErr w:type="gramStart"/>
      <w:r w:rsidRPr="00F61F5F">
        <w:rPr>
          <w:rStyle w:val="StyleUnderline"/>
          <w:rFonts w:cstheme="majorHAnsi"/>
        </w:rPr>
        <w:t>well-being</w:t>
      </w:r>
      <w:proofErr w:type="gramEnd"/>
      <w:r w:rsidRPr="00F61F5F">
        <w:rPr>
          <w:rStyle w:val="StyleUnderline"/>
          <w:rFonts w:cstheme="majorHAnsi"/>
        </w:rPr>
        <w:t xml:space="preserve">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w:t>
      </w:r>
      <w:proofErr w:type="gramStart"/>
      <w:r w:rsidRPr="00AA3590">
        <w:rPr>
          <w:rFonts w:cstheme="majorHAnsi"/>
          <w:sz w:val="16"/>
        </w:rPr>
        <w:t>diet</w:t>
      </w:r>
      <w:proofErr w:type="gramEnd"/>
      <w:r w:rsidRPr="00AA3590">
        <w:rPr>
          <w:rFonts w:cstheme="majorHAnsi"/>
          <w:sz w:val="16"/>
        </w:rPr>
        <w:t xml:space="preserve"> and all sorts of electronic gadgets. </w:t>
      </w:r>
      <w:r w:rsidRPr="00F61F5F">
        <w:rPr>
          <w:rStyle w:val="StyleUnderline"/>
          <w:rFonts w:cstheme="majorHAnsi"/>
        </w:rPr>
        <w:t xml:space="preserve">This Western norm of consumption has increasingly been exported to other parts of the world, the result being that </w:t>
      </w:r>
      <w:proofErr w:type="gramStart"/>
      <w:r w:rsidRPr="00F61F5F">
        <w:rPr>
          <w:rStyle w:val="StyleUnderline"/>
          <w:rFonts w:cstheme="majorHAnsi"/>
        </w:rPr>
        <w:t>never before</w:t>
      </w:r>
      <w:proofErr w:type="gramEnd"/>
      <w:r w:rsidRPr="00F61F5F">
        <w:rPr>
          <w:rStyle w:val="StyleUnderline"/>
          <w:rFonts w:cstheme="majorHAnsi"/>
        </w:rPr>
        <w:t xml:space="preserv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 xml:space="preserve">If degrowth were to be </w:t>
      </w:r>
      <w:proofErr w:type="spellStart"/>
      <w:r w:rsidRPr="00F61F5F">
        <w:rPr>
          <w:rStyle w:val="StyleUnderline"/>
          <w:rFonts w:cstheme="majorHAnsi"/>
        </w:rPr>
        <w:t>institutionalised</w:t>
      </w:r>
      <w:proofErr w:type="spellEnd"/>
      <w:r w:rsidRPr="00F61F5F">
        <w:rPr>
          <w:rStyle w:val="StyleUnderline"/>
          <w:rFonts w:cstheme="majorHAnsi"/>
        </w:rPr>
        <w:t>,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 xml:space="preserve">whereas many recognize that contemporary consumer societies are environmentally unsustainable, fewer are prepared to </w:t>
      </w:r>
      <w:proofErr w:type="gramStart"/>
      <w:r w:rsidRPr="00F61F5F">
        <w:rPr>
          <w:rStyle w:val="StyleUnderline"/>
          <w:rFonts w:cstheme="majorHAnsi"/>
        </w:rPr>
        <w:t>actually change</w:t>
      </w:r>
      <w:proofErr w:type="gramEnd"/>
      <w:r w:rsidRPr="00F61F5F">
        <w:rPr>
          <w:rStyle w:val="StyleUnderline"/>
          <w:rFonts w:cstheme="majorHAnsi"/>
        </w:rPr>
        <w:t xml:space="preserve"> their own lifestyles to reverse/address this</w:t>
      </w:r>
      <w:r w:rsidRPr="00AA3590">
        <w:rPr>
          <w:rFonts w:cstheme="majorHAnsi"/>
          <w:sz w:val="16"/>
        </w:rPr>
        <w:t>.</w:t>
      </w:r>
    </w:p>
    <w:p w14:paraId="54656142" w14:textId="77777777" w:rsidR="00040FE8" w:rsidRDefault="00040FE8" w:rsidP="00040FE8">
      <w:pPr>
        <w:rPr>
          <w:rFonts w:cstheme="majorHAnsi"/>
          <w:sz w:val="16"/>
        </w:rPr>
      </w:pPr>
      <w:r w:rsidRPr="00AA3590">
        <w:rPr>
          <w:rFonts w:cstheme="majorHAnsi"/>
          <w:sz w:val="16"/>
        </w:rPr>
        <w:t xml:space="preserve">At present, then, the degrowth project is in its “deconstructive phase”, i.e., the phase in which its advocates </w:t>
      </w:r>
      <w:proofErr w:type="gramStart"/>
      <w:r w:rsidRPr="00AA3590">
        <w:rPr>
          <w:rFonts w:cstheme="majorHAnsi"/>
          <w:sz w:val="16"/>
        </w:rPr>
        <w:t>are able to</w:t>
      </w:r>
      <w:proofErr w:type="gramEnd"/>
      <w:r w:rsidRPr="00AA3590">
        <w:rPr>
          <w:rFonts w:cstheme="majorHAnsi"/>
          <w:sz w:val="16"/>
        </w:rPr>
        <w:t xml:space="preserve"> present a powerful critique of the prevailing neoliberal project and point to alternative solutions to crisis. At this stage, not enough support has been </w:t>
      </w:r>
      <w:proofErr w:type="spellStart"/>
      <w:r w:rsidRPr="00AA3590">
        <w:rPr>
          <w:rFonts w:cstheme="majorHAnsi"/>
          <w:sz w:val="16"/>
        </w:rPr>
        <w:t>mobilised</w:t>
      </w:r>
      <w:proofErr w:type="spellEnd"/>
      <w:r w:rsidRPr="00AA3590">
        <w:rPr>
          <w:rFonts w:cstheme="majorHAnsi"/>
          <w:sz w:val="16"/>
        </w:rPr>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50511291" w14:textId="1554BA59" w:rsidR="00040FE8" w:rsidRDefault="00040FE8" w:rsidP="00040FE8">
      <w:pPr>
        <w:rPr>
          <w:rFonts w:cstheme="majorHAnsi"/>
          <w:sz w:val="16"/>
        </w:rPr>
      </w:pPr>
    </w:p>
    <w:p w14:paraId="65D76E76" w14:textId="0400F3E9" w:rsidR="008C1146" w:rsidRDefault="008C1146" w:rsidP="008C1146">
      <w:pPr>
        <w:pStyle w:val="Heading4"/>
        <w:rPr>
          <w:u w:val="single"/>
        </w:rPr>
      </w:pPr>
      <w:r>
        <w:rPr>
          <w:u w:val="single"/>
        </w:rPr>
        <w:lastRenderedPageBreak/>
        <w:t>C</w:t>
      </w:r>
      <w:r w:rsidRPr="00A15104">
        <w:rPr>
          <w:u w:val="single"/>
        </w:rPr>
        <w:t>apitalist growth</w:t>
      </w:r>
      <w:r>
        <w:t xml:space="preserve"> is </w:t>
      </w:r>
      <w:r w:rsidRPr="00A15104">
        <w:rPr>
          <w:u w:val="single"/>
        </w:rPr>
        <w:t>locked in</w:t>
      </w:r>
      <w:r>
        <w:t xml:space="preserve">---alternatives cause </w:t>
      </w:r>
      <w:r w:rsidRPr="00A15104">
        <w:rPr>
          <w:u w:val="single"/>
        </w:rPr>
        <w:t>social</w:t>
      </w:r>
      <w:r>
        <w:t xml:space="preserve"> and </w:t>
      </w:r>
      <w:r w:rsidRPr="00A15104">
        <w:rPr>
          <w:u w:val="single"/>
        </w:rPr>
        <w:t>populist conflict</w:t>
      </w:r>
      <w:r>
        <w:rPr>
          <w:u w:val="single"/>
        </w:rPr>
        <w:t>.</w:t>
      </w:r>
    </w:p>
    <w:p w14:paraId="14B593B0" w14:textId="77777777" w:rsidR="008C1146" w:rsidRPr="00B473D5" w:rsidRDefault="008C1146" w:rsidP="008C1146">
      <w:r>
        <w:t xml:space="preserve">Milena </w:t>
      </w:r>
      <w:proofErr w:type="spellStart"/>
      <w:r w:rsidRPr="00B473D5">
        <w:rPr>
          <w:rStyle w:val="Style13ptBold"/>
        </w:rPr>
        <w:t>Büchs</w:t>
      </w:r>
      <w:proofErr w:type="spellEnd"/>
      <w:r w:rsidRPr="00B473D5">
        <w:rPr>
          <w:rStyle w:val="Style13ptBold"/>
        </w:rPr>
        <w:t xml:space="preserve"> and</w:t>
      </w:r>
      <w:r>
        <w:t xml:space="preserve"> Max </w:t>
      </w:r>
      <w:r w:rsidRPr="00B473D5">
        <w:rPr>
          <w:rStyle w:val="Style13ptBold"/>
        </w:rPr>
        <w:t>Koch 19</w:t>
      </w:r>
      <w:r>
        <w:t xml:space="preserve">. Milena </w:t>
      </w:r>
      <w:proofErr w:type="spellStart"/>
      <w:r>
        <w:t>Büchs</w:t>
      </w:r>
      <w:proofErr w:type="spellEnd"/>
      <w:r>
        <w:t xml:space="preserve">. Sustainability Research Institute, School of Earth and Environment, University of Leeds, Leeds, LS2 9JT, UK. Max Koch. Faculty of Social Sciences, </w:t>
      </w:r>
      <w:proofErr w:type="spellStart"/>
      <w:r>
        <w:t>Socialhögskolan</w:t>
      </w:r>
      <w:proofErr w:type="spellEnd"/>
      <w:r>
        <w:t>, Lund University, Box 23, 22100 Lund, Sweden. “Challenges for the degrowth transition: The debate about wellbeing”. Futures. Volume 105, January 2019, Pages 155-165. https://www.sciencedirect.com/science/article/pii/S0016328718300715#!</w:t>
      </w:r>
    </w:p>
    <w:p w14:paraId="14EF9338" w14:textId="77777777" w:rsidR="008C1146" w:rsidRPr="00B473D5" w:rsidRDefault="008C1146" w:rsidP="008C1146">
      <w:pPr>
        <w:rPr>
          <w:sz w:val="16"/>
        </w:rPr>
      </w:pPr>
      <w:r w:rsidRPr="00B473D5">
        <w:rPr>
          <w:sz w:val="16"/>
        </w:rPr>
        <w:t>3. ‘</w:t>
      </w:r>
      <w:r w:rsidRPr="009E4541">
        <w:rPr>
          <w:rStyle w:val="Emphasis"/>
        </w:rPr>
        <w:t>Locked’ into growth</w:t>
      </w:r>
      <w:r w:rsidRPr="00B473D5">
        <w:rPr>
          <w:sz w:val="16"/>
        </w:rPr>
        <w:t xml:space="preserve"> and rising wellbeing expectations?</w:t>
      </w:r>
    </w:p>
    <w:p w14:paraId="45EF7B5F" w14:textId="77777777" w:rsidR="008C1146" w:rsidRPr="00B473D5" w:rsidRDefault="008C1146" w:rsidP="008C1146">
      <w:pPr>
        <w:rPr>
          <w:sz w:val="16"/>
        </w:rPr>
      </w:pPr>
      <w:r w:rsidRPr="00B473D5">
        <w:rPr>
          <w:sz w:val="16"/>
        </w:rPr>
        <w:t xml:space="preserve">Having set out in the previous sections the discussion about wellbeing in the degrowth discourse so far, we now examine two additional wellbeing related challenges to the political feasibility of degrowth. First, it can be argued that </w:t>
      </w:r>
      <w:r w:rsidRPr="00B473D5">
        <w:rPr>
          <w:rStyle w:val="Emphasis"/>
          <w:highlight w:val="cyan"/>
        </w:rPr>
        <w:t>the dominance of growth</w:t>
      </w:r>
      <w:r w:rsidRPr="009E4541">
        <w:rPr>
          <w:rStyle w:val="Emphasis"/>
        </w:rPr>
        <w:t xml:space="preserve">-based </w:t>
      </w:r>
      <w:r w:rsidRPr="00B473D5">
        <w:rPr>
          <w:rStyle w:val="Emphasis"/>
          <w:highlight w:val="cyan"/>
        </w:rPr>
        <w:t>economics</w:t>
      </w:r>
      <w:r w:rsidRPr="00B473D5">
        <w:rPr>
          <w:sz w:val="16"/>
          <w:highlight w:val="cyan"/>
        </w:rPr>
        <w:t xml:space="preserve"> </w:t>
      </w:r>
      <w:r w:rsidRPr="00B473D5">
        <w:rPr>
          <w:rStyle w:val="StyleUnderline"/>
          <w:highlight w:val="cyan"/>
        </w:rPr>
        <w:t>has taken on a ‘</w:t>
      </w:r>
      <w:r w:rsidRPr="00B473D5">
        <w:rPr>
          <w:rStyle w:val="Emphasis"/>
          <w:highlight w:val="cyan"/>
        </w:rPr>
        <w:t>structural’ quality</w:t>
      </w:r>
      <w:r w:rsidRPr="00B473D5">
        <w:rPr>
          <w:sz w:val="16"/>
        </w:rPr>
        <w:t xml:space="preserve"> </w:t>
      </w:r>
      <w:r w:rsidRPr="009E4541">
        <w:rPr>
          <w:rStyle w:val="StyleUnderline"/>
        </w:rPr>
        <w:t>in current societies</w:t>
      </w:r>
      <w:r w:rsidRPr="00B473D5">
        <w:rPr>
          <w:sz w:val="16"/>
        </w:rPr>
        <w:t xml:space="preserve">. This means that </w:t>
      </w:r>
      <w:r w:rsidRPr="009E4541">
        <w:rPr>
          <w:rStyle w:val="Emphasis"/>
        </w:rPr>
        <w:t xml:space="preserve">a </w:t>
      </w:r>
      <w:r w:rsidRPr="00B473D5">
        <w:rPr>
          <w:rStyle w:val="Emphasis"/>
          <w:highlight w:val="cyan"/>
        </w:rPr>
        <w:t>transition</w:t>
      </w:r>
      <w:r w:rsidRPr="00B473D5">
        <w:rPr>
          <w:sz w:val="16"/>
          <w:highlight w:val="cyan"/>
        </w:rPr>
        <w:t xml:space="preserve"> </w:t>
      </w:r>
      <w:r w:rsidRPr="00B473D5">
        <w:rPr>
          <w:sz w:val="16"/>
        </w:rPr>
        <w:t xml:space="preserve">to degrowth </w:t>
      </w:r>
      <w:r w:rsidRPr="009E4541">
        <w:rPr>
          <w:rStyle w:val="StyleUnderline"/>
        </w:rPr>
        <w:t xml:space="preserve">that can successfully support wellbeing </w:t>
      </w:r>
      <w:r w:rsidRPr="00B473D5">
        <w:rPr>
          <w:rStyle w:val="StyleUnderline"/>
          <w:highlight w:val="cyan"/>
        </w:rPr>
        <w:t xml:space="preserve">would </w:t>
      </w:r>
      <w:r w:rsidRPr="009E4541">
        <w:rPr>
          <w:rStyle w:val="StyleUnderline"/>
        </w:rPr>
        <w:t xml:space="preserve">need to </w:t>
      </w:r>
      <w:r w:rsidRPr="00B473D5">
        <w:rPr>
          <w:rStyle w:val="StyleUnderline"/>
          <w:highlight w:val="cyan"/>
        </w:rPr>
        <w:t xml:space="preserve">involve </w:t>
      </w:r>
      <w:r w:rsidRPr="009E4541">
        <w:rPr>
          <w:rStyle w:val="StyleUnderline"/>
        </w:rPr>
        <w:t xml:space="preserve">very </w:t>
      </w:r>
      <w:r w:rsidRPr="009E4541">
        <w:rPr>
          <w:rStyle w:val="Emphasis"/>
        </w:rPr>
        <w:t xml:space="preserve">fundamental </w:t>
      </w:r>
      <w:r w:rsidRPr="00B473D5">
        <w:rPr>
          <w:rStyle w:val="Emphasis"/>
          <w:highlight w:val="cyan"/>
        </w:rPr>
        <w:t>social</w:t>
      </w:r>
      <w:r w:rsidRPr="009E4541">
        <w:rPr>
          <w:rStyle w:val="Emphasis"/>
        </w:rPr>
        <w:t xml:space="preserve">, economic, </w:t>
      </w:r>
      <w:r w:rsidRPr="00B473D5">
        <w:rPr>
          <w:rStyle w:val="Emphasis"/>
          <w:highlight w:val="cyan"/>
        </w:rPr>
        <w:t xml:space="preserve">political, </w:t>
      </w:r>
      <w:proofErr w:type="gramStart"/>
      <w:r w:rsidRPr="00B473D5">
        <w:rPr>
          <w:rStyle w:val="Emphasis"/>
          <w:highlight w:val="cyan"/>
        </w:rPr>
        <w:t>cultural</w:t>
      </w:r>
      <w:proofErr w:type="gramEnd"/>
      <w:r w:rsidRPr="00B473D5">
        <w:rPr>
          <w:rStyle w:val="Emphasis"/>
          <w:highlight w:val="cyan"/>
        </w:rPr>
        <w:t xml:space="preserve"> </w:t>
      </w:r>
      <w:r w:rsidRPr="009E4541">
        <w:rPr>
          <w:rStyle w:val="Emphasis"/>
        </w:rPr>
        <w:t xml:space="preserve">and technological </w:t>
      </w:r>
      <w:r w:rsidRPr="00B473D5">
        <w:rPr>
          <w:rStyle w:val="Emphasis"/>
          <w:highlight w:val="cyan"/>
        </w:rPr>
        <w:t>changes</w:t>
      </w:r>
      <w:r w:rsidRPr="00B473D5">
        <w:rPr>
          <w:sz w:val="16"/>
          <w:highlight w:val="cyan"/>
        </w:rPr>
        <w:t xml:space="preserve"> </w:t>
      </w:r>
      <w:r w:rsidRPr="00B473D5">
        <w:rPr>
          <w:sz w:val="16"/>
        </w:rPr>
        <w:t xml:space="preserve">– </w:t>
      </w:r>
      <w:r w:rsidRPr="009E4541">
        <w:rPr>
          <w:rStyle w:val="StyleUnderline"/>
        </w:rPr>
        <w:t xml:space="preserve">some of </w:t>
      </w:r>
      <w:r w:rsidRPr="00B473D5">
        <w:rPr>
          <w:rStyle w:val="StyleUnderline"/>
          <w:highlight w:val="cyan"/>
        </w:rPr>
        <w:t xml:space="preserve">which are </w:t>
      </w:r>
      <w:r w:rsidRPr="00B473D5">
        <w:rPr>
          <w:rStyle w:val="Emphasis"/>
          <w:highlight w:val="cyan"/>
        </w:rPr>
        <w:t>difficult</w:t>
      </w:r>
      <w:r w:rsidRPr="00B473D5">
        <w:rPr>
          <w:sz w:val="16"/>
        </w:rPr>
        <w:t xml:space="preserve"> </w:t>
      </w:r>
      <w:r w:rsidRPr="009E4541">
        <w:rPr>
          <w:rStyle w:val="StyleUnderline"/>
        </w:rPr>
        <w:t>to achieve through political means</w:t>
      </w:r>
      <w:r w:rsidRPr="00B473D5">
        <w:rPr>
          <w:sz w:val="16"/>
        </w:rPr>
        <w:t xml:space="preserve">. Second, these </w:t>
      </w:r>
      <w:r w:rsidRPr="00E23952">
        <w:rPr>
          <w:rStyle w:val="StyleUnderline"/>
        </w:rPr>
        <w:t>changes would</w:t>
      </w:r>
      <w:r w:rsidRPr="00B473D5">
        <w:rPr>
          <w:sz w:val="16"/>
        </w:rPr>
        <w:t xml:space="preserve"> ideally </w:t>
      </w:r>
      <w:r w:rsidRPr="00E23952">
        <w:rPr>
          <w:rStyle w:val="StyleUnderline"/>
        </w:rPr>
        <w:t xml:space="preserve">need to happen </w:t>
      </w:r>
      <w:r w:rsidRPr="00E23952">
        <w:rPr>
          <w:rStyle w:val="Emphasis"/>
        </w:rPr>
        <w:t>very fast</w:t>
      </w:r>
      <w:r w:rsidRPr="00B473D5">
        <w:rPr>
          <w:sz w:val="16"/>
        </w:rPr>
        <w:t xml:space="preserve">, </w:t>
      </w:r>
      <w:r w:rsidRPr="00E23952">
        <w:rPr>
          <w:rStyle w:val="StyleUnderline"/>
        </w:rPr>
        <w:t>to present a meaningful response to</w:t>
      </w:r>
      <w:r w:rsidRPr="00B473D5">
        <w:rPr>
          <w:sz w:val="16"/>
        </w:rPr>
        <w:t xml:space="preserve"> the </w:t>
      </w:r>
      <w:r w:rsidRPr="00E23952">
        <w:rPr>
          <w:rStyle w:val="StyleUnderline"/>
        </w:rPr>
        <w:t>climate</w:t>
      </w:r>
      <w:r w:rsidRPr="00B473D5">
        <w:rPr>
          <w:sz w:val="16"/>
        </w:rPr>
        <w:t xml:space="preserve"> change </w:t>
      </w:r>
      <w:r w:rsidRPr="00E23952">
        <w:rPr>
          <w:rStyle w:val="StyleUnderline"/>
        </w:rPr>
        <w:t>crisis</w:t>
      </w:r>
      <w:r w:rsidRPr="00B473D5">
        <w:rPr>
          <w:sz w:val="16"/>
        </w:rPr>
        <w:t xml:space="preserve">. We argue here that </w:t>
      </w:r>
      <w:r w:rsidRPr="00B473D5">
        <w:rPr>
          <w:rStyle w:val="StyleUnderline"/>
          <w:highlight w:val="cyan"/>
        </w:rPr>
        <w:t xml:space="preserve">the </w:t>
      </w:r>
      <w:r w:rsidRPr="00E23952">
        <w:rPr>
          <w:rStyle w:val="StyleUnderline"/>
        </w:rPr>
        <w:t xml:space="preserve">process of </w:t>
      </w:r>
      <w:r w:rsidRPr="00B473D5">
        <w:rPr>
          <w:rStyle w:val="StyleUnderline"/>
          <w:highlight w:val="cyan"/>
        </w:rPr>
        <w:t>transition</w:t>
      </w:r>
      <w:r w:rsidRPr="00B473D5">
        <w:rPr>
          <w:sz w:val="16"/>
          <w:highlight w:val="cyan"/>
        </w:rPr>
        <w:t xml:space="preserve"> </w:t>
      </w:r>
      <w:r w:rsidRPr="00B473D5">
        <w:rPr>
          <w:sz w:val="16"/>
        </w:rPr>
        <w:t xml:space="preserve">itself </w:t>
      </w:r>
      <w:r w:rsidRPr="00B473D5">
        <w:rPr>
          <w:rStyle w:val="StyleUnderline"/>
          <w:highlight w:val="cyan"/>
        </w:rPr>
        <w:t xml:space="preserve">is likely to bring </w:t>
      </w:r>
      <w:r w:rsidRPr="00E23952">
        <w:rPr>
          <w:rStyle w:val="StyleUnderline"/>
        </w:rPr>
        <w:t xml:space="preserve">about </w:t>
      </w:r>
      <w:r w:rsidRPr="00B473D5">
        <w:rPr>
          <w:rStyle w:val="Emphasis"/>
          <w:highlight w:val="cyan"/>
        </w:rPr>
        <w:t>challenges</w:t>
      </w:r>
      <w:r w:rsidRPr="00B473D5">
        <w:rPr>
          <w:sz w:val="16"/>
          <w:highlight w:val="cyan"/>
        </w:rPr>
        <w:t xml:space="preserve"> </w:t>
      </w:r>
      <w:r w:rsidRPr="00B473D5">
        <w:rPr>
          <w:sz w:val="16"/>
        </w:rPr>
        <w:t>for achieving aspired wellbeing outcomes.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w:t>
      </w:r>
    </w:p>
    <w:p w14:paraId="0F5CD5EA" w14:textId="77777777" w:rsidR="008C1146" w:rsidRPr="00E23952" w:rsidRDefault="008C1146" w:rsidP="008C1146">
      <w:pPr>
        <w:rPr>
          <w:rStyle w:val="Emphasis"/>
        </w:rPr>
      </w:pPr>
      <w:r w:rsidRPr="00B473D5">
        <w:rPr>
          <w:sz w:val="16"/>
        </w:rPr>
        <w:t xml:space="preserve">3.1. </w:t>
      </w:r>
      <w:r w:rsidRPr="00E23952">
        <w:rPr>
          <w:rStyle w:val="Emphasis"/>
        </w:rPr>
        <w:t>Growth ‘lock in’</w:t>
      </w:r>
    </w:p>
    <w:p w14:paraId="778722C8" w14:textId="77777777" w:rsidR="008C1146" w:rsidRPr="00B473D5" w:rsidRDefault="008C1146" w:rsidP="008C1146">
      <w:pPr>
        <w:rPr>
          <w:sz w:val="16"/>
        </w:rPr>
      </w:pPr>
      <w:r w:rsidRPr="00E23952">
        <w:rPr>
          <w:rStyle w:val="StyleUnderline"/>
        </w:rPr>
        <w:t>Economic growth</w:t>
      </w:r>
      <w:r w:rsidRPr="00B473D5">
        <w:rPr>
          <w:sz w:val="16"/>
        </w:rPr>
        <w:t xml:space="preserve">, as an attribute of market capitalism, </w:t>
      </w:r>
      <w:r w:rsidRPr="00E23952">
        <w:rPr>
          <w:rStyle w:val="StyleUnderline"/>
        </w:rPr>
        <w:t xml:space="preserve">has </w:t>
      </w:r>
      <w:r w:rsidRPr="00E23952">
        <w:rPr>
          <w:rStyle w:val="Emphasis"/>
        </w:rPr>
        <w:t>structural properties</w:t>
      </w:r>
      <w:r w:rsidRPr="00B473D5">
        <w:rPr>
          <w:sz w:val="16"/>
        </w:rPr>
        <w:t xml:space="preserve"> – </w:t>
      </w:r>
      <w:r w:rsidRPr="00E23952">
        <w:rPr>
          <w:rStyle w:val="StyleUnderline"/>
        </w:rPr>
        <w:t xml:space="preserve">it is needed to </w:t>
      </w:r>
      <w:proofErr w:type="spellStart"/>
      <w:r w:rsidRPr="00E23952">
        <w:rPr>
          <w:rStyle w:val="Emphasis"/>
        </w:rPr>
        <w:t>stabilise</w:t>
      </w:r>
      <w:proofErr w:type="spellEnd"/>
      <w:r w:rsidRPr="00B473D5">
        <w:rPr>
          <w:sz w:val="16"/>
        </w:rPr>
        <w:t xml:space="preserve"> modern </w:t>
      </w:r>
      <w:r w:rsidRPr="00E23952">
        <w:rPr>
          <w:rStyle w:val="Emphasis"/>
        </w:rPr>
        <w:t>societies</w:t>
      </w:r>
      <w:r w:rsidRPr="00B473D5">
        <w:rPr>
          <w:sz w:val="16"/>
        </w:rPr>
        <w:t xml:space="preserve"> as </w:t>
      </w:r>
      <w:r w:rsidRPr="00E23952">
        <w:rPr>
          <w:rStyle w:val="StyleUnderline"/>
        </w:rPr>
        <w:t>it provides</w:t>
      </w:r>
      <w:r w:rsidRPr="00B473D5">
        <w:rPr>
          <w:sz w:val="16"/>
        </w:rPr>
        <w:t xml:space="preserve"> employment, public sector provision through tax revenues, rising wages, and hence </w:t>
      </w:r>
      <w:r w:rsidRPr="00E23952">
        <w:rPr>
          <w:rStyle w:val="Emphasis"/>
        </w:rPr>
        <w:t>social stability</w:t>
      </w:r>
      <w:r w:rsidRPr="00B473D5">
        <w:rPr>
          <w:sz w:val="16"/>
        </w:rPr>
        <w:t xml:space="preserve"> (Petridis et al., 2015: 178, Rosa et al., 2017). Economic </w:t>
      </w:r>
      <w:r w:rsidRPr="00B473D5">
        <w:rPr>
          <w:rStyle w:val="StyleUnderline"/>
          <w:highlight w:val="cyan"/>
        </w:rPr>
        <w:t xml:space="preserve">growth </w:t>
      </w:r>
      <w:r w:rsidRPr="00E23952">
        <w:rPr>
          <w:rStyle w:val="StyleUnderline"/>
        </w:rPr>
        <w:t xml:space="preserve">is </w:t>
      </w:r>
      <w:proofErr w:type="spellStart"/>
      <w:r w:rsidRPr="00E23952">
        <w:rPr>
          <w:rStyle w:val="StyleUnderline"/>
        </w:rPr>
        <w:t>organised</w:t>
      </w:r>
      <w:proofErr w:type="spellEnd"/>
      <w:r w:rsidRPr="00E23952">
        <w:rPr>
          <w:rStyle w:val="StyleUnderline"/>
        </w:rPr>
        <w:t xml:space="preserve"> around and </w:t>
      </w:r>
      <w:r w:rsidRPr="00B473D5">
        <w:rPr>
          <w:rStyle w:val="StyleUnderline"/>
          <w:highlight w:val="cyan"/>
        </w:rPr>
        <w:t xml:space="preserve">shapes </w:t>
      </w:r>
      <w:r w:rsidRPr="00E23952">
        <w:rPr>
          <w:rStyle w:val="StyleUnderline"/>
        </w:rPr>
        <w:t xml:space="preserve">a range of tightly coupled structures, including </w:t>
      </w:r>
      <w:r w:rsidRPr="00B473D5">
        <w:rPr>
          <w:rStyle w:val="Emphasis"/>
          <w:highlight w:val="cyan"/>
        </w:rPr>
        <w:t>institutions</w:t>
      </w:r>
      <w:r w:rsidRPr="00B473D5">
        <w:rPr>
          <w:rStyle w:val="StyleUnderline"/>
          <w:highlight w:val="cyan"/>
        </w:rPr>
        <w:t xml:space="preserve">, </w:t>
      </w:r>
      <w:r w:rsidRPr="00B473D5">
        <w:rPr>
          <w:rStyle w:val="Emphasis"/>
          <w:highlight w:val="cyan"/>
        </w:rPr>
        <w:t>norms</w:t>
      </w:r>
      <w:r w:rsidRPr="00E23952">
        <w:rPr>
          <w:rStyle w:val="StyleUnderline"/>
        </w:rPr>
        <w:t xml:space="preserve">, </w:t>
      </w:r>
      <w:r w:rsidRPr="00E23952">
        <w:rPr>
          <w:rStyle w:val="Emphasis"/>
        </w:rPr>
        <w:t>discourses</w:t>
      </w:r>
      <w:r w:rsidRPr="00E23952">
        <w:rPr>
          <w:rStyle w:val="StyleUnderline"/>
        </w:rPr>
        <w:t xml:space="preserve">, </w:t>
      </w:r>
      <w:r w:rsidRPr="00B473D5">
        <w:rPr>
          <w:rStyle w:val="Emphasis"/>
          <w:highlight w:val="cyan"/>
        </w:rPr>
        <w:t>culture</w:t>
      </w:r>
      <w:r w:rsidRPr="00E23952">
        <w:rPr>
          <w:rStyle w:val="StyleUnderline"/>
        </w:rPr>
        <w:t xml:space="preserve">, </w:t>
      </w:r>
      <w:r w:rsidRPr="00E23952">
        <w:rPr>
          <w:rStyle w:val="Emphasis"/>
        </w:rPr>
        <w:t>technologies</w:t>
      </w:r>
      <w:r w:rsidRPr="00E23952">
        <w:rPr>
          <w:rStyle w:val="StyleUnderline"/>
        </w:rPr>
        <w:t xml:space="preserve">, </w:t>
      </w:r>
      <w:r w:rsidRPr="00B473D5">
        <w:rPr>
          <w:rStyle w:val="Emphasis"/>
          <w:highlight w:val="cyan"/>
        </w:rPr>
        <w:t>competences</w:t>
      </w:r>
      <w:r w:rsidRPr="00E23952">
        <w:rPr>
          <w:rStyle w:val="StyleUnderline"/>
        </w:rPr>
        <w:t xml:space="preserve">, </w:t>
      </w:r>
      <w:r w:rsidRPr="00E23952">
        <w:rPr>
          <w:rStyle w:val="Emphasis"/>
        </w:rPr>
        <w:t>identities</w:t>
      </w:r>
      <w:r w:rsidRPr="00B473D5">
        <w:rPr>
          <w:sz w:val="16"/>
        </w:rPr>
        <w:t xml:space="preserve">, etc. Historically speaking, growth is a </w:t>
      </w:r>
      <w:proofErr w:type="gramStart"/>
      <w:r w:rsidRPr="00B473D5">
        <w:rPr>
          <w:sz w:val="16"/>
        </w:rPr>
        <w:t>fairly recent</w:t>
      </w:r>
      <w:proofErr w:type="gramEnd"/>
      <w:r w:rsidRPr="00B473D5">
        <w:rPr>
          <w:sz w:val="16"/>
        </w:rPr>
        <w:t xml:space="preserve"> phenomenon which only picked up in the 19th century together with the </w:t>
      </w:r>
      <w:proofErr w:type="spellStart"/>
      <w:r w:rsidRPr="00B473D5">
        <w:rPr>
          <w:sz w:val="16"/>
        </w:rPr>
        <w:t>industrialisation</w:t>
      </w:r>
      <w:proofErr w:type="spellEnd"/>
      <w:r w:rsidRPr="00B473D5">
        <w:rPr>
          <w:sz w:val="16"/>
        </w:rPr>
        <w:t xml:space="preserve"> of Western economies. In a co-evolutionary process, </w:t>
      </w:r>
      <w:r w:rsidRPr="00E23952">
        <w:rPr>
          <w:rStyle w:val="StyleUnderline"/>
        </w:rPr>
        <w:t xml:space="preserve">a range of </w:t>
      </w:r>
      <w:r w:rsidRPr="00B473D5">
        <w:rPr>
          <w:rStyle w:val="StyleUnderline"/>
          <w:highlight w:val="cyan"/>
        </w:rPr>
        <w:t xml:space="preserve">institutions </w:t>
      </w:r>
      <w:r w:rsidRPr="00E23952">
        <w:rPr>
          <w:rStyle w:val="StyleUnderline"/>
        </w:rPr>
        <w:t xml:space="preserve">developed which </w:t>
      </w:r>
      <w:r w:rsidRPr="00B473D5">
        <w:rPr>
          <w:rStyle w:val="StyleUnderline"/>
          <w:highlight w:val="cyan"/>
        </w:rPr>
        <w:t xml:space="preserve">are </w:t>
      </w:r>
      <w:r w:rsidRPr="00E23952">
        <w:rPr>
          <w:rStyle w:val="StyleUnderline"/>
        </w:rPr>
        <w:t xml:space="preserve">now </w:t>
      </w:r>
      <w:r w:rsidRPr="00B473D5">
        <w:rPr>
          <w:rStyle w:val="StyleUnderline"/>
          <w:highlight w:val="cyan"/>
        </w:rPr>
        <w:t xml:space="preserve">coupled to </w:t>
      </w:r>
      <w:r w:rsidRPr="00E23952">
        <w:rPr>
          <w:rStyle w:val="StyleUnderline"/>
        </w:rPr>
        <w:t xml:space="preserve">a </w:t>
      </w:r>
      <w:r w:rsidRPr="00B473D5">
        <w:rPr>
          <w:rStyle w:val="Emphasis"/>
          <w:highlight w:val="cyan"/>
        </w:rPr>
        <w:t>growth</w:t>
      </w:r>
      <w:r w:rsidRPr="00E23952">
        <w:rPr>
          <w:rStyle w:val="Emphasis"/>
        </w:rPr>
        <w:t xml:space="preserve">-based </w:t>
      </w:r>
      <w:r w:rsidRPr="00B473D5">
        <w:rPr>
          <w:rStyle w:val="Emphasis"/>
          <w:highlight w:val="cyan"/>
        </w:rPr>
        <w:t>capitalist economy</w:t>
      </w:r>
      <w:r w:rsidRPr="00E23952">
        <w:rPr>
          <w:rStyle w:val="StyleUnderline"/>
        </w:rPr>
        <w:t xml:space="preserve">, including the </w:t>
      </w:r>
      <w:r w:rsidRPr="00E23952">
        <w:rPr>
          <w:rStyle w:val="Emphasis"/>
        </w:rPr>
        <w:t>nation state</w:t>
      </w:r>
      <w:r w:rsidRPr="00B473D5">
        <w:rPr>
          <w:sz w:val="16"/>
        </w:rPr>
        <w:t xml:space="preserve">, representative </w:t>
      </w:r>
      <w:r w:rsidRPr="00E23952">
        <w:rPr>
          <w:rStyle w:val="Emphasis"/>
        </w:rPr>
        <w:t>democracy</w:t>
      </w:r>
      <w:r w:rsidRPr="00B473D5">
        <w:rPr>
          <w:sz w:val="16"/>
        </w:rPr>
        <w:t xml:space="preserve">, the rule of law and </w:t>
      </w:r>
      <w:r w:rsidRPr="00E23952">
        <w:rPr>
          <w:rStyle w:val="Emphasis"/>
        </w:rPr>
        <w:t xml:space="preserve">current legal, financial, </w:t>
      </w:r>
      <w:proofErr w:type="spellStart"/>
      <w:r w:rsidRPr="00E23952">
        <w:rPr>
          <w:rStyle w:val="Emphasis"/>
        </w:rPr>
        <w:t>labour</w:t>
      </w:r>
      <w:proofErr w:type="spellEnd"/>
      <w:r w:rsidRPr="00E23952">
        <w:rPr>
          <w:rStyle w:val="Emphasis"/>
        </w:rPr>
        <w:t xml:space="preserve"> market, education, research, and welfare systems</w:t>
      </w:r>
      <w:r w:rsidRPr="00B473D5">
        <w:rPr>
          <w:sz w:val="16"/>
        </w:rPr>
        <w:t xml:space="preserve">. </w:t>
      </w:r>
      <w:r w:rsidRPr="00E23952">
        <w:rPr>
          <w:rStyle w:val="StyleUnderline"/>
        </w:rPr>
        <w:t>These are based on philosophies which emerged to justify</w:t>
      </w:r>
      <w:r w:rsidRPr="00B473D5">
        <w:rPr>
          <w:sz w:val="16"/>
        </w:rPr>
        <w:t xml:space="preserve"> and give meaning to these institutions, for instance on </w:t>
      </w:r>
      <w:r w:rsidRPr="00E23952">
        <w:rPr>
          <w:rStyle w:val="StyleUnderline"/>
        </w:rPr>
        <w:t>individualism, freedom, justice, sovereignty, or power</w:t>
      </w:r>
      <w:r w:rsidRPr="00B473D5">
        <w:rPr>
          <w:sz w:val="16"/>
        </w:rPr>
        <w:t xml:space="preserve">. </w:t>
      </w:r>
      <w:r w:rsidRPr="00E23952">
        <w:rPr>
          <w:rStyle w:val="StyleUnderline"/>
        </w:rPr>
        <w:t xml:space="preserve">The </w:t>
      </w:r>
      <w:r w:rsidRPr="00B473D5">
        <w:rPr>
          <w:rStyle w:val="Emphasis"/>
          <w:highlight w:val="cyan"/>
        </w:rPr>
        <w:t>embeddedness</w:t>
      </w:r>
      <w:r w:rsidRPr="00B473D5">
        <w:rPr>
          <w:rStyle w:val="StyleUnderline"/>
          <w:highlight w:val="cyan"/>
        </w:rPr>
        <w:t xml:space="preserve"> of </w:t>
      </w:r>
      <w:r w:rsidRPr="00E23952">
        <w:rPr>
          <w:rStyle w:val="StyleUnderline"/>
        </w:rPr>
        <w:t xml:space="preserve">the </w:t>
      </w:r>
      <w:r w:rsidRPr="00B473D5">
        <w:rPr>
          <w:rStyle w:val="Emphasis"/>
          <w:highlight w:val="cyan"/>
        </w:rPr>
        <w:t>growth</w:t>
      </w:r>
      <w:r w:rsidRPr="00E23952">
        <w:rPr>
          <w:rStyle w:val="Emphasis"/>
        </w:rPr>
        <w:t xml:space="preserve">-based </w:t>
      </w:r>
      <w:r w:rsidRPr="00B473D5">
        <w:rPr>
          <w:rStyle w:val="Emphasis"/>
          <w:highlight w:val="cyan"/>
        </w:rPr>
        <w:t xml:space="preserve">capitalistic </w:t>
      </w:r>
      <w:r w:rsidRPr="00E23952">
        <w:rPr>
          <w:rStyle w:val="Emphasis"/>
        </w:rPr>
        <w:t xml:space="preserve">economic </w:t>
      </w:r>
      <w:r w:rsidRPr="00B473D5">
        <w:rPr>
          <w:rStyle w:val="Emphasis"/>
          <w:highlight w:val="cyan"/>
        </w:rPr>
        <w:t>system</w:t>
      </w:r>
      <w:r w:rsidRPr="00B473D5">
        <w:rPr>
          <w:sz w:val="16"/>
          <w:highlight w:val="cyan"/>
        </w:rPr>
        <w:t xml:space="preserve"> </w:t>
      </w:r>
      <w:r w:rsidRPr="00B473D5">
        <w:rPr>
          <w:sz w:val="16"/>
        </w:rPr>
        <w:t xml:space="preserve">in these co-evolved institutions and ways of thinking </w:t>
      </w:r>
      <w:r w:rsidRPr="00B473D5">
        <w:rPr>
          <w:rStyle w:val="StyleUnderline"/>
          <w:highlight w:val="cyan"/>
        </w:rPr>
        <w:t xml:space="preserve">makes it </w:t>
      </w:r>
      <w:r w:rsidRPr="00B473D5">
        <w:rPr>
          <w:rStyle w:val="Emphasis"/>
          <w:highlight w:val="cyan"/>
        </w:rPr>
        <w:t>difficult to transition</w:t>
      </w:r>
      <w:r w:rsidRPr="00B473D5">
        <w:rPr>
          <w:sz w:val="16"/>
        </w:rPr>
        <w:t xml:space="preserve"> to a degrowth system </w:t>
      </w:r>
      <w:r w:rsidRPr="00E23952">
        <w:rPr>
          <w:rStyle w:val="StyleUnderline"/>
        </w:rPr>
        <w:t xml:space="preserve">because </w:t>
      </w:r>
      <w:r w:rsidRPr="00B473D5">
        <w:rPr>
          <w:rStyle w:val="StyleUnderline"/>
          <w:highlight w:val="cyan"/>
        </w:rPr>
        <w:t xml:space="preserve">the change </w:t>
      </w:r>
      <w:r w:rsidRPr="00E23952">
        <w:rPr>
          <w:rStyle w:val="StyleUnderline"/>
        </w:rPr>
        <w:t xml:space="preserve">of the economic system </w:t>
      </w:r>
      <w:r w:rsidRPr="00B473D5">
        <w:rPr>
          <w:rStyle w:val="StyleUnderline"/>
          <w:highlight w:val="cyan"/>
        </w:rPr>
        <w:t xml:space="preserve">would need to involve </w:t>
      </w:r>
      <w:r w:rsidRPr="00E23952">
        <w:rPr>
          <w:rStyle w:val="StyleUnderline"/>
        </w:rPr>
        <w:t xml:space="preserve">a </w:t>
      </w:r>
      <w:r w:rsidRPr="00B473D5">
        <w:rPr>
          <w:rStyle w:val="Emphasis"/>
          <w:highlight w:val="cyan"/>
        </w:rPr>
        <w:t>parallel transformation</w:t>
      </w:r>
      <w:r w:rsidRPr="00B473D5">
        <w:rPr>
          <w:rStyle w:val="StyleUnderline"/>
          <w:highlight w:val="cyan"/>
        </w:rPr>
        <w:t xml:space="preserve"> </w:t>
      </w:r>
      <w:r w:rsidRPr="00E23952">
        <w:rPr>
          <w:rStyle w:val="StyleUnderline"/>
        </w:rPr>
        <w:t>of those coupled systems</w:t>
      </w:r>
      <w:r w:rsidRPr="00B473D5">
        <w:rPr>
          <w:sz w:val="16"/>
        </w:rPr>
        <w:t xml:space="preserve">. In </w:t>
      </w:r>
      <w:proofErr w:type="spellStart"/>
      <w:r w:rsidRPr="00B473D5">
        <w:rPr>
          <w:sz w:val="16"/>
        </w:rPr>
        <w:t>Luhmann’s</w:t>
      </w:r>
      <w:proofErr w:type="spellEnd"/>
      <w:r w:rsidRPr="00B473D5">
        <w:rPr>
          <w:sz w:val="16"/>
        </w:rPr>
        <w:t xml:space="preserve"> words, </w:t>
      </w:r>
      <w:r w:rsidRPr="00B473D5">
        <w:rPr>
          <w:rStyle w:val="StyleUnderline"/>
          <w:highlight w:val="cyan"/>
        </w:rPr>
        <w:t xml:space="preserve">the constitution </w:t>
      </w:r>
      <w:r w:rsidRPr="00E23952">
        <w:rPr>
          <w:rStyle w:val="StyleUnderline"/>
        </w:rPr>
        <w:t>of the current system</w:t>
      </w:r>
      <w:r w:rsidRPr="00B473D5">
        <w:rPr>
          <w:sz w:val="16"/>
        </w:rPr>
        <w:t xml:space="preserve"> “</w:t>
      </w:r>
      <w:proofErr w:type="spellStart"/>
      <w:r w:rsidRPr="00B473D5">
        <w:rPr>
          <w:sz w:val="16"/>
        </w:rPr>
        <w:t>defuturises</w:t>
      </w:r>
      <w:proofErr w:type="spellEnd"/>
      <w:r w:rsidRPr="00B473D5">
        <w:rPr>
          <w:sz w:val="16"/>
        </w:rPr>
        <w:t>” (</w:t>
      </w:r>
      <w:proofErr w:type="spellStart"/>
      <w:r w:rsidRPr="00B473D5">
        <w:rPr>
          <w:sz w:val="16"/>
        </w:rPr>
        <w:t>Luhmann</w:t>
      </w:r>
      <w:proofErr w:type="spellEnd"/>
      <w:r w:rsidRPr="00B473D5">
        <w:rPr>
          <w:sz w:val="16"/>
        </w:rPr>
        <w:t xml:space="preserve">, 1976: 141) </w:t>
      </w:r>
      <w:r w:rsidRPr="00B473D5">
        <w:rPr>
          <w:sz w:val="16"/>
        </w:rPr>
        <w:lastRenderedPageBreak/>
        <w:t xml:space="preserve">the future, it </w:t>
      </w:r>
      <w:r w:rsidRPr="00B473D5">
        <w:rPr>
          <w:rStyle w:val="StyleUnderline"/>
          <w:highlight w:val="cyan"/>
        </w:rPr>
        <w:t xml:space="preserve">reduces </w:t>
      </w:r>
      <w:r w:rsidRPr="00E23952">
        <w:rPr>
          <w:rStyle w:val="StyleUnderline"/>
        </w:rPr>
        <w:t>the “</w:t>
      </w:r>
      <w:r w:rsidRPr="00B473D5">
        <w:rPr>
          <w:rStyle w:val="StyleUnderline"/>
          <w:highlight w:val="cyan"/>
        </w:rPr>
        <w:t>openness</w:t>
      </w:r>
      <w:r w:rsidRPr="00E23952">
        <w:rPr>
          <w:rStyle w:val="StyleUnderline"/>
        </w:rPr>
        <w:t>” of the future; “</w:t>
      </w:r>
      <w:r w:rsidRPr="00E23952">
        <w:rPr>
          <w:rStyle w:val="Emphasis"/>
        </w:rPr>
        <w:t>path dependency</w:t>
      </w:r>
      <w:r w:rsidRPr="00E23952">
        <w:rPr>
          <w:rStyle w:val="StyleUnderline"/>
        </w:rPr>
        <w:t>” or even “</w:t>
      </w:r>
      <w:r w:rsidRPr="00B473D5">
        <w:rPr>
          <w:rStyle w:val="Emphasis"/>
          <w:highlight w:val="cyan"/>
        </w:rPr>
        <w:t>lock-in</w:t>
      </w:r>
      <w:r w:rsidRPr="00E23952">
        <w:rPr>
          <w:rStyle w:val="StyleUnderline"/>
        </w:rPr>
        <w:t>”</w:t>
      </w:r>
      <w:r w:rsidRPr="00B473D5">
        <w:rPr>
          <w:sz w:val="16"/>
        </w:rPr>
        <w:t xml:space="preserve"> are related expressions that </w:t>
      </w:r>
      <w:r w:rsidRPr="00B473D5">
        <w:rPr>
          <w:rStyle w:val="StyleUnderline"/>
          <w:highlight w:val="cyan"/>
        </w:rPr>
        <w:t>capture this idea</w:t>
      </w:r>
      <w:r w:rsidRPr="00B473D5">
        <w:rPr>
          <w:sz w:val="16"/>
        </w:rPr>
        <w:t>. Two examples which directly link to people’s wellbeing can illustrate this point: the relationship between welfare states and growth, and between growth and people’s mind-sets and identities.</w:t>
      </w:r>
    </w:p>
    <w:p w14:paraId="164E5C61" w14:textId="77777777" w:rsidR="008C1146" w:rsidRPr="00B473D5" w:rsidRDefault="008C1146" w:rsidP="008C1146">
      <w:pPr>
        <w:rPr>
          <w:sz w:val="16"/>
        </w:rPr>
      </w:pPr>
      <w:r w:rsidRPr="00B473D5">
        <w:rPr>
          <w:sz w:val="16"/>
        </w:rPr>
        <w:t xml:space="preserve">The satisfaction of needs is influenced by the character of socio-economic institutions, including the ways in which work, welfare, retirement, health, </w:t>
      </w:r>
      <w:proofErr w:type="gramStart"/>
      <w:r w:rsidRPr="00B473D5">
        <w:rPr>
          <w:sz w:val="16"/>
        </w:rPr>
        <w:t>education</w:t>
      </w:r>
      <w:proofErr w:type="gramEnd"/>
      <w:r w:rsidRPr="00B473D5">
        <w:rPr>
          <w:sz w:val="16"/>
        </w:rPr>
        <w:t xml:space="preserve"> and family life are governed; as well as by the structure of the distribution of a range of resources that support health and wellbeing. </w:t>
      </w:r>
      <w:r w:rsidRPr="00E23952">
        <w:rPr>
          <w:rStyle w:val="StyleUnderline"/>
        </w:rPr>
        <w:t>Welfare state institutions</w:t>
      </w:r>
      <w:r w:rsidRPr="00B473D5">
        <w:rPr>
          <w:sz w:val="16"/>
        </w:rPr>
        <w:t xml:space="preserve"> play an important role in these areas in high income economies, and they </w:t>
      </w:r>
      <w:r w:rsidRPr="00E23952">
        <w:rPr>
          <w:rStyle w:val="StyleUnderline"/>
        </w:rPr>
        <w:t>are</w:t>
      </w:r>
      <w:r w:rsidRPr="00B473D5">
        <w:rPr>
          <w:sz w:val="16"/>
        </w:rPr>
        <w:t xml:space="preserve"> closely </w:t>
      </w:r>
      <w:r w:rsidRPr="00E23952">
        <w:rPr>
          <w:rStyle w:val="StyleUnderline"/>
        </w:rPr>
        <w:t>coupled with economic growth</w:t>
      </w:r>
      <w:r w:rsidRPr="00B473D5">
        <w:rPr>
          <w:sz w:val="16"/>
        </w:rPr>
        <w:t xml:space="preserve"> (Bailey, 2015). </w:t>
      </w:r>
      <w:r w:rsidRPr="00E23952">
        <w:rPr>
          <w:rStyle w:val="StyleUnderline"/>
        </w:rPr>
        <w:t>Rising economic prosperity</w:t>
      </w:r>
      <w:r w:rsidRPr="00B473D5">
        <w:rPr>
          <w:sz w:val="16"/>
        </w:rPr>
        <w:t xml:space="preserve"> in the post Second World War period </w:t>
      </w:r>
      <w:r w:rsidRPr="00E23952">
        <w:rPr>
          <w:rStyle w:val="StyleUnderline"/>
        </w:rPr>
        <w:t>provided</w:t>
      </w:r>
      <w:r w:rsidRPr="00B473D5">
        <w:rPr>
          <w:sz w:val="16"/>
        </w:rPr>
        <w:t xml:space="preserve"> the </w:t>
      </w:r>
      <w:r w:rsidRPr="00E23952">
        <w:rPr>
          <w:rStyle w:val="StyleUnderline"/>
        </w:rPr>
        <w:t>resources for establishing welfare states</w:t>
      </w:r>
      <w:r w:rsidRPr="00B473D5">
        <w:rPr>
          <w:sz w:val="16"/>
        </w:rPr>
        <w:t xml:space="preserve"> in Europe and elsewhere, and the funding of current welfare state institutions is closely coupled to economic growth as it largely depends on income-related taxes and social security contributions. The positive relationship between economic growth and welfare states in many ways also works the other way round: welfare states support growth by enhancing the population’s health and education levels, providing unemployment and minimum income benefits for people out of work. This helps to increase productivity, maintain consumer demand, and more generally contain and </w:t>
      </w:r>
      <w:proofErr w:type="spellStart"/>
      <w:r w:rsidRPr="00B473D5">
        <w:rPr>
          <w:sz w:val="16"/>
        </w:rPr>
        <w:t>minimise</w:t>
      </w:r>
      <w:proofErr w:type="spellEnd"/>
      <w:r w:rsidRPr="00B473D5">
        <w:rPr>
          <w:sz w:val="16"/>
        </w:rPr>
        <w:t xml:space="preserve"> social conflict through redistribution and </w:t>
      </w:r>
      <w:proofErr w:type="spellStart"/>
      <w:r w:rsidRPr="00B473D5">
        <w:rPr>
          <w:sz w:val="16"/>
        </w:rPr>
        <w:t>institutionalised</w:t>
      </w:r>
      <w:proofErr w:type="spellEnd"/>
      <w:r w:rsidRPr="00B473D5">
        <w:rPr>
          <w:sz w:val="16"/>
        </w:rPr>
        <w:t xml:space="preserve"> conflict resolution between employers and employees.</w:t>
      </w:r>
    </w:p>
    <w:p w14:paraId="573AA351" w14:textId="77777777" w:rsidR="008C1146" w:rsidRPr="00E23952" w:rsidRDefault="008C1146" w:rsidP="008C1146">
      <w:pPr>
        <w:rPr>
          <w:u w:val="single"/>
        </w:rPr>
      </w:pPr>
      <w:r w:rsidRPr="00B473D5">
        <w:rPr>
          <w:sz w:val="16"/>
        </w:rPr>
        <w:t xml:space="preserve">Evidently, </w:t>
      </w:r>
      <w:r w:rsidRPr="00E23952">
        <w:rPr>
          <w:rStyle w:val="StyleUnderline"/>
        </w:rPr>
        <w:t xml:space="preserve">a </w:t>
      </w:r>
      <w:r w:rsidRPr="00E23952">
        <w:rPr>
          <w:rStyle w:val="Emphasis"/>
        </w:rPr>
        <w:t xml:space="preserve">fundamental </w:t>
      </w:r>
      <w:proofErr w:type="spellStart"/>
      <w:r w:rsidRPr="00B473D5">
        <w:rPr>
          <w:rStyle w:val="Emphasis"/>
          <w:highlight w:val="cyan"/>
        </w:rPr>
        <w:t>reorganisation</w:t>
      </w:r>
      <w:proofErr w:type="spellEnd"/>
      <w:r w:rsidRPr="00B473D5">
        <w:rPr>
          <w:rStyle w:val="StyleUnderline"/>
          <w:highlight w:val="cyan"/>
        </w:rPr>
        <w:t xml:space="preserve"> </w:t>
      </w:r>
      <w:r w:rsidRPr="00E23952">
        <w:rPr>
          <w:rStyle w:val="StyleUnderline"/>
        </w:rPr>
        <w:t>of the economic and welfare system would be required</w:t>
      </w:r>
      <w:r w:rsidRPr="00B473D5">
        <w:rPr>
          <w:sz w:val="16"/>
        </w:rPr>
        <w:t xml:space="preserve"> under degrowth to sustain investments in health, education, and the reduction of poverty and inequality. This will be crucial in a context of decreasing material and financial resources, because </w:t>
      </w:r>
      <w:r w:rsidRPr="00E23952">
        <w:rPr>
          <w:rStyle w:val="StyleUnderline"/>
        </w:rPr>
        <w:t xml:space="preserve">if left unmanaged, this </w:t>
      </w:r>
      <w:r w:rsidRPr="00B473D5">
        <w:rPr>
          <w:rStyle w:val="StyleUnderline"/>
          <w:highlight w:val="cyan"/>
        </w:rPr>
        <w:t xml:space="preserve">could provide </w:t>
      </w:r>
      <w:r w:rsidRPr="00E23952">
        <w:rPr>
          <w:rStyle w:val="StyleUnderline"/>
        </w:rPr>
        <w:t xml:space="preserve">fertile </w:t>
      </w:r>
      <w:r w:rsidRPr="00B473D5">
        <w:rPr>
          <w:rStyle w:val="StyleUnderline"/>
          <w:highlight w:val="cyan"/>
        </w:rPr>
        <w:t xml:space="preserve">ground for </w:t>
      </w:r>
      <w:r w:rsidRPr="00B473D5">
        <w:rPr>
          <w:rStyle w:val="Emphasis"/>
          <w:highlight w:val="cyan"/>
        </w:rPr>
        <w:t xml:space="preserve">new </w:t>
      </w:r>
      <w:r w:rsidRPr="00E23952">
        <w:rPr>
          <w:rStyle w:val="Emphasis"/>
        </w:rPr>
        <w:t xml:space="preserve">social </w:t>
      </w:r>
      <w:r w:rsidRPr="00B473D5">
        <w:rPr>
          <w:rStyle w:val="Emphasis"/>
          <w:highlight w:val="cyan"/>
        </w:rPr>
        <w:t>conflicts</w:t>
      </w:r>
      <w:r w:rsidRPr="00B473D5">
        <w:rPr>
          <w:sz w:val="16"/>
          <w:highlight w:val="cyan"/>
        </w:rPr>
        <w:t xml:space="preserve"> </w:t>
      </w:r>
      <w:r w:rsidRPr="00B473D5">
        <w:rPr>
          <w:sz w:val="16"/>
        </w:rPr>
        <w:t xml:space="preserve">with potentially detrimental implications for wellbeing. Various </w:t>
      </w:r>
      <w:r w:rsidRPr="00E23952">
        <w:rPr>
          <w:rStyle w:val="StyleUnderline"/>
        </w:rPr>
        <w:t>degrowth authors</w:t>
      </w:r>
      <w:r w:rsidRPr="00B473D5">
        <w:rPr>
          <w:sz w:val="16"/>
        </w:rPr>
        <w:t xml:space="preserve"> have made suggestions for alternative welfare institutions and policies, including working time reduction and redistribution as mentioned above (Victor &amp; Rosenbluth, 2007), a basic income (</w:t>
      </w:r>
      <w:proofErr w:type="spellStart"/>
      <w:r w:rsidRPr="00B473D5">
        <w:rPr>
          <w:sz w:val="16"/>
        </w:rPr>
        <w:t>Gorz</w:t>
      </w:r>
      <w:proofErr w:type="spellEnd"/>
      <w:r w:rsidRPr="00B473D5">
        <w:rPr>
          <w:sz w:val="16"/>
        </w:rPr>
        <w:t xml:space="preserve">, 1980; Dietz &amp; O’Neill, 2013: 94), </w:t>
      </w:r>
      <w:r w:rsidRPr="00E23952">
        <w:rPr>
          <w:rStyle w:val="StyleUnderline"/>
        </w:rPr>
        <w:t>and</w:t>
      </w:r>
      <w:r w:rsidRPr="00B473D5">
        <w:rPr>
          <w:sz w:val="16"/>
        </w:rPr>
        <w:t xml:space="preserve">, from a </w:t>
      </w:r>
      <w:r w:rsidRPr="00E23952">
        <w:rPr>
          <w:rStyle w:val="Emphasis"/>
        </w:rPr>
        <w:t>Marxian</w:t>
      </w:r>
      <w:r w:rsidRPr="00B473D5">
        <w:rPr>
          <w:sz w:val="16"/>
        </w:rPr>
        <w:t xml:space="preserve"> perspective, the establishment of a cooperative economy in which businesses will be worker-owned and managed (</w:t>
      </w:r>
      <w:proofErr w:type="spellStart"/>
      <w:r w:rsidRPr="00B473D5">
        <w:rPr>
          <w:sz w:val="16"/>
        </w:rPr>
        <w:t>Blauwhof</w:t>
      </w:r>
      <w:proofErr w:type="spellEnd"/>
      <w:r w:rsidRPr="00B473D5">
        <w:rPr>
          <w:sz w:val="16"/>
        </w:rPr>
        <w:t xml:space="preserve">, 2012). These are all relevant </w:t>
      </w:r>
      <w:proofErr w:type="gramStart"/>
      <w:r w:rsidRPr="00E23952">
        <w:rPr>
          <w:rStyle w:val="StyleUnderline"/>
        </w:rPr>
        <w:t>suggestions</w:t>
      </w:r>
      <w:r w:rsidRPr="00B473D5">
        <w:rPr>
          <w:sz w:val="16"/>
        </w:rPr>
        <w:t>,</w:t>
      </w:r>
      <w:proofErr w:type="gramEnd"/>
      <w:r w:rsidRPr="00B473D5">
        <w:rPr>
          <w:sz w:val="16"/>
        </w:rPr>
        <w:t xml:space="preserve"> however, </w:t>
      </w:r>
      <w:r w:rsidRPr="00E23952">
        <w:rPr>
          <w:rStyle w:val="StyleUnderline"/>
        </w:rPr>
        <w:t xml:space="preserve">it should not be underestimated how radical the changes to existing social </w:t>
      </w:r>
      <w:r w:rsidRPr="00B473D5">
        <w:rPr>
          <w:rStyle w:val="StyleUnderline"/>
          <w:highlight w:val="cyan"/>
        </w:rPr>
        <w:t xml:space="preserve">systems are </w:t>
      </w:r>
      <w:r w:rsidRPr="00E23952">
        <w:rPr>
          <w:rStyle w:val="StyleUnderline"/>
        </w:rPr>
        <w:t xml:space="preserve">that these new institutions represent. They challenge </w:t>
      </w:r>
      <w:r w:rsidRPr="00B473D5">
        <w:rPr>
          <w:rStyle w:val="StyleUnderline"/>
          <w:highlight w:val="cyan"/>
        </w:rPr>
        <w:t xml:space="preserve">deeply entrenched </w:t>
      </w:r>
      <w:r w:rsidRPr="00E23952">
        <w:rPr>
          <w:rStyle w:val="StyleUnderline"/>
        </w:rPr>
        <w:t>ways of thinking</w:t>
      </w:r>
      <w:r w:rsidRPr="00B473D5">
        <w:rPr>
          <w:sz w:val="16"/>
        </w:rPr>
        <w:t xml:space="preserve"> about rights, justice, freedom, private property, individual responsibility, etc. </w:t>
      </w:r>
      <w:r w:rsidRPr="00E23952">
        <w:rPr>
          <w:rStyle w:val="StyleUnderline"/>
        </w:rPr>
        <w:t xml:space="preserve">A change of these deeply rooted ‘logics’ on which these institutions are based is not impossible, but </w:t>
      </w:r>
      <w:r w:rsidRPr="00E23952">
        <w:rPr>
          <w:rStyle w:val="Emphasis"/>
        </w:rPr>
        <w:t>very difficult to steer with political means</w:t>
      </w:r>
      <w:r w:rsidRPr="00E23952">
        <w:rPr>
          <w:rStyle w:val="StyleUnderline"/>
        </w:rPr>
        <w:t>.</w:t>
      </w:r>
    </w:p>
    <w:p w14:paraId="7F984F76" w14:textId="77777777" w:rsidR="008C1146" w:rsidRPr="00E23952" w:rsidRDefault="008C1146" w:rsidP="008C1146">
      <w:pPr>
        <w:rPr>
          <w:u w:val="single"/>
        </w:rPr>
      </w:pPr>
      <w:r w:rsidRPr="00B473D5">
        <w:rPr>
          <w:sz w:val="16"/>
        </w:rPr>
        <w:t xml:space="preserve">This point closely links to the idea that </w:t>
      </w:r>
      <w:r w:rsidRPr="00E23952">
        <w:rPr>
          <w:rStyle w:val="StyleUnderline"/>
        </w:rPr>
        <w:t xml:space="preserve">economic </w:t>
      </w:r>
      <w:r w:rsidRPr="00B473D5">
        <w:rPr>
          <w:rStyle w:val="StyleUnderline"/>
          <w:highlight w:val="cyan"/>
        </w:rPr>
        <w:t>growth</w:t>
      </w:r>
      <w:r w:rsidRPr="00B473D5">
        <w:rPr>
          <w:sz w:val="16"/>
          <w:highlight w:val="cyan"/>
        </w:rPr>
        <w:t xml:space="preserve"> </w:t>
      </w:r>
      <w:r w:rsidRPr="00B473D5">
        <w:rPr>
          <w:sz w:val="16"/>
        </w:rPr>
        <w:t xml:space="preserve">is not only at the core of various socio-economic institutions but </w:t>
      </w:r>
      <w:r w:rsidRPr="00B473D5">
        <w:rPr>
          <w:rStyle w:val="StyleUnderline"/>
          <w:highlight w:val="cyan"/>
        </w:rPr>
        <w:t>is</w:t>
      </w:r>
      <w:r w:rsidRPr="00B473D5">
        <w:rPr>
          <w:sz w:val="16"/>
          <w:highlight w:val="cyan"/>
        </w:rPr>
        <w:t xml:space="preserve"> </w:t>
      </w:r>
      <w:r w:rsidRPr="00B473D5">
        <w:rPr>
          <w:sz w:val="16"/>
        </w:rPr>
        <w:t xml:space="preserve">also </w:t>
      </w:r>
      <w:r w:rsidRPr="00E23952">
        <w:rPr>
          <w:rStyle w:val="Emphasis"/>
        </w:rPr>
        <w:t xml:space="preserve">very deeply </w:t>
      </w:r>
      <w:r w:rsidRPr="00B473D5">
        <w:rPr>
          <w:rStyle w:val="Emphasis"/>
          <w:highlight w:val="cyan"/>
        </w:rPr>
        <w:t>anchored in people’s minds, bodies and identities</w:t>
      </w:r>
      <w:r w:rsidRPr="00B473D5">
        <w:rPr>
          <w:sz w:val="16"/>
          <w:highlight w:val="cyan"/>
        </w:rPr>
        <w:t xml:space="preserve"> </w:t>
      </w:r>
      <w:r w:rsidRPr="00E23952">
        <w:rPr>
          <w:rStyle w:val="StyleUnderline"/>
        </w:rPr>
        <w:t>which</w:t>
      </w:r>
      <w:r w:rsidRPr="00B473D5">
        <w:rPr>
          <w:sz w:val="16"/>
        </w:rPr>
        <w:t xml:space="preserve"> is likely to </w:t>
      </w:r>
      <w:r w:rsidRPr="00E23952">
        <w:rPr>
          <w:rStyle w:val="StyleUnderline"/>
        </w:rPr>
        <w:t xml:space="preserve">make the </w:t>
      </w:r>
      <w:r w:rsidRPr="00E23952">
        <w:rPr>
          <w:rStyle w:val="Emphasis"/>
        </w:rPr>
        <w:t>transition</w:t>
      </w:r>
      <w:r w:rsidRPr="00B473D5">
        <w:rPr>
          <w:sz w:val="16"/>
        </w:rPr>
        <w:t xml:space="preserve"> to degrowth additionally </w:t>
      </w:r>
      <w:r w:rsidRPr="00E23952">
        <w:rPr>
          <w:rStyle w:val="Emphasis"/>
        </w:rPr>
        <w:t>challenging</w:t>
      </w:r>
      <w:r w:rsidRPr="00B473D5">
        <w:rPr>
          <w:sz w:val="16"/>
        </w:rPr>
        <w:t xml:space="preserve">. The concept of social practices helps us understand the ways in which </w:t>
      </w:r>
      <w:r w:rsidRPr="00E23952">
        <w:rPr>
          <w:rStyle w:val="StyleUnderline"/>
        </w:rPr>
        <w:t>agents</w:t>
      </w:r>
      <w:r w:rsidRPr="00B473D5">
        <w:rPr>
          <w:sz w:val="16"/>
        </w:rPr>
        <w:t xml:space="preserve"> (and their mind-sets and bodies) </w:t>
      </w:r>
      <w:r w:rsidRPr="00E23952">
        <w:rPr>
          <w:rStyle w:val="StyleUnderline"/>
        </w:rPr>
        <w:t>and broader social structures are continuously implicated and reproduced</w:t>
      </w:r>
      <w:r w:rsidRPr="00B473D5">
        <w:rPr>
          <w:sz w:val="16"/>
        </w:rPr>
        <w:t xml:space="preserve"> in the performance of social life (</w:t>
      </w:r>
      <w:proofErr w:type="spellStart"/>
      <w:r w:rsidRPr="00B473D5">
        <w:rPr>
          <w:sz w:val="16"/>
        </w:rPr>
        <w:t>Büchs</w:t>
      </w:r>
      <w:proofErr w:type="spellEnd"/>
      <w:r w:rsidRPr="00B473D5">
        <w:rPr>
          <w:sz w:val="16"/>
        </w:rPr>
        <w:t xml:space="preserve"> &amp; Koch, 2017: </w:t>
      </w:r>
      <w:proofErr w:type="spellStart"/>
      <w:r w:rsidRPr="00B473D5">
        <w:rPr>
          <w:sz w:val="16"/>
        </w:rPr>
        <w:t>ch.</w:t>
      </w:r>
      <w:proofErr w:type="spellEnd"/>
      <w:r w:rsidRPr="00B473D5">
        <w:rPr>
          <w:sz w:val="16"/>
        </w:rPr>
        <w:t xml:space="preserve"> 6). From this perspective, </w:t>
      </w:r>
      <w:r w:rsidRPr="00E23952">
        <w:rPr>
          <w:rStyle w:val="StyleUnderline"/>
        </w:rPr>
        <w:t xml:space="preserve">economic </w:t>
      </w:r>
      <w:r w:rsidRPr="00B473D5">
        <w:rPr>
          <w:rStyle w:val="StyleUnderline"/>
          <w:highlight w:val="cyan"/>
        </w:rPr>
        <w:t xml:space="preserve">growth </w:t>
      </w:r>
      <w:r w:rsidRPr="00E23952">
        <w:rPr>
          <w:rStyle w:val="StyleUnderline"/>
        </w:rPr>
        <w:t>is not just an external premise</w:t>
      </w:r>
      <w:r w:rsidRPr="00B473D5">
        <w:rPr>
          <w:sz w:val="16"/>
        </w:rPr>
        <w:t xml:space="preserve"> that actors can decide to act upon or not, </w:t>
      </w:r>
      <w:r w:rsidRPr="00E23952">
        <w:rPr>
          <w:rStyle w:val="StyleUnderline"/>
        </w:rPr>
        <w:t xml:space="preserve">but it </w:t>
      </w:r>
      <w:r w:rsidRPr="00B473D5">
        <w:rPr>
          <w:rStyle w:val="StyleUnderline"/>
          <w:highlight w:val="cyan"/>
        </w:rPr>
        <w:t xml:space="preserve">is a </w:t>
      </w:r>
      <w:r w:rsidRPr="00B473D5">
        <w:rPr>
          <w:rStyle w:val="Emphasis"/>
          <w:highlight w:val="cyan"/>
        </w:rPr>
        <w:t xml:space="preserve">principle </w:t>
      </w:r>
      <w:r w:rsidRPr="00E23952">
        <w:rPr>
          <w:rStyle w:val="Emphasis"/>
        </w:rPr>
        <w:t>with structural properties</w:t>
      </w:r>
      <w:r w:rsidRPr="00B473D5">
        <w:rPr>
          <w:sz w:val="16"/>
        </w:rPr>
        <w:t xml:space="preserve"> that is engrained in ways of thinking and acting – for the most part habitually. </w:t>
      </w:r>
      <w:r w:rsidRPr="00E23952">
        <w:rPr>
          <w:rStyle w:val="StyleUnderline"/>
        </w:rPr>
        <w:t xml:space="preserve">Growth thus becomes something that is </w:t>
      </w:r>
      <w:r w:rsidRPr="00B473D5">
        <w:rPr>
          <w:rStyle w:val="StyleUnderline"/>
          <w:highlight w:val="cyan"/>
        </w:rPr>
        <w:t>perceived as ‘</w:t>
      </w:r>
      <w:r w:rsidRPr="00B473D5">
        <w:rPr>
          <w:rStyle w:val="Emphasis"/>
          <w:highlight w:val="cyan"/>
        </w:rPr>
        <w:t xml:space="preserve">natural’ by </w:t>
      </w:r>
      <w:proofErr w:type="gramStart"/>
      <w:r w:rsidRPr="00B473D5">
        <w:rPr>
          <w:rStyle w:val="Emphasis"/>
          <w:highlight w:val="cyan"/>
        </w:rPr>
        <w:t>the vast majority of</w:t>
      </w:r>
      <w:proofErr w:type="gramEnd"/>
      <w:r w:rsidRPr="00B473D5">
        <w:rPr>
          <w:rStyle w:val="Emphasis"/>
          <w:highlight w:val="cyan"/>
        </w:rPr>
        <w:t xml:space="preserve"> actors</w:t>
      </w:r>
      <w:r w:rsidRPr="00B473D5">
        <w:rPr>
          <w:sz w:val="16"/>
        </w:rPr>
        <w:t xml:space="preserve">. A range of scholars have argued that </w:t>
      </w:r>
      <w:r w:rsidRPr="00B473D5">
        <w:rPr>
          <w:rStyle w:val="StyleUnderline"/>
          <w:highlight w:val="cyan"/>
        </w:rPr>
        <w:t xml:space="preserve">the </w:t>
      </w:r>
      <w:r w:rsidRPr="00E23952">
        <w:rPr>
          <w:rStyle w:val="StyleUnderline"/>
        </w:rPr>
        <w:t xml:space="preserve">growth </w:t>
      </w:r>
      <w:r w:rsidRPr="00B473D5">
        <w:rPr>
          <w:rStyle w:val="StyleUnderline"/>
          <w:highlight w:val="cyan"/>
        </w:rPr>
        <w:t xml:space="preserve">paradigm is </w:t>
      </w:r>
      <w:r w:rsidRPr="00B473D5">
        <w:rPr>
          <w:rStyle w:val="Emphasis"/>
          <w:highlight w:val="cyan"/>
        </w:rPr>
        <w:t>deeply embedded</w:t>
      </w:r>
      <w:r w:rsidRPr="00B473D5">
        <w:rPr>
          <w:sz w:val="16"/>
          <w:highlight w:val="cyan"/>
        </w:rPr>
        <w:t xml:space="preserve"> </w:t>
      </w:r>
      <w:r w:rsidRPr="00B473D5">
        <w:rPr>
          <w:sz w:val="16"/>
        </w:rPr>
        <w:t>in people’s minds and bodies (</w:t>
      </w:r>
      <w:proofErr w:type="spellStart"/>
      <w:r w:rsidRPr="00B473D5">
        <w:rPr>
          <w:sz w:val="16"/>
        </w:rPr>
        <w:t>Göpel</w:t>
      </w:r>
      <w:proofErr w:type="spellEnd"/>
      <w:r w:rsidRPr="00B473D5">
        <w:rPr>
          <w:sz w:val="16"/>
        </w:rPr>
        <w:t xml:space="preserve">, 2016; Lane, 1991; </w:t>
      </w:r>
      <w:proofErr w:type="spellStart"/>
      <w:r w:rsidRPr="00B473D5">
        <w:rPr>
          <w:sz w:val="16"/>
        </w:rPr>
        <w:t>Welzer</w:t>
      </w:r>
      <w:proofErr w:type="spellEnd"/>
      <w:r w:rsidRPr="00B473D5">
        <w:rPr>
          <w:sz w:val="16"/>
        </w:rPr>
        <w:t xml:space="preserve">, 2011; </w:t>
      </w:r>
      <w:proofErr w:type="spellStart"/>
      <w:r w:rsidRPr="00B473D5">
        <w:rPr>
          <w:sz w:val="16"/>
        </w:rPr>
        <w:t>Büchs</w:t>
      </w:r>
      <w:proofErr w:type="spellEnd"/>
      <w:r w:rsidRPr="00B473D5">
        <w:rPr>
          <w:sz w:val="16"/>
        </w:rPr>
        <w:t xml:space="preserve"> &amp; Koch, 2017: </w:t>
      </w:r>
      <w:proofErr w:type="spellStart"/>
      <w:r w:rsidRPr="00B473D5">
        <w:rPr>
          <w:sz w:val="16"/>
        </w:rPr>
        <w:t>ch.</w:t>
      </w:r>
      <w:proofErr w:type="spellEnd"/>
      <w:r w:rsidRPr="00B473D5">
        <w:rPr>
          <w:sz w:val="16"/>
        </w:rPr>
        <w:t xml:space="preserve"> 6). This implies that </w:t>
      </w:r>
      <w:r w:rsidRPr="00E23952">
        <w:rPr>
          <w:rStyle w:val="StyleUnderline"/>
        </w:rPr>
        <w:t xml:space="preserve">people’s </w:t>
      </w:r>
      <w:r w:rsidRPr="00B473D5">
        <w:rPr>
          <w:rStyle w:val="StyleUnderline"/>
          <w:highlight w:val="cyan"/>
        </w:rPr>
        <w:t xml:space="preserve">identities </w:t>
      </w:r>
      <w:r w:rsidRPr="00E23952">
        <w:rPr>
          <w:rStyle w:val="StyleUnderline"/>
        </w:rPr>
        <w:t xml:space="preserve">and life goals </w:t>
      </w:r>
      <w:r w:rsidRPr="00B473D5">
        <w:rPr>
          <w:rStyle w:val="StyleUnderline"/>
          <w:highlight w:val="cyan"/>
        </w:rPr>
        <w:t xml:space="preserve">are </w:t>
      </w:r>
      <w:r w:rsidRPr="00E23952">
        <w:rPr>
          <w:rStyle w:val="Emphasis"/>
        </w:rPr>
        <w:t xml:space="preserve">closely </w:t>
      </w:r>
      <w:r w:rsidRPr="00B473D5">
        <w:rPr>
          <w:rStyle w:val="Emphasis"/>
          <w:highlight w:val="cyan"/>
        </w:rPr>
        <w:t xml:space="preserve">aligned with </w:t>
      </w:r>
      <w:r w:rsidRPr="00E23952">
        <w:rPr>
          <w:rStyle w:val="Emphasis"/>
        </w:rPr>
        <w:t xml:space="preserve">the idea of </w:t>
      </w:r>
      <w:r w:rsidRPr="00B473D5">
        <w:rPr>
          <w:rStyle w:val="Emphasis"/>
          <w:highlight w:val="cyan"/>
        </w:rPr>
        <w:t>growth</w:t>
      </w:r>
      <w:r w:rsidRPr="00B473D5">
        <w:rPr>
          <w:sz w:val="16"/>
          <w:highlight w:val="cyan"/>
        </w:rPr>
        <w:t xml:space="preserve"> </w:t>
      </w:r>
      <w:r w:rsidRPr="00B473D5">
        <w:rPr>
          <w:sz w:val="16"/>
        </w:rPr>
        <w:t xml:space="preserve">– shaped by ideas of social progress, personal </w:t>
      </w:r>
      <w:proofErr w:type="gramStart"/>
      <w:r w:rsidRPr="00B473D5">
        <w:rPr>
          <w:sz w:val="16"/>
        </w:rPr>
        <w:t>status</w:t>
      </w:r>
      <w:proofErr w:type="gramEnd"/>
      <w:r w:rsidRPr="00B473D5">
        <w:rPr>
          <w:sz w:val="16"/>
        </w:rPr>
        <w:t xml:space="preserve"> and success through careers, rising income and consumption. </w:t>
      </w:r>
      <w:r w:rsidRPr="00E23952">
        <w:rPr>
          <w:rStyle w:val="StyleUnderline"/>
        </w:rPr>
        <w:t>Even</w:t>
      </w:r>
      <w:r w:rsidRPr="00B473D5">
        <w:rPr>
          <w:sz w:val="16"/>
        </w:rPr>
        <w:t xml:space="preserve"> seemingly </w:t>
      </w:r>
      <w:r w:rsidRPr="00E23952">
        <w:rPr>
          <w:rStyle w:val="Emphasis"/>
        </w:rPr>
        <w:t>alternative goals</w:t>
      </w:r>
      <w:r w:rsidRPr="00B473D5">
        <w:rPr>
          <w:sz w:val="16"/>
        </w:rPr>
        <w:t xml:space="preserve"> such as ‘personal fulfilment’ </w:t>
      </w:r>
      <w:r w:rsidRPr="00E23952">
        <w:rPr>
          <w:rStyle w:val="StyleUnderline"/>
        </w:rPr>
        <w:t>can be infused with ideas that remain tied to the growth paradigm</w:t>
      </w:r>
      <w:r w:rsidRPr="00B473D5">
        <w:rPr>
          <w:sz w:val="16"/>
        </w:rPr>
        <w:t xml:space="preserve">, for instance if fulfilment is sought through high consumption and high emissions practices such as extensive </w:t>
      </w:r>
      <w:proofErr w:type="gramStart"/>
      <w:r w:rsidRPr="00B473D5">
        <w:rPr>
          <w:sz w:val="16"/>
        </w:rPr>
        <w:t>long haul</w:t>
      </w:r>
      <w:proofErr w:type="gramEnd"/>
      <w:r w:rsidRPr="00B473D5">
        <w:rPr>
          <w:sz w:val="16"/>
        </w:rPr>
        <w:t xml:space="preserve"> travel or expensive hobbies and gadgets. As Meadows (1999) has pointed out, the most </w:t>
      </w:r>
      <w:r w:rsidRPr="00B473D5">
        <w:rPr>
          <w:sz w:val="16"/>
        </w:rPr>
        <w:lastRenderedPageBreak/>
        <w:t xml:space="preserve">effective, but also </w:t>
      </w:r>
      <w:r w:rsidRPr="00B473D5">
        <w:rPr>
          <w:rStyle w:val="StyleUnderline"/>
          <w:highlight w:val="cyan"/>
        </w:rPr>
        <w:t xml:space="preserve">the </w:t>
      </w:r>
      <w:r w:rsidRPr="00B473D5">
        <w:rPr>
          <w:rStyle w:val="Emphasis"/>
          <w:highlight w:val="cyan"/>
        </w:rPr>
        <w:t>most difficult step</w:t>
      </w:r>
      <w:r w:rsidRPr="00B473D5">
        <w:rPr>
          <w:sz w:val="16"/>
          <w:highlight w:val="cyan"/>
        </w:rPr>
        <w:t xml:space="preserve"> </w:t>
      </w:r>
      <w:r w:rsidRPr="00B473D5">
        <w:rPr>
          <w:sz w:val="16"/>
        </w:rPr>
        <w:t xml:space="preserve">in system transformation </w:t>
      </w:r>
      <w:r w:rsidRPr="00B473D5">
        <w:rPr>
          <w:rStyle w:val="Emphasis"/>
          <w:highlight w:val="cyan"/>
        </w:rPr>
        <w:t xml:space="preserve">is </w:t>
      </w:r>
      <w:r w:rsidRPr="00E23952">
        <w:rPr>
          <w:rStyle w:val="Emphasis"/>
        </w:rPr>
        <w:t xml:space="preserve">the </w:t>
      </w:r>
      <w:r w:rsidRPr="00B473D5">
        <w:rPr>
          <w:rStyle w:val="Emphasis"/>
          <w:highlight w:val="cyan"/>
        </w:rPr>
        <w:t>shift of paradigms</w:t>
      </w:r>
      <w:r w:rsidRPr="00B473D5">
        <w:rPr>
          <w:sz w:val="16"/>
          <w:highlight w:val="cyan"/>
        </w:rPr>
        <w:t xml:space="preserve"> </w:t>
      </w:r>
      <w:r w:rsidRPr="00B473D5">
        <w:rPr>
          <w:sz w:val="16"/>
        </w:rPr>
        <w:t xml:space="preserve">that underpin the system. Again, </w:t>
      </w:r>
      <w:r w:rsidRPr="00E23952">
        <w:rPr>
          <w:rStyle w:val="StyleUnderline"/>
        </w:rPr>
        <w:t xml:space="preserve">since this is difficult to influence politically, it presents a </w:t>
      </w:r>
      <w:r w:rsidRPr="00E23952">
        <w:rPr>
          <w:rStyle w:val="Emphasis"/>
        </w:rPr>
        <w:t>major hurdle for a departure from growth-based systems</w:t>
      </w:r>
      <w:r w:rsidRPr="00E23952">
        <w:rPr>
          <w:rStyle w:val="StyleUnderline"/>
        </w:rPr>
        <w:t xml:space="preserve"> that also maintains wellbeing.</w:t>
      </w:r>
    </w:p>
    <w:p w14:paraId="112D576F" w14:textId="77777777" w:rsidR="008C1146" w:rsidRPr="00B473D5" w:rsidRDefault="008C1146" w:rsidP="008C1146">
      <w:pPr>
        <w:rPr>
          <w:sz w:val="16"/>
        </w:rPr>
      </w:pPr>
      <w:r w:rsidRPr="00B473D5">
        <w:rPr>
          <w:sz w:val="16"/>
        </w:rPr>
        <w:t xml:space="preserve">3.2. </w:t>
      </w:r>
      <w:r w:rsidRPr="00E23952">
        <w:rPr>
          <w:rStyle w:val="Emphasis"/>
        </w:rPr>
        <w:t>Implications</w:t>
      </w:r>
      <w:r w:rsidRPr="00B473D5">
        <w:rPr>
          <w:sz w:val="16"/>
        </w:rPr>
        <w:t xml:space="preserve"> of rapidly transforming social systems</w:t>
      </w:r>
    </w:p>
    <w:p w14:paraId="137FF0A7" w14:textId="77777777" w:rsidR="008C1146" w:rsidRPr="00B473D5" w:rsidRDefault="008C1146" w:rsidP="008C1146">
      <w:pPr>
        <w:rPr>
          <w:sz w:val="16"/>
        </w:rPr>
      </w:pPr>
      <w:r w:rsidRPr="00B473D5">
        <w:rPr>
          <w:sz w:val="16"/>
        </w:rPr>
        <w:t xml:space="preserve">The social practices lens is also useful for thinking about possible wellbeing implications of rapid social change more generally, and a transition away from a growth-based economy specifically. While the concept of social practices inherently implies the possibility of change (with its focus on agency and creativity), it equally strongly highlights the structural aspects of </w:t>
      </w:r>
      <w:r w:rsidRPr="00E23952">
        <w:rPr>
          <w:rStyle w:val="StyleUnderline"/>
        </w:rPr>
        <w:t>practices</w:t>
      </w:r>
      <w:r w:rsidRPr="00B473D5">
        <w:rPr>
          <w:sz w:val="16"/>
        </w:rPr>
        <w:t xml:space="preserve"> which </w:t>
      </w:r>
      <w:r w:rsidRPr="00E23952">
        <w:rPr>
          <w:rStyle w:val="StyleUnderline"/>
        </w:rPr>
        <w:t xml:space="preserve">provide stability and orientation. </w:t>
      </w:r>
      <w:r w:rsidRPr="00B473D5">
        <w:rPr>
          <w:rStyle w:val="StyleUnderline"/>
          <w:highlight w:val="cyan"/>
        </w:rPr>
        <w:t xml:space="preserve">During </w:t>
      </w:r>
      <w:r w:rsidRPr="00E23952">
        <w:rPr>
          <w:rStyle w:val="StyleUnderline"/>
        </w:rPr>
        <w:t xml:space="preserve">times of rapid social </w:t>
      </w:r>
      <w:r w:rsidRPr="00B473D5">
        <w:rPr>
          <w:rStyle w:val="StyleUnderline"/>
          <w:highlight w:val="cyan"/>
        </w:rPr>
        <w:t>transitions</w:t>
      </w:r>
      <w:r w:rsidRPr="00E23952">
        <w:rPr>
          <w:rStyle w:val="StyleUnderline"/>
        </w:rPr>
        <w:t xml:space="preserve">, social </w:t>
      </w:r>
      <w:r w:rsidRPr="00B473D5">
        <w:rPr>
          <w:rStyle w:val="StyleUnderline"/>
          <w:highlight w:val="cyan"/>
        </w:rPr>
        <w:t>norms</w:t>
      </w:r>
      <w:r w:rsidRPr="00B473D5">
        <w:rPr>
          <w:sz w:val="16"/>
          <w:highlight w:val="cyan"/>
        </w:rPr>
        <w:t xml:space="preserve"> </w:t>
      </w:r>
      <w:r w:rsidRPr="00B473D5">
        <w:rPr>
          <w:sz w:val="16"/>
        </w:rPr>
        <w:t xml:space="preserve">and ‘mental infrastructures’ often </w:t>
      </w:r>
      <w:proofErr w:type="gramStart"/>
      <w:r w:rsidRPr="00B473D5">
        <w:rPr>
          <w:rStyle w:val="StyleUnderline"/>
          <w:highlight w:val="cyan"/>
        </w:rPr>
        <w:t xml:space="preserve">lag </w:t>
      </w:r>
      <w:r w:rsidRPr="00E23952">
        <w:rPr>
          <w:rStyle w:val="StyleUnderline"/>
        </w:rPr>
        <w:t>behind</w:t>
      </w:r>
      <w:proofErr w:type="gramEnd"/>
      <w:r w:rsidRPr="00E23952">
        <w:rPr>
          <w:rStyle w:val="StyleUnderline"/>
        </w:rPr>
        <w:t xml:space="preserve">, </w:t>
      </w:r>
      <w:r w:rsidRPr="00B473D5">
        <w:rPr>
          <w:rStyle w:val="StyleUnderline"/>
          <w:highlight w:val="cyan"/>
        </w:rPr>
        <w:t xml:space="preserve">creating </w:t>
      </w:r>
      <w:r w:rsidRPr="00E23952">
        <w:rPr>
          <w:rStyle w:val="Emphasis"/>
        </w:rPr>
        <w:t xml:space="preserve">disorientation, social </w:t>
      </w:r>
      <w:r w:rsidRPr="00B473D5">
        <w:rPr>
          <w:rStyle w:val="Emphasis"/>
          <w:highlight w:val="cyan"/>
        </w:rPr>
        <w:t>conflict</w:t>
      </w:r>
      <w:r w:rsidRPr="00E23952">
        <w:rPr>
          <w:rStyle w:val="Emphasis"/>
        </w:rPr>
        <w:t>, and negative impacts</w:t>
      </w:r>
      <w:r w:rsidRPr="00E23952">
        <w:rPr>
          <w:rStyle w:val="StyleUnderline"/>
        </w:rPr>
        <w:t xml:space="preserve"> on wellbeing</w:t>
      </w:r>
      <w:r w:rsidRPr="00B473D5">
        <w:rPr>
          <w:sz w:val="16"/>
        </w:rPr>
        <w:t xml:space="preserve"> (</w:t>
      </w:r>
      <w:proofErr w:type="spellStart"/>
      <w:r w:rsidRPr="00B473D5">
        <w:rPr>
          <w:sz w:val="16"/>
        </w:rPr>
        <w:t>Büchs</w:t>
      </w:r>
      <w:proofErr w:type="spellEnd"/>
      <w:r w:rsidRPr="00B473D5">
        <w:rPr>
          <w:sz w:val="16"/>
        </w:rPr>
        <w:t xml:space="preserve"> &amp; Koch, 2017: </w:t>
      </w:r>
      <w:proofErr w:type="spellStart"/>
      <w:r w:rsidRPr="00B473D5">
        <w:rPr>
          <w:sz w:val="16"/>
        </w:rPr>
        <w:t>ch.</w:t>
      </w:r>
      <w:proofErr w:type="spellEnd"/>
      <w:r w:rsidRPr="00B473D5">
        <w:rPr>
          <w:sz w:val="16"/>
        </w:rPr>
        <w:t xml:space="preserve"> 6).</w:t>
      </w:r>
    </w:p>
    <w:p w14:paraId="2E3FFA68" w14:textId="77777777" w:rsidR="008C1146" w:rsidRPr="00B473D5" w:rsidRDefault="008C1146" w:rsidP="008C1146">
      <w:pPr>
        <w:rPr>
          <w:sz w:val="16"/>
        </w:rPr>
      </w:pPr>
      <w:r w:rsidRPr="00B473D5">
        <w:rPr>
          <w:sz w:val="16"/>
        </w:rPr>
        <w:t xml:space="preserve">Stability of structural dimensions of social practices offers orientation and some extent of predictability of how oneself and other people are likely to act in the future, providing a framework within which flexibility and change are possible. This orienting function of structural dimensions of practices is likely to be an important condition for people to form reasonably stable identities and relationships – key ingredients for wellbeing. Examples from classical and contemporary sociological and psychological research suggest that </w:t>
      </w:r>
      <w:r w:rsidRPr="00E23952">
        <w:rPr>
          <w:rStyle w:val="StyleUnderline"/>
        </w:rPr>
        <w:t xml:space="preserve">different speeds of changing social structures can establish misalignments and </w:t>
      </w:r>
      <w:r w:rsidRPr="00B473D5">
        <w:rPr>
          <w:rStyle w:val="Emphasis"/>
          <w:highlight w:val="cyan"/>
        </w:rPr>
        <w:t xml:space="preserve">disruptions </w:t>
      </w:r>
      <w:r w:rsidRPr="00E23952">
        <w:rPr>
          <w:rStyle w:val="Emphasis"/>
        </w:rPr>
        <w:t>of social practices</w:t>
      </w:r>
      <w:r w:rsidRPr="00B473D5">
        <w:rPr>
          <w:sz w:val="16"/>
        </w:rPr>
        <w:t xml:space="preserve"> </w:t>
      </w:r>
      <w:r w:rsidRPr="00E23952">
        <w:rPr>
          <w:rStyle w:val="StyleUnderline"/>
        </w:rPr>
        <w:t>which can</w:t>
      </w:r>
      <w:r w:rsidRPr="00B473D5">
        <w:rPr>
          <w:sz w:val="16"/>
        </w:rPr>
        <w:t xml:space="preserve">, in turn, </w:t>
      </w:r>
      <w:r w:rsidRPr="00B473D5">
        <w:rPr>
          <w:rStyle w:val="StyleUnderline"/>
          <w:highlight w:val="cyan"/>
        </w:rPr>
        <w:t xml:space="preserve">negatively influence </w:t>
      </w:r>
      <w:r w:rsidRPr="00E23952">
        <w:rPr>
          <w:rStyle w:val="StyleUnderline"/>
        </w:rPr>
        <w:t xml:space="preserve">health and other </w:t>
      </w:r>
      <w:r w:rsidRPr="00B473D5">
        <w:rPr>
          <w:rStyle w:val="StyleUnderline"/>
          <w:highlight w:val="cyan"/>
        </w:rPr>
        <w:t xml:space="preserve">wellbeing </w:t>
      </w:r>
      <w:r w:rsidRPr="00E23952">
        <w:rPr>
          <w:rStyle w:val="StyleUnderline"/>
        </w:rPr>
        <w:t>outcomes.</w:t>
      </w:r>
      <w:r w:rsidRPr="00B473D5">
        <w:rPr>
          <w:sz w:val="16"/>
        </w:rPr>
        <w:t xml:space="preserve"> For instance, in his classical study, Durkheim presents suicide at least partly as an outcome of a failure of cultural resources to provide meaning and orientation in the context of other, more rapid social changes (Durkheim, 2006; Vega &amp; </w:t>
      </w:r>
      <w:proofErr w:type="spellStart"/>
      <w:r w:rsidRPr="00B473D5">
        <w:rPr>
          <w:sz w:val="16"/>
        </w:rPr>
        <w:t>Rumbaut</w:t>
      </w:r>
      <w:proofErr w:type="spellEnd"/>
      <w:r w:rsidRPr="00B473D5">
        <w:rPr>
          <w:sz w:val="16"/>
        </w:rPr>
        <w:t xml:space="preserve">, 1991: 375). This idea also links to Bourdieu’s concept of the “hysteresis effect”. Here, Bourdieu </w:t>
      </w:r>
      <w:proofErr w:type="spellStart"/>
      <w:r w:rsidRPr="00B473D5">
        <w:rPr>
          <w:sz w:val="16"/>
        </w:rPr>
        <w:t>emphasises</w:t>
      </w:r>
      <w:proofErr w:type="spellEnd"/>
      <w:r w:rsidRPr="00B473D5">
        <w:rPr>
          <w:sz w:val="16"/>
        </w:rPr>
        <w:t xml:space="preserve"> that, especially during phases of social transition, people’s habitus and “objective” social circumstances can become disjointed: </w:t>
      </w:r>
      <w:proofErr w:type="gramStart"/>
      <w:r w:rsidRPr="00B473D5">
        <w:rPr>
          <w:sz w:val="16"/>
        </w:rPr>
        <w:t>as a result of</w:t>
      </w:r>
      <w:proofErr w:type="gramEnd"/>
      <w:r w:rsidRPr="00B473D5">
        <w:rPr>
          <w:sz w:val="16"/>
        </w:rPr>
        <w:t xml:space="preserve"> hysteresis, dispositions can be “out of line with the field and with the ‘collective expectations’ which are constitutive of its normality. This is the case</w:t>
      </w:r>
      <w:proofErr w:type="gramStart"/>
      <w:r w:rsidRPr="00B473D5">
        <w:rPr>
          <w:sz w:val="16"/>
        </w:rPr>
        <w:t>, in particular, when</w:t>
      </w:r>
      <w:proofErr w:type="gramEnd"/>
      <w:r w:rsidRPr="00B473D5">
        <w:rPr>
          <w:sz w:val="16"/>
        </w:rPr>
        <w:t xml:space="preserve"> a field undergoes a major crisis and its regularities (even its rules) are profoundly changed” (Bourdieu, 2000: 160). This can contribute to a deterioration of people’s wellbeing as it makes them feel “out of place” or let them be perceived that way, “</w:t>
      </w:r>
      <w:proofErr w:type="spellStart"/>
      <w:r w:rsidRPr="00B473D5">
        <w:rPr>
          <w:sz w:val="16"/>
        </w:rPr>
        <w:t>plung</w:t>
      </w:r>
      <w:proofErr w:type="spellEnd"/>
      <w:r w:rsidRPr="00B473D5">
        <w:rPr>
          <w:sz w:val="16"/>
        </w:rPr>
        <w:t>[</w:t>
      </w:r>
      <w:proofErr w:type="spellStart"/>
      <w:r w:rsidRPr="00B473D5">
        <w:rPr>
          <w:sz w:val="16"/>
        </w:rPr>
        <w:t>ing</w:t>
      </w:r>
      <w:proofErr w:type="spellEnd"/>
      <w:r w:rsidRPr="00B473D5">
        <w:rPr>
          <w:sz w:val="16"/>
        </w:rPr>
        <w:t>] them deeper into failure” (Bourdieu, 2000: 161) because they cannot make use of new opportunities or are mistreated or socially excluded by others.</w:t>
      </w:r>
    </w:p>
    <w:p w14:paraId="6776230C" w14:textId="77777777" w:rsidR="008C1146" w:rsidRPr="00B473D5" w:rsidRDefault="008C1146" w:rsidP="008C1146">
      <w:pPr>
        <w:rPr>
          <w:sz w:val="16"/>
          <w:szCs w:val="16"/>
        </w:rPr>
      </w:pPr>
      <w:r w:rsidRPr="00B473D5">
        <w:rPr>
          <w:sz w:val="16"/>
          <w:szCs w:val="16"/>
        </w:rPr>
        <w:t xml:space="preserve">Empirical research which partly builds on the idea of hysteresis has shown that wide-ranging </w:t>
      </w:r>
      <w:proofErr w:type="spellStart"/>
      <w:r w:rsidRPr="00B473D5">
        <w:rPr>
          <w:sz w:val="16"/>
          <w:szCs w:val="16"/>
        </w:rPr>
        <w:t>organisational</w:t>
      </w:r>
      <w:proofErr w:type="spellEnd"/>
      <w:r w:rsidRPr="00B473D5">
        <w:rPr>
          <w:sz w:val="16"/>
          <w:szCs w:val="16"/>
        </w:rPr>
        <w:t xml:space="preserve"> change can have a range of negative effects on people’s health and mortality (</w:t>
      </w:r>
      <w:proofErr w:type="spellStart"/>
      <w:r w:rsidRPr="00B473D5">
        <w:rPr>
          <w:sz w:val="16"/>
          <w:szCs w:val="16"/>
        </w:rPr>
        <w:t>Ferrie</w:t>
      </w:r>
      <w:proofErr w:type="spellEnd"/>
      <w:r w:rsidRPr="00B473D5">
        <w:rPr>
          <w:sz w:val="16"/>
          <w:szCs w:val="16"/>
        </w:rPr>
        <w:t xml:space="preserve"> et al., 1998; McDonough &amp; </w:t>
      </w:r>
      <w:proofErr w:type="spellStart"/>
      <w:r w:rsidRPr="00B473D5">
        <w:rPr>
          <w:sz w:val="16"/>
          <w:szCs w:val="16"/>
        </w:rPr>
        <w:t>Polzer</w:t>
      </w:r>
      <w:proofErr w:type="spellEnd"/>
      <w:r w:rsidRPr="00B473D5">
        <w:rPr>
          <w:sz w:val="16"/>
          <w:szCs w:val="16"/>
        </w:rPr>
        <w:t xml:space="preserve">, 2012). One study found that across 174 countries, several measures of wellbeing and social performance, including life satisfaction, health, safety and trust, </w:t>
      </w:r>
      <w:proofErr w:type="gramStart"/>
      <w:r w:rsidRPr="00B473D5">
        <w:rPr>
          <w:sz w:val="16"/>
          <w:szCs w:val="16"/>
        </w:rPr>
        <w:t>voice</w:t>
      </w:r>
      <w:proofErr w:type="gramEnd"/>
      <w:r w:rsidRPr="00B473D5">
        <w:rPr>
          <w:sz w:val="16"/>
          <w:szCs w:val="16"/>
        </w:rPr>
        <w:t xml:space="preserve"> and accountability, were highest in periods of economic stability, but lower in times of GDP growth or contraction (O’Neill, 2015); and other studies concluded that life expectancy can be negatively affected by both rapid economic growth and contraction (</w:t>
      </w:r>
      <w:proofErr w:type="spellStart"/>
      <w:r w:rsidRPr="00B473D5">
        <w:rPr>
          <w:sz w:val="16"/>
          <w:szCs w:val="16"/>
        </w:rPr>
        <w:t>Notzon</w:t>
      </w:r>
      <w:proofErr w:type="spellEnd"/>
      <w:r w:rsidRPr="00B473D5">
        <w:rPr>
          <w:sz w:val="16"/>
          <w:szCs w:val="16"/>
        </w:rPr>
        <w:t xml:space="preserve"> et al., 1998; </w:t>
      </w:r>
      <w:proofErr w:type="spellStart"/>
      <w:r w:rsidRPr="00B473D5">
        <w:rPr>
          <w:sz w:val="16"/>
          <w:szCs w:val="16"/>
        </w:rPr>
        <w:t>Szreter</w:t>
      </w:r>
      <w:proofErr w:type="spellEnd"/>
      <w:r w:rsidRPr="00B473D5">
        <w:rPr>
          <w:sz w:val="16"/>
          <w:szCs w:val="16"/>
        </w:rPr>
        <w:t>, 1999).</w:t>
      </w:r>
    </w:p>
    <w:p w14:paraId="3A2B7733" w14:textId="77777777" w:rsidR="008C1146" w:rsidRPr="00B473D5" w:rsidRDefault="008C1146" w:rsidP="008C1146">
      <w:pPr>
        <w:rPr>
          <w:sz w:val="16"/>
        </w:rPr>
      </w:pPr>
      <w:r w:rsidRPr="00B473D5">
        <w:rPr>
          <w:sz w:val="16"/>
        </w:rPr>
        <w:t xml:space="preserve">Several </w:t>
      </w:r>
      <w:r w:rsidRPr="00A15104">
        <w:rPr>
          <w:rStyle w:val="StyleUnderline"/>
        </w:rPr>
        <w:t>scholars</w:t>
      </w:r>
      <w:r w:rsidRPr="00B473D5">
        <w:rPr>
          <w:sz w:val="16"/>
        </w:rPr>
        <w:t xml:space="preserve"> have recently </w:t>
      </w:r>
      <w:r w:rsidRPr="00A15104">
        <w:rPr>
          <w:rStyle w:val="StyleUnderline"/>
        </w:rPr>
        <w:t xml:space="preserve">highlighted the potential for </w:t>
      </w:r>
      <w:r w:rsidRPr="00A15104">
        <w:rPr>
          <w:rStyle w:val="Emphasis"/>
        </w:rPr>
        <w:t>social conflict</w:t>
      </w:r>
      <w:r w:rsidRPr="00A15104">
        <w:rPr>
          <w:rStyle w:val="StyleUnderline"/>
        </w:rPr>
        <w:t xml:space="preserve"> inherent in </w:t>
      </w:r>
      <w:r w:rsidRPr="00A15104">
        <w:rPr>
          <w:rStyle w:val="Emphasis"/>
        </w:rPr>
        <w:t>(rapid) social change</w:t>
      </w:r>
      <w:r w:rsidRPr="00B473D5">
        <w:rPr>
          <w:sz w:val="16"/>
        </w:rPr>
        <w:t xml:space="preserve">. For instance, Maja </w:t>
      </w:r>
      <w:proofErr w:type="spellStart"/>
      <w:r w:rsidRPr="00B473D5">
        <w:rPr>
          <w:sz w:val="16"/>
        </w:rPr>
        <w:t>Göpel</w:t>
      </w:r>
      <w:proofErr w:type="spellEnd"/>
      <w:r w:rsidRPr="00B473D5">
        <w:rPr>
          <w:sz w:val="16"/>
        </w:rPr>
        <w:t xml:space="preserve"> (2016: 49) remarks: “Unsurprisingly, </w:t>
      </w:r>
      <w:r w:rsidRPr="00A15104">
        <w:rPr>
          <w:rStyle w:val="StyleUnderline"/>
        </w:rPr>
        <w:t>the</w:t>
      </w:r>
      <w:r w:rsidRPr="00B473D5">
        <w:rPr>
          <w:sz w:val="16"/>
        </w:rPr>
        <w:t xml:space="preserve"> navigation or </w:t>
      </w:r>
      <w:r w:rsidRPr="00B473D5">
        <w:rPr>
          <w:rStyle w:val="Emphasis"/>
          <w:highlight w:val="cyan"/>
        </w:rPr>
        <w:t>transition</w:t>
      </w:r>
      <w:r w:rsidRPr="00B473D5">
        <w:rPr>
          <w:sz w:val="16"/>
          <w:highlight w:val="cyan"/>
        </w:rPr>
        <w:t xml:space="preserve"> </w:t>
      </w:r>
      <w:r w:rsidRPr="00A15104">
        <w:rPr>
          <w:rStyle w:val="StyleUnderline"/>
        </w:rPr>
        <w:t>phase in shifting paradigms</w:t>
      </w:r>
      <w:r w:rsidRPr="00B473D5">
        <w:rPr>
          <w:sz w:val="16"/>
        </w:rPr>
        <w:t xml:space="preserve"> as well as governance solutions </w:t>
      </w:r>
      <w:r w:rsidRPr="00B473D5">
        <w:rPr>
          <w:rStyle w:val="StyleUnderline"/>
          <w:highlight w:val="cyan"/>
        </w:rPr>
        <w:t xml:space="preserve">is marked by </w:t>
      </w:r>
      <w:r w:rsidRPr="00A15104">
        <w:rPr>
          <w:rStyle w:val="Emphasis"/>
        </w:rPr>
        <w:t xml:space="preserve">chaos, </w:t>
      </w:r>
      <w:r w:rsidRPr="00B473D5">
        <w:rPr>
          <w:rStyle w:val="Emphasis"/>
          <w:highlight w:val="cyan"/>
        </w:rPr>
        <w:t>politicization</w:t>
      </w:r>
      <w:r w:rsidRPr="00A15104">
        <w:rPr>
          <w:rStyle w:val="Emphasis"/>
        </w:rPr>
        <w:t xml:space="preserve">, unease </w:t>
      </w:r>
      <w:r w:rsidRPr="00B473D5">
        <w:rPr>
          <w:rStyle w:val="Emphasis"/>
          <w:highlight w:val="cyan"/>
        </w:rPr>
        <w:t>and power</w:t>
      </w:r>
      <w:r w:rsidRPr="00A15104">
        <w:rPr>
          <w:rStyle w:val="Emphasis"/>
        </w:rPr>
        <w:t xml:space="preserve">-ridden </w:t>
      </w:r>
      <w:r w:rsidRPr="00B473D5">
        <w:rPr>
          <w:rStyle w:val="Emphasis"/>
          <w:highlight w:val="cyan"/>
        </w:rPr>
        <w:t>struggles</w:t>
      </w:r>
      <w:r w:rsidRPr="00B473D5">
        <w:rPr>
          <w:sz w:val="16"/>
        </w:rPr>
        <w:t xml:space="preserve">”. Wolfgang </w:t>
      </w:r>
      <w:proofErr w:type="spellStart"/>
      <w:r w:rsidRPr="00B473D5">
        <w:rPr>
          <w:sz w:val="16"/>
        </w:rPr>
        <w:t>Streeck</w:t>
      </w:r>
      <w:proofErr w:type="spellEnd"/>
      <w:r w:rsidRPr="00B473D5">
        <w:rPr>
          <w:sz w:val="16"/>
        </w:rPr>
        <w:t xml:space="preserve"> has issued similar warnings (</w:t>
      </w:r>
      <w:proofErr w:type="spellStart"/>
      <w:r w:rsidRPr="00B473D5">
        <w:rPr>
          <w:sz w:val="16"/>
        </w:rPr>
        <w:t>Streeck</w:t>
      </w:r>
      <w:proofErr w:type="spellEnd"/>
      <w:r w:rsidRPr="00B473D5">
        <w:rPr>
          <w:sz w:val="16"/>
        </w:rPr>
        <w:t xml:space="preserve"> et al., 2016: 169).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w:t>
      </w:r>
    </w:p>
    <w:p w14:paraId="3088B253" w14:textId="77777777" w:rsidR="008C1146" w:rsidRPr="00B473D5" w:rsidRDefault="008C1146" w:rsidP="008C1146">
      <w:pPr>
        <w:rPr>
          <w:sz w:val="16"/>
        </w:rPr>
      </w:pPr>
      <w:r w:rsidRPr="00B473D5">
        <w:rPr>
          <w:sz w:val="16"/>
        </w:rPr>
        <w:t xml:space="preserve">In the current context, </w:t>
      </w:r>
      <w:r w:rsidRPr="00A15104">
        <w:rPr>
          <w:rStyle w:val="StyleUnderline"/>
        </w:rPr>
        <w:t>it is very difficult to imagine that we might be able to observe a rapid and radical cultural change</w:t>
      </w:r>
      <w:r w:rsidRPr="00B473D5">
        <w:rPr>
          <w:sz w:val="16"/>
        </w:rPr>
        <w:t xml:space="preserve"> in which people adopt identities and related lifestyles that value intrinsically motivated activities over pursuing satisfaction and status through careers and consumption. Even more worryingly, </w:t>
      </w:r>
      <w:r w:rsidRPr="00A15104">
        <w:rPr>
          <w:rStyle w:val="Emphasis"/>
        </w:rPr>
        <w:t xml:space="preserve">political </w:t>
      </w:r>
      <w:r w:rsidRPr="00B473D5">
        <w:rPr>
          <w:rStyle w:val="Emphasis"/>
          <w:highlight w:val="cyan"/>
        </w:rPr>
        <w:t xml:space="preserve">events in </w:t>
      </w:r>
      <w:r w:rsidRPr="00A15104">
        <w:rPr>
          <w:rStyle w:val="Emphasis"/>
        </w:rPr>
        <w:t xml:space="preserve">Europe, the United States and elsewhere since the ‘Great Crash’ of </w:t>
      </w:r>
      <w:r w:rsidRPr="00B473D5">
        <w:rPr>
          <w:rStyle w:val="Emphasis"/>
          <w:highlight w:val="cyan"/>
        </w:rPr>
        <w:t>2008</w:t>
      </w:r>
      <w:r w:rsidRPr="00B473D5">
        <w:rPr>
          <w:sz w:val="16"/>
          <w:highlight w:val="cyan"/>
        </w:rPr>
        <w:t xml:space="preserve"> </w:t>
      </w:r>
      <w:r w:rsidRPr="00B473D5">
        <w:rPr>
          <w:rStyle w:val="StyleUnderline"/>
          <w:highlight w:val="cyan"/>
        </w:rPr>
        <w:t xml:space="preserve">indicate </w:t>
      </w:r>
      <w:r w:rsidRPr="00A15104">
        <w:rPr>
          <w:rStyle w:val="StyleUnderline"/>
        </w:rPr>
        <w:t xml:space="preserve">that times of </w:t>
      </w:r>
      <w:r w:rsidRPr="00A15104">
        <w:rPr>
          <w:rStyle w:val="Emphasis"/>
        </w:rPr>
        <w:t xml:space="preserve">negative or </w:t>
      </w:r>
      <w:r w:rsidRPr="00B473D5">
        <w:rPr>
          <w:rStyle w:val="Emphasis"/>
          <w:highlight w:val="cyan"/>
        </w:rPr>
        <w:t>stagnant growth</w:t>
      </w:r>
      <w:r w:rsidRPr="00B473D5">
        <w:rPr>
          <w:sz w:val="16"/>
          <w:highlight w:val="cyan"/>
        </w:rPr>
        <w:t xml:space="preserve"> </w:t>
      </w:r>
      <w:r w:rsidRPr="00B473D5">
        <w:rPr>
          <w:sz w:val="16"/>
        </w:rPr>
        <w:t xml:space="preserve">can </w:t>
      </w:r>
      <w:r w:rsidRPr="00B473D5">
        <w:rPr>
          <w:rStyle w:val="StyleUnderline"/>
          <w:highlight w:val="cyan"/>
        </w:rPr>
        <w:t xml:space="preserve">provide a breeding ground for </w:t>
      </w:r>
      <w:r w:rsidRPr="00B473D5">
        <w:rPr>
          <w:rStyle w:val="Emphasis"/>
          <w:highlight w:val="cyan"/>
        </w:rPr>
        <w:t xml:space="preserve">populist, nationalistic </w:t>
      </w:r>
      <w:r w:rsidRPr="00A15104">
        <w:rPr>
          <w:rStyle w:val="Emphasis"/>
        </w:rPr>
        <w:t xml:space="preserve">and </w:t>
      </w:r>
      <w:r w:rsidRPr="00B473D5">
        <w:rPr>
          <w:rStyle w:val="Emphasis"/>
          <w:highlight w:val="cyan"/>
        </w:rPr>
        <w:t>anti-democratic movements</w:t>
      </w:r>
      <w:r w:rsidRPr="00B473D5">
        <w:rPr>
          <w:sz w:val="16"/>
        </w:rPr>
        <w:t xml:space="preserve">. </w:t>
      </w:r>
      <w:r w:rsidRPr="00B473D5">
        <w:rPr>
          <w:rStyle w:val="StyleUnderline"/>
          <w:highlight w:val="cyan"/>
        </w:rPr>
        <w:lastRenderedPageBreak/>
        <w:t>Economic insecurity</w:t>
      </w:r>
      <w:r w:rsidRPr="00B473D5">
        <w:rPr>
          <w:sz w:val="16"/>
        </w:rPr>
        <w:t xml:space="preserve">, a perceived threat of established identities through migrants, and deep mistrust against ‘elite’ politicians </w:t>
      </w:r>
      <w:r w:rsidRPr="00B473D5">
        <w:rPr>
          <w:rStyle w:val="StyleUnderline"/>
          <w:highlight w:val="cyan"/>
        </w:rPr>
        <w:t xml:space="preserve">are amongst </w:t>
      </w:r>
      <w:r w:rsidRPr="00B473D5">
        <w:rPr>
          <w:rStyle w:val="StyleUnderline"/>
        </w:rPr>
        <w:t xml:space="preserve">the main </w:t>
      </w:r>
      <w:r w:rsidRPr="00B473D5">
        <w:rPr>
          <w:rStyle w:val="StyleUnderline"/>
          <w:highlight w:val="cyan"/>
        </w:rPr>
        <w:t>explanations for</w:t>
      </w:r>
      <w:r w:rsidRPr="00B473D5">
        <w:rPr>
          <w:sz w:val="16"/>
          <w:highlight w:val="cyan"/>
        </w:rPr>
        <w:t xml:space="preserve"> </w:t>
      </w:r>
      <w:r w:rsidRPr="00B473D5">
        <w:rPr>
          <w:sz w:val="16"/>
        </w:rPr>
        <w:t xml:space="preserve">previously unimaginable events such as the </w:t>
      </w:r>
      <w:r w:rsidRPr="00B473D5">
        <w:rPr>
          <w:rStyle w:val="Emphasis"/>
          <w:highlight w:val="cyan"/>
        </w:rPr>
        <w:t>Brexit</w:t>
      </w:r>
      <w:r w:rsidRPr="00B473D5">
        <w:rPr>
          <w:sz w:val="16"/>
          <w:highlight w:val="cyan"/>
        </w:rPr>
        <w:t xml:space="preserve"> </w:t>
      </w:r>
      <w:r w:rsidRPr="00B473D5">
        <w:rPr>
          <w:sz w:val="16"/>
        </w:rPr>
        <w:t xml:space="preserve">vote, </w:t>
      </w:r>
      <w:r w:rsidRPr="00B473D5">
        <w:rPr>
          <w:rStyle w:val="Emphasis"/>
          <w:highlight w:val="cyan"/>
        </w:rPr>
        <w:t>Trump</w:t>
      </w:r>
      <w:r w:rsidRPr="00B473D5">
        <w:rPr>
          <w:sz w:val="16"/>
          <w:highlight w:val="cyan"/>
        </w:rPr>
        <w:t xml:space="preserve"> </w:t>
      </w:r>
      <w:r w:rsidRPr="00B473D5">
        <w:rPr>
          <w:sz w:val="16"/>
        </w:rPr>
        <w:t xml:space="preserve">presidency, </w:t>
      </w:r>
      <w:r w:rsidRPr="00B473D5">
        <w:rPr>
          <w:rStyle w:val="StyleUnderline"/>
          <w:highlight w:val="cyan"/>
        </w:rPr>
        <w:t>and</w:t>
      </w:r>
      <w:r w:rsidRPr="00B473D5">
        <w:rPr>
          <w:sz w:val="16"/>
          <w:highlight w:val="cyan"/>
        </w:rPr>
        <w:t xml:space="preserve"> </w:t>
      </w:r>
      <w:r w:rsidRPr="00B473D5">
        <w:rPr>
          <w:sz w:val="16"/>
        </w:rPr>
        <w:t xml:space="preserve">recent electoral successes for </w:t>
      </w:r>
      <w:r w:rsidRPr="00B473D5">
        <w:rPr>
          <w:rStyle w:val="Emphasis"/>
          <w:highlight w:val="cyan"/>
        </w:rPr>
        <w:t>far right</w:t>
      </w:r>
      <w:r w:rsidRPr="00A15104">
        <w:rPr>
          <w:rStyle w:val="Emphasis"/>
        </w:rPr>
        <w:t xml:space="preserve">-wing </w:t>
      </w:r>
      <w:r w:rsidRPr="00B473D5">
        <w:rPr>
          <w:rStyle w:val="Emphasis"/>
          <w:highlight w:val="cyan"/>
        </w:rPr>
        <w:t>parties</w:t>
      </w:r>
      <w:r w:rsidRPr="00B473D5">
        <w:rPr>
          <w:sz w:val="16"/>
          <w:highlight w:val="cyan"/>
        </w:rPr>
        <w:t xml:space="preserve"> </w:t>
      </w:r>
      <w:r w:rsidRPr="00A15104">
        <w:rPr>
          <w:rStyle w:val="StyleUnderline"/>
        </w:rPr>
        <w:t>in a range of European countries</w:t>
      </w:r>
      <w:r w:rsidRPr="00B473D5">
        <w:rPr>
          <w:sz w:val="16"/>
        </w:rPr>
        <w:t>.</w:t>
      </w:r>
    </w:p>
    <w:p w14:paraId="6E7DA95E" w14:textId="77777777" w:rsidR="008C1146" w:rsidRPr="00AA3590" w:rsidRDefault="008C1146" w:rsidP="00040FE8">
      <w:pPr>
        <w:rPr>
          <w:rFonts w:cstheme="majorHAnsi"/>
          <w:sz w:val="16"/>
        </w:rPr>
      </w:pPr>
    </w:p>
    <w:p w14:paraId="51422C9A" w14:textId="713E8946" w:rsidR="00040FE8" w:rsidRPr="00F61F5F" w:rsidRDefault="00040FE8" w:rsidP="00040FE8">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r w:rsidR="008B27EB">
        <w:rPr>
          <w:rFonts w:cstheme="majorHAnsi"/>
          <w:u w:val="single"/>
        </w:rPr>
        <w:t>.</w:t>
      </w:r>
    </w:p>
    <w:p w14:paraId="72B5E74F" w14:textId="77777777" w:rsidR="00040FE8" w:rsidRPr="00F61F5F" w:rsidRDefault="00040FE8" w:rsidP="00040FE8">
      <w:pPr>
        <w:rPr>
          <w:rFonts w:cstheme="majorHAnsi"/>
        </w:rPr>
      </w:pPr>
      <w:r w:rsidRPr="00F61F5F">
        <w:rPr>
          <w:rFonts w:cstheme="majorHAnsi"/>
        </w:rPr>
        <w:t xml:space="preserve">Philippe </w:t>
      </w:r>
      <w:r w:rsidRPr="00F61F5F">
        <w:rPr>
          <w:rStyle w:val="Style13ptBold"/>
          <w:rFonts w:cstheme="majorHAnsi"/>
        </w:rPr>
        <w:t>Aghion</w:t>
      </w:r>
      <w:r w:rsidRPr="00F61F5F">
        <w:rPr>
          <w:rFonts w:cstheme="majorHAnsi"/>
        </w:rPr>
        <w:t xml:space="preserve">, Céline </w:t>
      </w:r>
      <w:r w:rsidRPr="00F61F5F">
        <w:rPr>
          <w:rStyle w:val="Style13ptBold"/>
          <w:rFonts w:cstheme="majorHAnsi"/>
        </w:rPr>
        <w:t>Antonin</w:t>
      </w:r>
      <w:r w:rsidRPr="00F61F5F">
        <w:rPr>
          <w:rFonts w:cstheme="majorHAnsi"/>
        </w:rPr>
        <w:t xml:space="preserve">, </w:t>
      </w:r>
      <w:r w:rsidRPr="00F61F5F">
        <w:rPr>
          <w:rStyle w:val="Style13ptBold"/>
          <w:rFonts w:cstheme="majorHAnsi"/>
        </w:rPr>
        <w:t>&amp;</w:t>
      </w:r>
      <w:r w:rsidRPr="00F61F5F">
        <w:rPr>
          <w:rFonts w:cstheme="majorHAnsi"/>
        </w:rPr>
        <w:t xml:space="preserve"> Simon </w:t>
      </w:r>
      <w:proofErr w:type="spellStart"/>
      <w:r w:rsidRPr="00F61F5F">
        <w:rPr>
          <w:rStyle w:val="Style13ptBold"/>
          <w:rFonts w:cstheme="majorHAnsi"/>
        </w:rPr>
        <w:t>Bunel</w:t>
      </w:r>
      <w:proofErr w:type="spellEnd"/>
      <w:r w:rsidRPr="00F61F5F">
        <w:rPr>
          <w:rStyle w:val="Style13ptBold"/>
          <w:rFonts w:cstheme="majorHAnsi"/>
        </w:rPr>
        <w:t xml:space="preserve"> 21</w:t>
      </w:r>
      <w:r w:rsidRPr="00F61F5F">
        <w:rPr>
          <w:rFonts w:cstheme="majorHAnsi"/>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4777B9F6" w14:textId="77777777" w:rsidR="00040FE8" w:rsidRPr="00AA3590" w:rsidRDefault="00040FE8" w:rsidP="00040FE8">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w:t>
      </w:r>
      <w:proofErr w:type="gramStart"/>
      <w:r w:rsidRPr="00AA3590">
        <w:rPr>
          <w:rFonts w:cstheme="majorHAnsi"/>
          <w:sz w:val="16"/>
        </w:rPr>
        <w:t>free market</w:t>
      </w:r>
      <w:proofErr w:type="gramEnd"/>
      <w:r w:rsidRPr="00AA3590">
        <w:rPr>
          <w:rFonts w:cstheme="majorHAnsi"/>
          <w:sz w:val="16"/>
        </w:rPr>
        <w:t xml:space="preserve">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5725DA5F" w14:textId="77777777" w:rsidR="00040FE8" w:rsidRDefault="00040FE8" w:rsidP="00040FE8">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 xml:space="preserve">redirect innovation toward green </w:t>
      </w:r>
      <w:r w:rsidRPr="00F61F5F">
        <w:rPr>
          <w:rStyle w:val="Emphasis"/>
          <w:rFonts w:cstheme="majorHAnsi"/>
          <w:highlight w:val="cyan"/>
        </w:rPr>
        <w:lastRenderedPageBreak/>
        <w:t>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32AC9B28" w14:textId="793AF1E7" w:rsidR="00714446" w:rsidRDefault="00714446" w:rsidP="00714446"/>
    <w:p w14:paraId="1078E541" w14:textId="77777777" w:rsidR="00406392" w:rsidRPr="00B540DD" w:rsidRDefault="00406392" w:rsidP="00406392">
      <w:pPr>
        <w:pStyle w:val="Heading4"/>
        <w:tabs>
          <w:tab w:val="num" w:pos="720"/>
        </w:tabs>
        <w:rPr>
          <w:rFonts w:cs="Arial"/>
        </w:rPr>
      </w:pPr>
      <w:r w:rsidRPr="00B540DD">
        <w:rPr>
          <w:rFonts w:cs="Arial"/>
        </w:rPr>
        <w:t xml:space="preserve">Regulated capitalism solves </w:t>
      </w:r>
      <w:r w:rsidRPr="00B540DD">
        <w:rPr>
          <w:rFonts w:cs="Arial"/>
          <w:u w:val="single"/>
        </w:rPr>
        <w:t>war</w:t>
      </w:r>
      <w:r w:rsidRPr="00B540DD">
        <w:rPr>
          <w:rFonts w:cs="Arial"/>
        </w:rPr>
        <w:t xml:space="preserve">, </w:t>
      </w:r>
      <w:r w:rsidRPr="00B540DD">
        <w:rPr>
          <w:rFonts w:cs="Arial"/>
          <w:u w:val="single"/>
        </w:rPr>
        <w:t>environment</w:t>
      </w:r>
      <w:r w:rsidRPr="00B540DD">
        <w:rPr>
          <w:rFonts w:cs="Arial"/>
        </w:rPr>
        <w:t xml:space="preserve">, and </w:t>
      </w:r>
      <w:r w:rsidRPr="00B540DD">
        <w:rPr>
          <w:rFonts w:cs="Arial"/>
          <w:u w:val="single"/>
        </w:rPr>
        <w:t>quality of life</w:t>
      </w:r>
      <w:r w:rsidRPr="00B540DD">
        <w:rPr>
          <w:rFonts w:cs="Arial"/>
        </w:rPr>
        <w:t xml:space="preserve">---alternatives increase </w:t>
      </w:r>
      <w:r w:rsidRPr="00B540DD">
        <w:rPr>
          <w:rFonts w:cs="Arial"/>
          <w:u w:val="single"/>
        </w:rPr>
        <w:t>degradation</w:t>
      </w:r>
      <w:r w:rsidRPr="00B540DD">
        <w:rPr>
          <w:rFonts w:cs="Arial"/>
        </w:rPr>
        <w:t xml:space="preserve"> and </w:t>
      </w:r>
      <w:r w:rsidRPr="00B540DD">
        <w:rPr>
          <w:rFonts w:cs="Arial"/>
          <w:u w:val="single"/>
        </w:rPr>
        <w:t>poverty</w:t>
      </w:r>
      <w:r w:rsidRPr="00B540DD">
        <w:rPr>
          <w:rFonts w:cs="Arial"/>
        </w:rPr>
        <w:t xml:space="preserve">. Prefer </w:t>
      </w:r>
      <w:r w:rsidRPr="00B540DD">
        <w:rPr>
          <w:rFonts w:cs="Arial"/>
          <w:u w:val="single"/>
        </w:rPr>
        <w:t>empirical</w:t>
      </w:r>
      <w:r w:rsidRPr="00B540DD">
        <w:rPr>
          <w:rFonts w:cs="Arial"/>
        </w:rPr>
        <w:t xml:space="preserve"> and </w:t>
      </w:r>
      <w:r w:rsidRPr="00B540DD">
        <w:rPr>
          <w:rFonts w:cs="Arial"/>
          <w:u w:val="single"/>
        </w:rPr>
        <w:t>measurable</w:t>
      </w:r>
      <w:r w:rsidRPr="00B540DD">
        <w:rPr>
          <w:rFonts w:cs="Arial"/>
        </w:rPr>
        <w:t xml:space="preserve"> indicators. </w:t>
      </w:r>
    </w:p>
    <w:p w14:paraId="08FFA71D" w14:textId="77777777" w:rsidR="00406392" w:rsidRPr="00B540DD" w:rsidRDefault="00406392" w:rsidP="00406392">
      <w:pPr>
        <w:rPr>
          <w:rFonts w:cs="Arial"/>
        </w:rPr>
      </w:pPr>
      <w:r w:rsidRPr="00B540DD">
        <w:rPr>
          <w:rFonts w:cs="Arial"/>
        </w:rPr>
        <w:t xml:space="preserve">Mark </w:t>
      </w:r>
      <w:proofErr w:type="spellStart"/>
      <w:r w:rsidRPr="00B540DD">
        <w:rPr>
          <w:rStyle w:val="Style13ptBold"/>
          <w:rFonts w:cs="Arial"/>
        </w:rPr>
        <w:t>Budolfson</w:t>
      </w:r>
      <w:proofErr w:type="spellEnd"/>
      <w:r w:rsidRPr="00B540DD">
        <w:rPr>
          <w:rStyle w:val="Style13ptBold"/>
          <w:rFonts w:cs="Arial"/>
        </w:rPr>
        <w:t xml:space="preserve"> 21</w:t>
      </w:r>
      <w:r w:rsidRPr="00B540DD">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52BAB55D" w14:textId="77777777" w:rsidR="00406392" w:rsidRPr="00B540DD" w:rsidRDefault="00406392" w:rsidP="00406392">
      <w:pPr>
        <w:rPr>
          <w:rFonts w:cs="Arial"/>
          <w:sz w:val="16"/>
        </w:rPr>
      </w:pPr>
      <w:r w:rsidRPr="00B540DD">
        <w:rPr>
          <w:rStyle w:val="StyleUnderline"/>
          <w:rFonts w:cs="Arial"/>
        </w:rPr>
        <w:t>Discourse on food ethics often advocates</w:t>
      </w:r>
      <w:r w:rsidRPr="00B540DD">
        <w:rPr>
          <w:rFonts w:cs="Arial"/>
          <w:sz w:val="16"/>
        </w:rPr>
        <w:t xml:space="preserve"> the </w:t>
      </w:r>
      <w:r w:rsidRPr="00B540DD">
        <w:rPr>
          <w:rStyle w:val="Emphasis"/>
        </w:rPr>
        <w:t>anti-capitalist idea</w:t>
      </w:r>
      <w:r w:rsidRPr="00B540DD">
        <w:rPr>
          <w:rFonts w:cs="Arial"/>
          <w:sz w:val="16"/>
        </w:rPr>
        <w:t xml:space="preserve"> </w:t>
      </w:r>
      <w:r w:rsidRPr="00B540DD">
        <w:rPr>
          <w:rStyle w:val="StyleUnderline"/>
          <w:rFonts w:cs="Arial"/>
        </w:rPr>
        <w:t xml:space="preserve">that we need </w:t>
      </w:r>
      <w:r w:rsidRPr="00B540DD">
        <w:rPr>
          <w:rStyle w:val="Emphasis"/>
        </w:rPr>
        <w:t>less capitalism, less growth, and less globalization</w:t>
      </w:r>
      <w:r w:rsidRPr="00B540DD">
        <w:rPr>
          <w:rFonts w:cs="Arial"/>
          <w:sz w:val="16"/>
        </w:rPr>
        <w:t xml:space="preserve"> if we want to make the world a better and more equitable place, </w:t>
      </w:r>
      <w:r w:rsidRPr="00B540DD">
        <w:rPr>
          <w:rStyle w:val="StyleUnderline"/>
          <w:rFonts w:cs="Arial"/>
        </w:rPr>
        <w:t>with arguments focused on</w:t>
      </w:r>
      <w:r w:rsidRPr="00B540DD">
        <w:rPr>
          <w:rFonts w:cs="Arial"/>
          <w:sz w:val="16"/>
        </w:rPr>
        <w:t xml:space="preserve"> applications to food, globalization, and a </w:t>
      </w:r>
      <w:r w:rsidRPr="00B540DD">
        <w:rPr>
          <w:rStyle w:val="StyleUnderline"/>
          <w:rFonts w:cs="Arial"/>
        </w:rPr>
        <w:t>just society</w:t>
      </w:r>
      <w:r w:rsidRPr="00B540DD">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FCC829B" w14:textId="77777777" w:rsidR="00406392" w:rsidRPr="00B540DD" w:rsidRDefault="00406392" w:rsidP="00406392">
      <w:pPr>
        <w:rPr>
          <w:rFonts w:cs="Arial"/>
          <w:sz w:val="16"/>
        </w:rPr>
      </w:pPr>
      <w:r w:rsidRPr="00B540DD">
        <w:rPr>
          <w:rFonts w:cs="Arial"/>
          <w:sz w:val="16"/>
        </w:rPr>
        <w:t xml:space="preserve">More generally, </w:t>
      </w:r>
      <w:r w:rsidRPr="00B540DD">
        <w:rPr>
          <w:rStyle w:val="StyleUnderline"/>
          <w:rFonts w:cs="Arial"/>
        </w:rPr>
        <w:t>discourse on global ethics, environment, and political theory</w:t>
      </w:r>
      <w:r w:rsidRPr="00B540DD">
        <w:rPr>
          <w:rFonts w:cs="Arial"/>
          <w:sz w:val="16"/>
        </w:rPr>
        <w:t xml:space="preserve"> in much of academia—and in society—increasingly </w:t>
      </w:r>
      <w:r w:rsidRPr="00B540DD">
        <w:rPr>
          <w:rStyle w:val="StyleUnderline"/>
          <w:rFonts w:cs="Arial"/>
        </w:rPr>
        <w:t>features this anti-capitalist idea</w:t>
      </w:r>
      <w:r w:rsidRPr="00B540DD">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43BB5BA3" w14:textId="77777777" w:rsidR="00406392" w:rsidRPr="00B540DD" w:rsidRDefault="00406392" w:rsidP="00406392">
      <w:pPr>
        <w:rPr>
          <w:rFonts w:cs="Arial"/>
          <w:sz w:val="16"/>
        </w:rPr>
      </w:pPr>
      <w:r w:rsidRPr="00B540DD">
        <w:rPr>
          <w:rStyle w:val="StyleUnderline"/>
          <w:rFonts w:cs="Arial"/>
        </w:rPr>
        <w:t>It is</w:t>
      </w:r>
      <w:r w:rsidRPr="00B540DD">
        <w:rPr>
          <w:rFonts w:cs="Arial"/>
          <w:sz w:val="16"/>
        </w:rPr>
        <w:t xml:space="preserve"> therefore </w:t>
      </w:r>
      <w:r w:rsidRPr="00B540DD">
        <w:rPr>
          <w:rStyle w:val="StyleUnderline"/>
          <w:rFonts w:cs="Arial"/>
        </w:rPr>
        <w:t xml:space="preserve">important to ask whether this anti-capitalist idea is justified by </w:t>
      </w:r>
      <w:r w:rsidRPr="00B540DD">
        <w:rPr>
          <w:rStyle w:val="Emphasis"/>
        </w:rPr>
        <w:t>reason and evidence</w:t>
      </w:r>
      <w:r w:rsidRPr="00B540DD">
        <w:rPr>
          <w:rFonts w:cs="Arial"/>
          <w:sz w:val="16"/>
        </w:rPr>
        <w:t xml:space="preserve"> that is as strong as the degree of confidence placed in it by activists and many commentators on food ethics, global ethics, and political theory, more generally.</w:t>
      </w:r>
    </w:p>
    <w:p w14:paraId="05B74234" w14:textId="77777777" w:rsidR="00406392" w:rsidRPr="00B540DD" w:rsidRDefault="00406392" w:rsidP="00406392">
      <w:pPr>
        <w:rPr>
          <w:rFonts w:cs="Arial"/>
          <w:sz w:val="16"/>
        </w:rPr>
      </w:pPr>
      <w:r w:rsidRPr="00B540DD">
        <w:rPr>
          <w:rFonts w:cs="Arial"/>
          <w:sz w:val="16"/>
        </w:rPr>
        <w:t xml:space="preserve">In fact, many </w:t>
      </w:r>
      <w:r w:rsidRPr="00B540DD">
        <w:rPr>
          <w:rStyle w:val="Emphasis"/>
        </w:rPr>
        <w:t>experts</w:t>
      </w:r>
      <w:r w:rsidRPr="00B540DD">
        <w:rPr>
          <w:rFonts w:cs="Arial"/>
          <w:sz w:val="16"/>
        </w:rPr>
        <w:t xml:space="preserve"> </w:t>
      </w:r>
      <w:r w:rsidRPr="00B540DD">
        <w:rPr>
          <w:rStyle w:val="StyleUnderline"/>
          <w:rFonts w:cs="Arial"/>
        </w:rPr>
        <w:t xml:space="preserve">argue that this anti-capitalist idea is </w:t>
      </w:r>
      <w:r w:rsidRPr="00B540DD">
        <w:rPr>
          <w:rStyle w:val="Emphasis"/>
        </w:rPr>
        <w:t xml:space="preserve">not supported by reason and argument and is </w:t>
      </w:r>
      <w:proofErr w:type="gramStart"/>
      <w:r w:rsidRPr="00B540DD">
        <w:rPr>
          <w:rStyle w:val="Emphasis"/>
        </w:rPr>
        <w:t>actually wrong</w:t>
      </w:r>
      <w:proofErr w:type="gramEnd"/>
      <w:r w:rsidRPr="00B540DD">
        <w:rPr>
          <w:rFonts w:cs="Arial"/>
          <w:sz w:val="16"/>
        </w:rPr>
        <w:t xml:space="preserve">. The main contribution of this essay is to explain the structure of the leading arguments against the anti-capitalist idea, and in favor of the opposite conclusion. </w:t>
      </w:r>
      <w:r w:rsidRPr="00B540DD">
        <w:rPr>
          <w:rStyle w:val="StyleUnderline"/>
          <w:rFonts w:cs="Arial"/>
        </w:rPr>
        <w:t>I</w:t>
      </w:r>
      <w:r w:rsidRPr="00B540DD">
        <w:rPr>
          <w:rFonts w:cs="Arial"/>
          <w:sz w:val="16"/>
        </w:rPr>
        <w:t xml:space="preserve"> begin by </w:t>
      </w:r>
      <w:r w:rsidRPr="00B540DD">
        <w:rPr>
          <w:rStyle w:val="StyleUnderline"/>
          <w:rFonts w:cs="Arial"/>
        </w:rPr>
        <w:t>focus</w:t>
      </w:r>
      <w:r w:rsidRPr="00B540DD">
        <w:rPr>
          <w:rFonts w:cs="Arial"/>
          <w:sz w:val="16"/>
        </w:rPr>
        <w:t xml:space="preserve">ing </w:t>
      </w:r>
      <w:r w:rsidRPr="00B540DD">
        <w:rPr>
          <w:rStyle w:val="StyleUnderline"/>
          <w:rFonts w:cs="Arial"/>
        </w:rPr>
        <w:t>on</w:t>
      </w:r>
      <w:r w:rsidRPr="00B540DD">
        <w:rPr>
          <w:rFonts w:cs="Arial"/>
          <w:sz w:val="16"/>
        </w:rPr>
        <w:t xml:space="preserve"> the general argument in favor of </w:t>
      </w:r>
      <w:r w:rsidRPr="00B540DD">
        <w:rPr>
          <w:rStyle w:val="Emphasis"/>
        </w:rPr>
        <w:t>well-</w:t>
      </w:r>
      <w:r w:rsidRPr="00B540DD">
        <w:rPr>
          <w:rStyle w:val="Emphasis"/>
          <w:highlight w:val="cyan"/>
        </w:rPr>
        <w:t>regulated</w:t>
      </w:r>
      <w:r w:rsidRPr="00B540DD">
        <w:rPr>
          <w:rStyle w:val="Emphasis"/>
        </w:rPr>
        <w:t xml:space="preserve"> globalized </w:t>
      </w:r>
      <w:r w:rsidRPr="00B540DD">
        <w:rPr>
          <w:rStyle w:val="Emphasis"/>
          <w:highlight w:val="cyan"/>
        </w:rPr>
        <w:t>capitalism</w:t>
      </w:r>
      <w:r w:rsidRPr="00B540DD">
        <w:rPr>
          <w:rStyle w:val="StyleUnderline"/>
          <w:rFonts w:cs="Arial"/>
        </w:rPr>
        <w:t xml:space="preserve"> as the key to a </w:t>
      </w:r>
      <w:r w:rsidRPr="00B540DD">
        <w:rPr>
          <w:rStyle w:val="Emphasis"/>
        </w:rPr>
        <w:t>just, flourishing, and environmentally healthy world</w:t>
      </w:r>
      <w:r w:rsidRPr="00B540DD">
        <w:rPr>
          <w:rStyle w:val="StyleUnderline"/>
          <w:rFonts w:cs="Arial"/>
        </w:rPr>
        <w:t>. This is</w:t>
      </w:r>
      <w:r w:rsidRPr="00B540DD">
        <w:rPr>
          <w:rFonts w:cs="Arial"/>
          <w:sz w:val="16"/>
        </w:rPr>
        <w:t xml:space="preserve"> the most important of </w:t>
      </w:r>
      <w:proofErr w:type="gramStart"/>
      <w:r w:rsidRPr="00B540DD">
        <w:rPr>
          <w:rFonts w:cs="Arial"/>
          <w:sz w:val="16"/>
        </w:rPr>
        <w:t>all of</w:t>
      </w:r>
      <w:proofErr w:type="gramEnd"/>
      <w:r w:rsidRPr="00B540DD">
        <w:rPr>
          <w:rFonts w:cs="Arial"/>
          <w:sz w:val="16"/>
        </w:rPr>
        <w:t xml:space="preserve"> the arguments in terms of its consequences for health, wellbeing, and justice, and it is </w:t>
      </w:r>
      <w:r w:rsidRPr="00B540DD">
        <w:rPr>
          <w:rStyle w:val="StyleUnderline"/>
          <w:rFonts w:cs="Arial"/>
          <w:highlight w:val="cyan"/>
        </w:rPr>
        <w:t>endorsed by experts in</w:t>
      </w:r>
      <w:r w:rsidRPr="00B540DD">
        <w:rPr>
          <w:rStyle w:val="StyleUnderline"/>
          <w:rFonts w:cs="Arial"/>
        </w:rPr>
        <w:t xml:space="preserve"> the </w:t>
      </w:r>
      <w:r w:rsidRPr="00B540DD">
        <w:rPr>
          <w:rStyle w:val="Emphasis"/>
          <w:highlight w:val="cyan"/>
        </w:rPr>
        <w:t>empirically minded disciplines</w:t>
      </w:r>
      <w:r w:rsidRPr="00B540DD">
        <w:rPr>
          <w:rFonts w:cs="Arial"/>
          <w:sz w:val="16"/>
        </w:rPr>
        <w:t xml:space="preserve"> best placed to analyze the issue, </w:t>
      </w:r>
      <w:r w:rsidRPr="00B540DD">
        <w:rPr>
          <w:rStyle w:val="StyleUnderline"/>
          <w:rFonts w:cs="Arial"/>
        </w:rPr>
        <w:t>including experts in long-run global development, human health, wellbeing, economics, law, public policy, and other related disciplines</w:t>
      </w:r>
      <w:r w:rsidRPr="00B540DD">
        <w:rPr>
          <w:rFonts w:cs="Arial"/>
          <w:sz w:val="16"/>
        </w:rPr>
        <w:t xml:space="preserve">. </w:t>
      </w:r>
      <w:proofErr w:type="gramStart"/>
      <w:r w:rsidRPr="00B540DD">
        <w:rPr>
          <w:rFonts w:cs="Arial"/>
          <w:sz w:val="16"/>
        </w:rPr>
        <w:t>On the basis of</w:t>
      </w:r>
      <w:proofErr w:type="gramEnd"/>
      <w:r w:rsidRPr="00B540DD">
        <w:rPr>
          <w:rFonts w:cs="Arial"/>
          <w:sz w:val="16"/>
        </w:rPr>
        <w:t xml:space="preserve"> the arguments outlined below, </w:t>
      </w:r>
      <w:r w:rsidRPr="00B540DD">
        <w:rPr>
          <w:rStyle w:val="StyleUnderline"/>
          <w:rFonts w:cs="Arial"/>
        </w:rPr>
        <w:t>well-regulated capitalism has been endorsed</w:t>
      </w:r>
      <w:r w:rsidRPr="00B540DD">
        <w:rPr>
          <w:rFonts w:cs="Arial"/>
          <w:sz w:val="16"/>
        </w:rPr>
        <w:t xml:space="preserve"> by recent Democratic presidents of the United States such as Barack Obama, and </w:t>
      </w:r>
      <w:r w:rsidRPr="00B540DD">
        <w:rPr>
          <w:rStyle w:val="StyleUnderline"/>
          <w:rFonts w:cs="Arial"/>
        </w:rPr>
        <w:t xml:space="preserve">by progressive </w:t>
      </w:r>
      <w:r w:rsidRPr="00B540DD">
        <w:rPr>
          <w:rStyle w:val="StyleUnderline"/>
          <w:rFonts w:cs="Arial"/>
        </w:rPr>
        <w:lastRenderedPageBreak/>
        <w:t>Nobel laureates</w:t>
      </w:r>
      <w:r w:rsidRPr="00B540DD">
        <w:rPr>
          <w:rFonts w:cs="Arial"/>
          <w:sz w:val="16"/>
        </w:rPr>
        <w:t xml:space="preserve"> who have devoted their lives to human development and more equitable societies, </w:t>
      </w:r>
      <w:r w:rsidRPr="00B540DD">
        <w:rPr>
          <w:rStyle w:val="StyleUnderline"/>
          <w:rFonts w:cs="Arial"/>
        </w:rPr>
        <w:t>as well as by</w:t>
      </w:r>
      <w:r w:rsidRPr="00B540DD">
        <w:rPr>
          <w:rFonts w:cs="Arial"/>
          <w:sz w:val="16"/>
        </w:rPr>
        <w:t xml:space="preserve"> a wide range of </w:t>
      </w:r>
      <w:r w:rsidRPr="00B540DD">
        <w:rPr>
          <w:rStyle w:val="StyleUnderline"/>
          <w:rFonts w:cs="Arial"/>
        </w:rPr>
        <w:t xml:space="preserve">experts in government and leading </w:t>
      </w:r>
      <w:r w:rsidRPr="00B540DD">
        <w:rPr>
          <w:rStyle w:val="Emphasis"/>
        </w:rPr>
        <w:t>n</w:t>
      </w:r>
      <w:r w:rsidRPr="00B540DD">
        <w:rPr>
          <w:rFonts w:cs="Arial"/>
          <w:sz w:val="16"/>
        </w:rPr>
        <w:t>on</w:t>
      </w:r>
      <w:r w:rsidRPr="00B540DD">
        <w:rPr>
          <w:rStyle w:val="Emphasis"/>
        </w:rPr>
        <w:t>g</w:t>
      </w:r>
      <w:r w:rsidRPr="00B540DD">
        <w:rPr>
          <w:rFonts w:cs="Arial"/>
          <w:sz w:val="16"/>
        </w:rPr>
        <w:t xml:space="preserve">overnmental </w:t>
      </w:r>
      <w:r w:rsidRPr="00B540DD">
        <w:rPr>
          <w:rStyle w:val="Emphasis"/>
        </w:rPr>
        <w:t>o</w:t>
      </w:r>
      <w:r w:rsidRPr="00B540DD">
        <w:rPr>
          <w:rFonts w:cs="Arial"/>
          <w:sz w:val="16"/>
        </w:rPr>
        <w:t>rganization</w:t>
      </w:r>
      <w:r w:rsidRPr="00B540DD">
        <w:rPr>
          <w:rStyle w:val="Emphasis"/>
        </w:rPr>
        <w:t>s</w:t>
      </w:r>
      <w:r w:rsidRPr="00B540DD">
        <w:rPr>
          <w:rFonts w:cs="Arial"/>
          <w:sz w:val="16"/>
        </w:rPr>
        <w:t>.</w:t>
      </w:r>
    </w:p>
    <w:p w14:paraId="62736B07" w14:textId="77777777" w:rsidR="00406392" w:rsidRPr="00B540DD" w:rsidRDefault="00406392" w:rsidP="00406392">
      <w:pPr>
        <w:rPr>
          <w:rFonts w:cs="Arial"/>
          <w:sz w:val="16"/>
          <w:szCs w:val="16"/>
        </w:rPr>
      </w:pPr>
      <w:r w:rsidRPr="00B540DD">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00DDD6D8" w14:textId="77777777" w:rsidR="00406392" w:rsidRPr="00B540DD" w:rsidRDefault="00406392" w:rsidP="00406392">
      <w:pPr>
        <w:rPr>
          <w:rFonts w:cs="Arial"/>
          <w:sz w:val="16"/>
          <w:szCs w:val="16"/>
        </w:rPr>
      </w:pPr>
      <w:r w:rsidRPr="00B540DD">
        <w:rPr>
          <w:rFonts w:cs="Arial"/>
          <w:sz w:val="16"/>
          <w:szCs w:val="16"/>
        </w:rPr>
        <w:t>Arguments for and against Forms of Capitalism</w:t>
      </w:r>
    </w:p>
    <w:p w14:paraId="5987D424" w14:textId="77777777" w:rsidR="00406392" w:rsidRPr="00B540DD" w:rsidRDefault="00406392" w:rsidP="00406392">
      <w:pPr>
        <w:rPr>
          <w:rFonts w:cs="Arial"/>
          <w:sz w:val="16"/>
          <w:szCs w:val="16"/>
        </w:rPr>
      </w:pPr>
      <w:r w:rsidRPr="00B540DD">
        <w:rPr>
          <w:rFonts w:cs="Arial"/>
          <w:sz w:val="16"/>
          <w:szCs w:val="16"/>
        </w:rPr>
        <w:t>The Argument against Capitalism</w:t>
      </w:r>
    </w:p>
    <w:p w14:paraId="4AE24158" w14:textId="77777777" w:rsidR="00406392" w:rsidRPr="00B540DD" w:rsidRDefault="00406392" w:rsidP="00406392">
      <w:pPr>
        <w:rPr>
          <w:rFonts w:cs="Arial"/>
          <w:sz w:val="16"/>
        </w:rPr>
      </w:pPr>
      <w:r w:rsidRPr="00B540DD">
        <w:rPr>
          <w:rStyle w:val="StyleUnderline"/>
          <w:rFonts w:cs="Arial"/>
        </w:rPr>
        <w:t>Capitalism is</w:t>
      </w:r>
      <w:r w:rsidRPr="00B540DD">
        <w:rPr>
          <w:rFonts w:cs="Arial"/>
          <w:sz w:val="16"/>
        </w:rPr>
        <w:t xml:space="preserve"> often </w:t>
      </w:r>
      <w:r w:rsidRPr="00B540DD">
        <w:rPr>
          <w:rStyle w:val="StyleUnderline"/>
          <w:rFonts w:cs="Arial"/>
        </w:rPr>
        <w:t>argued to be a key driver of many of society's ills: inequalities, pollution</w:t>
      </w:r>
      <w:r w:rsidRPr="00B540DD">
        <w:rPr>
          <w:rFonts w:cs="Arial"/>
          <w:sz w:val="16"/>
        </w:rPr>
        <w:t xml:space="preserve">, land use changes, </w:t>
      </w:r>
      <w:r w:rsidRPr="00B540DD">
        <w:rPr>
          <w:rStyle w:val="StyleUnderline"/>
          <w:rFonts w:cs="Arial"/>
        </w:rPr>
        <w:t>and incentives that cause people to live differently than in their ideal dreams</w:t>
      </w:r>
      <w:r w:rsidRPr="00B540DD">
        <w:rPr>
          <w:rFonts w:cs="Arial"/>
          <w:sz w:val="16"/>
        </w:rPr>
        <w:t>. Capitalism can sometimes deepen injustices. These negative consequences are easy to see—resting, as they do, at the center of many of society's greatest challenges.3</w:t>
      </w:r>
    </w:p>
    <w:p w14:paraId="64F1B139" w14:textId="77777777" w:rsidR="00406392" w:rsidRPr="00B540DD" w:rsidRDefault="00406392" w:rsidP="00406392">
      <w:pPr>
        <w:rPr>
          <w:rFonts w:cs="Arial"/>
          <w:sz w:val="16"/>
          <w:szCs w:val="16"/>
        </w:rPr>
      </w:pPr>
      <w:r w:rsidRPr="00B540DD">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B540DD">
        <w:rPr>
          <w:rFonts w:cs="Arial"/>
          <w:sz w:val="16"/>
          <w:szCs w:val="16"/>
        </w:rPr>
        <w:t>in light of</w:t>
      </w:r>
      <w:proofErr w:type="gramEnd"/>
      <w:r w:rsidRPr="00B540DD">
        <w:rPr>
          <w:rFonts w:cs="Arial"/>
          <w:sz w:val="16"/>
          <w:szCs w:val="16"/>
        </w:rPr>
        <w:t xml:space="preserve"> these challenges, it is reasonable to consider the possibility that perhaps a different economic system altogether would be more equitable and beneficial to the global population.</w:t>
      </w:r>
    </w:p>
    <w:p w14:paraId="2728B2E6" w14:textId="77777777" w:rsidR="00406392" w:rsidRPr="00B540DD" w:rsidRDefault="00406392" w:rsidP="00406392">
      <w:pPr>
        <w:rPr>
          <w:rFonts w:cs="Arial"/>
          <w:sz w:val="16"/>
          <w:szCs w:val="16"/>
        </w:rPr>
      </w:pPr>
      <w:r w:rsidRPr="00B540DD">
        <w:rPr>
          <w:rFonts w:cs="Arial"/>
          <w:sz w:val="16"/>
          <w:szCs w:val="16"/>
        </w:rPr>
        <w:t>The Argument for Well-Regulated Capitalism</w:t>
      </w:r>
    </w:p>
    <w:p w14:paraId="5F63D734" w14:textId="77777777" w:rsidR="00406392" w:rsidRPr="00B540DD" w:rsidRDefault="00406392" w:rsidP="00406392">
      <w:pPr>
        <w:rPr>
          <w:rFonts w:cs="Arial"/>
          <w:sz w:val="16"/>
        </w:rPr>
      </w:pPr>
      <w:r w:rsidRPr="00B540DD">
        <w:rPr>
          <w:rFonts w:cs="Arial"/>
          <w:sz w:val="16"/>
        </w:rPr>
        <w:t xml:space="preserve">However, </w:t>
      </w:r>
      <w:r w:rsidRPr="00B540DD">
        <w:rPr>
          <w:rStyle w:val="Emphasis"/>
        </w:rPr>
        <w:t>things are more complicated than the arguments above would suggest</w:t>
      </w:r>
      <w:r w:rsidRPr="00B540DD">
        <w:rPr>
          <w:rFonts w:cs="Arial"/>
          <w:sz w:val="16"/>
        </w:rPr>
        <w:t xml:space="preserve">, and </w:t>
      </w:r>
      <w:r w:rsidRPr="00B540DD">
        <w:rPr>
          <w:rStyle w:val="StyleUnderline"/>
          <w:rFonts w:cs="Arial"/>
        </w:rPr>
        <w:t>the benefits of capitalism</w:t>
      </w:r>
      <w:r w:rsidRPr="00B540DD">
        <w:rPr>
          <w:rFonts w:cs="Arial"/>
          <w:sz w:val="16"/>
        </w:rPr>
        <w:t xml:space="preserve">, especially for the world's poorest and most vulnerable people, </w:t>
      </w:r>
      <w:r w:rsidRPr="00B540DD">
        <w:rPr>
          <w:rStyle w:val="StyleUnderline"/>
          <w:rFonts w:cs="Arial"/>
        </w:rPr>
        <w:t>are</w:t>
      </w:r>
      <w:r w:rsidRPr="00B540DD">
        <w:rPr>
          <w:rFonts w:cs="Arial"/>
          <w:sz w:val="16"/>
        </w:rPr>
        <w:t xml:space="preserve"> in fact myriad and </w:t>
      </w:r>
      <w:r w:rsidRPr="00B540DD">
        <w:rPr>
          <w:rStyle w:val="Emphasis"/>
        </w:rPr>
        <w:t>significant</w:t>
      </w:r>
      <w:r w:rsidRPr="00B540DD">
        <w:rPr>
          <w:rFonts w:cs="Arial"/>
          <w:sz w:val="16"/>
        </w:rPr>
        <w:t xml:space="preserve">. In addition, as we will see in this section, many experts argue that </w:t>
      </w:r>
      <w:r w:rsidRPr="00B540DD">
        <w:rPr>
          <w:rStyle w:val="Emphasis"/>
          <w:highlight w:val="cyan"/>
        </w:rPr>
        <w:t xml:space="preserve">capitalism is not the </w:t>
      </w:r>
      <w:r w:rsidRPr="00B540DD">
        <w:rPr>
          <w:rStyle w:val="Emphasis"/>
        </w:rPr>
        <w:t xml:space="preserve">fundamental </w:t>
      </w:r>
      <w:r w:rsidRPr="00B540DD">
        <w:rPr>
          <w:rStyle w:val="Emphasis"/>
          <w:highlight w:val="cyan"/>
        </w:rPr>
        <w:t>cause of</w:t>
      </w:r>
      <w:r w:rsidRPr="00B540DD">
        <w:rPr>
          <w:rStyle w:val="Emphasis"/>
        </w:rPr>
        <w:t xml:space="preserve"> the</w:t>
      </w:r>
      <w:r w:rsidRPr="00B540DD">
        <w:rPr>
          <w:rFonts w:cs="Arial"/>
          <w:sz w:val="16"/>
        </w:rPr>
        <w:t xml:space="preserve"> previously described </w:t>
      </w:r>
      <w:r w:rsidRPr="00B540DD">
        <w:rPr>
          <w:rStyle w:val="Emphasis"/>
          <w:highlight w:val="cyan"/>
        </w:rPr>
        <w:t>problems</w:t>
      </w:r>
      <w:r w:rsidRPr="00B540DD">
        <w:rPr>
          <w:rFonts w:cs="Arial"/>
          <w:sz w:val="16"/>
          <w:highlight w:val="cyan"/>
        </w:rPr>
        <w:t xml:space="preserve"> </w:t>
      </w:r>
      <w:r w:rsidRPr="00B540DD">
        <w:rPr>
          <w:rStyle w:val="StyleUnderline"/>
          <w:rFonts w:cs="Arial"/>
          <w:highlight w:val="cyan"/>
        </w:rPr>
        <w:t>but</w:t>
      </w:r>
      <w:r w:rsidRPr="00B540DD">
        <w:rPr>
          <w:rFonts w:cs="Arial"/>
          <w:sz w:val="16"/>
        </w:rPr>
        <w:t xml:space="preserve"> rather </w:t>
      </w:r>
      <w:r w:rsidRPr="00B540DD">
        <w:rPr>
          <w:rStyle w:val="StyleUnderline"/>
          <w:rFonts w:cs="Arial"/>
        </w:rPr>
        <w:t xml:space="preserve">an essential component of the </w:t>
      </w:r>
      <w:r w:rsidRPr="00B540DD">
        <w:rPr>
          <w:rStyle w:val="Emphasis"/>
          <w:highlight w:val="cyan"/>
        </w:rPr>
        <w:t>best solution</w:t>
      </w:r>
      <w:r w:rsidRPr="00B540DD">
        <w:rPr>
          <w:rStyle w:val="Emphasis"/>
        </w:rPr>
        <w:t>s</w:t>
      </w:r>
      <w:r w:rsidRPr="00B540DD">
        <w:rPr>
          <w:rFonts w:cs="Arial"/>
          <w:sz w:val="16"/>
        </w:rPr>
        <w:t xml:space="preserve"> to them </w:t>
      </w:r>
      <w:r w:rsidRPr="00B540DD">
        <w:rPr>
          <w:rStyle w:val="StyleUnderline"/>
          <w:rFonts w:cs="Arial"/>
        </w:rPr>
        <w:t>and</w:t>
      </w:r>
      <w:r w:rsidRPr="00B540DD">
        <w:rPr>
          <w:rFonts w:cs="Arial"/>
          <w:sz w:val="16"/>
        </w:rPr>
        <w:t xml:space="preserve"> of </w:t>
      </w:r>
      <w:r w:rsidRPr="00B540DD">
        <w:rPr>
          <w:rStyle w:val="StyleUnderline"/>
          <w:rFonts w:cs="Arial"/>
        </w:rPr>
        <w:t>the best methods for promoting our goals of health, well-being, and justice</w:t>
      </w:r>
      <w:r w:rsidRPr="00B540DD">
        <w:rPr>
          <w:rFonts w:cs="Arial"/>
          <w:sz w:val="16"/>
        </w:rPr>
        <w:t>.</w:t>
      </w:r>
    </w:p>
    <w:p w14:paraId="1443C1D5" w14:textId="77777777" w:rsidR="00406392" w:rsidRPr="00B540DD" w:rsidRDefault="00406392" w:rsidP="00406392">
      <w:pPr>
        <w:rPr>
          <w:rFonts w:cs="Arial"/>
          <w:sz w:val="16"/>
        </w:rPr>
      </w:pPr>
      <w:r w:rsidRPr="00B540DD">
        <w:rPr>
          <w:rFonts w:cs="Arial"/>
          <w:sz w:val="16"/>
        </w:rPr>
        <w:t xml:space="preserve">To see where the defenders of capitalism are coming from, </w:t>
      </w:r>
      <w:r w:rsidRPr="00B540DD">
        <w:rPr>
          <w:rStyle w:val="StyleUnderline"/>
          <w:rFonts w:cs="Arial"/>
        </w:rPr>
        <w:t>consider</w:t>
      </w:r>
      <w:r w:rsidRPr="00B540DD">
        <w:rPr>
          <w:rFonts w:cs="Arial"/>
          <w:sz w:val="16"/>
        </w:rPr>
        <w:t xml:space="preserve"> an analogy involving </w:t>
      </w:r>
      <w:r w:rsidRPr="00B540DD">
        <w:rPr>
          <w:rStyle w:val="StyleUnderline"/>
          <w:rFonts w:cs="Arial"/>
        </w:rPr>
        <w:t>a response to a pandemic: if a country administered a rushed</w:t>
      </w:r>
      <w:r w:rsidRPr="00B540DD">
        <w:rPr>
          <w:rFonts w:cs="Arial"/>
          <w:sz w:val="16"/>
        </w:rPr>
        <w:t xml:space="preserve"> and untested </w:t>
      </w:r>
      <w:r w:rsidRPr="00B540DD">
        <w:rPr>
          <w:rStyle w:val="StyleUnderline"/>
          <w:rFonts w:cs="Arial"/>
        </w:rPr>
        <w:t>vaccine</w:t>
      </w:r>
      <w:r w:rsidRPr="00B540DD">
        <w:rPr>
          <w:rFonts w:cs="Arial"/>
          <w:sz w:val="16"/>
        </w:rPr>
        <w:t xml:space="preserve"> to its population that ended up killing people, </w:t>
      </w:r>
      <w:r w:rsidRPr="00B540DD">
        <w:rPr>
          <w:rStyle w:val="StyleUnderline"/>
          <w:rFonts w:cs="Arial"/>
        </w:rPr>
        <w:t>we would not say that vaccines were the problem. Instead, the problem would be the</w:t>
      </w:r>
      <w:r w:rsidRPr="00B540DD">
        <w:rPr>
          <w:rFonts w:cs="Arial"/>
          <w:sz w:val="16"/>
        </w:rPr>
        <w:t xml:space="preserve"> flawed and sloppy policies of vaccine </w:t>
      </w:r>
      <w:r w:rsidRPr="00B540DD">
        <w:rPr>
          <w:rStyle w:val="StyleUnderline"/>
          <w:rFonts w:cs="Arial"/>
        </w:rPr>
        <w:t>implementation. Vaccines might</w:t>
      </w:r>
      <w:r w:rsidRPr="00B540DD">
        <w:rPr>
          <w:rFonts w:cs="Arial"/>
          <w:sz w:val="16"/>
        </w:rPr>
        <w:t xml:space="preserve"> easily </w:t>
      </w:r>
      <w:r w:rsidRPr="00B540DD">
        <w:rPr>
          <w:rStyle w:val="Emphasis"/>
        </w:rPr>
        <w:t>remain</w:t>
      </w:r>
      <w:r w:rsidRPr="00B540DD">
        <w:rPr>
          <w:rFonts w:cs="Arial"/>
          <w:sz w:val="16"/>
        </w:rPr>
        <w:t xml:space="preserve"> </w:t>
      </w:r>
      <w:proofErr w:type="gramStart"/>
      <w:r w:rsidRPr="00B540DD">
        <w:rPr>
          <w:rFonts w:cs="Arial"/>
          <w:sz w:val="16"/>
        </w:rPr>
        <w:t xml:space="preserve">absolutely </w:t>
      </w:r>
      <w:r w:rsidRPr="00B540DD">
        <w:rPr>
          <w:rStyle w:val="Emphasis"/>
        </w:rPr>
        <w:t>essential</w:t>
      </w:r>
      <w:proofErr w:type="gramEnd"/>
      <w:r w:rsidRPr="00B540DD">
        <w:rPr>
          <w:rFonts w:cs="Arial"/>
          <w:sz w:val="16"/>
        </w:rPr>
        <w:t xml:space="preserve"> to the correct response to such a pandemic </w:t>
      </w:r>
      <w:r w:rsidRPr="00B540DD">
        <w:rPr>
          <w:rStyle w:val="StyleUnderline"/>
          <w:rFonts w:cs="Arial"/>
        </w:rPr>
        <w:t>and could</w:t>
      </w:r>
      <w:r w:rsidRPr="00B540DD">
        <w:rPr>
          <w:rFonts w:cs="Arial"/>
          <w:sz w:val="16"/>
        </w:rPr>
        <w:t xml:space="preserve"> </w:t>
      </w:r>
      <w:r w:rsidRPr="00B540DD">
        <w:rPr>
          <w:rStyle w:val="StyleUnderline"/>
          <w:rFonts w:cs="Arial"/>
        </w:rPr>
        <w:t>also be essential to promoting health</w:t>
      </w:r>
      <w:r w:rsidRPr="00B540DD">
        <w:rPr>
          <w:rFonts w:cs="Arial"/>
          <w:sz w:val="16"/>
        </w:rPr>
        <w:t xml:space="preserve"> and flourishing, more generally.</w:t>
      </w:r>
    </w:p>
    <w:p w14:paraId="066FB6FD" w14:textId="77777777" w:rsidR="00406392" w:rsidRPr="00B540DD" w:rsidRDefault="00406392" w:rsidP="00406392">
      <w:pPr>
        <w:rPr>
          <w:rFonts w:cs="Arial"/>
          <w:sz w:val="16"/>
        </w:rPr>
      </w:pPr>
      <w:r w:rsidRPr="00B540DD">
        <w:rPr>
          <w:rStyle w:val="StyleUnderline"/>
          <w:rFonts w:cs="Arial"/>
        </w:rPr>
        <w:t>The argument is similar with capitalism</w:t>
      </w:r>
      <w:r w:rsidRPr="00B540DD">
        <w:rPr>
          <w:rFonts w:cs="Arial"/>
          <w:sz w:val="16"/>
        </w:rPr>
        <w:t xml:space="preserve"> according to the leading mainstream arguments in favor of it: </w:t>
      </w:r>
      <w:r w:rsidRPr="00B540DD">
        <w:rPr>
          <w:rStyle w:val="StyleUnderline"/>
          <w:rFonts w:cs="Arial"/>
        </w:rPr>
        <w:t>Capitalism is an essential part of the best society we could have</w:t>
      </w:r>
      <w:r w:rsidRPr="00B540DD">
        <w:rPr>
          <w:rFonts w:cs="Arial"/>
          <w:sz w:val="16"/>
        </w:rPr>
        <w:t xml:space="preserve">, just like vaccines are an essential part of the best response to a pandemic such as COVID-19. </w:t>
      </w:r>
      <w:r w:rsidRPr="00B540DD">
        <w:rPr>
          <w:rStyle w:val="StyleUnderline"/>
          <w:rFonts w:cs="Arial"/>
        </w:rPr>
        <w:t>But</w:t>
      </w:r>
      <w:r w:rsidRPr="00B540DD">
        <w:rPr>
          <w:rFonts w:cs="Arial"/>
          <w:sz w:val="16"/>
        </w:rPr>
        <w:t xml:space="preserve"> </w:t>
      </w:r>
      <w:proofErr w:type="gramStart"/>
      <w:r w:rsidRPr="00B540DD">
        <w:rPr>
          <w:rFonts w:cs="Arial"/>
          <w:sz w:val="16"/>
        </w:rPr>
        <w:t>of course</w:t>
      </w:r>
      <w:proofErr w:type="gramEnd"/>
      <w:r w:rsidRPr="00B540DD">
        <w:rPr>
          <w:rFonts w:cs="Arial"/>
          <w:sz w:val="16"/>
        </w:rPr>
        <w:t xml:space="preserve"> both </w:t>
      </w:r>
      <w:r w:rsidRPr="00B540DD">
        <w:rPr>
          <w:rStyle w:val="StyleUnderline"/>
          <w:rFonts w:cs="Arial"/>
          <w:highlight w:val="cyan"/>
        </w:rPr>
        <w:t>cap</w:t>
      </w:r>
      <w:r w:rsidRPr="00B540DD">
        <w:rPr>
          <w:rStyle w:val="StyleUnderline"/>
          <w:rFonts w:cs="Arial"/>
        </w:rPr>
        <w:t>italism</w:t>
      </w:r>
      <w:r w:rsidRPr="00B540DD">
        <w:rPr>
          <w:rFonts w:cs="Arial"/>
          <w:sz w:val="16"/>
        </w:rPr>
        <w:t xml:space="preserve"> and vaccines </w:t>
      </w:r>
      <w:r w:rsidRPr="00B540DD">
        <w:rPr>
          <w:rStyle w:val="StyleUnderline"/>
          <w:rFonts w:cs="Arial"/>
        </w:rPr>
        <w:t xml:space="preserve">can be </w:t>
      </w:r>
      <w:r w:rsidRPr="00B540DD">
        <w:rPr>
          <w:rStyle w:val="StyleUnderline"/>
          <w:rFonts w:cs="Arial"/>
          <w:highlight w:val="cyan"/>
        </w:rPr>
        <w:t>implemented poorly</w:t>
      </w:r>
      <w:r w:rsidRPr="00B540DD">
        <w:rPr>
          <w:rFonts w:cs="Arial"/>
          <w:sz w:val="16"/>
        </w:rPr>
        <w:t xml:space="preserve">, and can even do harm, especially when combined with other incorrect policy decisions. But </w:t>
      </w:r>
      <w:r w:rsidRPr="00B540DD">
        <w:rPr>
          <w:rStyle w:val="Emphasis"/>
        </w:rPr>
        <w:t xml:space="preserve">that </w:t>
      </w:r>
      <w:r w:rsidRPr="00B540DD">
        <w:rPr>
          <w:rStyle w:val="Emphasis"/>
          <w:highlight w:val="cyan"/>
        </w:rPr>
        <w:t>does not mean</w:t>
      </w:r>
      <w:r w:rsidRPr="00B540DD">
        <w:rPr>
          <w:rStyle w:val="Emphasis"/>
        </w:rPr>
        <w:t xml:space="preserve"> that </w:t>
      </w:r>
      <w:r w:rsidRPr="00B540DD">
        <w:rPr>
          <w:rStyle w:val="Emphasis"/>
          <w:highlight w:val="cyan"/>
        </w:rPr>
        <w:t>we should turn against</w:t>
      </w:r>
      <w:r w:rsidRPr="00B540DD">
        <w:rPr>
          <w:rStyle w:val="Emphasis"/>
        </w:rPr>
        <w:t xml:space="preserve"> them</w:t>
      </w:r>
      <w:r w:rsidRPr="00B540DD">
        <w:rPr>
          <w:rFonts w:cs="Arial"/>
          <w:sz w:val="16"/>
        </w:rPr>
        <w:t xml:space="preserve">—quite the opposite. </w:t>
      </w:r>
      <w:r w:rsidRPr="00B540DD">
        <w:rPr>
          <w:rStyle w:val="StyleUnderline"/>
          <w:rFonts w:cs="Arial"/>
        </w:rPr>
        <w:t xml:space="preserve">Instead, we should </w:t>
      </w:r>
      <w:r w:rsidRPr="00B540DD">
        <w:rPr>
          <w:rStyle w:val="Emphasis"/>
        </w:rPr>
        <w:t>embrace them as essential</w:t>
      </w:r>
      <w:r w:rsidRPr="00B540DD">
        <w:rPr>
          <w:rFonts w:cs="Arial"/>
          <w:sz w:val="16"/>
        </w:rPr>
        <w:t xml:space="preserve"> to the best and most just outcomes for </w:t>
      </w:r>
      <w:proofErr w:type="gramStart"/>
      <w:r w:rsidRPr="00B540DD">
        <w:rPr>
          <w:rFonts w:cs="Arial"/>
          <w:sz w:val="16"/>
        </w:rPr>
        <w:t xml:space="preserve">society, </w:t>
      </w:r>
      <w:r w:rsidRPr="00B540DD">
        <w:rPr>
          <w:rStyle w:val="StyleUnderline"/>
          <w:rFonts w:cs="Arial"/>
        </w:rPr>
        <w:t>and</w:t>
      </w:r>
      <w:proofErr w:type="gramEnd"/>
      <w:r w:rsidRPr="00B540DD">
        <w:rPr>
          <w:rStyle w:val="StyleUnderline"/>
          <w:rFonts w:cs="Arial"/>
        </w:rPr>
        <w:t xml:space="preserve"> educate ourselves</w:t>
      </w:r>
      <w:r w:rsidRPr="00B540DD">
        <w:rPr>
          <w:rFonts w:cs="Arial"/>
          <w:sz w:val="16"/>
        </w:rPr>
        <w:t xml:space="preserve"> and others </w:t>
      </w:r>
      <w:r w:rsidRPr="00B540DD">
        <w:rPr>
          <w:rStyle w:val="StyleUnderline"/>
          <w:rFonts w:cs="Arial"/>
        </w:rPr>
        <w:t>on</w:t>
      </w:r>
      <w:r w:rsidRPr="00B540DD">
        <w:rPr>
          <w:rFonts w:cs="Arial"/>
          <w:sz w:val="16"/>
        </w:rPr>
        <w:t xml:space="preserve"> their importance and on </w:t>
      </w:r>
      <w:r w:rsidRPr="00B540DD">
        <w:rPr>
          <w:rStyle w:val="StyleUnderline"/>
          <w:rFonts w:cs="Arial"/>
        </w:rPr>
        <w:t xml:space="preserve">how they must be </w:t>
      </w:r>
      <w:r w:rsidRPr="00B540DD">
        <w:rPr>
          <w:rStyle w:val="Emphasis"/>
        </w:rPr>
        <w:t>properly designed and implemented</w:t>
      </w:r>
      <w:r w:rsidRPr="00B540DD">
        <w:rPr>
          <w:rFonts w:cs="Arial"/>
          <w:sz w:val="16"/>
        </w:rPr>
        <w:t xml:space="preserve"> with other policies in order to best help us all. In fact, </w:t>
      </w:r>
      <w:r w:rsidRPr="00B540DD">
        <w:rPr>
          <w:rStyle w:val="StyleUnderline"/>
          <w:rFonts w:cs="Arial"/>
        </w:rPr>
        <w:t xml:space="preserve">the </w:t>
      </w:r>
      <w:r w:rsidRPr="00B57AA3">
        <w:rPr>
          <w:rStyle w:val="StyleUnderline"/>
          <w:rFonts w:cs="Arial"/>
        </w:rPr>
        <w:t>argument in favor of capitalism</w:t>
      </w:r>
      <w:r w:rsidRPr="00B540DD">
        <w:rPr>
          <w:rStyle w:val="StyleUnderline"/>
          <w:rFonts w:cs="Arial"/>
        </w:rPr>
        <w:t xml:space="preserve"> is even more dramatic because it claims that much more is at stake than even what is at stake in response to a global pandemic</w:t>
      </w:r>
      <w:r w:rsidRPr="00B540DD">
        <w:rPr>
          <w:rFonts w:cs="Arial"/>
          <w:sz w:val="16"/>
        </w:rPr>
        <w:t>—</w:t>
      </w:r>
      <w:r w:rsidRPr="00B57AA3">
        <w:rPr>
          <w:rStyle w:val="StyleUnderline"/>
          <w:rFonts w:cs="Arial"/>
          <w:highlight w:val="cyan"/>
        </w:rPr>
        <w:t>what is at stake</w:t>
      </w:r>
      <w:r w:rsidRPr="00B540DD">
        <w:rPr>
          <w:rStyle w:val="StyleUnderline"/>
          <w:rFonts w:cs="Arial"/>
        </w:rPr>
        <w:t xml:space="preserve"> with capitalism </w:t>
      </w:r>
      <w:r w:rsidRPr="00B57AA3">
        <w:rPr>
          <w:rStyle w:val="StyleUnderline"/>
          <w:rFonts w:cs="Arial"/>
          <w:highlight w:val="cyan"/>
        </w:rPr>
        <w:t>is</w:t>
      </w:r>
      <w:r w:rsidRPr="00B540DD">
        <w:rPr>
          <w:rFonts w:cs="Arial"/>
          <w:sz w:val="16"/>
        </w:rPr>
        <w:t xml:space="preserve"> </w:t>
      </w:r>
      <w:r w:rsidRPr="00B540DD">
        <w:rPr>
          <w:rFonts w:cs="Arial"/>
          <w:sz w:val="16"/>
        </w:rPr>
        <w:lastRenderedPageBreak/>
        <w:t xml:space="preserve">nothing less than </w:t>
      </w:r>
      <w:r w:rsidRPr="00B57AA3">
        <w:rPr>
          <w:rStyle w:val="Emphasis"/>
          <w:highlight w:val="cyan"/>
        </w:rPr>
        <w:t>whether</w:t>
      </w:r>
      <w:r w:rsidRPr="00B540DD">
        <w:rPr>
          <w:rStyle w:val="Emphasis"/>
        </w:rPr>
        <w:t xml:space="preserve"> the </w:t>
      </w:r>
      <w:r w:rsidRPr="00B57AA3">
        <w:rPr>
          <w:rStyle w:val="Emphasis"/>
          <w:highlight w:val="cyan"/>
        </w:rPr>
        <w:t>world's</w:t>
      </w:r>
      <w:r w:rsidRPr="00B540DD">
        <w:rPr>
          <w:rStyle w:val="Emphasis"/>
        </w:rPr>
        <w:t xml:space="preserve"> poorest and </w:t>
      </w:r>
      <w:r w:rsidRPr="00B57AA3">
        <w:rPr>
          <w:rStyle w:val="Emphasis"/>
          <w:highlight w:val="cyan"/>
        </w:rPr>
        <w:t>most vulnerable billion people will remain in</w:t>
      </w:r>
      <w:r w:rsidRPr="00B540DD">
        <w:rPr>
          <w:rStyle w:val="Emphasis"/>
        </w:rPr>
        <w:t xml:space="preserve"> </w:t>
      </w:r>
      <w:r w:rsidRPr="00B57AA3">
        <w:rPr>
          <w:rStyle w:val="Emphasis"/>
          <w:highlight w:val="cyan"/>
        </w:rPr>
        <w:t>conditions of poverty</w:t>
      </w:r>
      <w:r w:rsidRPr="00B540DD">
        <w:rPr>
          <w:rStyle w:val="Emphasis"/>
        </w:rPr>
        <w:t xml:space="preserve"> and oppression</w:t>
      </w:r>
      <w:r w:rsidRPr="00B540DD">
        <w:rPr>
          <w:rFonts w:cs="Arial"/>
          <w:sz w:val="16"/>
        </w:rPr>
        <w:t>, or if they will instead finally gain access to what is minimally necessary for basic health and wellbeing and become increasingly affluent and empowered. The argument in favor of capitalism proceeds as follows:</w:t>
      </w:r>
    </w:p>
    <w:p w14:paraId="06CBBAA4" w14:textId="77777777" w:rsidR="00406392" w:rsidRPr="00B540DD" w:rsidRDefault="00406392" w:rsidP="00406392">
      <w:pPr>
        <w:rPr>
          <w:rFonts w:cs="Arial"/>
          <w:sz w:val="16"/>
        </w:rPr>
      </w:pPr>
      <w:r w:rsidRPr="00B540DD">
        <w:rPr>
          <w:rFonts w:cs="Arial"/>
          <w:sz w:val="16"/>
        </w:rPr>
        <w:t xml:space="preserve">Premise 1. Development and the past. </w:t>
      </w:r>
      <w:r w:rsidRPr="00B540DD">
        <w:rPr>
          <w:rStyle w:val="StyleUnderline"/>
          <w:rFonts w:cs="Arial"/>
        </w:rPr>
        <w:t>Over</w:t>
      </w:r>
      <w:r w:rsidRPr="00B540DD">
        <w:rPr>
          <w:rFonts w:cs="Arial"/>
          <w:sz w:val="16"/>
        </w:rPr>
        <w:t xml:space="preserve"> the course of </w:t>
      </w:r>
      <w:r w:rsidRPr="00B540DD">
        <w:rPr>
          <w:rStyle w:val="StyleUnderline"/>
          <w:rFonts w:cs="Arial"/>
        </w:rPr>
        <w:t>recorded</w:t>
      </w:r>
      <w:r w:rsidRPr="00B540DD">
        <w:rPr>
          <w:rFonts w:cs="Arial"/>
          <w:sz w:val="16"/>
        </w:rPr>
        <w:t xml:space="preserve"> human </w:t>
      </w:r>
      <w:r w:rsidRPr="00B540DD">
        <w:rPr>
          <w:rStyle w:val="StyleUnderline"/>
          <w:rFonts w:cs="Arial"/>
        </w:rPr>
        <w:t xml:space="preserve">history, </w:t>
      </w:r>
      <w:proofErr w:type="gramStart"/>
      <w:r w:rsidRPr="00B540DD">
        <w:rPr>
          <w:rStyle w:val="StyleUnderline"/>
          <w:rFonts w:cs="Arial"/>
        </w:rPr>
        <w:t>the majority of</w:t>
      </w:r>
      <w:proofErr w:type="gramEnd"/>
      <w:r w:rsidRPr="00B540DD">
        <w:rPr>
          <w:rStyle w:val="StyleUnderline"/>
          <w:rFonts w:cs="Arial"/>
        </w:rPr>
        <w:t xml:space="preserve"> </w:t>
      </w:r>
      <w:r w:rsidRPr="00B540DD">
        <w:rPr>
          <w:rStyle w:val="StyleUnderline"/>
          <w:rFonts w:cs="Arial"/>
          <w:highlight w:val="cyan"/>
        </w:rPr>
        <w:t>historical increases in health, wellbeing, and justice</w:t>
      </w:r>
      <w:r w:rsidRPr="00B540DD">
        <w:rPr>
          <w:rStyle w:val="StyleUnderline"/>
          <w:rFonts w:cs="Arial"/>
        </w:rPr>
        <w:t xml:space="preserve"> have </w:t>
      </w:r>
      <w:r w:rsidRPr="00B540DD">
        <w:rPr>
          <w:rStyle w:val="StyleUnderline"/>
          <w:rFonts w:cs="Arial"/>
          <w:highlight w:val="cyan"/>
        </w:rPr>
        <w:t>occurred</w:t>
      </w:r>
      <w:r w:rsidRPr="00B540DD">
        <w:rPr>
          <w:rStyle w:val="StyleUnderline"/>
          <w:rFonts w:cs="Arial"/>
        </w:rPr>
        <w:t xml:space="preserve"> in the last two centuries</w:t>
      </w:r>
      <w:r w:rsidRPr="00B540DD">
        <w:rPr>
          <w:rFonts w:cs="Arial"/>
          <w:sz w:val="16"/>
        </w:rPr>
        <w:t xml:space="preserve">, largely </w:t>
      </w:r>
      <w:r w:rsidRPr="00B540DD">
        <w:rPr>
          <w:rStyle w:val="StyleUnderline"/>
          <w:rFonts w:cs="Arial"/>
          <w:highlight w:val="cyan"/>
        </w:rPr>
        <w:t>as a result of</w:t>
      </w:r>
      <w:r w:rsidRPr="00B540DD">
        <w:rPr>
          <w:rFonts w:cs="Arial"/>
          <w:sz w:val="16"/>
        </w:rPr>
        <w:t xml:space="preserve"> societies adopting or moving toward </w:t>
      </w:r>
      <w:r w:rsidRPr="00B540DD">
        <w:rPr>
          <w:rStyle w:val="Emphasis"/>
          <w:highlight w:val="cyan"/>
        </w:rPr>
        <w:t>capitalism</w:t>
      </w:r>
      <w:r w:rsidRPr="00B540DD">
        <w:rPr>
          <w:rFonts w:cs="Arial"/>
          <w:sz w:val="16"/>
        </w:rPr>
        <w:t xml:space="preserve">. </w:t>
      </w:r>
      <w:r w:rsidRPr="00B540DD">
        <w:rPr>
          <w:rStyle w:val="StyleUnderline"/>
          <w:rFonts w:cs="Arial"/>
        </w:rPr>
        <w:t>Capitalism is a relevant cause of these improvements</w:t>
      </w:r>
      <w:r w:rsidRPr="00B540DD">
        <w:rPr>
          <w:rFonts w:cs="Arial"/>
          <w:sz w:val="16"/>
        </w:rPr>
        <w:t xml:space="preserve">, in the sense that </w:t>
      </w:r>
      <w:r w:rsidRPr="00B540DD">
        <w:rPr>
          <w:rStyle w:val="StyleUnderline"/>
          <w:rFonts w:cs="Arial"/>
        </w:rPr>
        <w:t xml:space="preserve">they </w:t>
      </w:r>
      <w:r w:rsidRPr="00B540DD">
        <w:rPr>
          <w:rStyle w:val="StyleUnderline"/>
          <w:rFonts w:cs="Arial"/>
          <w:highlight w:val="cyan"/>
        </w:rPr>
        <w:t>could not have happened</w:t>
      </w:r>
      <w:r w:rsidRPr="00B540DD">
        <w:rPr>
          <w:rFonts w:cs="Arial"/>
          <w:sz w:val="16"/>
        </w:rPr>
        <w:t xml:space="preserve"> to such a degree </w:t>
      </w:r>
      <w:r w:rsidRPr="00B540DD">
        <w:rPr>
          <w:rStyle w:val="StyleUnderline"/>
          <w:rFonts w:cs="Arial"/>
        </w:rPr>
        <w:t xml:space="preserve">if it were not for capitalism and would </w:t>
      </w:r>
      <w:r w:rsidRPr="00B540DD">
        <w:rPr>
          <w:rStyle w:val="Emphasis"/>
        </w:rPr>
        <w:t xml:space="preserve">not have happened to the same degree </w:t>
      </w:r>
      <w:r w:rsidRPr="00B540DD">
        <w:rPr>
          <w:rStyle w:val="Emphasis"/>
          <w:highlight w:val="cyan"/>
        </w:rPr>
        <w:t xml:space="preserve">under any </w:t>
      </w:r>
      <w:r w:rsidRPr="00B57AA3">
        <w:rPr>
          <w:rStyle w:val="Emphasis"/>
          <w:highlight w:val="cyan"/>
        </w:rPr>
        <w:t>alternative</w:t>
      </w:r>
      <w:r w:rsidRPr="00B540DD">
        <w:rPr>
          <w:rFonts w:cs="Arial"/>
          <w:sz w:val="16"/>
        </w:rPr>
        <w:t xml:space="preserve"> </w:t>
      </w:r>
      <w:proofErr w:type="spellStart"/>
      <w:r w:rsidRPr="00B540DD">
        <w:rPr>
          <w:rFonts w:cs="Arial"/>
          <w:sz w:val="16"/>
        </w:rPr>
        <w:t>noncapitalist</w:t>
      </w:r>
      <w:proofErr w:type="spellEnd"/>
      <w:r w:rsidRPr="00B540DD">
        <w:rPr>
          <w:rFonts w:cs="Arial"/>
          <w:sz w:val="16"/>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B57AA3">
        <w:rPr>
          <w:rStyle w:val="StyleUnderline"/>
          <w:rFonts w:cs="Arial"/>
          <w:highlight w:val="cyan"/>
        </w:rPr>
        <w:t>health</w:t>
      </w:r>
      <w:r w:rsidRPr="00B540DD">
        <w:rPr>
          <w:rStyle w:val="StyleUnderline"/>
          <w:rFonts w:cs="Arial"/>
        </w:rPr>
        <w:t xml:space="preserve">, wellbeing, and justice are largely </w:t>
      </w:r>
      <w:r w:rsidRPr="00B540DD">
        <w:rPr>
          <w:rStyle w:val="StyleUnderline"/>
          <w:rFonts w:cs="Arial"/>
          <w:highlight w:val="cyan"/>
        </w:rPr>
        <w:t xml:space="preserve">driven by increasing investments </w:t>
      </w:r>
      <w:r w:rsidRPr="00B57AA3">
        <w:rPr>
          <w:rStyle w:val="StyleUnderline"/>
          <w:rFonts w:cs="Arial"/>
          <w:highlight w:val="cyan"/>
        </w:rPr>
        <w:t>in pu</w:t>
      </w:r>
      <w:r w:rsidRPr="00B540DD">
        <w:rPr>
          <w:rStyle w:val="StyleUnderline"/>
          <w:rFonts w:cs="Arial"/>
          <w:highlight w:val="cyan"/>
        </w:rPr>
        <w:t>blic goods</w:t>
      </w:r>
      <w:r w:rsidRPr="00B540DD">
        <w:rPr>
          <w:rStyle w:val="StyleUnderline"/>
          <w:rFonts w:cs="Arial"/>
        </w:rPr>
        <w:t xml:space="preserve">. The scale of increased </w:t>
      </w:r>
      <w:r w:rsidRPr="00B57AA3">
        <w:rPr>
          <w:rStyle w:val="StyleUnderline"/>
          <w:rFonts w:cs="Arial"/>
          <w:highlight w:val="cyan"/>
        </w:rPr>
        <w:t>wealth necessary to maximize</w:t>
      </w:r>
      <w:r w:rsidRPr="00B540DD">
        <w:rPr>
          <w:rStyle w:val="StyleUnderline"/>
          <w:rFonts w:cs="Arial"/>
        </w:rPr>
        <w:t xml:space="preserve"> these </w:t>
      </w:r>
      <w:r w:rsidRPr="00B57AA3">
        <w:rPr>
          <w:rStyle w:val="StyleUnderline"/>
          <w:rFonts w:cs="Arial"/>
          <w:highlight w:val="cyan"/>
        </w:rPr>
        <w:t>investments requires</w:t>
      </w:r>
      <w:r w:rsidRPr="00B540DD">
        <w:rPr>
          <w:rStyle w:val="StyleUnderline"/>
          <w:rFonts w:cs="Arial"/>
        </w:rPr>
        <w:t xml:space="preserve"> </w:t>
      </w:r>
      <w:r w:rsidRPr="00B57AA3">
        <w:rPr>
          <w:rStyle w:val="Emphasis"/>
          <w:highlight w:val="cyan"/>
        </w:rPr>
        <w:t>capitalism</w:t>
      </w:r>
      <w:r w:rsidRPr="00B540DD">
        <w:rPr>
          <w:rFonts w:cs="Arial"/>
          <w:sz w:val="16"/>
        </w:rPr>
        <w:t xml:space="preserve">. Thus, </w:t>
      </w:r>
      <w:r w:rsidRPr="00B540DD">
        <w:rPr>
          <w:rStyle w:val="StyleUnderline"/>
          <w:rFonts w:cs="Arial"/>
        </w:rPr>
        <w:t>as capitalist societies have become dramatically wealthier</w:t>
      </w:r>
      <w:r w:rsidRPr="00B540DD">
        <w:rPr>
          <w:rFonts w:cs="Arial"/>
          <w:sz w:val="16"/>
        </w:rPr>
        <w:t xml:space="preserve"> over the past hundred years (and wealthier than societies with alternative systems), </w:t>
      </w:r>
      <w:r w:rsidRPr="00B540DD">
        <w:rPr>
          <w:rStyle w:val="StyleUnderline"/>
          <w:rFonts w:cs="Arial"/>
        </w:rPr>
        <w:t xml:space="preserve">this has allowed </w:t>
      </w:r>
      <w:r w:rsidRPr="00B540DD">
        <w:rPr>
          <w:rStyle w:val="Emphasis"/>
        </w:rPr>
        <w:t>larger investments in public goods</w:t>
      </w:r>
      <w:r w:rsidRPr="00B540DD">
        <w:rPr>
          <w:rStyle w:val="StyleUnderline"/>
          <w:rFonts w:cs="Arial"/>
        </w:rPr>
        <w:t>,</w:t>
      </w:r>
      <w:r w:rsidRPr="00B540DD">
        <w:rPr>
          <w:rFonts w:cs="Arial"/>
          <w:sz w:val="16"/>
        </w:rPr>
        <w:t xml:space="preserve"> which simply has not been possible in a sustained way in societies without the greater wealth that capitalism makes possible. Important </w:t>
      </w:r>
      <w:r w:rsidRPr="00B540DD">
        <w:rPr>
          <w:rStyle w:val="StyleUnderline"/>
          <w:rFonts w:cs="Arial"/>
        </w:rPr>
        <w:t>investments in public goods include</w:t>
      </w:r>
      <w:r w:rsidRPr="00B540DD">
        <w:rPr>
          <w:rFonts w:cs="Arial"/>
          <w:sz w:val="16"/>
        </w:rPr>
        <w:t xml:space="preserve"> investments in basic </w:t>
      </w:r>
      <w:r w:rsidRPr="00B540DD">
        <w:rPr>
          <w:rStyle w:val="Emphasis"/>
        </w:rPr>
        <w:t>medical knowledge</w:t>
      </w:r>
      <w:r w:rsidRPr="00B540DD">
        <w:rPr>
          <w:rFonts w:cs="Arial"/>
          <w:sz w:val="16"/>
        </w:rPr>
        <w:t xml:space="preserve">, in health and nutrition programs, </w:t>
      </w:r>
      <w:r w:rsidRPr="00B540DD">
        <w:rPr>
          <w:rStyle w:val="StyleUnderline"/>
          <w:rFonts w:cs="Arial"/>
        </w:rPr>
        <w:t>and</w:t>
      </w:r>
      <w:r w:rsidRPr="00B540DD">
        <w:rPr>
          <w:rFonts w:cs="Arial"/>
          <w:sz w:val="16"/>
        </w:rPr>
        <w:t xml:space="preserve"> in the institutional </w:t>
      </w:r>
      <w:r w:rsidRPr="00B540DD">
        <w:rPr>
          <w:rStyle w:val="StyleUnderline"/>
          <w:rFonts w:cs="Arial"/>
        </w:rPr>
        <w:t>capacity</w:t>
      </w:r>
      <w:r w:rsidRPr="00B540DD">
        <w:rPr>
          <w:rFonts w:cs="Arial"/>
          <w:sz w:val="16"/>
        </w:rPr>
        <w:t xml:space="preserve"> and know-how </w:t>
      </w:r>
      <w:r w:rsidRPr="00B540DD">
        <w:rPr>
          <w:rStyle w:val="StyleUnderline"/>
          <w:rFonts w:cs="Arial"/>
        </w:rPr>
        <w:t xml:space="preserve">to </w:t>
      </w:r>
      <w:r w:rsidRPr="00B540DD">
        <w:rPr>
          <w:rStyle w:val="Emphasis"/>
        </w:rPr>
        <w:t>regulate</w:t>
      </w:r>
      <w:r w:rsidRPr="00B540DD">
        <w:rPr>
          <w:rFonts w:cs="Arial"/>
          <w:sz w:val="16"/>
        </w:rPr>
        <w:t xml:space="preserve"> society and </w:t>
      </w:r>
      <w:r w:rsidRPr="00B540DD">
        <w:rPr>
          <w:rStyle w:val="Emphasis"/>
        </w:rPr>
        <w:t>capitalism</w:t>
      </w:r>
      <w:r w:rsidRPr="00B540DD">
        <w:rPr>
          <w:rStyle w:val="StyleUnderline"/>
          <w:rFonts w:cs="Arial"/>
        </w:rPr>
        <w:t xml:space="preserve"> itself</w:t>
      </w:r>
      <w:r w:rsidRPr="00B540DD">
        <w:rPr>
          <w:rFonts w:cs="Arial"/>
          <w:sz w:val="16"/>
        </w:rPr>
        <w:t xml:space="preserve">. As a result,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w:t>
      </w:r>
      <w:r w:rsidRPr="00B540DD">
        <w:rPr>
          <w:rStyle w:val="StyleUnderline"/>
          <w:rFonts w:cs="Arial"/>
        </w:rPr>
        <w:t xml:space="preserve"> </w:t>
      </w:r>
      <w:r w:rsidRPr="00B540DD">
        <w:rPr>
          <w:rStyle w:val="Emphasis"/>
        </w:rPr>
        <w:t xml:space="preserve">primary </w:t>
      </w:r>
      <w:r w:rsidRPr="00B540DD">
        <w:rPr>
          <w:rStyle w:val="Emphasis"/>
          <w:highlight w:val="cyan"/>
        </w:rPr>
        <w:t>driver</w:t>
      </w:r>
      <w:r w:rsidRPr="00B540DD">
        <w:rPr>
          <w:rStyle w:val="StyleUnderline"/>
          <w:rFonts w:cs="Arial"/>
          <w:highlight w:val="cyan"/>
        </w:rPr>
        <w:t xml:space="preserve"> of </w:t>
      </w:r>
      <w:r w:rsidRPr="00B540DD">
        <w:rPr>
          <w:rStyle w:val="StyleUnderline"/>
          <w:rFonts w:cs="Arial"/>
        </w:rPr>
        <w:t xml:space="preserve">positive outcomes in </w:t>
      </w:r>
      <w:r w:rsidRPr="00B540DD">
        <w:rPr>
          <w:rStyle w:val="Emphasis"/>
        </w:rPr>
        <w:t>health and wellbeing</w:t>
      </w:r>
      <w:r w:rsidRPr="00B540DD">
        <w:rPr>
          <w:rFonts w:cs="Arial"/>
          <w:sz w:val="16"/>
        </w:rPr>
        <w:t xml:space="preserve"> (</w:t>
      </w:r>
      <w:r w:rsidRPr="00B540DD">
        <w:rPr>
          <w:rStyle w:val="StyleUnderline"/>
          <w:rFonts w:cs="Arial"/>
        </w:rPr>
        <w:t>such as</w:t>
      </w:r>
      <w:r w:rsidRPr="00B540DD">
        <w:rPr>
          <w:rFonts w:cs="Arial"/>
          <w:sz w:val="16"/>
        </w:rPr>
        <w:t xml:space="preserve"> increased </w:t>
      </w:r>
      <w:r w:rsidRPr="00B540DD">
        <w:rPr>
          <w:rStyle w:val="Emphasis"/>
          <w:highlight w:val="cyan"/>
        </w:rPr>
        <w:t>life expectancy</w:t>
      </w:r>
      <w:r w:rsidRPr="00B540DD">
        <w:rPr>
          <w:rFonts w:cs="Arial"/>
          <w:sz w:val="16"/>
          <w:highlight w:val="cyan"/>
        </w:rPr>
        <w:t xml:space="preserve">, </w:t>
      </w:r>
      <w:r w:rsidRPr="00B540DD">
        <w:rPr>
          <w:rStyle w:val="Emphasis"/>
          <w:highlight w:val="cyan"/>
        </w:rPr>
        <w:t xml:space="preserve">lowered </w:t>
      </w:r>
      <w:r w:rsidRPr="00B540DD">
        <w:rPr>
          <w:rStyle w:val="Emphasis"/>
        </w:rPr>
        <w:t xml:space="preserve">child and maternal </w:t>
      </w:r>
      <w:r w:rsidRPr="00B540DD">
        <w:rPr>
          <w:rStyle w:val="Emphasis"/>
          <w:highlight w:val="cyan"/>
        </w:rPr>
        <w:t>mortality</w:t>
      </w:r>
      <w:r w:rsidRPr="00B540DD">
        <w:rPr>
          <w:rFonts w:cs="Arial"/>
          <w:sz w:val="16"/>
          <w:highlight w:val="cyan"/>
        </w:rPr>
        <w:t xml:space="preserve">, </w:t>
      </w:r>
      <w:r w:rsidRPr="00B540DD">
        <w:rPr>
          <w:rStyle w:val="StyleUnderline"/>
          <w:rFonts w:cs="Arial"/>
          <w:highlight w:val="cyan"/>
        </w:rPr>
        <w:t xml:space="preserve">adequate calories </w:t>
      </w:r>
      <w:r w:rsidRPr="00B540DD">
        <w:rPr>
          <w:rStyle w:val="StyleUnderline"/>
          <w:rFonts w:cs="Arial"/>
        </w:rPr>
        <w:t xml:space="preserve">per day, </w:t>
      </w:r>
      <w:r w:rsidRPr="00B540DD">
        <w:rPr>
          <w:rStyle w:val="Emphasis"/>
          <w:highlight w:val="cyan"/>
        </w:rPr>
        <w:t xml:space="preserve">minimized </w:t>
      </w:r>
      <w:r w:rsidRPr="00B540DD">
        <w:rPr>
          <w:rStyle w:val="Emphasis"/>
        </w:rPr>
        <w:t xml:space="preserve">infectious </w:t>
      </w:r>
      <w:r w:rsidRPr="00B540DD">
        <w:rPr>
          <w:rStyle w:val="Emphasis"/>
          <w:highlight w:val="cyan"/>
        </w:rPr>
        <w:t xml:space="preserve">disease </w:t>
      </w:r>
      <w:r w:rsidRPr="00B540DD">
        <w:rPr>
          <w:rStyle w:val="Emphasis"/>
        </w:rPr>
        <w:t>rates</w:t>
      </w:r>
      <w:r w:rsidRPr="00B540DD">
        <w:rPr>
          <w:rStyle w:val="StyleUnderline"/>
          <w:rFonts w:cs="Arial"/>
        </w:rPr>
        <w:t xml:space="preserve">, a </w:t>
      </w:r>
      <w:r w:rsidRPr="00B540DD">
        <w:rPr>
          <w:rStyle w:val="StyleUnderline"/>
          <w:rFonts w:cs="Arial"/>
          <w:highlight w:val="cyan"/>
        </w:rPr>
        <w:t xml:space="preserve">lower </w:t>
      </w:r>
      <w:r w:rsidRPr="00B540DD">
        <w:rPr>
          <w:rStyle w:val="StyleUnderline"/>
          <w:rFonts w:cs="Arial"/>
        </w:rPr>
        <w:t xml:space="preserve">percentage and number of people in </w:t>
      </w:r>
      <w:r w:rsidRPr="00B540DD">
        <w:rPr>
          <w:rStyle w:val="Emphasis"/>
          <w:highlight w:val="cyan"/>
        </w:rPr>
        <w:t>poverty</w:t>
      </w:r>
      <w:r w:rsidRPr="00B540DD">
        <w:rPr>
          <w:rStyle w:val="StyleUnderline"/>
          <w:rFonts w:cs="Arial"/>
        </w:rPr>
        <w:t xml:space="preserve">, and more reported </w:t>
      </w:r>
      <w:r w:rsidRPr="00B540DD">
        <w:rPr>
          <w:rStyle w:val="Emphasis"/>
          <w:highlight w:val="cyan"/>
        </w:rPr>
        <w:t>happiness</w:t>
      </w:r>
      <w:r w:rsidRPr="00B540DD">
        <w:rPr>
          <w:rFonts w:cs="Arial"/>
          <w:sz w:val="16"/>
        </w:rPr>
        <w:t xml:space="preserve">);5 </w:t>
      </w:r>
      <w:r w:rsidRPr="00B540DD">
        <w:rPr>
          <w:rStyle w:val="StyleUnderline"/>
          <w:rFonts w:cs="Arial"/>
        </w:rPr>
        <w:t xml:space="preserve">and in </w:t>
      </w:r>
      <w:r w:rsidRPr="00B540DD">
        <w:rPr>
          <w:rStyle w:val="Emphasis"/>
        </w:rPr>
        <w:t>justice</w:t>
      </w:r>
      <w:r w:rsidRPr="00B540DD">
        <w:rPr>
          <w:rFonts w:cs="Arial"/>
          <w:sz w:val="16"/>
        </w:rPr>
        <w:t xml:space="preserve"> (</w:t>
      </w:r>
      <w:r w:rsidRPr="00B540DD">
        <w:rPr>
          <w:rStyle w:val="StyleUnderline"/>
          <w:rFonts w:cs="Arial"/>
        </w:rPr>
        <w:t xml:space="preserve">such as </w:t>
      </w:r>
      <w:r w:rsidRPr="00B540DD">
        <w:rPr>
          <w:rStyle w:val="StyleUnderline"/>
          <w:rFonts w:cs="Arial"/>
          <w:highlight w:val="cyan"/>
        </w:rPr>
        <w:t xml:space="preserve">reduced </w:t>
      </w:r>
      <w:r w:rsidRPr="00B540DD">
        <w:rPr>
          <w:rStyle w:val="StyleUnderline"/>
          <w:rFonts w:cs="Arial"/>
        </w:rPr>
        <w:t xml:space="preserve">deaths from </w:t>
      </w:r>
      <w:r w:rsidRPr="00B540DD">
        <w:rPr>
          <w:rStyle w:val="Emphasis"/>
          <w:highlight w:val="cyan"/>
        </w:rPr>
        <w:t>war</w:t>
      </w:r>
      <w:r w:rsidRPr="00B540DD">
        <w:rPr>
          <w:rStyle w:val="StyleUnderline"/>
          <w:rFonts w:cs="Arial"/>
          <w:highlight w:val="cyan"/>
        </w:rPr>
        <w:t xml:space="preserve"> </w:t>
      </w:r>
      <w:r w:rsidRPr="00B540DD">
        <w:rPr>
          <w:rStyle w:val="StyleUnderline"/>
          <w:rFonts w:cs="Arial"/>
        </w:rPr>
        <w:t xml:space="preserve">and homicide; </w:t>
      </w:r>
      <w:r w:rsidRPr="00B540DD">
        <w:rPr>
          <w:rStyle w:val="StyleUnderline"/>
          <w:rFonts w:cs="Arial"/>
          <w:highlight w:val="cyan"/>
        </w:rPr>
        <w:t>higher</w:t>
      </w:r>
      <w:r w:rsidRPr="00B540DD">
        <w:rPr>
          <w:rFonts w:cs="Arial"/>
          <w:sz w:val="16"/>
          <w:highlight w:val="cyan"/>
        </w:rPr>
        <w:t xml:space="preserve"> </w:t>
      </w:r>
      <w:r w:rsidRPr="00B540DD">
        <w:rPr>
          <w:rFonts w:cs="Arial"/>
          <w:sz w:val="16"/>
        </w:rPr>
        <w:t xml:space="preserve">rankings in </w:t>
      </w:r>
      <w:r w:rsidRPr="00B540DD">
        <w:rPr>
          <w:rStyle w:val="Emphasis"/>
        </w:rPr>
        <w:t xml:space="preserve">human </w:t>
      </w:r>
      <w:r w:rsidRPr="00B540DD">
        <w:rPr>
          <w:rStyle w:val="Emphasis"/>
          <w:highlight w:val="cyan"/>
        </w:rPr>
        <w:t>rights</w:t>
      </w:r>
      <w:r w:rsidRPr="00B540DD">
        <w:rPr>
          <w:rFonts w:cs="Arial"/>
          <w:sz w:val="16"/>
          <w:highlight w:val="cyan"/>
        </w:rPr>
        <w:t xml:space="preserve"> </w:t>
      </w:r>
      <w:r w:rsidRPr="00B540DD">
        <w:rPr>
          <w:rFonts w:cs="Arial"/>
          <w:sz w:val="16"/>
        </w:rPr>
        <w:t xml:space="preserve">indices; the </w:t>
      </w:r>
      <w:r w:rsidRPr="00B540DD">
        <w:rPr>
          <w:rStyle w:val="StyleUnderline"/>
          <w:rFonts w:cs="Arial"/>
          <w:highlight w:val="cyan"/>
        </w:rPr>
        <w:t>reduced</w:t>
      </w:r>
      <w:r w:rsidRPr="00B540DD">
        <w:rPr>
          <w:rFonts w:cs="Arial"/>
          <w:sz w:val="16"/>
          <w:highlight w:val="cyan"/>
        </w:rPr>
        <w:t xml:space="preserve"> </w:t>
      </w:r>
      <w:r w:rsidRPr="00B540DD">
        <w:rPr>
          <w:rFonts w:cs="Arial"/>
          <w:sz w:val="16"/>
        </w:rPr>
        <w:t xml:space="preserve">prevalence of </w:t>
      </w:r>
      <w:r w:rsidRPr="00B540DD">
        <w:rPr>
          <w:rStyle w:val="Emphasis"/>
          <w:highlight w:val="cyan"/>
        </w:rPr>
        <w:t>racist</w:t>
      </w:r>
      <w:r w:rsidRPr="00B540DD">
        <w:rPr>
          <w:rStyle w:val="Emphasis"/>
        </w:rPr>
        <w:t xml:space="preserve">, sexist, homophobic </w:t>
      </w:r>
      <w:r w:rsidRPr="00B540DD">
        <w:rPr>
          <w:rStyle w:val="Emphasis"/>
          <w:highlight w:val="cyan"/>
        </w:rPr>
        <w:t>opinions</w:t>
      </w:r>
      <w:r w:rsidRPr="00B540DD">
        <w:rPr>
          <w:rFonts w:cs="Arial"/>
          <w:sz w:val="16"/>
        </w:rPr>
        <w:t xml:space="preserve"> in surveys; </w:t>
      </w:r>
      <w:r w:rsidRPr="00B540DD">
        <w:rPr>
          <w:rStyle w:val="StyleUnderline"/>
          <w:rFonts w:cs="Arial"/>
          <w:highlight w:val="cyan"/>
        </w:rPr>
        <w:t xml:space="preserve">and </w:t>
      </w:r>
      <w:r w:rsidRPr="00B540DD">
        <w:rPr>
          <w:rStyle w:val="StyleUnderline"/>
          <w:rFonts w:cs="Arial"/>
        </w:rPr>
        <w:t xml:space="preserve">higher </w:t>
      </w:r>
      <w:r w:rsidRPr="00B540DD">
        <w:rPr>
          <w:rStyle w:val="StyleUnderline"/>
          <w:rFonts w:cs="Arial"/>
          <w:highlight w:val="cyan"/>
        </w:rPr>
        <w:t>literacy</w:t>
      </w:r>
      <w:r w:rsidRPr="00B540DD">
        <w:rPr>
          <w:rFonts w:cs="Arial"/>
          <w:sz w:val="16"/>
          <w:highlight w:val="cyan"/>
        </w:rPr>
        <w:t xml:space="preserve"> </w:t>
      </w:r>
      <w:r w:rsidRPr="00B540DD">
        <w:rPr>
          <w:rFonts w:cs="Arial"/>
          <w:sz w:val="16"/>
        </w:rPr>
        <w:t xml:space="preserve">rates).6 These </w:t>
      </w:r>
      <w:r w:rsidRPr="00B540DD">
        <w:rPr>
          <w:rStyle w:val="Emphasis"/>
          <w:highlight w:val="cyan"/>
        </w:rPr>
        <w:t xml:space="preserve">quantifiable </w:t>
      </w:r>
      <w:r w:rsidRPr="00B540DD">
        <w:rPr>
          <w:rStyle w:val="Emphasis"/>
        </w:rPr>
        <w:t xml:space="preserve">positive </w:t>
      </w:r>
      <w:r w:rsidRPr="00B540DD">
        <w:rPr>
          <w:rStyle w:val="Emphasis"/>
          <w:highlight w:val="cyan"/>
        </w:rPr>
        <w:t xml:space="preserve">consequences </w:t>
      </w:r>
      <w:r w:rsidRPr="00B540DD">
        <w:rPr>
          <w:rStyle w:val="Emphasis"/>
        </w:rPr>
        <w:t>of global capitalism</w:t>
      </w:r>
      <w:r w:rsidRPr="00B540DD">
        <w:rPr>
          <w:rFonts w:cs="Arial"/>
          <w:sz w:val="16"/>
        </w:rPr>
        <w:t xml:space="preserve"> dramatically </w:t>
      </w:r>
      <w:r w:rsidRPr="00B540DD">
        <w:rPr>
          <w:rStyle w:val="Emphasis"/>
          <w:highlight w:val="cyan"/>
        </w:rPr>
        <w:t>outweigh</w:t>
      </w:r>
      <w:r w:rsidRPr="00B540DD">
        <w:rPr>
          <w:rStyle w:val="StyleUnderline"/>
          <w:rFonts w:cs="Arial"/>
          <w:highlight w:val="cyan"/>
        </w:rPr>
        <w:t xml:space="preserve"> </w:t>
      </w:r>
      <w:r w:rsidRPr="00B540DD">
        <w:rPr>
          <w:rStyle w:val="StyleUnderline"/>
          <w:rFonts w:cs="Arial"/>
        </w:rPr>
        <w:t>the negative consequences</w:t>
      </w:r>
      <w:r w:rsidRPr="00B540DD">
        <w:rPr>
          <w:rFonts w:cs="Arial"/>
          <w:sz w:val="16"/>
        </w:rPr>
        <w:t xml:space="preserve"> (such as deaths from pollution in the course of development), with the result that </w:t>
      </w:r>
      <w:r w:rsidRPr="00B540DD">
        <w:rPr>
          <w:rStyle w:val="StyleUnderline"/>
          <w:rFonts w:cs="Arial"/>
        </w:rPr>
        <w:t xml:space="preserve">the net benefits from capitalism in terms of health, wellbeing, and justice have been greater than they would have been under any known </w:t>
      </w:r>
      <w:proofErr w:type="spellStart"/>
      <w:r w:rsidRPr="00B540DD">
        <w:rPr>
          <w:rStyle w:val="StyleUnderline"/>
          <w:rFonts w:cs="Arial"/>
        </w:rPr>
        <w:t>noncapitalist</w:t>
      </w:r>
      <w:proofErr w:type="spellEnd"/>
      <w:r w:rsidRPr="00B540DD">
        <w:rPr>
          <w:rStyle w:val="StyleUnderline"/>
          <w:rFonts w:cs="Arial"/>
        </w:rPr>
        <w:t xml:space="preserve"> approach</w:t>
      </w:r>
      <w:r w:rsidRPr="00B540DD">
        <w:rPr>
          <w:rFonts w:cs="Arial"/>
          <w:sz w:val="16"/>
        </w:rPr>
        <w:t xml:space="preserve"> to structuring society.7</w:t>
      </w:r>
    </w:p>
    <w:p w14:paraId="50C3D7EE" w14:textId="77777777" w:rsidR="00406392" w:rsidRPr="00B540DD" w:rsidRDefault="00406392" w:rsidP="00406392">
      <w:pPr>
        <w:rPr>
          <w:rFonts w:cs="Arial"/>
          <w:sz w:val="16"/>
        </w:rPr>
      </w:pPr>
      <w:r w:rsidRPr="00B540DD">
        <w:rPr>
          <w:rFonts w:cs="Arial"/>
          <w:sz w:val="16"/>
        </w:rPr>
        <w:t xml:space="preserve">Premise 2. Economics, ethics, and policy. </w:t>
      </w:r>
      <w:r w:rsidRPr="00B540DD">
        <w:rPr>
          <w:rStyle w:val="StyleUnderline"/>
          <w:rFonts w:cs="Arial"/>
        </w:rPr>
        <w:t>Although capitalism has often been ill-regulated</w:t>
      </w:r>
      <w:r w:rsidRPr="00B540DD">
        <w:rPr>
          <w:rFonts w:cs="Arial"/>
          <w:sz w:val="16"/>
        </w:rPr>
        <w:t xml:space="preserve"> and therefore failed to maximize net benefits for health, wellbeing, and justice, </w:t>
      </w:r>
      <w:r w:rsidRPr="00B540DD">
        <w:rPr>
          <w:rStyle w:val="Emphasis"/>
        </w:rPr>
        <w:t>it can become well-regulated</w:t>
      </w:r>
      <w:r w:rsidRPr="00B540DD">
        <w:rPr>
          <w:rFonts w:cs="Arial"/>
          <w:sz w:val="16"/>
        </w:rPr>
        <w:t xml:space="preserve"> so that it maximizes these societal goals, </w:t>
      </w:r>
      <w:r w:rsidRPr="00B540DD">
        <w:rPr>
          <w:rStyle w:val="StyleUnderline"/>
          <w:rFonts w:cs="Arial"/>
        </w:rPr>
        <w:t>by including mechanisms</w:t>
      </w:r>
      <w:r w:rsidRPr="00B540DD">
        <w:rPr>
          <w:rFonts w:cs="Arial"/>
          <w:sz w:val="16"/>
        </w:rPr>
        <w:t xml:space="preserve"> identified by economists and other policy experts </w:t>
      </w:r>
      <w:r w:rsidRPr="00B540DD">
        <w:rPr>
          <w:rStyle w:val="StyleUnderline"/>
          <w:rFonts w:cs="Arial"/>
        </w:rPr>
        <w:t>that do the following</w:t>
      </w:r>
      <w:r w:rsidRPr="00B540DD">
        <w:rPr>
          <w:rFonts w:cs="Arial"/>
          <w:sz w:val="16"/>
        </w:rPr>
        <w:t>:</w:t>
      </w:r>
    </w:p>
    <w:p w14:paraId="043FA1B4" w14:textId="77777777" w:rsidR="00406392" w:rsidRPr="00B540DD" w:rsidRDefault="00406392" w:rsidP="00406392">
      <w:pPr>
        <w:pStyle w:val="ListParagraph"/>
        <w:numPr>
          <w:ilvl w:val="0"/>
          <w:numId w:val="14"/>
        </w:numPr>
        <w:rPr>
          <w:rFonts w:cs="Arial"/>
          <w:sz w:val="16"/>
        </w:rPr>
      </w:pPr>
      <w:r w:rsidRPr="00B540DD">
        <w:rPr>
          <w:rFonts w:cs="Arial"/>
          <w:sz w:val="16"/>
        </w:rPr>
        <w:t xml:space="preserve">optimally8 </w:t>
      </w:r>
      <w:r w:rsidRPr="00B540DD">
        <w:rPr>
          <w:rStyle w:val="Emphasis"/>
          <w:highlight w:val="cyan"/>
        </w:rPr>
        <w:t>regulate negative effects</w:t>
      </w:r>
      <w:r w:rsidRPr="00B540DD">
        <w:rPr>
          <w:rFonts w:cs="Arial"/>
          <w:sz w:val="16"/>
        </w:rPr>
        <w:t xml:space="preserve"> such as pollution and monopoly power, </w:t>
      </w:r>
      <w:r w:rsidRPr="00B540DD">
        <w:rPr>
          <w:rStyle w:val="StyleUnderline"/>
          <w:rFonts w:cs="Arial"/>
        </w:rPr>
        <w:t>and invest in public goods</w:t>
      </w:r>
      <w:r w:rsidRPr="00B540DD">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B540DD">
        <w:rPr>
          <w:rFonts w:cs="Arial"/>
          <w:sz w:val="16"/>
        </w:rPr>
        <w:t>);</w:t>
      </w:r>
      <w:proofErr w:type="gramEnd"/>
      <w:r w:rsidRPr="00B540DD">
        <w:rPr>
          <w:rFonts w:cs="Arial"/>
          <w:sz w:val="16"/>
        </w:rPr>
        <w:t>9</w:t>
      </w:r>
    </w:p>
    <w:p w14:paraId="182B1A82" w14:textId="77777777" w:rsidR="00406392" w:rsidRPr="00B540DD" w:rsidRDefault="00406392" w:rsidP="00406392">
      <w:pPr>
        <w:pStyle w:val="ListParagraph"/>
        <w:numPr>
          <w:ilvl w:val="0"/>
          <w:numId w:val="14"/>
        </w:numPr>
        <w:rPr>
          <w:rFonts w:cs="Arial"/>
          <w:sz w:val="16"/>
        </w:rPr>
      </w:pPr>
      <w:r w:rsidRPr="00B540DD">
        <w:rPr>
          <w:rStyle w:val="StyleUnderline"/>
          <w:rFonts w:cs="Arial"/>
        </w:rPr>
        <w:t>ensure equity and distributive justice</w:t>
      </w:r>
      <w:r w:rsidRPr="00B540DD">
        <w:rPr>
          <w:rFonts w:cs="Arial"/>
          <w:sz w:val="16"/>
        </w:rPr>
        <w:t xml:space="preserve"> (for example, via wealth redistribution</w:t>
      </w:r>
      <w:proofErr w:type="gramStart"/>
      <w:r w:rsidRPr="00B540DD">
        <w:rPr>
          <w:rFonts w:cs="Arial"/>
          <w:sz w:val="16"/>
        </w:rPr>
        <w:t>);</w:t>
      </w:r>
      <w:proofErr w:type="gramEnd"/>
      <w:r w:rsidRPr="00B540DD">
        <w:rPr>
          <w:rFonts w:cs="Arial"/>
          <w:sz w:val="16"/>
        </w:rPr>
        <w:t>10</w:t>
      </w:r>
    </w:p>
    <w:p w14:paraId="48A4B5D5" w14:textId="77777777" w:rsidR="00406392" w:rsidRPr="00B540DD" w:rsidRDefault="00406392" w:rsidP="00406392">
      <w:pPr>
        <w:pStyle w:val="ListParagraph"/>
        <w:numPr>
          <w:ilvl w:val="0"/>
          <w:numId w:val="14"/>
        </w:numPr>
        <w:rPr>
          <w:rFonts w:cs="Arial"/>
          <w:sz w:val="16"/>
        </w:rPr>
      </w:pPr>
      <w:r w:rsidRPr="00B540DD">
        <w:rPr>
          <w:rStyle w:val="StyleUnderline"/>
          <w:rFonts w:cs="Arial"/>
        </w:rPr>
        <w:lastRenderedPageBreak/>
        <w:t>ensure basic rights</w:t>
      </w:r>
      <w:r w:rsidRPr="00B540DD">
        <w:rPr>
          <w:rFonts w:cs="Arial"/>
          <w:sz w:val="16"/>
        </w:rPr>
        <w:t>,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B540DD">
        <w:rPr>
          <w:rFonts w:cs="Arial"/>
          <w:sz w:val="16"/>
        </w:rPr>
        <w:t>);</w:t>
      </w:r>
      <w:proofErr w:type="gramEnd"/>
      <w:r w:rsidRPr="00B540DD">
        <w:rPr>
          <w:rFonts w:cs="Arial"/>
          <w:sz w:val="16"/>
        </w:rPr>
        <w:t xml:space="preserve">11 </w:t>
      </w:r>
      <w:r w:rsidRPr="00B540DD">
        <w:rPr>
          <w:rStyle w:val="StyleUnderline"/>
          <w:rFonts w:cs="Arial"/>
        </w:rPr>
        <w:t>and</w:t>
      </w:r>
    </w:p>
    <w:p w14:paraId="71E08697" w14:textId="77777777" w:rsidR="00406392" w:rsidRPr="00B540DD" w:rsidRDefault="00406392" w:rsidP="00406392">
      <w:pPr>
        <w:pStyle w:val="ListParagraph"/>
        <w:numPr>
          <w:ilvl w:val="0"/>
          <w:numId w:val="14"/>
        </w:numPr>
        <w:rPr>
          <w:rFonts w:cs="Arial"/>
          <w:sz w:val="16"/>
        </w:rPr>
      </w:pPr>
      <w:r w:rsidRPr="00B540DD">
        <w:rPr>
          <w:rStyle w:val="StyleUnderline"/>
          <w:rFonts w:cs="Arial"/>
        </w:rPr>
        <w:t>ensure that there is no alternative way of structuring society that is more efficient</w:t>
      </w:r>
      <w:r w:rsidRPr="00B540DD">
        <w:rPr>
          <w:rFonts w:cs="Arial"/>
          <w:sz w:val="16"/>
        </w:rPr>
        <w:t xml:space="preserve"> or better promotes the equity, justice, and fairness goals outlined above (by allowing free exchange given the regulations mentioned).12</w:t>
      </w:r>
    </w:p>
    <w:p w14:paraId="4D98435E" w14:textId="77777777" w:rsidR="00406392" w:rsidRPr="00B540DD" w:rsidRDefault="00406392" w:rsidP="00406392">
      <w:pPr>
        <w:rPr>
          <w:rFonts w:cs="Arial"/>
          <w:sz w:val="16"/>
        </w:rPr>
      </w:pPr>
      <w:r w:rsidRPr="00B540DD">
        <w:rPr>
          <w:rFonts w:cs="Arial"/>
          <w:sz w:val="16"/>
        </w:rPr>
        <w:t xml:space="preserve">To summarize the implication of the first two premises, </w:t>
      </w:r>
      <w:r w:rsidRPr="00B540DD">
        <w:rPr>
          <w:rStyle w:val="Emphasis"/>
        </w:rPr>
        <w:t>well-regulated capitalism</w:t>
      </w:r>
      <w:r w:rsidRPr="00B540DD">
        <w:rPr>
          <w:rStyle w:val="StyleUnderline"/>
          <w:rFonts w:cs="Arial"/>
        </w:rPr>
        <w:t xml:space="preserve"> is </w:t>
      </w:r>
      <w:r w:rsidRPr="00B540DD">
        <w:rPr>
          <w:rStyle w:val="Emphasis"/>
          <w:highlight w:val="cyan"/>
        </w:rPr>
        <w:t>essential</w:t>
      </w:r>
      <w:r w:rsidRPr="00B540DD">
        <w:rPr>
          <w:rFonts w:cs="Arial"/>
          <w:sz w:val="16"/>
          <w:highlight w:val="cyan"/>
        </w:rPr>
        <w:t xml:space="preserve"> </w:t>
      </w:r>
      <w:r w:rsidRPr="00B540DD">
        <w:rPr>
          <w:rStyle w:val="StyleUnderline"/>
          <w:rFonts w:cs="Arial"/>
          <w:highlight w:val="cyan"/>
        </w:rPr>
        <w:t xml:space="preserve">to </w:t>
      </w:r>
      <w:r w:rsidRPr="00B540DD">
        <w:rPr>
          <w:rStyle w:val="StyleUnderline"/>
          <w:rFonts w:cs="Arial"/>
        </w:rPr>
        <w:t>best achieving our ethical goals</w:t>
      </w:r>
      <w:r w:rsidRPr="00B540DD">
        <w:rPr>
          <w:rFonts w:cs="Arial"/>
          <w:sz w:val="16"/>
        </w:rPr>
        <w:t xml:space="preserve">—which is true even though capitalism has certainly not always been well regulated historically. Society can still do much better </w:t>
      </w:r>
      <w:r w:rsidRPr="00B540DD">
        <w:rPr>
          <w:rStyle w:val="StyleUnderline"/>
          <w:rFonts w:cs="Arial"/>
        </w:rPr>
        <w:t xml:space="preserve">and </w:t>
      </w:r>
      <w:r w:rsidRPr="00B540DD">
        <w:rPr>
          <w:rStyle w:val="Emphasis"/>
          <w:highlight w:val="cyan"/>
        </w:rPr>
        <w:t xml:space="preserve">remove </w:t>
      </w:r>
      <w:r w:rsidRPr="00B540DD">
        <w:rPr>
          <w:rStyle w:val="Emphasis"/>
        </w:rPr>
        <w:t xml:space="preserve">the large </w:t>
      </w:r>
      <w:r w:rsidRPr="00B540DD">
        <w:rPr>
          <w:rStyle w:val="Emphasis"/>
          <w:highlight w:val="cyan"/>
        </w:rPr>
        <w:t>deficits</w:t>
      </w:r>
      <w:r w:rsidRPr="00B540DD">
        <w:rPr>
          <w:rFonts w:cs="Arial"/>
          <w:sz w:val="16"/>
          <w:highlight w:val="cyan"/>
        </w:rPr>
        <w:t xml:space="preserve"> </w:t>
      </w:r>
      <w:r w:rsidRPr="00B540DD">
        <w:rPr>
          <w:rFonts w:cs="Arial"/>
          <w:sz w:val="16"/>
        </w:rPr>
        <w:t xml:space="preserve">in terms of health, wellbeing, and justice </w:t>
      </w:r>
      <w:r w:rsidRPr="00B540DD">
        <w:rPr>
          <w:rStyle w:val="Emphasis"/>
        </w:rPr>
        <w:t>that exist under</w:t>
      </w:r>
      <w:r w:rsidRPr="00B540DD">
        <w:rPr>
          <w:rFonts w:cs="Arial"/>
          <w:sz w:val="16"/>
        </w:rPr>
        <w:t xml:space="preserve"> the current inferior and </w:t>
      </w:r>
      <w:r w:rsidRPr="00B540DD">
        <w:rPr>
          <w:rStyle w:val="Emphasis"/>
        </w:rPr>
        <w:t>imperfect</w:t>
      </w:r>
      <w:r w:rsidRPr="00B540DD">
        <w:rPr>
          <w:rFonts w:cs="Arial"/>
          <w:sz w:val="16"/>
        </w:rPr>
        <w:t xml:space="preserve"> versions of </w:t>
      </w:r>
      <w:r w:rsidRPr="00B540DD">
        <w:rPr>
          <w:rStyle w:val="Emphasis"/>
        </w:rPr>
        <w:t>capitalism</w:t>
      </w:r>
      <w:r w:rsidRPr="00B540DD">
        <w:rPr>
          <w:rFonts w:cs="Arial"/>
          <w:sz w:val="16"/>
        </w:rPr>
        <w:t>.</w:t>
      </w:r>
    </w:p>
    <w:p w14:paraId="655D585E" w14:textId="77777777" w:rsidR="00406392" w:rsidRPr="00B540DD" w:rsidRDefault="00406392" w:rsidP="00406392">
      <w:pPr>
        <w:rPr>
          <w:rFonts w:cs="Arial"/>
          <w:sz w:val="16"/>
        </w:rPr>
      </w:pPr>
      <w:r w:rsidRPr="00B540DD">
        <w:rPr>
          <w:rFonts w:cs="Arial"/>
          <w:sz w:val="16"/>
        </w:rPr>
        <w:t xml:space="preserve">Premise 3. Development and the future. </w:t>
      </w:r>
      <w:r w:rsidRPr="00B540DD">
        <w:rPr>
          <w:rStyle w:val="StyleUnderline"/>
          <w:rFonts w:cs="Arial"/>
        </w:rPr>
        <w:t>If</w:t>
      </w:r>
      <w:r w:rsidRPr="00B540DD">
        <w:rPr>
          <w:rFonts w:cs="Arial"/>
          <w:sz w:val="16"/>
        </w:rPr>
        <w:t xml:space="preserve"> the global spread of </w:t>
      </w:r>
      <w:r w:rsidRPr="00B540DD">
        <w:rPr>
          <w:rStyle w:val="StyleUnderline"/>
          <w:rFonts w:cs="Arial"/>
        </w:rPr>
        <w:t>capitalism is allowed to continue</w:t>
      </w:r>
      <w:r w:rsidRPr="00B540DD">
        <w:rPr>
          <w:rFonts w:cs="Arial"/>
          <w:sz w:val="16"/>
        </w:rPr>
        <w:t xml:space="preserve">, desperate </w:t>
      </w:r>
      <w:r w:rsidRPr="00B540DD">
        <w:rPr>
          <w:rStyle w:val="Emphasis"/>
          <w:highlight w:val="cyan"/>
        </w:rPr>
        <w:t>poverty can be</w:t>
      </w:r>
      <w:r w:rsidRPr="00B540DD">
        <w:rPr>
          <w:rFonts w:cs="Arial"/>
          <w:sz w:val="16"/>
        </w:rPr>
        <w:t xml:space="preserve"> essentially </w:t>
      </w:r>
      <w:r w:rsidRPr="00B540DD">
        <w:rPr>
          <w:rStyle w:val="Emphasis"/>
          <w:highlight w:val="cyan"/>
        </w:rPr>
        <w:t>eliminated</w:t>
      </w:r>
      <w:r w:rsidRPr="00B540DD">
        <w:rPr>
          <w:rFonts w:cs="Arial"/>
          <w:sz w:val="16"/>
        </w:rPr>
        <w:t xml:space="preserve"> in our lifetimes. Furthermore, </w:t>
      </w:r>
      <w:r w:rsidRPr="00B540DD">
        <w:rPr>
          <w:rStyle w:val="StyleUnderline"/>
          <w:rFonts w:cs="Arial"/>
        </w:rPr>
        <w:t xml:space="preserve">this can be accomplished </w:t>
      </w:r>
      <w:r w:rsidRPr="00B540DD">
        <w:rPr>
          <w:rStyle w:val="Emphasis"/>
          <w:highlight w:val="cyan"/>
        </w:rPr>
        <w:t>faster</w:t>
      </w:r>
      <w:r w:rsidRPr="00B540DD">
        <w:rPr>
          <w:rFonts w:cs="Arial"/>
          <w:sz w:val="16"/>
        </w:rPr>
        <w:t xml:space="preserve"> and in a more just way </w:t>
      </w:r>
      <w:r w:rsidRPr="00B540DD">
        <w:rPr>
          <w:rStyle w:val="StyleUnderline"/>
          <w:rFonts w:cs="Arial"/>
        </w:rPr>
        <w:t xml:space="preserve">via </w:t>
      </w:r>
      <w:r w:rsidRPr="00B540DD">
        <w:rPr>
          <w:rStyle w:val="Emphasis"/>
        </w:rPr>
        <w:t>well-regulated</w:t>
      </w:r>
      <w:r w:rsidRPr="00B540DD">
        <w:rPr>
          <w:rFonts w:cs="Arial"/>
          <w:sz w:val="16"/>
        </w:rPr>
        <w:t xml:space="preserve"> global </w:t>
      </w:r>
      <w:r w:rsidRPr="00B540DD">
        <w:rPr>
          <w:rStyle w:val="Emphasis"/>
        </w:rPr>
        <w:t>capitalism</w:t>
      </w:r>
      <w:r w:rsidRPr="00B540DD">
        <w:rPr>
          <w:rFonts w:cs="Arial"/>
          <w:sz w:val="16"/>
        </w:rPr>
        <w:t xml:space="preserve"> </w:t>
      </w:r>
      <w:r w:rsidRPr="00B540DD">
        <w:rPr>
          <w:rStyle w:val="StyleUnderline"/>
          <w:rFonts w:cs="Arial"/>
        </w:rPr>
        <w:t xml:space="preserve">than by </w:t>
      </w:r>
      <w:r w:rsidRPr="00B540DD">
        <w:rPr>
          <w:rStyle w:val="Emphasis"/>
        </w:rPr>
        <w:t>any alternatives</w:t>
      </w:r>
      <w:r w:rsidRPr="00B540DD">
        <w:rPr>
          <w:rStyle w:val="StyleUnderline"/>
          <w:rFonts w:cs="Arial"/>
        </w:rPr>
        <w:t xml:space="preserve">. </w:t>
      </w:r>
      <w:r w:rsidRPr="00B540DD">
        <w:rPr>
          <w:rStyle w:val="StyleUnderline"/>
          <w:rFonts w:cs="Arial"/>
          <w:highlight w:val="cyan"/>
        </w:rPr>
        <w:t xml:space="preserve">If </w:t>
      </w:r>
      <w:r w:rsidRPr="00B540DD">
        <w:rPr>
          <w:rStyle w:val="StyleUnderline"/>
          <w:rFonts w:cs="Arial"/>
        </w:rPr>
        <w:t>we</w:t>
      </w:r>
      <w:r w:rsidRPr="00B540DD">
        <w:rPr>
          <w:rFonts w:cs="Arial"/>
          <w:sz w:val="16"/>
        </w:rPr>
        <w:t xml:space="preserve"> instead </w:t>
      </w:r>
      <w:r w:rsidRPr="00B540DD">
        <w:rPr>
          <w:rStyle w:val="StyleUnderline"/>
          <w:rFonts w:cs="Arial"/>
        </w:rPr>
        <w:t xml:space="preserve">opt for </w:t>
      </w:r>
      <w:r w:rsidRPr="00B540DD">
        <w:rPr>
          <w:rStyle w:val="Emphasis"/>
          <w:highlight w:val="cyan"/>
        </w:rPr>
        <w:t>less cap</w:t>
      </w:r>
      <w:r w:rsidRPr="00B540DD">
        <w:rPr>
          <w:rStyle w:val="Emphasis"/>
        </w:rPr>
        <w:t>italism</w:t>
      </w:r>
      <w:r w:rsidRPr="00B540DD">
        <w:rPr>
          <w:rFonts w:cs="Arial"/>
          <w:sz w:val="16"/>
        </w:rPr>
        <w:t xml:space="preserve">, less growth, and less globalization, then desperate </w:t>
      </w:r>
      <w:r w:rsidRPr="00B540DD">
        <w:rPr>
          <w:rStyle w:val="Emphasis"/>
          <w:highlight w:val="cyan"/>
        </w:rPr>
        <w:t xml:space="preserve">poverty will </w:t>
      </w:r>
      <w:r w:rsidRPr="00B540DD">
        <w:rPr>
          <w:rStyle w:val="Emphasis"/>
        </w:rPr>
        <w:t>continue</w:t>
      </w:r>
      <w:r w:rsidRPr="00B540DD">
        <w:rPr>
          <w:rFonts w:cs="Arial"/>
          <w:sz w:val="16"/>
        </w:rPr>
        <w:t xml:space="preserve"> to exist for a significant portion of the world's population into the further future, </w:t>
      </w:r>
      <w:r w:rsidRPr="00B540DD">
        <w:rPr>
          <w:rStyle w:val="StyleUnderline"/>
          <w:rFonts w:cs="Arial"/>
        </w:rPr>
        <w:t xml:space="preserve">and the world will </w:t>
      </w:r>
      <w:r w:rsidRPr="00B540DD">
        <w:rPr>
          <w:rStyle w:val="StyleUnderline"/>
          <w:rFonts w:cs="Arial"/>
          <w:highlight w:val="cyan"/>
        </w:rPr>
        <w:t>be</w:t>
      </w:r>
      <w:r w:rsidRPr="00B540DD">
        <w:rPr>
          <w:rFonts w:cs="Arial"/>
          <w:sz w:val="16"/>
          <w:highlight w:val="cyan"/>
        </w:rPr>
        <w:t xml:space="preserve"> </w:t>
      </w:r>
      <w:r w:rsidRPr="00B540DD">
        <w:rPr>
          <w:rFonts w:cs="Arial"/>
          <w:sz w:val="16"/>
        </w:rPr>
        <w:t xml:space="preserve">a </w:t>
      </w:r>
      <w:r w:rsidRPr="00B540DD">
        <w:rPr>
          <w:rStyle w:val="Emphasis"/>
          <w:highlight w:val="cyan"/>
        </w:rPr>
        <w:t xml:space="preserve">worse </w:t>
      </w:r>
      <w:r w:rsidRPr="00B540DD">
        <w:rPr>
          <w:rStyle w:val="Emphasis"/>
        </w:rPr>
        <w:t>and less equitable</w:t>
      </w:r>
      <w:r w:rsidRPr="00B540DD">
        <w:rPr>
          <w:rFonts w:cs="Arial"/>
          <w:sz w:val="16"/>
        </w:rPr>
        <w:t xml:space="preserve"> place than it would have been with more capitalism. For example, </w:t>
      </w:r>
      <w:r w:rsidRPr="00B540DD">
        <w:rPr>
          <w:rStyle w:val="StyleUnderline"/>
          <w:rFonts w:cs="Arial"/>
        </w:rPr>
        <w:t xml:space="preserve">in a world with less capitalism, </w:t>
      </w:r>
      <w:r w:rsidRPr="00B540DD">
        <w:rPr>
          <w:rStyle w:val="StyleUnderline"/>
          <w:rFonts w:cs="Arial"/>
          <w:highlight w:val="cyan"/>
        </w:rPr>
        <w:t>there would be</w:t>
      </w:r>
      <w:r w:rsidRPr="00B540DD">
        <w:rPr>
          <w:rStyle w:val="StyleUnderline"/>
          <w:rFonts w:cs="Arial"/>
        </w:rPr>
        <w:t xml:space="preserve"> more </w:t>
      </w:r>
      <w:r w:rsidRPr="00B540DD">
        <w:rPr>
          <w:rStyle w:val="Emphasis"/>
          <w:highlight w:val="cyan"/>
        </w:rPr>
        <w:t>overpop</w:t>
      </w:r>
      <w:r w:rsidRPr="00B540DD">
        <w:rPr>
          <w:rStyle w:val="Emphasis"/>
        </w:rPr>
        <w:t xml:space="preserve">ulation, </w:t>
      </w:r>
      <w:r w:rsidRPr="00B540DD">
        <w:rPr>
          <w:rStyle w:val="Emphasis"/>
          <w:highlight w:val="cyan"/>
        </w:rPr>
        <w:t>food insecurity</w:t>
      </w:r>
      <w:r w:rsidRPr="00B540DD">
        <w:rPr>
          <w:rFonts w:cs="Arial"/>
          <w:sz w:val="16"/>
        </w:rPr>
        <w:t xml:space="preserve">, air </w:t>
      </w:r>
      <w:r w:rsidRPr="00B540DD">
        <w:rPr>
          <w:rStyle w:val="Emphasis"/>
          <w:highlight w:val="cyan"/>
        </w:rPr>
        <w:t>pollution</w:t>
      </w:r>
      <w:r w:rsidRPr="00B540DD">
        <w:rPr>
          <w:rFonts w:cs="Arial"/>
          <w:sz w:val="16"/>
        </w:rPr>
        <w:t xml:space="preserve">, ill health, injustice, </w:t>
      </w:r>
      <w:r w:rsidRPr="00B540DD">
        <w:rPr>
          <w:rStyle w:val="StyleUnderline"/>
          <w:rFonts w:cs="Arial"/>
          <w:highlight w:val="cyan"/>
        </w:rPr>
        <w:t xml:space="preserve">and </w:t>
      </w:r>
      <w:r w:rsidRPr="00B540DD">
        <w:rPr>
          <w:rStyle w:val="StyleUnderline"/>
          <w:rFonts w:cs="Arial"/>
        </w:rPr>
        <w:t>other problems</w:t>
      </w:r>
      <w:r w:rsidRPr="00B540DD">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B540DD">
        <w:rPr>
          <w:rStyle w:val="StyleUnderline"/>
          <w:rFonts w:cs="Arial"/>
          <w:highlight w:val="cyan"/>
        </w:rPr>
        <w:t>fertility declines</w:t>
      </w:r>
      <w:r w:rsidRPr="00B540DD">
        <w:rPr>
          <w:rStyle w:val="StyleUnderline"/>
          <w:rFonts w:cs="Arial"/>
        </w:rPr>
        <w:t xml:space="preserve"> are also a </w:t>
      </w:r>
      <w:r w:rsidRPr="00B540DD">
        <w:rPr>
          <w:rStyle w:val="StyleUnderline"/>
          <w:rFonts w:cs="Arial"/>
          <w:highlight w:val="cyan"/>
        </w:rPr>
        <w:t>consequence of increased wealth,</w:t>
      </w:r>
      <w:r w:rsidRPr="00B540DD">
        <w:rPr>
          <w:rStyle w:val="StyleUnderline"/>
          <w:rFonts w:cs="Arial"/>
        </w:rPr>
        <w:t xml:space="preserve"> and the </w:t>
      </w:r>
      <w:r w:rsidRPr="00B540DD">
        <w:rPr>
          <w:rStyle w:val="StyleUnderline"/>
          <w:rFonts w:cs="Arial"/>
          <w:highlight w:val="cyan"/>
        </w:rPr>
        <w:t>size of</w:t>
      </w:r>
      <w:r w:rsidRPr="00B540DD">
        <w:rPr>
          <w:rStyle w:val="StyleUnderline"/>
          <w:rFonts w:cs="Arial"/>
        </w:rPr>
        <w:t xml:space="preserve"> the </w:t>
      </w:r>
      <w:r w:rsidRPr="00B540DD">
        <w:rPr>
          <w:rStyle w:val="StyleUnderline"/>
          <w:rFonts w:cs="Arial"/>
          <w:highlight w:val="cyan"/>
        </w:rPr>
        <w:t>population</w:t>
      </w:r>
      <w:r w:rsidRPr="00B540DD">
        <w:rPr>
          <w:rStyle w:val="StyleUnderline"/>
          <w:rFonts w:cs="Arial"/>
        </w:rPr>
        <w:t xml:space="preserve"> is a primary </w:t>
      </w:r>
      <w:r w:rsidRPr="00B540DD">
        <w:rPr>
          <w:rStyle w:val="StyleUnderline"/>
          <w:rFonts w:cs="Arial"/>
          <w:highlight w:val="cyan"/>
        </w:rPr>
        <w:t xml:space="preserve">determinant of </w:t>
      </w:r>
      <w:r w:rsidRPr="00B540DD">
        <w:rPr>
          <w:rStyle w:val="Emphasis"/>
        </w:rPr>
        <w:t xml:space="preserve">food demand and other </w:t>
      </w:r>
      <w:r w:rsidRPr="00B540DD">
        <w:rPr>
          <w:rStyle w:val="Emphasis"/>
          <w:highlight w:val="cyan"/>
        </w:rPr>
        <w:t>environmental stressors</w:t>
      </w:r>
      <w:r w:rsidRPr="00B540DD">
        <w:rPr>
          <w:rFonts w:cs="Arial"/>
          <w:sz w:val="16"/>
        </w:rPr>
        <w:t xml:space="preserve">.13 Finally, as discussed at length in the next section of the essay, </w:t>
      </w:r>
      <w:r w:rsidRPr="00B540DD">
        <w:rPr>
          <w:rStyle w:val="StyleUnderline"/>
          <w:rFonts w:cs="Arial"/>
        </w:rPr>
        <w:t xml:space="preserve">capitalism can be naturally combined with optimal </w:t>
      </w:r>
      <w:r w:rsidRPr="00B540DD">
        <w:rPr>
          <w:rStyle w:val="Emphasis"/>
        </w:rPr>
        <w:t>environmental regulations</w:t>
      </w:r>
      <w:r w:rsidRPr="00B540DD">
        <w:rPr>
          <w:rFonts w:cs="Arial"/>
          <w:sz w:val="16"/>
        </w:rPr>
        <w:t xml:space="preserve">.14 </w:t>
      </w:r>
      <w:r w:rsidRPr="00B540DD">
        <w:rPr>
          <w:rStyle w:val="StyleUnderline"/>
          <w:rFonts w:cs="Arial"/>
        </w:rPr>
        <w:t>Even bracketing</w:t>
      </w:r>
      <w:r w:rsidRPr="00B540DD">
        <w:rPr>
          <w:rFonts w:cs="Arial"/>
          <w:sz w:val="16"/>
        </w:rPr>
        <w:t xml:space="preserve"> anything like optimal </w:t>
      </w:r>
      <w:r w:rsidRPr="00B540DD">
        <w:rPr>
          <w:rStyle w:val="StyleUnderline"/>
          <w:rFonts w:cs="Arial"/>
        </w:rPr>
        <w:t>regulation</w:t>
      </w:r>
      <w:r w:rsidRPr="00B540DD">
        <w:rPr>
          <w:rFonts w:cs="Arial"/>
          <w:sz w:val="16"/>
        </w:rPr>
        <w:t xml:space="preserve">, it remains true that sufficiently </w:t>
      </w:r>
      <w:r w:rsidRPr="00B540DD">
        <w:rPr>
          <w:rStyle w:val="Emphasis"/>
          <w:highlight w:val="cyan"/>
        </w:rPr>
        <w:t>wealthy nations reduce</w:t>
      </w:r>
      <w:r w:rsidRPr="00B540DD">
        <w:rPr>
          <w:rStyle w:val="Emphasis"/>
        </w:rPr>
        <w:t xml:space="preserve"> environmental </w:t>
      </w:r>
      <w:r w:rsidRPr="00B540DD">
        <w:rPr>
          <w:rStyle w:val="Emphasis"/>
          <w:highlight w:val="cyan"/>
        </w:rPr>
        <w:t>degradation</w:t>
      </w:r>
      <w:r w:rsidRPr="00B540DD">
        <w:rPr>
          <w:rFonts w:cs="Arial"/>
          <w:sz w:val="16"/>
        </w:rPr>
        <w:t xml:space="preserve"> as they become wealthier, </w:t>
      </w:r>
      <w:r w:rsidRPr="00B540DD">
        <w:rPr>
          <w:rStyle w:val="StyleUnderline"/>
          <w:rFonts w:cs="Arial"/>
        </w:rPr>
        <w:t xml:space="preserve">whereas developing nations that are nearing peak degradation will remain </w:t>
      </w:r>
      <w:r w:rsidRPr="00B540DD">
        <w:rPr>
          <w:rStyle w:val="Emphasis"/>
        </w:rPr>
        <w:t>stuck at the worst levels of degradation if we stall growth</w:t>
      </w:r>
      <w:r w:rsidRPr="00B540DD">
        <w:rPr>
          <w:rStyle w:val="StyleUnderline"/>
          <w:rFonts w:cs="Arial"/>
        </w:rPr>
        <w:t>, rather than allowing them to transition</w:t>
      </w:r>
      <w:r w:rsidRPr="00B540DD">
        <w:rPr>
          <w:rFonts w:cs="Arial"/>
          <w:sz w:val="16"/>
        </w:rPr>
        <w:t xml:space="preserve"> to less and less degradation in the future </w:t>
      </w:r>
      <w:r w:rsidRPr="00B540DD">
        <w:rPr>
          <w:rStyle w:val="StyleUnderline"/>
          <w:rFonts w:cs="Arial"/>
        </w:rPr>
        <w:t>via capitalism</w:t>
      </w:r>
      <w:r w:rsidRPr="00B540DD">
        <w:rPr>
          <w:rFonts w:cs="Arial"/>
          <w:sz w:val="16"/>
        </w:rPr>
        <w:t xml:space="preserve"> and economic growth.15 In contrast, </w:t>
      </w:r>
      <w:r w:rsidRPr="00B540DD">
        <w:rPr>
          <w:rStyle w:val="StyleUnderline"/>
          <w:rFonts w:cs="Arial"/>
        </w:rPr>
        <w:t xml:space="preserve">well-regulated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 key part of</w:t>
      </w:r>
      <w:r w:rsidRPr="00B540DD">
        <w:rPr>
          <w:rFonts w:cs="Arial"/>
          <w:sz w:val="16"/>
          <w:highlight w:val="cyan"/>
        </w:rPr>
        <w:t xml:space="preserve"> </w:t>
      </w:r>
      <w:r w:rsidRPr="00B540DD">
        <w:rPr>
          <w:rFonts w:cs="Arial"/>
          <w:sz w:val="16"/>
        </w:rPr>
        <w:t xml:space="preserve">the best way of coping with these problems, as well as a key part of </w:t>
      </w:r>
      <w:r w:rsidRPr="00B540DD">
        <w:rPr>
          <w:rStyle w:val="Emphasis"/>
          <w:highlight w:val="cyan"/>
        </w:rPr>
        <w:t>dealing with climate change</w:t>
      </w:r>
      <w:r w:rsidRPr="00B540DD">
        <w:rPr>
          <w:rFonts w:cs="Arial"/>
          <w:sz w:val="16"/>
        </w:rPr>
        <w:t xml:space="preserve">, global </w:t>
      </w:r>
      <w:r w:rsidRPr="00B540DD">
        <w:rPr>
          <w:rStyle w:val="Emphasis"/>
        </w:rPr>
        <w:t>food production</w:t>
      </w:r>
      <w:r w:rsidRPr="00B540DD">
        <w:rPr>
          <w:rStyle w:val="StyleUnderline"/>
          <w:rFonts w:cs="Arial"/>
        </w:rPr>
        <w:t>, and other</w:t>
      </w:r>
      <w:r w:rsidRPr="00B540DD">
        <w:rPr>
          <w:rFonts w:cs="Arial"/>
          <w:sz w:val="16"/>
        </w:rPr>
        <w:t xml:space="preserve"> specific </w:t>
      </w:r>
      <w:r w:rsidRPr="00B540DD">
        <w:rPr>
          <w:rStyle w:val="StyleUnderline"/>
          <w:rFonts w:cs="Arial"/>
        </w:rPr>
        <w:t>challenges</w:t>
      </w:r>
      <w:r w:rsidRPr="00B540DD">
        <w:rPr>
          <w:rFonts w:cs="Arial"/>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49140B94" w14:textId="77777777" w:rsidR="00406392" w:rsidRPr="00B540DD" w:rsidRDefault="00406392" w:rsidP="00406392">
      <w:pPr>
        <w:rPr>
          <w:rFonts w:cs="Arial"/>
          <w:sz w:val="16"/>
        </w:rPr>
      </w:pPr>
      <w:r w:rsidRPr="00B540DD">
        <w:rPr>
          <w:rFonts w:cs="Arial"/>
          <w:sz w:val="16"/>
        </w:rPr>
        <w:t xml:space="preserve">Conclusion. </w:t>
      </w:r>
      <w:r w:rsidRPr="00B540DD">
        <w:rPr>
          <w:rStyle w:val="StyleUnderline"/>
          <w:rFonts w:cs="Arial"/>
        </w:rPr>
        <w:t xml:space="preserve">Therefore, we should be in favor of capitalism over </w:t>
      </w:r>
      <w:proofErr w:type="spellStart"/>
      <w:r w:rsidRPr="00B540DD">
        <w:rPr>
          <w:rStyle w:val="StyleUnderline"/>
          <w:rFonts w:cs="Arial"/>
        </w:rPr>
        <w:t>noncapitalism</w:t>
      </w:r>
      <w:proofErr w:type="spellEnd"/>
      <w:r w:rsidRPr="00B540DD">
        <w:rPr>
          <w:rFonts w:cs="Arial"/>
          <w:sz w:val="16"/>
        </w:rPr>
        <w:t>, and we should especially favor well-regulated capitalism, which is the ethically optimal economic system and is essential to any just basic structure for society.</w:t>
      </w:r>
    </w:p>
    <w:p w14:paraId="210D0928" w14:textId="77777777" w:rsidR="00406392" w:rsidRPr="00B540DD" w:rsidRDefault="00406392" w:rsidP="00406392">
      <w:pPr>
        <w:rPr>
          <w:rFonts w:cs="Arial"/>
          <w:sz w:val="16"/>
        </w:rPr>
      </w:pPr>
      <w:r w:rsidRPr="00B540DD">
        <w:rPr>
          <w:rStyle w:val="StyleUnderline"/>
          <w:rFonts w:cs="Arial"/>
        </w:rPr>
        <w:t>This</w:t>
      </w:r>
      <w:r w:rsidRPr="00B540DD">
        <w:rPr>
          <w:rFonts w:cs="Arial"/>
          <w:sz w:val="16"/>
        </w:rPr>
        <w:t xml:space="preserve"> argument is impressive because, as stated earlier in the essay, it </w:t>
      </w:r>
      <w:r w:rsidRPr="00B540DD">
        <w:rPr>
          <w:rStyle w:val="StyleUnderline"/>
          <w:rFonts w:cs="Arial"/>
        </w:rPr>
        <w:t xml:space="preserve">is based on </w:t>
      </w:r>
      <w:r w:rsidRPr="00B540DD">
        <w:rPr>
          <w:rStyle w:val="Emphasis"/>
        </w:rPr>
        <w:t>evidence</w:t>
      </w:r>
      <w:r w:rsidRPr="00B540DD">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w:t>
      </w:r>
      <w:r w:rsidRPr="00B540DD">
        <w:rPr>
          <w:rFonts w:cs="Arial"/>
          <w:sz w:val="16"/>
        </w:rPr>
        <w:lastRenderedPageBreak/>
        <w:t>to clarify some things that are not assumed or implied by the argument for it, which could be invoked by other bad arguments for capitalism.</w:t>
      </w:r>
    </w:p>
    <w:p w14:paraId="0C24F596" w14:textId="77777777" w:rsidR="00406392" w:rsidRPr="00B540DD" w:rsidRDefault="00406392" w:rsidP="00406392">
      <w:pPr>
        <w:rPr>
          <w:rFonts w:cs="Arial"/>
          <w:sz w:val="16"/>
        </w:rPr>
      </w:pPr>
      <w:r w:rsidRPr="00B540DD">
        <w:rPr>
          <w:rFonts w:cs="Arial"/>
          <w:sz w:val="16"/>
        </w:rPr>
        <w:t xml:space="preserve">One thing the argument above does not assume is that health, wellbeing, or justice are the same thing as wealth, because, in fact, they are not. Instead, </w:t>
      </w:r>
      <w:r w:rsidRPr="00B540DD">
        <w:rPr>
          <w:rStyle w:val="StyleUnderline"/>
          <w:rFonts w:cs="Arial"/>
        </w:rPr>
        <w:t>the argument</w:t>
      </w:r>
      <w:r w:rsidRPr="00B540DD">
        <w:rPr>
          <w:rFonts w:cs="Arial"/>
          <w:sz w:val="16"/>
        </w:rPr>
        <w:t xml:space="preserve"> above </w:t>
      </w:r>
      <w:r w:rsidRPr="00B540DD">
        <w:rPr>
          <w:rStyle w:val="StyleUnderline"/>
          <w:rFonts w:cs="Arial"/>
        </w:rPr>
        <w:t>relies on</w:t>
      </w:r>
      <w:r w:rsidRPr="00B540DD">
        <w:rPr>
          <w:rFonts w:cs="Arial"/>
          <w:sz w:val="16"/>
        </w:rPr>
        <w:t xml:space="preserve"> well-accepted, </w:t>
      </w:r>
      <w:r w:rsidRPr="00B540DD">
        <w:rPr>
          <w:rStyle w:val="Emphasis"/>
          <w:highlight w:val="cyan"/>
        </w:rPr>
        <w:t>measurable indicators</w:t>
      </w:r>
      <w:r w:rsidRPr="00B540DD">
        <w:rPr>
          <w:rFonts w:cs="Arial"/>
          <w:sz w:val="16"/>
          <w:highlight w:val="cyan"/>
        </w:rPr>
        <w:t xml:space="preserve"> </w:t>
      </w:r>
      <w:r w:rsidRPr="00B540DD">
        <w:rPr>
          <w:rFonts w:cs="Arial"/>
          <w:sz w:val="16"/>
        </w:rPr>
        <w:t xml:space="preserve">of health and wellbeing, such as increased lifespan; </w:t>
      </w:r>
      <w:r w:rsidRPr="00B540DD">
        <w:rPr>
          <w:rStyle w:val="StyleUnderline"/>
          <w:rFonts w:cs="Arial"/>
        </w:rPr>
        <w:t>decreased early childhood mortality; adequate nutrition; and other empirically measurable</w:t>
      </w:r>
      <w:r w:rsidRPr="00B540DD">
        <w:rPr>
          <w:rFonts w:cs="Arial"/>
          <w:sz w:val="16"/>
        </w:rPr>
        <w:t xml:space="preserve"> leading </w:t>
      </w:r>
      <w:r w:rsidRPr="00B540DD">
        <w:rPr>
          <w:rStyle w:val="StyleUnderline"/>
          <w:rFonts w:cs="Arial"/>
        </w:rPr>
        <w:t>indicators</w:t>
      </w:r>
      <w:r w:rsidRPr="00B540DD">
        <w:rPr>
          <w:rFonts w:cs="Arial"/>
          <w:sz w:val="16"/>
        </w:rPr>
        <w:t xml:space="preserve"> of health, wellbeing, and justice.17 Similarly, </w:t>
      </w:r>
      <w:r w:rsidRPr="00B540DD">
        <w:rPr>
          <w:rStyle w:val="StyleUnderline"/>
          <w:rFonts w:cs="Arial"/>
        </w:rPr>
        <w:t xml:space="preserve">the argument that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 xml:space="preserve">promotes </w:t>
      </w:r>
      <w:r w:rsidRPr="00B540DD">
        <w:rPr>
          <w:rStyle w:val="StyleUnderline"/>
          <w:rFonts w:cs="Arial"/>
        </w:rPr>
        <w:t xml:space="preserve">justice, </w:t>
      </w:r>
      <w:r w:rsidRPr="00B540DD">
        <w:rPr>
          <w:rStyle w:val="Emphasis"/>
          <w:highlight w:val="cyan"/>
        </w:rPr>
        <w:t>peace</w:t>
      </w:r>
      <w:r w:rsidRPr="00B540DD">
        <w:rPr>
          <w:rStyle w:val="StyleUnderline"/>
          <w:rFonts w:cs="Arial"/>
        </w:rPr>
        <w:t>, freedom, human rights, and tolerance relies on empirical metrics</w:t>
      </w:r>
      <w:r w:rsidRPr="00B540DD">
        <w:rPr>
          <w:rFonts w:cs="Arial"/>
          <w:sz w:val="16"/>
        </w:rPr>
        <w:t xml:space="preserve"> for each of these.18</w:t>
      </w:r>
    </w:p>
    <w:p w14:paraId="00EE3BDC" w14:textId="77777777" w:rsidR="00406392" w:rsidRPr="00B540DD" w:rsidRDefault="00406392" w:rsidP="00406392">
      <w:pPr>
        <w:rPr>
          <w:rFonts w:cs="Arial"/>
          <w:sz w:val="16"/>
        </w:rPr>
      </w:pPr>
      <w:r w:rsidRPr="00B540DD">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540DD">
        <w:rPr>
          <w:rStyle w:val="StyleUnderline"/>
          <w:rFonts w:cs="Arial"/>
        </w:rPr>
        <w:t>capitalism is</w:t>
      </w:r>
      <w:r w:rsidRPr="00B540DD">
        <w:rPr>
          <w:rFonts w:cs="Arial"/>
          <w:sz w:val="16"/>
        </w:rPr>
        <w:t xml:space="preserve"> simply </w:t>
      </w:r>
      <w:r w:rsidRPr="00B540DD">
        <w:rPr>
          <w:rStyle w:val="StyleUnderline"/>
          <w:rFonts w:cs="Arial"/>
        </w:rPr>
        <w:t xml:space="preserve">a </w:t>
      </w:r>
      <w:r w:rsidRPr="00B540DD">
        <w:rPr>
          <w:rStyle w:val="Emphasis"/>
        </w:rPr>
        <w:t>necessary condition</w:t>
      </w:r>
      <w:r w:rsidRPr="00B540DD">
        <w:rPr>
          <w:rStyle w:val="StyleUnderline"/>
          <w:rFonts w:cs="Arial"/>
        </w:rPr>
        <w:t xml:space="preserve"> for these improvements</w:t>
      </w:r>
      <w:r w:rsidRPr="00B540DD">
        <w:rPr>
          <w:rFonts w:cs="Arial"/>
          <w:sz w:val="16"/>
        </w:rPr>
        <w:t xml:space="preserve"> to happen.19 In other words, the richer a society is, the more it is able to invest in all of these and other things that are the direct causes of health, wellbeing, and justice. But, </w:t>
      </w:r>
      <w:r w:rsidRPr="00B540DD">
        <w:rPr>
          <w:rStyle w:val="StyleUnderline"/>
          <w:rFonts w:cs="Arial"/>
        </w:rPr>
        <w:t>to maximize investment</w:t>
      </w:r>
      <w:r w:rsidRPr="00B540DD">
        <w:rPr>
          <w:rFonts w:cs="Arial"/>
          <w:sz w:val="16"/>
        </w:rPr>
        <w:t xml:space="preserve"> in these </w:t>
      </w:r>
      <w:proofErr w:type="gramStart"/>
      <w:r w:rsidRPr="00B540DD">
        <w:rPr>
          <w:rFonts w:cs="Arial"/>
          <w:sz w:val="16"/>
        </w:rPr>
        <w:t>things</w:t>
      </w:r>
      <w:proofErr w:type="gramEnd"/>
      <w:r w:rsidRPr="00B540DD">
        <w:rPr>
          <w:rFonts w:cs="Arial"/>
          <w:sz w:val="16"/>
        </w:rPr>
        <w:t xml:space="preserve"> </w:t>
      </w:r>
      <w:r w:rsidRPr="00B540DD">
        <w:rPr>
          <w:rStyle w:val="StyleUnderline"/>
          <w:rFonts w:cs="Arial"/>
        </w:rPr>
        <w:t>societies need well-regulated capitalism</w:t>
      </w:r>
      <w:r w:rsidRPr="00B540DD">
        <w:rPr>
          <w:rFonts w:cs="Arial"/>
          <w:sz w:val="16"/>
        </w:rPr>
        <w:t>.</w:t>
      </w:r>
    </w:p>
    <w:p w14:paraId="4E7B1B85" w14:textId="77777777" w:rsidR="00406392" w:rsidRPr="00B540DD" w:rsidRDefault="00406392" w:rsidP="00406392">
      <w:pPr>
        <w:rPr>
          <w:rStyle w:val="StyleUnderline"/>
          <w:rFonts w:cs="Arial"/>
        </w:rPr>
      </w:pPr>
      <w:r w:rsidRPr="00B540DD">
        <w:rPr>
          <w:rFonts w:cs="Arial"/>
          <w:sz w:val="16"/>
        </w:rPr>
        <w:t xml:space="preserve">As part of these analyses, </w:t>
      </w:r>
      <w:r w:rsidRPr="00B540DD">
        <w:rPr>
          <w:rStyle w:val="StyleUnderline"/>
          <w:rFonts w:cs="Arial"/>
        </w:rPr>
        <w:t>it is often stressed that current forms of capitalism</w:t>
      </w:r>
      <w:r w:rsidRPr="00B540DD">
        <w:rPr>
          <w:rFonts w:cs="Arial"/>
          <w:sz w:val="16"/>
        </w:rPr>
        <w:t xml:space="preserve"> around the world </w:t>
      </w:r>
      <w:r w:rsidRPr="00B540DD">
        <w:rPr>
          <w:rStyle w:val="StyleUnderline"/>
          <w:rFonts w:cs="Arial"/>
        </w:rPr>
        <w:t>are</w:t>
      </w:r>
      <w:r w:rsidRPr="00B540DD">
        <w:rPr>
          <w:rFonts w:cs="Arial"/>
          <w:sz w:val="16"/>
        </w:rPr>
        <w:t xml:space="preserve"> highly </w:t>
      </w:r>
      <w:r w:rsidRPr="00B540DD">
        <w:rPr>
          <w:rStyle w:val="StyleUnderline"/>
          <w:rFonts w:cs="Arial"/>
        </w:rPr>
        <w:t>defective</w:t>
      </w:r>
      <w:r w:rsidRPr="00B540DD">
        <w:rPr>
          <w:rFonts w:cs="Arial"/>
          <w:sz w:val="16"/>
        </w:rPr>
        <w:t xml:space="preserve"> and must be reformed in the direction of well-regulated capitalism because they lack investments in public goods, such as basic knowledge, healthcare, nutrition, other safety nets, and good governance.20 </w:t>
      </w:r>
      <w:r w:rsidRPr="00B540DD">
        <w:rPr>
          <w:rStyle w:val="StyleUnderline"/>
          <w:rFonts w:cs="Arial"/>
        </w:rPr>
        <w:t>In this way, an argument for</w:t>
      </w:r>
      <w:r w:rsidRPr="00B540DD">
        <w:rPr>
          <w:rFonts w:cs="Arial"/>
          <w:sz w:val="16"/>
        </w:rPr>
        <w:t xml:space="preserve"> a particular kind of </w:t>
      </w:r>
      <w:r w:rsidRPr="00B540DD">
        <w:rPr>
          <w:rStyle w:val="Emphasis"/>
        </w:rPr>
        <w:t>progressive reformism</w:t>
      </w:r>
      <w:r w:rsidRPr="00B540DD">
        <w:rPr>
          <w:rStyle w:val="StyleUnderline"/>
          <w:rFonts w:cs="Arial"/>
        </w:rPr>
        <w:t xml:space="preserve"> is an essential</w:t>
      </w:r>
      <w:r w:rsidRPr="00B540DD">
        <w:rPr>
          <w:rFonts w:cs="Arial"/>
          <w:sz w:val="16"/>
        </w:rPr>
        <w:t xml:space="preserve"> part of the analyses </w:t>
      </w:r>
      <w:r w:rsidRPr="00B540DD">
        <w:rPr>
          <w:rStyle w:val="StyleUnderline"/>
          <w:rFonts w:cs="Arial"/>
        </w:rPr>
        <w:t>that lead many to endorse the more general argument for well-regulated capitalism.</w:t>
      </w:r>
    </w:p>
    <w:p w14:paraId="63DBAAC9" w14:textId="77777777" w:rsidR="00406392" w:rsidRDefault="00406392" w:rsidP="00406392">
      <w:pPr>
        <w:rPr>
          <w:rFonts w:cs="Arial"/>
          <w:sz w:val="16"/>
        </w:rPr>
      </w:pPr>
      <w:r w:rsidRPr="00B540DD">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B540DD">
        <w:rPr>
          <w:rStyle w:val="StyleUnderline"/>
          <w:rFonts w:cs="Arial"/>
          <w:highlight w:val="cyan"/>
        </w:rPr>
        <w:t xml:space="preserve">an anti-capitalist system </w:t>
      </w:r>
      <w:r w:rsidRPr="00B540DD">
        <w:rPr>
          <w:rStyle w:val="StyleUnderline"/>
          <w:rFonts w:cs="Arial"/>
        </w:rPr>
        <w:t xml:space="preserve">would not produce the resources that are needed, and </w:t>
      </w:r>
      <w:r w:rsidRPr="00B540DD">
        <w:rPr>
          <w:rStyle w:val="StyleUnderline"/>
          <w:rFonts w:cs="Arial"/>
          <w:highlight w:val="cyan"/>
        </w:rPr>
        <w:t xml:space="preserve">would </w:t>
      </w:r>
      <w:r w:rsidRPr="00B540DD">
        <w:rPr>
          <w:rStyle w:val="StyleUnderline"/>
          <w:rFonts w:cs="Arial"/>
        </w:rPr>
        <w:t xml:space="preserve">thus </w:t>
      </w:r>
      <w:r w:rsidRPr="00B540DD">
        <w:rPr>
          <w:rStyle w:val="StyleUnderline"/>
          <w:rFonts w:cs="Arial"/>
          <w:highlight w:val="cyan"/>
        </w:rPr>
        <w:t xml:space="preserve">be a </w:t>
      </w:r>
      <w:r w:rsidRPr="00B540DD">
        <w:rPr>
          <w:rStyle w:val="Emphasis"/>
          <w:highlight w:val="cyan"/>
        </w:rPr>
        <w:t>disaster</w:t>
      </w:r>
      <w:r w:rsidRPr="00B540DD">
        <w:rPr>
          <w:rStyle w:val="StyleUnderline"/>
          <w:rFonts w:cs="Arial"/>
        </w:rPr>
        <w:t xml:space="preserve">, especially for the </w:t>
      </w:r>
      <w:r w:rsidRPr="00B540DD">
        <w:rPr>
          <w:rStyle w:val="Emphasis"/>
        </w:rPr>
        <w:t>poorest billion</w:t>
      </w:r>
      <w:r w:rsidRPr="00B540DD">
        <w:rPr>
          <w:rFonts w:cs="Arial"/>
          <w:sz w:val="16"/>
        </w:rPr>
        <w:t xml:space="preserve"> people who are most desperately in need of the resources that capitalism can create and direct, to escape from extreme poverty.21</w:t>
      </w:r>
    </w:p>
    <w:p w14:paraId="655F34C9" w14:textId="072541BD" w:rsidR="00406392" w:rsidRDefault="00406392" w:rsidP="00714446"/>
    <w:p w14:paraId="7C911ABA" w14:textId="60946626" w:rsidR="008B27EB" w:rsidRDefault="008B27EB" w:rsidP="008B27EB">
      <w:pPr>
        <w:pStyle w:val="Heading4"/>
      </w:pPr>
      <w:r>
        <w:t xml:space="preserve">Economic growth increases quality of life. </w:t>
      </w:r>
    </w:p>
    <w:p w14:paraId="65BB5179" w14:textId="77777777" w:rsidR="008B27EB" w:rsidRPr="00111C65" w:rsidRDefault="008B27EB" w:rsidP="008B27EB">
      <w:r>
        <w:t xml:space="preserve">Josh </w:t>
      </w:r>
      <w:r w:rsidRPr="00111C65">
        <w:rPr>
          <w:rStyle w:val="Style13ptBold"/>
        </w:rPr>
        <w:t>Swan 20</w:t>
      </w:r>
      <w:r>
        <w:t>. Policy and Data Analyst, City-REDI. "Capitalism and Its Impact on Global Living Standards – City REDI Blog". No Publication. 3-18-2020. https://blog.bham.ac.uk/cityredi/capitalism-and-its-impact-on-global-living-standards/</w:t>
      </w:r>
    </w:p>
    <w:p w14:paraId="5E316B31" w14:textId="77777777" w:rsidR="008B27EB" w:rsidRPr="00D17AD2" w:rsidRDefault="008B27EB" w:rsidP="008B27EB">
      <w:pPr>
        <w:rPr>
          <w:rStyle w:val="StyleUnderline"/>
        </w:rPr>
      </w:pPr>
      <w:r w:rsidRPr="00111C65">
        <w:rPr>
          <w:sz w:val="16"/>
        </w:rPr>
        <w:t xml:space="preserve">In a world where </w:t>
      </w:r>
      <w:r w:rsidRPr="000A62C2">
        <w:rPr>
          <w:rStyle w:val="StyleUnderline"/>
          <w:highlight w:val="cyan"/>
        </w:rPr>
        <w:t>living standards</w:t>
      </w:r>
      <w:r w:rsidRPr="00D17AD2">
        <w:rPr>
          <w:rStyle w:val="StyleUnderline"/>
        </w:rPr>
        <w:t xml:space="preserve"> have </w:t>
      </w:r>
      <w:r w:rsidRPr="000A62C2">
        <w:rPr>
          <w:rStyle w:val="Emphasis"/>
          <w:highlight w:val="cyan"/>
        </w:rPr>
        <w:t>dramatically risen</w:t>
      </w:r>
      <w:r w:rsidRPr="00111C65">
        <w:rPr>
          <w:sz w:val="16"/>
        </w:rPr>
        <w:t xml:space="preserve"> in the developed nations, technology and science are often credited with this outcome. </w:t>
      </w:r>
      <w:r w:rsidRPr="00D17AD2">
        <w:rPr>
          <w:rStyle w:val="StyleUnderline"/>
        </w:rPr>
        <w:t xml:space="preserve">Advancements in technology have created </w:t>
      </w:r>
      <w:r w:rsidRPr="000A62C2">
        <w:rPr>
          <w:rStyle w:val="StyleUnderline"/>
          <w:highlight w:val="cyan"/>
        </w:rPr>
        <w:t>better</w:t>
      </w:r>
      <w:r w:rsidRPr="00D17AD2">
        <w:rPr>
          <w:rStyle w:val="StyleUnderline"/>
        </w:rPr>
        <w:t xml:space="preserve"> </w:t>
      </w:r>
      <w:r w:rsidRPr="000A62C2">
        <w:rPr>
          <w:rStyle w:val="Emphasis"/>
          <w:highlight w:val="cyan"/>
        </w:rPr>
        <w:t>farming</w:t>
      </w:r>
      <w:r w:rsidRPr="00D17AD2">
        <w:rPr>
          <w:rStyle w:val="Emphasis"/>
        </w:rPr>
        <w:t xml:space="preserve"> techniques</w:t>
      </w:r>
      <w:r w:rsidRPr="00111C65">
        <w:rPr>
          <w:sz w:val="16"/>
        </w:rPr>
        <w:t xml:space="preserve"> </w:t>
      </w:r>
      <w:r w:rsidRPr="00D17AD2">
        <w:rPr>
          <w:rStyle w:val="StyleUnderline"/>
        </w:rPr>
        <w:t xml:space="preserve">and increased </w:t>
      </w:r>
      <w:r w:rsidRPr="000A62C2">
        <w:rPr>
          <w:rStyle w:val="Emphasis"/>
          <w:highlight w:val="cyan"/>
        </w:rPr>
        <w:t>food production</w:t>
      </w:r>
      <w:r w:rsidRPr="00111C65">
        <w:rPr>
          <w:sz w:val="16"/>
        </w:rPr>
        <w:t xml:space="preserve">. </w:t>
      </w:r>
      <w:r w:rsidRPr="00D17AD2">
        <w:rPr>
          <w:rStyle w:val="Emphasis"/>
        </w:rPr>
        <w:t>Medical science</w:t>
      </w:r>
      <w:r w:rsidRPr="00111C65">
        <w:rPr>
          <w:sz w:val="16"/>
        </w:rPr>
        <w:t xml:space="preserve"> has </w:t>
      </w:r>
      <w:r w:rsidRPr="000A62C2">
        <w:rPr>
          <w:rStyle w:val="Emphasis"/>
          <w:highlight w:val="cyan"/>
        </w:rPr>
        <w:t>eliminated</w:t>
      </w:r>
      <w:r w:rsidRPr="00D17AD2">
        <w:rPr>
          <w:rStyle w:val="Emphasis"/>
        </w:rPr>
        <w:t xml:space="preserve"> </w:t>
      </w:r>
      <w:r w:rsidRPr="000A62C2">
        <w:rPr>
          <w:rStyle w:val="Emphasis"/>
          <w:highlight w:val="cyan"/>
        </w:rPr>
        <w:t>disease</w:t>
      </w:r>
      <w:r w:rsidRPr="00111C65">
        <w:rPr>
          <w:sz w:val="16"/>
        </w:rPr>
        <w:t xml:space="preserve"> </w:t>
      </w:r>
      <w:r w:rsidRPr="00D17AD2">
        <w:rPr>
          <w:rStyle w:val="StyleUnderline"/>
        </w:rPr>
        <w:t xml:space="preserve">and prolonged </w:t>
      </w:r>
      <w:r w:rsidRPr="00D17AD2">
        <w:rPr>
          <w:rStyle w:val="Emphasis"/>
        </w:rPr>
        <w:t>life</w:t>
      </w:r>
      <w:r w:rsidRPr="00111C65">
        <w:rPr>
          <w:sz w:val="16"/>
        </w:rPr>
        <w:t xml:space="preserve"> through organ transplants, keyhole surgery and pacemakers. So </w:t>
      </w:r>
      <w:r w:rsidRPr="00D17AD2">
        <w:rPr>
          <w:rStyle w:val="StyleUnderline"/>
        </w:rPr>
        <w:t>how has capitalism impacted on global living standards?</w:t>
      </w:r>
    </w:p>
    <w:p w14:paraId="28EA27A5" w14:textId="77777777" w:rsidR="008B27EB" w:rsidRPr="00111C65" w:rsidRDefault="008B27EB" w:rsidP="008B27EB">
      <w:pPr>
        <w:rPr>
          <w:sz w:val="16"/>
        </w:rPr>
      </w:pPr>
      <w:r w:rsidRPr="00111C65">
        <w:rPr>
          <w:sz w:val="16"/>
        </w:rPr>
        <w:t xml:space="preserve">Fundamentally, it must be said straight away that </w:t>
      </w:r>
      <w:r w:rsidRPr="000A62C2">
        <w:rPr>
          <w:rStyle w:val="Emphasis"/>
          <w:highlight w:val="cyan"/>
        </w:rPr>
        <w:t>capitalism</w:t>
      </w:r>
      <w:r w:rsidRPr="00D17AD2">
        <w:rPr>
          <w:rStyle w:val="Emphasis"/>
        </w:rPr>
        <w:t xml:space="preserve"> has been, and still is, an incredibly overwhelming</w:t>
      </w:r>
      <w:r w:rsidRPr="00111C65">
        <w:rPr>
          <w:sz w:val="16"/>
        </w:rPr>
        <w:t xml:space="preserve"> positive force for the world </w:t>
      </w:r>
      <w:r w:rsidRPr="00D17AD2">
        <w:rPr>
          <w:rStyle w:val="StyleUnderline"/>
        </w:rPr>
        <w:t xml:space="preserve">and is easily the </w:t>
      </w:r>
      <w:r w:rsidRPr="000A62C2">
        <w:rPr>
          <w:rStyle w:val="Emphasis"/>
          <w:highlight w:val="cyan"/>
        </w:rPr>
        <w:t>most successful</w:t>
      </w:r>
      <w:r w:rsidRPr="000A62C2">
        <w:rPr>
          <w:rStyle w:val="StyleUnderline"/>
          <w:highlight w:val="cyan"/>
        </w:rPr>
        <w:t xml:space="preserve"> economic</w:t>
      </w:r>
      <w:r w:rsidRPr="00D17AD2">
        <w:rPr>
          <w:rStyle w:val="StyleUnderline"/>
        </w:rPr>
        <w:t xml:space="preserve"> </w:t>
      </w:r>
      <w:r w:rsidRPr="000A62C2">
        <w:rPr>
          <w:rStyle w:val="StyleUnderline"/>
          <w:highlight w:val="cyan"/>
        </w:rPr>
        <w:t>system</w:t>
      </w:r>
      <w:r w:rsidRPr="00D17AD2">
        <w:rPr>
          <w:rStyle w:val="StyleUnderline"/>
        </w:rPr>
        <w:t xml:space="preserve"> that has ever been produced</w:t>
      </w:r>
      <w:r w:rsidRPr="00111C65">
        <w:rPr>
          <w:sz w:val="16"/>
        </w:rPr>
        <w:t xml:space="preserve">. Since the time of Karl Marx, </w:t>
      </w:r>
      <w:r w:rsidRPr="00D17AD2">
        <w:rPr>
          <w:rStyle w:val="StyleUnderline"/>
        </w:rPr>
        <w:t>the</w:t>
      </w:r>
      <w:r w:rsidRPr="00111C65">
        <w:rPr>
          <w:sz w:val="16"/>
        </w:rPr>
        <w:t xml:space="preserve"> embourgeoisement of </w:t>
      </w:r>
      <w:r w:rsidRPr="00D17AD2">
        <w:rPr>
          <w:rStyle w:val="StyleUnderline"/>
        </w:rPr>
        <w:t>population</w:t>
      </w:r>
      <w:r w:rsidRPr="00111C65">
        <w:rPr>
          <w:sz w:val="16"/>
        </w:rPr>
        <w:t xml:space="preserve">s </w:t>
      </w:r>
      <w:r w:rsidRPr="00D17AD2">
        <w:rPr>
          <w:rStyle w:val="StyleUnderline"/>
        </w:rPr>
        <w:t>has</w:t>
      </w:r>
      <w:r w:rsidRPr="00111C65">
        <w:rPr>
          <w:sz w:val="16"/>
        </w:rPr>
        <w:t xml:space="preserve"> led to </w:t>
      </w:r>
      <w:r w:rsidRPr="000A62C2">
        <w:rPr>
          <w:rStyle w:val="Emphasis"/>
          <w:highlight w:val="cyan"/>
        </w:rPr>
        <w:t>greater</w:t>
      </w:r>
      <w:r w:rsidRPr="00D17AD2">
        <w:rPr>
          <w:rStyle w:val="Emphasis"/>
        </w:rPr>
        <w:t xml:space="preserve"> financial and </w:t>
      </w:r>
      <w:r w:rsidRPr="000A62C2">
        <w:rPr>
          <w:rStyle w:val="Emphasis"/>
          <w:highlight w:val="cyan"/>
        </w:rPr>
        <w:t>social security</w:t>
      </w:r>
      <w:r w:rsidRPr="00D17AD2">
        <w:rPr>
          <w:rStyle w:val="StyleUnderline"/>
        </w:rPr>
        <w:t>, as well as, fulfilling careers that were once reserved for the elite</w:t>
      </w:r>
      <w:r w:rsidRPr="00111C65">
        <w:rPr>
          <w:sz w:val="16"/>
        </w:rPr>
        <w:t xml:space="preserve">. With the right saving plan, many will buy their own home, </w:t>
      </w:r>
      <w:r w:rsidRPr="00111C65">
        <w:rPr>
          <w:sz w:val="16"/>
        </w:rPr>
        <w:lastRenderedPageBreak/>
        <w:t xml:space="preserve">start their own business, save for their </w:t>
      </w:r>
      <w:proofErr w:type="gramStart"/>
      <w:r w:rsidRPr="00111C65">
        <w:rPr>
          <w:sz w:val="16"/>
        </w:rPr>
        <w:t>pension</w:t>
      </w:r>
      <w:proofErr w:type="gramEnd"/>
      <w:r w:rsidRPr="00111C65">
        <w:rPr>
          <w:sz w:val="16"/>
        </w:rPr>
        <w:t xml:space="preserve"> and enjoy unprecedented levels of leisure time. Just in case you are still not convinced why this is the single greatest economic system ever invented, let us </w:t>
      </w:r>
      <w:r w:rsidRPr="00D17AD2">
        <w:rPr>
          <w:rStyle w:val="Emphasis"/>
        </w:rPr>
        <w:t>examine the past</w:t>
      </w:r>
      <w:r w:rsidRPr="00111C65">
        <w:rPr>
          <w:sz w:val="16"/>
        </w:rPr>
        <w:t xml:space="preserve">. </w:t>
      </w:r>
      <w:r w:rsidRPr="00D17AD2">
        <w:rPr>
          <w:rStyle w:val="StyleUnderline"/>
        </w:rPr>
        <w:t xml:space="preserve">Technology has created </w:t>
      </w:r>
      <w:r w:rsidRPr="000A62C2">
        <w:rPr>
          <w:rStyle w:val="Emphasis"/>
          <w:highlight w:val="cyan"/>
        </w:rPr>
        <w:t>more jobs</w:t>
      </w:r>
      <w:r w:rsidRPr="00111C65">
        <w:rPr>
          <w:sz w:val="16"/>
        </w:rPr>
        <w:t xml:space="preserve"> than it has destroyed in the colossal world population boom in the last 144 years. </w:t>
      </w:r>
      <w:r w:rsidRPr="000A62C2">
        <w:rPr>
          <w:rStyle w:val="Emphasis"/>
          <w:highlight w:val="cyan"/>
        </w:rPr>
        <w:t>Work is more fulfilling</w:t>
      </w:r>
      <w:r w:rsidRPr="00111C65">
        <w:rPr>
          <w:sz w:val="16"/>
        </w:rPr>
        <w:t xml:space="preserve"> </w:t>
      </w:r>
      <w:r w:rsidRPr="00D17AD2">
        <w:rPr>
          <w:rStyle w:val="StyleUnderline"/>
        </w:rPr>
        <w:t xml:space="preserve">as </w:t>
      </w:r>
      <w:r w:rsidRPr="000A62C2">
        <w:rPr>
          <w:rStyle w:val="StyleUnderline"/>
          <w:highlight w:val="cyan"/>
        </w:rPr>
        <w:t>dull jobs</w:t>
      </w:r>
      <w:r w:rsidRPr="00D17AD2">
        <w:rPr>
          <w:rStyle w:val="StyleUnderline"/>
        </w:rPr>
        <w:t xml:space="preserve"> have been </w:t>
      </w:r>
      <w:r w:rsidRPr="000A62C2">
        <w:rPr>
          <w:rStyle w:val="StyleUnderline"/>
          <w:highlight w:val="cyan"/>
        </w:rPr>
        <w:t>automated</w:t>
      </w:r>
      <w:r w:rsidRPr="00111C65">
        <w:rPr>
          <w:sz w:val="16"/>
        </w:rPr>
        <w:t xml:space="preserve"> and creative careers becoming more numerous. </w:t>
      </w:r>
      <w:r w:rsidRPr="00D17AD2">
        <w:rPr>
          <w:rStyle w:val="StyleUnderline"/>
        </w:rPr>
        <w:t xml:space="preserve">Incredible advanced in </w:t>
      </w:r>
      <w:r w:rsidRPr="00D17AD2">
        <w:rPr>
          <w:rStyle w:val="Emphasis"/>
        </w:rPr>
        <w:t>medicine, accountancy and professional services</w:t>
      </w:r>
      <w:r w:rsidRPr="00D17AD2">
        <w:rPr>
          <w:rStyle w:val="StyleUnderline"/>
        </w:rPr>
        <w:t xml:space="preserve"> were made under capitalism</w:t>
      </w:r>
      <w:r w:rsidRPr="00111C65">
        <w:rPr>
          <w:sz w:val="16"/>
        </w:rPr>
        <w:t xml:space="preserve">, and essential products like the television have seen a 98% fall in </w:t>
      </w:r>
      <w:proofErr w:type="gramStart"/>
      <w:r w:rsidRPr="00111C65">
        <w:rPr>
          <w:sz w:val="16"/>
        </w:rPr>
        <w:t>real-price</w:t>
      </w:r>
      <w:proofErr w:type="gramEnd"/>
      <w:r w:rsidRPr="00111C65">
        <w:rPr>
          <w:sz w:val="16"/>
        </w:rPr>
        <w:t xml:space="preserve"> since 1950.</w:t>
      </w:r>
    </w:p>
    <w:p w14:paraId="39FFAD8C" w14:textId="77777777" w:rsidR="008B27EB" w:rsidRPr="00111C65" w:rsidRDefault="008B27EB" w:rsidP="008B27EB">
      <w:pPr>
        <w:rPr>
          <w:sz w:val="16"/>
        </w:rPr>
      </w:pPr>
      <w:r w:rsidRPr="00111C65">
        <w:rPr>
          <w:sz w:val="16"/>
        </w:rPr>
        <w:t xml:space="preserve">Some would say this is a prerequisite to materialism; the making of commodities to fulfil our happiness and needs. You may say, so what if televisions have fallen in value meaning every family, including poor families that live in a home, can afford one? This isn’t a real argument to say it is the best system in the world… this hasn’t made a huge difference to reprimanding the suffering of Humankind. Well, is it enough to say </w:t>
      </w:r>
      <w:r w:rsidRPr="00D17AD2">
        <w:rPr>
          <w:rStyle w:val="StyleUnderline"/>
        </w:rPr>
        <w:t xml:space="preserve">capitalism has </w:t>
      </w:r>
      <w:r w:rsidRPr="000A62C2">
        <w:rPr>
          <w:rStyle w:val="StyleUnderline"/>
          <w:highlight w:val="cyan"/>
        </w:rPr>
        <w:t xml:space="preserve">dramatically </w:t>
      </w:r>
      <w:r w:rsidRPr="000A62C2">
        <w:rPr>
          <w:rStyle w:val="Emphasis"/>
          <w:highlight w:val="cyan"/>
        </w:rPr>
        <w:t>reduced</w:t>
      </w:r>
      <w:r w:rsidRPr="00D17AD2">
        <w:rPr>
          <w:rStyle w:val="Emphasis"/>
        </w:rPr>
        <w:t xml:space="preserve"> </w:t>
      </w:r>
      <w:r w:rsidRPr="000A62C2">
        <w:rPr>
          <w:rStyle w:val="Emphasis"/>
          <w:highlight w:val="cyan"/>
        </w:rPr>
        <w:t>child mortality rates</w:t>
      </w:r>
      <w:r w:rsidRPr="00D17AD2">
        <w:rPr>
          <w:rStyle w:val="StyleUnderline"/>
        </w:rPr>
        <w:t xml:space="preserve"> and </w:t>
      </w:r>
      <w:r w:rsidRPr="000A62C2">
        <w:rPr>
          <w:rStyle w:val="StyleUnderline"/>
          <w:highlight w:val="cyan"/>
        </w:rPr>
        <w:t>vastly increased</w:t>
      </w:r>
      <w:r w:rsidRPr="00D17AD2">
        <w:rPr>
          <w:rStyle w:val="StyleUnderline"/>
        </w:rPr>
        <w:t xml:space="preserve"> </w:t>
      </w:r>
      <w:r w:rsidRPr="00111C65">
        <w:rPr>
          <w:sz w:val="16"/>
        </w:rPr>
        <w:t>the</w:t>
      </w:r>
      <w:r w:rsidRPr="00D17AD2">
        <w:rPr>
          <w:rStyle w:val="StyleUnderline"/>
        </w:rPr>
        <w:t xml:space="preserve"> </w:t>
      </w:r>
      <w:r w:rsidRPr="000A62C2">
        <w:rPr>
          <w:rStyle w:val="Emphasis"/>
          <w:highlight w:val="cyan"/>
        </w:rPr>
        <w:t>lifespan</w:t>
      </w:r>
      <w:r w:rsidRPr="00111C65">
        <w:rPr>
          <w:sz w:val="16"/>
        </w:rPr>
        <w:t xml:space="preserve"> of old age? </w:t>
      </w:r>
      <w:r w:rsidRPr="00D17AD2">
        <w:rPr>
          <w:rStyle w:val="StyleUnderline"/>
        </w:rPr>
        <w:t xml:space="preserve">If that was not </w:t>
      </w:r>
      <w:proofErr w:type="gramStart"/>
      <w:r w:rsidRPr="00D17AD2">
        <w:rPr>
          <w:rStyle w:val="StyleUnderline"/>
        </w:rPr>
        <w:t>so</w:t>
      </w:r>
      <w:proofErr w:type="gramEnd"/>
      <w:r w:rsidRPr="00D17AD2">
        <w:rPr>
          <w:rStyle w:val="StyleUnderline"/>
        </w:rPr>
        <w:t xml:space="preserve"> then how would we explain an exponential world population increase?</w:t>
      </w:r>
      <w:r w:rsidRPr="00111C65">
        <w:rPr>
          <w:sz w:val="16"/>
        </w:rPr>
        <w:t xml:space="preserve"> Whilst medical science has been credited for a positive difference with these two areas, </w:t>
      </w:r>
      <w:r w:rsidRPr="00D17AD2">
        <w:rPr>
          <w:rStyle w:val="StyleUnderline"/>
        </w:rPr>
        <w:t xml:space="preserve">the </w:t>
      </w:r>
      <w:r w:rsidRPr="000A62C2">
        <w:rPr>
          <w:rStyle w:val="StyleUnderline"/>
          <w:highlight w:val="cyan"/>
        </w:rPr>
        <w:t>innovative nature of capitalism</w:t>
      </w:r>
      <w:r w:rsidRPr="00D17AD2">
        <w:rPr>
          <w:rStyle w:val="StyleUnderline"/>
        </w:rPr>
        <w:t xml:space="preserve"> and the wealth it generated was able to </w:t>
      </w:r>
      <w:r w:rsidRPr="000A62C2">
        <w:rPr>
          <w:rStyle w:val="Emphasis"/>
          <w:highlight w:val="cyan"/>
        </w:rPr>
        <w:t>fund and foster scrutiny of medical ideas</w:t>
      </w:r>
      <w:r w:rsidRPr="00D17AD2">
        <w:rPr>
          <w:rStyle w:val="Emphasis"/>
        </w:rPr>
        <w:t xml:space="preserve"> which led to successful research</w:t>
      </w:r>
      <w:r w:rsidRPr="00111C65">
        <w:rPr>
          <w:sz w:val="16"/>
        </w:rPr>
        <w:t xml:space="preserve">. For example, </w:t>
      </w:r>
      <w:r w:rsidRPr="00D17AD2">
        <w:rPr>
          <w:rStyle w:val="StyleUnderline"/>
        </w:rPr>
        <w:t>in the Soviet Union, the goal of the central planners was to “catch up with and surpass the West”. Despite</w:t>
      </w:r>
      <w:r w:rsidRPr="00111C65">
        <w:rPr>
          <w:sz w:val="16"/>
        </w:rPr>
        <w:t xml:space="preserve"> the Soviet Union in 1986 </w:t>
      </w:r>
      <w:r w:rsidRPr="00D17AD2">
        <w:rPr>
          <w:rStyle w:val="StyleUnderline"/>
        </w:rPr>
        <w:t>having</w:t>
      </w:r>
      <w:r w:rsidRPr="00111C65">
        <w:rPr>
          <w:sz w:val="16"/>
        </w:rPr>
        <w:t xml:space="preserve"> a population 14% larger than the United States, they had </w:t>
      </w:r>
      <w:r w:rsidRPr="00D17AD2">
        <w:rPr>
          <w:rStyle w:val="StyleUnderline"/>
        </w:rPr>
        <w:t>73% more hospitals</w:t>
      </w:r>
      <w:r w:rsidRPr="00111C65">
        <w:rPr>
          <w:sz w:val="16"/>
        </w:rPr>
        <w:t xml:space="preserve"> than the US (23,100 vs 6229), </w:t>
      </w:r>
      <w:r w:rsidRPr="00D17AD2">
        <w:rPr>
          <w:rStyle w:val="StyleUnderline"/>
        </w:rPr>
        <w:t>69% more beds for patients, 48% more physicians and 99% more midwives</w:t>
      </w:r>
      <w:r w:rsidRPr="00111C65">
        <w:rPr>
          <w:sz w:val="16"/>
        </w:rPr>
        <w:t xml:space="preserve">. However, </w:t>
      </w:r>
      <w:r w:rsidRPr="00D17AD2">
        <w:rPr>
          <w:rStyle w:val="StyleUnderline"/>
        </w:rPr>
        <w:t xml:space="preserve">the </w:t>
      </w:r>
      <w:r w:rsidRPr="000A62C2">
        <w:rPr>
          <w:rStyle w:val="StyleUnderline"/>
          <w:highlight w:val="cyan"/>
        </w:rPr>
        <w:t>average life</w:t>
      </w:r>
      <w:r w:rsidRPr="00D17AD2">
        <w:rPr>
          <w:rStyle w:val="StyleUnderline"/>
        </w:rPr>
        <w:t xml:space="preserve"> expectancy </w:t>
      </w:r>
      <w:r w:rsidRPr="000A62C2">
        <w:rPr>
          <w:rStyle w:val="StyleUnderline"/>
          <w:highlight w:val="cyan"/>
        </w:rPr>
        <w:t>was 64 and 73</w:t>
      </w:r>
      <w:r w:rsidRPr="00111C65">
        <w:rPr>
          <w:sz w:val="16"/>
        </w:rPr>
        <w:t xml:space="preserve"> for males and females </w:t>
      </w:r>
      <w:r w:rsidRPr="000A62C2">
        <w:rPr>
          <w:rStyle w:val="StyleUnderline"/>
          <w:highlight w:val="cyan"/>
        </w:rPr>
        <w:t>in the Soviet Union compared to 71 and 78</w:t>
      </w:r>
      <w:r w:rsidRPr="00111C65">
        <w:rPr>
          <w:sz w:val="16"/>
        </w:rPr>
        <w:t xml:space="preserve"> for males and females </w:t>
      </w:r>
      <w:r w:rsidRPr="000A62C2">
        <w:rPr>
          <w:rStyle w:val="StyleUnderline"/>
          <w:highlight w:val="cyan"/>
        </w:rPr>
        <w:t>in</w:t>
      </w:r>
      <w:r w:rsidRPr="00D17AD2">
        <w:rPr>
          <w:rStyle w:val="StyleUnderline"/>
        </w:rPr>
        <w:t xml:space="preserve"> the </w:t>
      </w:r>
      <w:r w:rsidRPr="000A62C2">
        <w:rPr>
          <w:rStyle w:val="StyleUnderline"/>
          <w:highlight w:val="cyan"/>
        </w:rPr>
        <w:t>U</w:t>
      </w:r>
      <w:r w:rsidRPr="00D17AD2">
        <w:rPr>
          <w:rStyle w:val="StyleUnderline"/>
        </w:rPr>
        <w:t xml:space="preserve">nited </w:t>
      </w:r>
      <w:r w:rsidRPr="000A62C2">
        <w:rPr>
          <w:rStyle w:val="StyleUnderline"/>
          <w:highlight w:val="cyan"/>
        </w:rPr>
        <w:t>S</w:t>
      </w:r>
      <w:r w:rsidRPr="00D17AD2">
        <w:rPr>
          <w:rStyle w:val="StyleUnderline"/>
        </w:rPr>
        <w:t>tates</w:t>
      </w:r>
      <w:r w:rsidRPr="00111C65">
        <w:rPr>
          <w:sz w:val="16"/>
        </w:rPr>
        <w:t xml:space="preserve">. It may be telling that despite far fewer staff and hospitals, </w:t>
      </w:r>
      <w:r w:rsidRPr="00111C65">
        <w:rPr>
          <w:rStyle w:val="StyleUnderline"/>
        </w:rPr>
        <w:t>the United States outspent the Soviets by more than $184 billion in 1979</w:t>
      </w:r>
      <w:r w:rsidRPr="00111C65">
        <w:rPr>
          <w:sz w:val="16"/>
        </w:rPr>
        <w:t xml:space="preserve"> ($645 billion in today’s money) </w:t>
      </w:r>
      <w:r w:rsidRPr="00111C65">
        <w:rPr>
          <w:rStyle w:val="StyleUnderline"/>
        </w:rPr>
        <w:t>and the US government paid less than half this amount compared to the 92% share the Soviet Union planners contributed</w:t>
      </w:r>
      <w:r w:rsidRPr="00111C65">
        <w:rPr>
          <w:sz w:val="16"/>
        </w:rPr>
        <w:t xml:space="preserve">. </w:t>
      </w:r>
      <w:r w:rsidRPr="000A62C2">
        <w:rPr>
          <w:rStyle w:val="StyleUnderline"/>
          <w:highlight w:val="cyan"/>
        </w:rPr>
        <w:t>Capitalism enabled</w:t>
      </w:r>
      <w:r w:rsidRPr="00111C65">
        <w:rPr>
          <w:rStyle w:val="StyleUnderline"/>
        </w:rPr>
        <w:t xml:space="preserve"> the </w:t>
      </w:r>
      <w:r w:rsidRPr="000A62C2">
        <w:rPr>
          <w:rStyle w:val="StyleUnderline"/>
          <w:highlight w:val="cyan"/>
        </w:rPr>
        <w:t>U</w:t>
      </w:r>
      <w:r w:rsidRPr="00111C65">
        <w:rPr>
          <w:rStyle w:val="StyleUnderline"/>
        </w:rPr>
        <w:t xml:space="preserve">nited </w:t>
      </w:r>
      <w:r w:rsidRPr="000A62C2">
        <w:rPr>
          <w:rStyle w:val="StyleUnderline"/>
          <w:highlight w:val="cyan"/>
        </w:rPr>
        <w:t>S</w:t>
      </w:r>
      <w:r w:rsidRPr="00111C65">
        <w:rPr>
          <w:rStyle w:val="StyleUnderline"/>
        </w:rPr>
        <w:t xml:space="preserve">tates </w:t>
      </w:r>
      <w:r w:rsidRPr="000A62C2">
        <w:rPr>
          <w:rStyle w:val="StyleUnderline"/>
          <w:highlight w:val="cyan"/>
        </w:rPr>
        <w:t>to</w:t>
      </w:r>
      <w:r w:rsidRPr="00111C65">
        <w:rPr>
          <w:rStyle w:val="StyleUnderline"/>
        </w:rPr>
        <w:t xml:space="preserve"> </w:t>
      </w:r>
      <w:proofErr w:type="spellStart"/>
      <w:r w:rsidRPr="000A62C2">
        <w:rPr>
          <w:rStyle w:val="Emphasis"/>
          <w:highlight w:val="cyan"/>
        </w:rPr>
        <w:t>mobilise</w:t>
      </w:r>
      <w:proofErr w:type="spellEnd"/>
      <w:r w:rsidRPr="000A62C2">
        <w:rPr>
          <w:rStyle w:val="Emphasis"/>
          <w:highlight w:val="cyan"/>
        </w:rPr>
        <w:t xml:space="preserve"> and efficiently allocate</w:t>
      </w:r>
      <w:r w:rsidRPr="00111C65">
        <w:rPr>
          <w:rStyle w:val="Emphasis"/>
        </w:rPr>
        <w:t xml:space="preserve"> its </w:t>
      </w:r>
      <w:r w:rsidRPr="000A62C2">
        <w:rPr>
          <w:rStyle w:val="Emphasis"/>
          <w:highlight w:val="cyan"/>
        </w:rPr>
        <w:t>resources</w:t>
      </w:r>
      <w:r w:rsidRPr="00111C65">
        <w:rPr>
          <w:rStyle w:val="StyleUnderline"/>
        </w:rPr>
        <w:t xml:space="preserve">, </w:t>
      </w:r>
      <w:proofErr w:type="gramStart"/>
      <w:r w:rsidRPr="00111C65">
        <w:rPr>
          <w:rStyle w:val="StyleUnderline"/>
        </w:rPr>
        <w:t>as well as,</w:t>
      </w:r>
      <w:proofErr w:type="gramEnd"/>
      <w:r w:rsidRPr="00111C65">
        <w:rPr>
          <w:rStyle w:val="StyleUnderline"/>
        </w:rPr>
        <w:t xml:space="preserve"> create far more </w:t>
      </w:r>
      <w:r w:rsidRPr="00111C65">
        <w:rPr>
          <w:rStyle w:val="Emphasis"/>
        </w:rPr>
        <w:t>efficient hospitals</w:t>
      </w:r>
      <w:r w:rsidRPr="00111C65">
        <w:rPr>
          <w:sz w:val="16"/>
        </w:rPr>
        <w:t xml:space="preserve"> than its rival and was able to show a clear health benefit to its population as a result.</w:t>
      </w:r>
    </w:p>
    <w:p w14:paraId="20B1AE13" w14:textId="77777777" w:rsidR="008B27EB" w:rsidRPr="000D712E" w:rsidRDefault="008B27EB" w:rsidP="008B27EB">
      <w:pPr>
        <w:rPr>
          <w:sz w:val="16"/>
        </w:rPr>
      </w:pPr>
      <w:r w:rsidRPr="00111C65">
        <w:rPr>
          <w:rStyle w:val="StyleUnderline"/>
        </w:rPr>
        <w:t xml:space="preserve">Other areas of living standards have </w:t>
      </w:r>
      <w:r w:rsidRPr="000A62C2">
        <w:rPr>
          <w:rStyle w:val="StyleUnderline"/>
          <w:highlight w:val="cyan"/>
        </w:rPr>
        <w:t>skyrocketed</w:t>
      </w:r>
      <w:r w:rsidRPr="00111C65">
        <w:rPr>
          <w:rStyle w:val="StyleUnderline"/>
        </w:rPr>
        <w:t xml:space="preserve"> such as </w:t>
      </w:r>
      <w:r w:rsidRPr="000A62C2">
        <w:rPr>
          <w:rStyle w:val="Emphasis"/>
          <w:highlight w:val="cyan"/>
        </w:rPr>
        <w:t>education</w:t>
      </w:r>
      <w:r w:rsidRPr="00111C65">
        <w:rPr>
          <w:sz w:val="16"/>
        </w:rPr>
        <w:t xml:space="preserve"> (and female education), </w:t>
      </w:r>
      <w:r w:rsidRPr="000A62C2">
        <w:rPr>
          <w:rStyle w:val="Emphasis"/>
          <w:highlight w:val="cyan"/>
        </w:rPr>
        <w:t xml:space="preserve">skills, </w:t>
      </w:r>
      <w:proofErr w:type="gramStart"/>
      <w:r w:rsidRPr="000A62C2">
        <w:rPr>
          <w:rStyle w:val="Emphasis"/>
          <w:highlight w:val="cyan"/>
        </w:rPr>
        <w:t>information</w:t>
      </w:r>
      <w:proofErr w:type="gramEnd"/>
      <w:r w:rsidRPr="000A62C2">
        <w:rPr>
          <w:rStyle w:val="Emphasis"/>
          <w:highlight w:val="cyan"/>
        </w:rPr>
        <w:t xml:space="preserve"> and social mobility</w:t>
      </w:r>
      <w:r w:rsidRPr="00111C65">
        <w:rPr>
          <w:sz w:val="16"/>
        </w:rPr>
        <w:t xml:space="preserve">. But most of all, </w:t>
      </w:r>
      <w:r w:rsidRPr="00111C65">
        <w:rPr>
          <w:rStyle w:val="StyleUnderline"/>
        </w:rPr>
        <w:t>capitalism</w:t>
      </w:r>
      <w:r w:rsidRPr="00111C65">
        <w:rPr>
          <w:sz w:val="16"/>
        </w:rPr>
        <w:t xml:space="preserve"> as a form of trade and enterprise </w:t>
      </w:r>
      <w:r w:rsidRPr="00111C65">
        <w:rPr>
          <w:rStyle w:val="StyleUnderline"/>
        </w:rPr>
        <w:t xml:space="preserve">has been the engine in the immense reduction of world </w:t>
      </w:r>
      <w:r w:rsidRPr="00111C65">
        <w:rPr>
          <w:rStyle w:val="Emphasis"/>
        </w:rPr>
        <w:t>absolute poverty</w:t>
      </w:r>
      <w:r w:rsidRPr="00111C65">
        <w:rPr>
          <w:sz w:val="16"/>
        </w:rPr>
        <w:t xml:space="preserve"> as The Guardian writes “</w:t>
      </w:r>
      <w:r w:rsidRPr="00111C65">
        <w:rPr>
          <w:rStyle w:val="StyleUnderline"/>
        </w:rPr>
        <w:t xml:space="preserve">In the past 200 years, </w:t>
      </w:r>
      <w:r w:rsidRPr="000A62C2">
        <w:rPr>
          <w:rStyle w:val="Emphasis"/>
          <w:highlight w:val="cyan"/>
        </w:rPr>
        <w:t>extreme poverty has collapsed</w:t>
      </w:r>
      <w:r w:rsidRPr="00111C65">
        <w:rPr>
          <w:rStyle w:val="StyleUnderline"/>
        </w:rPr>
        <w:t xml:space="preserve"> from a whopping 94% of the entire world population to less than 10% today”. </w:t>
      </w:r>
      <w:r w:rsidRPr="000A62C2">
        <w:rPr>
          <w:rStyle w:val="StyleUnderline"/>
          <w:highlight w:val="cyan"/>
        </w:rPr>
        <w:t xml:space="preserve">60,000 people are escaping extreme poverty </w:t>
      </w:r>
      <w:r w:rsidRPr="000A62C2">
        <w:rPr>
          <w:rStyle w:val="Emphasis"/>
          <w:highlight w:val="cyan"/>
        </w:rPr>
        <w:t>every day</w:t>
      </w:r>
      <w:r w:rsidRPr="00111C65">
        <w:rPr>
          <w:sz w:val="16"/>
        </w:rPr>
        <w:t xml:space="preserve"> because of trade. But if capitalism is so good, why are there huge swathes of populations still poor and suffering today? </w:t>
      </w:r>
      <w:r w:rsidRPr="000A62C2">
        <w:rPr>
          <w:rStyle w:val="StyleUnderline"/>
          <w:highlight w:val="cyan"/>
        </w:rPr>
        <w:t>Capitalism isn’t the cause of</w:t>
      </w:r>
      <w:r w:rsidRPr="00111C65">
        <w:rPr>
          <w:rStyle w:val="StyleUnderline"/>
        </w:rPr>
        <w:t xml:space="preserve"> this </w:t>
      </w:r>
      <w:r w:rsidRPr="000A62C2">
        <w:rPr>
          <w:rStyle w:val="StyleUnderline"/>
          <w:highlight w:val="cyan"/>
        </w:rPr>
        <w:t>poverty</w:t>
      </w:r>
      <w:r w:rsidRPr="00111C65">
        <w:rPr>
          <w:rStyle w:val="StyleUnderline"/>
        </w:rPr>
        <w:t xml:space="preserve"> but </w:t>
      </w:r>
      <w:r w:rsidRPr="000A62C2">
        <w:rPr>
          <w:rStyle w:val="StyleUnderline"/>
          <w:highlight w:val="cyan"/>
        </w:rPr>
        <w:t xml:space="preserve">rather </w:t>
      </w:r>
      <w:r w:rsidRPr="000A62C2">
        <w:rPr>
          <w:rStyle w:val="StyleUnderline"/>
        </w:rPr>
        <w:t xml:space="preserve">that </w:t>
      </w:r>
      <w:r w:rsidRPr="000A62C2">
        <w:rPr>
          <w:rStyle w:val="StyleUnderline"/>
          <w:highlight w:val="cyan"/>
        </w:rPr>
        <w:t>there is a</w:t>
      </w:r>
      <w:r w:rsidRPr="00111C65">
        <w:rPr>
          <w:rStyle w:val="StyleUnderline"/>
        </w:rPr>
        <w:t xml:space="preserve"> </w:t>
      </w:r>
      <w:r w:rsidRPr="00AC6CF1">
        <w:rPr>
          <w:rStyle w:val="Emphasis"/>
          <w:highlight w:val="cyan"/>
        </w:rPr>
        <w:t>lack of capitalism</w:t>
      </w:r>
      <w:r w:rsidRPr="00111C65">
        <w:rPr>
          <w:sz w:val="16"/>
        </w:rPr>
        <w:t xml:space="preserve"> that affects these areas. Government corruption, war, political </w:t>
      </w:r>
      <w:proofErr w:type="gramStart"/>
      <w:r w:rsidRPr="00111C65">
        <w:rPr>
          <w:sz w:val="16"/>
        </w:rPr>
        <w:t>instability</w:t>
      </w:r>
      <w:proofErr w:type="gramEnd"/>
      <w:r w:rsidRPr="00111C65">
        <w:rPr>
          <w:sz w:val="16"/>
        </w:rPr>
        <w:t xml:space="preserve"> and other structural problems prevent power being placed into the markets and operating efficiently in these areas.</w:t>
      </w:r>
    </w:p>
    <w:p w14:paraId="3B579427" w14:textId="602EC038" w:rsidR="008B27EB" w:rsidRPr="00714446" w:rsidRDefault="008B27EB" w:rsidP="00714446"/>
    <w:sectPr w:rsidR="008B27EB" w:rsidRPr="0071444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Microsoft GothicNeo">
    <w:panose1 w:val="020B0500000101010101"/>
    <w:charset w:val="81"/>
    <w:family w:val="swiss"/>
    <w:pitch w:val="variable"/>
    <w:sig w:usb0="800002BF" w:usb1="29D7A47B" w:usb2="00000010" w:usb3="00000000" w:csb0="0029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FF1396"/>
    <w:multiLevelType w:val="hybridMultilevel"/>
    <w:tmpl w:val="DDF48AF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3"/>
  </w:num>
  <w:num w:numId="13">
    <w:abstractNumId w:val="29"/>
  </w:num>
  <w:num w:numId="14">
    <w:abstractNumId w:val="24"/>
  </w:num>
  <w:num w:numId="15">
    <w:abstractNumId w:val="23"/>
  </w:num>
  <w:num w:numId="16">
    <w:abstractNumId w:val="16"/>
  </w:num>
  <w:num w:numId="17">
    <w:abstractNumId w:val="28"/>
  </w:num>
  <w:num w:numId="18">
    <w:abstractNumId w:val="25"/>
  </w:num>
  <w:num w:numId="19">
    <w:abstractNumId w:val="21"/>
  </w:num>
  <w:num w:numId="20">
    <w:abstractNumId w:val="27"/>
  </w:num>
  <w:num w:numId="21">
    <w:abstractNumId w:val="19"/>
  </w:num>
  <w:num w:numId="22">
    <w:abstractNumId w:val="14"/>
  </w:num>
  <w:num w:numId="23">
    <w:abstractNumId w:val="15"/>
  </w:num>
  <w:num w:numId="24">
    <w:abstractNumId w:val="30"/>
  </w:num>
  <w:num w:numId="25">
    <w:abstractNumId w:val="12"/>
  </w:num>
  <w:num w:numId="26">
    <w:abstractNumId w:val="26"/>
  </w:num>
  <w:num w:numId="27">
    <w:abstractNumId w:val="17"/>
  </w:num>
  <w:num w:numId="28">
    <w:abstractNumId w:val="32"/>
  </w:num>
  <w:num w:numId="29">
    <w:abstractNumId w:val="11"/>
  </w:num>
  <w:num w:numId="30">
    <w:abstractNumId w:val="22"/>
  </w:num>
  <w:num w:numId="31">
    <w:abstractNumId w:val="13"/>
  </w:num>
  <w:num w:numId="32">
    <w:abstractNumId w:val="20"/>
  </w:num>
  <w:num w:numId="33">
    <w:abstractNumId w:val="3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63"/>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B77E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0FE8"/>
    <w:rsid w:val="00052FB1"/>
    <w:rsid w:val="000541CD"/>
    <w:rsid w:val="00054276"/>
    <w:rsid w:val="000547B1"/>
    <w:rsid w:val="0006091E"/>
    <w:rsid w:val="000638C1"/>
    <w:rsid w:val="00065FEE"/>
    <w:rsid w:val="00066E3C"/>
    <w:rsid w:val="00072718"/>
    <w:rsid w:val="0007381E"/>
    <w:rsid w:val="00076094"/>
    <w:rsid w:val="0008785F"/>
    <w:rsid w:val="00090CBE"/>
    <w:rsid w:val="00094DEC"/>
    <w:rsid w:val="000A2D8A"/>
    <w:rsid w:val="000A62C2"/>
    <w:rsid w:val="000B6CEC"/>
    <w:rsid w:val="000D26A6"/>
    <w:rsid w:val="000D2B90"/>
    <w:rsid w:val="000D6ED8"/>
    <w:rsid w:val="000D717B"/>
    <w:rsid w:val="000F7ACD"/>
    <w:rsid w:val="00100B28"/>
    <w:rsid w:val="001011AA"/>
    <w:rsid w:val="0010723B"/>
    <w:rsid w:val="00117316"/>
    <w:rsid w:val="001209B4"/>
    <w:rsid w:val="001363ED"/>
    <w:rsid w:val="001528E2"/>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A79EF"/>
    <w:rsid w:val="001B73E3"/>
    <w:rsid w:val="001C316D"/>
    <w:rsid w:val="001D05A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44F9"/>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6392"/>
    <w:rsid w:val="00407AFF"/>
    <w:rsid w:val="0041155D"/>
    <w:rsid w:val="004170BF"/>
    <w:rsid w:val="004270E3"/>
    <w:rsid w:val="004348DC"/>
    <w:rsid w:val="00434921"/>
    <w:rsid w:val="00442018"/>
    <w:rsid w:val="00446567"/>
    <w:rsid w:val="00447B10"/>
    <w:rsid w:val="00452EE4"/>
    <w:rsid w:val="00452F0B"/>
    <w:rsid w:val="004536D6"/>
    <w:rsid w:val="00457224"/>
    <w:rsid w:val="00461E68"/>
    <w:rsid w:val="0047439C"/>
    <w:rsid w:val="0047482C"/>
    <w:rsid w:val="00475436"/>
    <w:rsid w:val="0048047E"/>
    <w:rsid w:val="00482AF9"/>
    <w:rsid w:val="00494CC3"/>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37A"/>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6B14"/>
    <w:rsid w:val="00617030"/>
    <w:rsid w:val="00621301"/>
    <w:rsid w:val="0062173F"/>
    <w:rsid w:val="006235FB"/>
    <w:rsid w:val="00626A15"/>
    <w:rsid w:val="006379E9"/>
    <w:rsid w:val="006438CB"/>
    <w:rsid w:val="006529B9"/>
    <w:rsid w:val="00654695"/>
    <w:rsid w:val="0065500A"/>
    <w:rsid w:val="00655217"/>
    <w:rsid w:val="0065727C"/>
    <w:rsid w:val="00674A78"/>
    <w:rsid w:val="006928A5"/>
    <w:rsid w:val="00696A16"/>
    <w:rsid w:val="006A4840"/>
    <w:rsid w:val="006A52A0"/>
    <w:rsid w:val="006A7E1D"/>
    <w:rsid w:val="006C0427"/>
    <w:rsid w:val="006C3A56"/>
    <w:rsid w:val="006D13F4"/>
    <w:rsid w:val="006D6AED"/>
    <w:rsid w:val="006E6D0B"/>
    <w:rsid w:val="006F126E"/>
    <w:rsid w:val="006F32C9"/>
    <w:rsid w:val="006F3834"/>
    <w:rsid w:val="006F5693"/>
    <w:rsid w:val="006F5D4C"/>
    <w:rsid w:val="0071444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27EB"/>
    <w:rsid w:val="008B595E"/>
    <w:rsid w:val="008C0FA2"/>
    <w:rsid w:val="008C1146"/>
    <w:rsid w:val="008C2342"/>
    <w:rsid w:val="008C77B6"/>
    <w:rsid w:val="008D1B91"/>
    <w:rsid w:val="008D724A"/>
    <w:rsid w:val="008E7A3E"/>
    <w:rsid w:val="008F41FD"/>
    <w:rsid w:val="008F4479"/>
    <w:rsid w:val="008F4BA0"/>
    <w:rsid w:val="00901726"/>
    <w:rsid w:val="00920E6A"/>
    <w:rsid w:val="00931816"/>
    <w:rsid w:val="00932C71"/>
    <w:rsid w:val="00932D7A"/>
    <w:rsid w:val="009509D5"/>
    <w:rsid w:val="009538F5"/>
    <w:rsid w:val="00957187"/>
    <w:rsid w:val="00960255"/>
    <w:rsid w:val="009603E1"/>
    <w:rsid w:val="00961C9D"/>
    <w:rsid w:val="00963065"/>
    <w:rsid w:val="0097151F"/>
    <w:rsid w:val="00973238"/>
    <w:rsid w:val="00973777"/>
    <w:rsid w:val="00976E78"/>
    <w:rsid w:val="009775C0"/>
    <w:rsid w:val="00981F23"/>
    <w:rsid w:val="00990634"/>
    <w:rsid w:val="00991733"/>
    <w:rsid w:val="00992078"/>
    <w:rsid w:val="00992BE3"/>
    <w:rsid w:val="009931D5"/>
    <w:rsid w:val="009A1467"/>
    <w:rsid w:val="009A6464"/>
    <w:rsid w:val="009B1E66"/>
    <w:rsid w:val="009B69F5"/>
    <w:rsid w:val="009B77E0"/>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C6CF1"/>
    <w:rsid w:val="00AD72AA"/>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6BF5"/>
    <w:rsid w:val="00B3569C"/>
    <w:rsid w:val="00B43676"/>
    <w:rsid w:val="00B5602D"/>
    <w:rsid w:val="00B57AA3"/>
    <w:rsid w:val="00B60125"/>
    <w:rsid w:val="00B6656B"/>
    <w:rsid w:val="00B71625"/>
    <w:rsid w:val="00B75C54"/>
    <w:rsid w:val="00B85579"/>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2B99"/>
    <w:rsid w:val="00BF46EA"/>
    <w:rsid w:val="00C07769"/>
    <w:rsid w:val="00C07D05"/>
    <w:rsid w:val="00C10856"/>
    <w:rsid w:val="00C203FA"/>
    <w:rsid w:val="00C244F5"/>
    <w:rsid w:val="00C2485E"/>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16494"/>
    <w:rsid w:val="00D25DBD"/>
    <w:rsid w:val="00D26929"/>
    <w:rsid w:val="00D30BDD"/>
    <w:rsid w:val="00D30CBD"/>
    <w:rsid w:val="00D30D9E"/>
    <w:rsid w:val="00D33908"/>
    <w:rsid w:val="00D354F2"/>
    <w:rsid w:val="00D36C30"/>
    <w:rsid w:val="00D37C90"/>
    <w:rsid w:val="00D43A8C"/>
    <w:rsid w:val="00D50EB5"/>
    <w:rsid w:val="00D53072"/>
    <w:rsid w:val="00D61A4E"/>
    <w:rsid w:val="00D634EA"/>
    <w:rsid w:val="00D713A1"/>
    <w:rsid w:val="00D76061"/>
    <w:rsid w:val="00D77956"/>
    <w:rsid w:val="00D80F0C"/>
    <w:rsid w:val="00D82172"/>
    <w:rsid w:val="00D92077"/>
    <w:rsid w:val="00D951E2"/>
    <w:rsid w:val="00D9565A"/>
    <w:rsid w:val="00D97CE7"/>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2486"/>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4A01"/>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7CA40"/>
  <w14:defaultImageDpi w14:val="300"/>
  <w15:docId w15:val="{3B4D8A26-27A2-3247-8DFE-5A1B6E64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0723B"/>
    <w:pPr>
      <w:spacing w:after="160" w:line="259" w:lineRule="auto"/>
    </w:pPr>
    <w:rPr>
      <w:rFonts w:ascii="Georgia" w:hAnsi="Georgia"/>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A"/>
    <w:basedOn w:val="Normal"/>
    <w:next w:val="Normal"/>
    <w:link w:val="Heading1Char"/>
    <w:uiPriority w:val="9"/>
    <w:qFormat/>
    <w:rsid w:val="001072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9"/>
    <w:unhideWhenUsed/>
    <w:qFormat/>
    <w:rsid w:val="0010723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10723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10723B"/>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Heading2"/>
    <w:next w:val="Normal"/>
    <w:link w:val="Heading5Char"/>
    <w:uiPriority w:val="9"/>
    <w:qFormat/>
    <w:rsid w:val="00040FE8"/>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040FE8"/>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040FE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040FE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040FE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072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723B"/>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10723B"/>
    <w:rPr>
      <w:rFonts w:ascii="Georgia" w:eastAsiaTheme="majorEastAsia" w:hAnsi="Georgia" w:cstheme="majorBidi"/>
      <w:b/>
      <w:bCs/>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9"/>
    <w:rsid w:val="0010723B"/>
    <w:rPr>
      <w:rFonts w:ascii="Georgia" w:eastAsiaTheme="majorEastAsia" w:hAnsi="Georgia"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10723B"/>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10723B"/>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10723B"/>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10723B"/>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10723B"/>
    <w:rPr>
      <w:rFonts w:ascii="Georgia" w:hAnsi="Georgia"/>
      <w:b/>
      <w:i w:val="0"/>
      <w:iCs/>
      <w:sz w:val="22"/>
      <w:u w:val="single"/>
      <w:bdr w:val="single" w:sz="18" w:space="0" w:color="auto"/>
    </w:rPr>
  </w:style>
  <w:style w:type="character" w:styleId="FollowedHyperlink">
    <w:name w:val="FollowedHyperlink"/>
    <w:basedOn w:val="DefaultParagraphFont"/>
    <w:uiPriority w:val="99"/>
    <w:unhideWhenUsed/>
    <w:rsid w:val="0010723B"/>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10723B"/>
    <w:rPr>
      <w:color w:val="auto"/>
      <w:u w:val="none"/>
    </w:rPr>
  </w:style>
  <w:style w:type="paragraph" w:styleId="DocumentMap">
    <w:name w:val="Document Map"/>
    <w:basedOn w:val="Normal"/>
    <w:link w:val="DocumentMapChar"/>
    <w:uiPriority w:val="99"/>
    <w:unhideWhenUsed/>
    <w:rsid w:val="0010723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0723B"/>
    <w:rPr>
      <w:rFonts w:ascii="Lucida Grande" w:hAnsi="Lucida Grande" w:cs="Lucida Grande"/>
    </w:rPr>
  </w:style>
  <w:style w:type="paragraph" w:customStyle="1" w:styleId="analytic">
    <w:name w:val="analytic"/>
    <w:basedOn w:val="Heading4"/>
    <w:next w:val="Normal"/>
    <w:link w:val="analyticChar"/>
    <w:autoRedefine/>
    <w:uiPriority w:val="4"/>
    <w:qFormat/>
    <w:rsid w:val="00BF2B99"/>
    <w:rPr>
      <w:color w:val="1F497D" w:themeColor="text2"/>
    </w:rPr>
  </w:style>
  <w:style w:type="paragraph" w:customStyle="1" w:styleId="Analytic0">
    <w:name w:val="Analytic"/>
    <w:basedOn w:val="Heading4"/>
    <w:next w:val="Normal"/>
    <w:link w:val="AnalyticChar0"/>
    <w:autoRedefine/>
    <w:uiPriority w:val="4"/>
    <w:qFormat/>
    <w:rsid w:val="00BF2B99"/>
    <w:pPr>
      <w:spacing w:before="0"/>
    </w:pPr>
    <w:rPr>
      <w:bCs w:val="0"/>
      <w:iCs/>
      <w:color w:val="1F497D" w:themeColor="text2"/>
    </w:rPr>
  </w:style>
  <w:style w:type="character" w:customStyle="1" w:styleId="AnalyticChar0">
    <w:name w:val="Analytic Char"/>
    <w:basedOn w:val="DefaultParagraphFont"/>
    <w:link w:val="Analytic0"/>
    <w:uiPriority w:val="4"/>
    <w:rsid w:val="00BF2B99"/>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BF2B99"/>
    <w:rPr>
      <w:color w:val="C7336A"/>
    </w:rPr>
  </w:style>
  <w:style w:type="character" w:customStyle="1" w:styleId="Heading5Char">
    <w:name w:val="Heading 5 Char"/>
    <w:aliases w:val="Text Char,5: Underlined Char,Heading 5 - underlined Char,Blocks Char"/>
    <w:basedOn w:val="DefaultParagraphFont"/>
    <w:link w:val="Heading5"/>
    <w:uiPriority w:val="9"/>
    <w:rsid w:val="00040FE8"/>
    <w:rPr>
      <w:rFonts w:ascii="Arial" w:eastAsia="Times New Roman" w:hAnsi="Arial" w:cs="Arial"/>
      <w:b/>
      <w:kern w:val="32"/>
      <w:sz w:val="44"/>
      <w:szCs w:val="44"/>
      <w:u w:val="double"/>
    </w:rPr>
  </w:style>
  <w:style w:type="character" w:customStyle="1" w:styleId="Heading6Char">
    <w:name w:val="Heading 6 Char"/>
    <w:basedOn w:val="DefaultParagraphFont"/>
    <w:link w:val="Heading6"/>
    <w:rsid w:val="00040FE8"/>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040FE8"/>
    <w:rPr>
      <w:rFonts w:ascii="Arial" w:eastAsia="Times New Roman" w:hAnsi="Arial" w:cs="Arial"/>
      <w:b/>
      <w:bCs/>
      <w:kern w:val="32"/>
    </w:rPr>
  </w:style>
  <w:style w:type="character" w:customStyle="1" w:styleId="Heading8Char">
    <w:name w:val="Heading 8 Char"/>
    <w:basedOn w:val="DefaultParagraphFont"/>
    <w:link w:val="Heading8"/>
    <w:uiPriority w:val="9"/>
    <w:rsid w:val="00040FE8"/>
    <w:rPr>
      <w:rFonts w:ascii="Arial" w:eastAsia="Times New Roman" w:hAnsi="Arial" w:cs="Arial"/>
      <w:b/>
      <w:bCs/>
      <w:kern w:val="32"/>
      <w:u w:val="double"/>
    </w:rPr>
  </w:style>
  <w:style w:type="character" w:customStyle="1" w:styleId="Heading9Char">
    <w:name w:val="Heading 9 Char"/>
    <w:basedOn w:val="DefaultParagraphFont"/>
    <w:link w:val="Heading9"/>
    <w:rsid w:val="00040FE8"/>
    <w:rPr>
      <w:rFonts w:ascii="Arial" w:eastAsia="Times New Roman" w:hAnsi="Arial" w:cs="Arial"/>
      <w:b/>
      <w:bCs/>
      <w:kern w:val="32"/>
      <w:sz w:val="32"/>
      <w:szCs w:val="32"/>
      <w:u w:val="single"/>
    </w:rPr>
  </w:style>
  <w:style w:type="character" w:styleId="UnresolvedMention">
    <w:name w:val="Unresolved Mention"/>
    <w:basedOn w:val="DefaultParagraphFont"/>
    <w:uiPriority w:val="99"/>
    <w:unhideWhenUsed/>
    <w:rsid w:val="00040FE8"/>
    <w:rPr>
      <w:color w:val="605E5C"/>
      <w:shd w:val="clear" w:color="auto" w:fill="E1DFDD"/>
    </w:rPr>
  </w:style>
  <w:style w:type="paragraph" w:customStyle="1" w:styleId="textbold">
    <w:name w:val="text bold"/>
    <w:basedOn w:val="Normal"/>
    <w:link w:val="Emphasis"/>
    <w:autoRedefine/>
    <w:uiPriority w:val="20"/>
    <w:qFormat/>
    <w:rsid w:val="00040FE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040FE8"/>
    <w:rPr>
      <w:sz w:val="22"/>
      <w:u w:val="single"/>
    </w:rPr>
  </w:style>
  <w:style w:type="paragraph" w:customStyle="1" w:styleId="Emphasis1">
    <w:name w:val="Emphasis1"/>
    <w:basedOn w:val="Normal"/>
    <w:uiPriority w:val="20"/>
    <w:qFormat/>
    <w:rsid w:val="00040FE8"/>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34"/>
    <w:qFormat/>
    <w:rsid w:val="00040FE8"/>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40FE8"/>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040FE8"/>
    <w:rPr>
      <w:sz w:val="16"/>
      <w:szCs w:val="16"/>
    </w:rPr>
  </w:style>
  <w:style w:type="paragraph" w:styleId="CommentText">
    <w:name w:val="annotation text"/>
    <w:basedOn w:val="Normal"/>
    <w:link w:val="CommentTextChar"/>
    <w:uiPriority w:val="99"/>
    <w:unhideWhenUsed/>
    <w:rsid w:val="00040FE8"/>
    <w:rPr>
      <w:sz w:val="20"/>
      <w:szCs w:val="20"/>
    </w:rPr>
  </w:style>
  <w:style w:type="character" w:customStyle="1" w:styleId="CommentTextChar">
    <w:name w:val="Comment Text Char"/>
    <w:basedOn w:val="DefaultParagraphFont"/>
    <w:link w:val="CommentText"/>
    <w:uiPriority w:val="99"/>
    <w:rsid w:val="00040FE8"/>
    <w:rPr>
      <w:rFonts w:ascii="Arial" w:eastAsia="Times New Roman" w:hAnsi="Arial" w:cs="Times New Roman"/>
      <w:sz w:val="20"/>
      <w:szCs w:val="20"/>
    </w:rPr>
  </w:style>
  <w:style w:type="paragraph" w:styleId="BalloonText">
    <w:name w:val="Balloon Text"/>
    <w:basedOn w:val="Normal"/>
    <w:link w:val="BalloonTextChar"/>
    <w:uiPriority w:val="99"/>
    <w:unhideWhenUsed/>
    <w:rsid w:val="00040FE8"/>
    <w:rPr>
      <w:rFonts w:ascii="Segoe UI" w:hAnsi="Segoe UI" w:cs="Segoe UI"/>
      <w:sz w:val="18"/>
      <w:szCs w:val="18"/>
    </w:rPr>
  </w:style>
  <w:style w:type="character" w:customStyle="1" w:styleId="BalloonTextChar">
    <w:name w:val="Balloon Text Char"/>
    <w:basedOn w:val="DefaultParagraphFont"/>
    <w:link w:val="BalloonText"/>
    <w:uiPriority w:val="99"/>
    <w:rsid w:val="00040FE8"/>
    <w:rPr>
      <w:rFonts w:ascii="Segoe UI" w:eastAsia="Times New Roman" w:hAnsi="Segoe UI" w:cs="Segoe UI"/>
      <w:sz w:val="18"/>
      <w:szCs w:val="18"/>
    </w:rPr>
  </w:style>
  <w:style w:type="character" w:customStyle="1" w:styleId="c-timestamplabel">
    <w:name w:val="c-timestamp__label"/>
    <w:basedOn w:val="DefaultParagraphFont"/>
    <w:rsid w:val="00040FE8"/>
  </w:style>
  <w:style w:type="character" w:styleId="Strong">
    <w:name w:val="Strong"/>
    <w:aliases w:val="8 pt font,Citation Char Char1 Char Char Char Char Char,Cut,Small 1"/>
    <w:basedOn w:val="DefaultParagraphFont"/>
    <w:uiPriority w:val="22"/>
    <w:qFormat/>
    <w:rsid w:val="00040FE8"/>
    <w:rPr>
      <w:b/>
      <w:bCs/>
    </w:rPr>
  </w:style>
  <w:style w:type="character" w:customStyle="1" w:styleId="c-messagesender">
    <w:name w:val="c-message__sender"/>
    <w:basedOn w:val="DefaultParagraphFont"/>
    <w:rsid w:val="00040FE8"/>
  </w:style>
  <w:style w:type="character" w:customStyle="1" w:styleId="apple-converted-space">
    <w:name w:val="apple-converted-space"/>
    <w:basedOn w:val="DefaultParagraphFont"/>
    <w:rsid w:val="00040FE8"/>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040FE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RainwithanA">
    <w:name w:val="Rain with an A"/>
    <w:basedOn w:val="Normal"/>
    <w:link w:val="RainwithanAChar"/>
    <w:uiPriority w:val="4"/>
    <w:qFormat/>
    <w:rsid w:val="00040FE8"/>
    <w:pPr>
      <w:outlineLvl w:val="3"/>
    </w:pPr>
    <w:rPr>
      <w:b/>
      <w:sz w:val="26"/>
    </w:rPr>
  </w:style>
  <w:style w:type="character" w:customStyle="1" w:styleId="RainwithanAChar">
    <w:name w:val="Rain with an A Char"/>
    <w:basedOn w:val="DefaultParagraphFont"/>
    <w:link w:val="RainwithanA"/>
    <w:uiPriority w:val="4"/>
    <w:rsid w:val="00040FE8"/>
    <w:rPr>
      <w:rFonts w:ascii="Arial" w:eastAsia="Times New Roman" w:hAnsi="Arial" w:cs="Times New Roman"/>
      <w:b/>
      <w:sz w:val="26"/>
    </w:rPr>
  </w:style>
  <w:style w:type="paragraph" w:customStyle="1" w:styleId="areyou">
    <w:name w:val="are you"/>
    <w:basedOn w:val="Normal"/>
    <w:link w:val="areyouChar"/>
    <w:uiPriority w:val="4"/>
    <w:qFormat/>
    <w:rsid w:val="00040FE8"/>
    <w:pPr>
      <w:outlineLvl w:val="3"/>
    </w:pPr>
    <w:rPr>
      <w:b/>
      <w:sz w:val="26"/>
    </w:rPr>
  </w:style>
  <w:style w:type="character" w:customStyle="1" w:styleId="areyouChar">
    <w:name w:val="are you Char"/>
    <w:basedOn w:val="DefaultParagraphFont"/>
    <w:link w:val="areyou"/>
    <w:uiPriority w:val="4"/>
    <w:rsid w:val="00040FE8"/>
    <w:rPr>
      <w:rFonts w:ascii="Arial" w:eastAsia="Times New Roman" w:hAnsi="Arial" w:cs="Times New Roman"/>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040FE8"/>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040FE8"/>
    <w:pPr>
      <w:keepNext/>
      <w:keepLines/>
      <w:spacing w:after="240"/>
      <w:jc w:val="center"/>
      <w:outlineLvl w:val="0"/>
    </w:pPr>
    <w:rPr>
      <w:rFonts w:asciiTheme="minorHAnsi" w:hAnsiTheme="minorHAnsi"/>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99"/>
    <w:qFormat/>
    <w:rsid w:val="00040FE8"/>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040FE8"/>
    <w:pPr>
      <w:spacing w:after="120"/>
    </w:pPr>
  </w:style>
  <w:style w:type="character" w:customStyle="1" w:styleId="BodyTextChar">
    <w:name w:val="Body Text Char"/>
    <w:aliases w:val="BT Char"/>
    <w:basedOn w:val="DefaultParagraphFont"/>
    <w:link w:val="BodyText"/>
    <w:uiPriority w:val="99"/>
    <w:rsid w:val="00040FE8"/>
    <w:rPr>
      <w:rFonts w:ascii="Arial" w:eastAsia="Times New Roman" w:hAnsi="Arial" w:cs="Times New Roman"/>
    </w:rPr>
  </w:style>
  <w:style w:type="paragraph" w:customStyle="1" w:styleId="CiteSpacing">
    <w:name w:val="Cite Spacing"/>
    <w:basedOn w:val="Normal"/>
    <w:uiPriority w:val="4"/>
    <w:qFormat/>
    <w:rsid w:val="00040FE8"/>
    <w:pPr>
      <w:spacing w:before="60" w:after="60" w:line="256" w:lineRule="auto"/>
    </w:pPr>
  </w:style>
  <w:style w:type="paragraph" w:customStyle="1" w:styleId="UnderlinePara">
    <w:name w:val="Underline Para"/>
    <w:basedOn w:val="Normal"/>
    <w:uiPriority w:val="6"/>
    <w:qFormat/>
    <w:rsid w:val="00040FE8"/>
    <w:pPr>
      <w:widowControl w:val="0"/>
      <w:suppressAutoHyphens/>
      <w:spacing w:after="200"/>
      <w:contextualSpacing/>
    </w:pPr>
    <w:rPr>
      <w:rFonts w:asciiTheme="minorHAnsi" w:hAnsiTheme="minorHAnsi"/>
      <w:u w:val="single"/>
    </w:rPr>
  </w:style>
  <w:style w:type="character" w:customStyle="1" w:styleId="apple-style-span">
    <w:name w:val="apple-style-span"/>
    <w:rsid w:val="00040FE8"/>
  </w:style>
  <w:style w:type="character" w:customStyle="1" w:styleId="hit">
    <w:name w:val="hit"/>
    <w:basedOn w:val="DefaultParagraphFont"/>
    <w:rsid w:val="00040FE8"/>
  </w:style>
  <w:style w:type="character" w:customStyle="1" w:styleId="blue">
    <w:name w:val="blue"/>
    <w:rsid w:val="00040FE8"/>
  </w:style>
  <w:style w:type="character" w:customStyle="1" w:styleId="underline">
    <w:name w:val="underline"/>
    <w:basedOn w:val="DefaultParagraphFont"/>
    <w:qFormat/>
    <w:rsid w:val="00040FE8"/>
    <w:rPr>
      <w:b/>
      <w:u w:val="single"/>
    </w:rPr>
  </w:style>
  <w:style w:type="character" w:customStyle="1" w:styleId="ital-inline">
    <w:name w:val="ital-inline"/>
    <w:basedOn w:val="DefaultParagraphFont"/>
    <w:rsid w:val="00040FE8"/>
  </w:style>
  <w:style w:type="character" w:customStyle="1" w:styleId="UnresolvedMention1">
    <w:name w:val="Unresolved Mention1"/>
    <w:basedOn w:val="DefaultParagraphFont"/>
    <w:uiPriority w:val="99"/>
    <w:unhideWhenUsed/>
    <w:rsid w:val="00040FE8"/>
    <w:rPr>
      <w:color w:val="605E5C"/>
      <w:shd w:val="clear" w:color="auto" w:fill="E1DFDD"/>
    </w:rPr>
  </w:style>
  <w:style w:type="paragraph" w:customStyle="1" w:styleId="UnderlinedText">
    <w:name w:val="Underlined Text"/>
    <w:link w:val="UnderlinedTextChar"/>
    <w:uiPriority w:val="99"/>
    <w:qFormat/>
    <w:rsid w:val="00040FE8"/>
    <w:pPr>
      <w:suppressAutoHyphens/>
      <w:autoSpaceDN w:val="0"/>
      <w:textAlignment w:val="baseline"/>
    </w:pPr>
    <w:rPr>
      <w:rFonts w:eastAsiaTheme="minorHAnsi"/>
      <w:sz w:val="22"/>
      <w:szCs w:val="22"/>
      <w:u w:val="single"/>
    </w:rPr>
  </w:style>
  <w:style w:type="character" w:customStyle="1" w:styleId="StyleThickunderline1">
    <w:name w:val="Style Thick underline1"/>
    <w:basedOn w:val="DefaultParagraphFont"/>
    <w:rsid w:val="00040FE8"/>
    <w:rPr>
      <w:u w:val="single"/>
    </w:rPr>
  </w:style>
  <w:style w:type="paragraph" w:customStyle="1" w:styleId="cardtext">
    <w:name w:val="card text"/>
    <w:basedOn w:val="Normal"/>
    <w:link w:val="cardtextChar"/>
    <w:qFormat/>
    <w:rsid w:val="00040FE8"/>
    <w:pPr>
      <w:widowControl w:val="0"/>
      <w:ind w:left="288" w:right="288"/>
    </w:pPr>
    <w:rPr>
      <w:rFonts w:eastAsia="Calibri"/>
    </w:rPr>
  </w:style>
  <w:style w:type="character" w:customStyle="1" w:styleId="cardtextChar">
    <w:name w:val="card text Char"/>
    <w:basedOn w:val="DefaultParagraphFont"/>
    <w:link w:val="cardtext"/>
    <w:rsid w:val="00040FE8"/>
    <w:rPr>
      <w:rFonts w:ascii="Arial" w:eastAsia="Calibri" w:hAnsi="Arial" w:cs="Times New Roman"/>
    </w:rPr>
  </w:style>
  <w:style w:type="paragraph" w:customStyle="1" w:styleId="Nothing">
    <w:name w:val="Nothing"/>
    <w:link w:val="NothingChar"/>
    <w:qFormat/>
    <w:rsid w:val="00040FE8"/>
    <w:pPr>
      <w:jc w:val="both"/>
    </w:pPr>
    <w:rPr>
      <w:rFonts w:ascii="Times New Roman" w:eastAsia="Calibri" w:hAnsi="Times New Roman" w:cs="Times New Roman"/>
      <w:sz w:val="20"/>
      <w:szCs w:val="20"/>
    </w:rPr>
  </w:style>
  <w:style w:type="paragraph" w:customStyle="1" w:styleId="Cites">
    <w:name w:val="Cites"/>
    <w:next w:val="Cards"/>
    <w:link w:val="CitesChar"/>
    <w:qFormat/>
    <w:rsid w:val="00040FE8"/>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CardsChar"/>
    <w:uiPriority w:val="99"/>
    <w:qFormat/>
    <w:rsid w:val="00040FE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040FE8"/>
    <w:rPr>
      <w:rFonts w:ascii="Times New Roman" w:eastAsia="Calibri" w:hAnsi="Times New Roman" w:cs="Times New Roman"/>
      <w:sz w:val="20"/>
      <w:szCs w:val="20"/>
    </w:rPr>
  </w:style>
  <w:style w:type="character" w:customStyle="1" w:styleId="NothingChar">
    <w:name w:val="Nothing Char"/>
    <w:basedOn w:val="DefaultParagraphFont"/>
    <w:link w:val="Nothing"/>
    <w:rsid w:val="00040FE8"/>
    <w:rPr>
      <w:rFonts w:ascii="Times New Roman" w:eastAsia="Calibri" w:hAnsi="Times New Roman" w:cs="Times New Roman"/>
      <w:sz w:val="20"/>
      <w:szCs w:val="20"/>
    </w:rPr>
  </w:style>
  <w:style w:type="character" w:customStyle="1" w:styleId="CitesChar">
    <w:name w:val="Cites Char"/>
    <w:basedOn w:val="DefaultParagraphFont"/>
    <w:link w:val="Cites"/>
    <w:rsid w:val="00040FE8"/>
    <w:rPr>
      <w:rFonts w:ascii="Times New Roman" w:eastAsia="Calibri" w:hAnsi="Times New Roman" w:cs="Times New Roman"/>
      <w:b/>
      <w:sz w:val="20"/>
      <w:szCs w:val="20"/>
    </w:rPr>
  </w:style>
  <w:style w:type="paragraph" w:customStyle="1" w:styleId="AuthorDate">
    <w:name w:val="AuthorDate"/>
    <w:next w:val="Nothing"/>
    <w:link w:val="AuthorDateChar"/>
    <w:qFormat/>
    <w:rsid w:val="00040FE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040FE8"/>
    <w:rPr>
      <w:rFonts w:ascii="Times New Roman" w:eastAsia="Calibri" w:hAnsi="Times New Roman" w:cs="Times New Roman"/>
      <w:b/>
      <w:szCs w:val="20"/>
      <w:u w:val="single"/>
    </w:rPr>
  </w:style>
  <w:style w:type="character" w:customStyle="1" w:styleId="CardsFont12pt0">
    <w:name w:val="Cards + Font 12pt"/>
    <w:basedOn w:val="CardsChar"/>
    <w:uiPriority w:val="1"/>
    <w:rsid w:val="00040FE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40FE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040FE8"/>
    <w:rPr>
      <w:rFonts w:ascii="Times New Roman" w:hAnsi="Times New Roman" w:cs="Times New Roman"/>
      <w:sz w:val="16"/>
      <w:szCs w:val="16"/>
    </w:rPr>
  </w:style>
  <w:style w:type="paragraph" w:customStyle="1" w:styleId="Emphasize">
    <w:name w:val="Emphasize"/>
    <w:basedOn w:val="Normal"/>
    <w:uiPriority w:val="7"/>
    <w:qFormat/>
    <w:rsid w:val="00040FE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040FE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040FE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40FE8"/>
    <w:rPr>
      <w:rFonts w:eastAsia="SimSun"/>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40FE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40FE8"/>
    <w:rPr>
      <w:rFonts w:eastAsia="SimSun"/>
      <w:b/>
      <w:bCs/>
      <w:u w:val="single"/>
    </w:rPr>
  </w:style>
  <w:style w:type="paragraph" w:customStyle="1" w:styleId="Tag2">
    <w:name w:val="Tag2"/>
    <w:basedOn w:val="Normal"/>
    <w:qFormat/>
    <w:rsid w:val="00040FE8"/>
    <w:rPr>
      <w:b/>
    </w:rPr>
  </w:style>
  <w:style w:type="paragraph" w:customStyle="1" w:styleId="MinimizedText">
    <w:name w:val="Minimized Text"/>
    <w:basedOn w:val="Normal"/>
    <w:link w:val="MinimizedTextChar"/>
    <w:qFormat/>
    <w:rsid w:val="00040FE8"/>
    <w:rPr>
      <w:sz w:val="16"/>
    </w:rPr>
  </w:style>
  <w:style w:type="character" w:customStyle="1" w:styleId="MinimizedTextChar">
    <w:name w:val="Minimized Text Char"/>
    <w:basedOn w:val="DefaultParagraphFont"/>
    <w:link w:val="MinimizedText"/>
    <w:rsid w:val="00040FE8"/>
    <w:rPr>
      <w:rFonts w:ascii="Arial" w:eastAsia="Times New Roman" w:hAnsi="Arial" w:cs="Times New Roman"/>
      <w:sz w:val="16"/>
    </w:rPr>
  </w:style>
  <w:style w:type="character" w:customStyle="1" w:styleId="BoldUnderlineChar">
    <w:name w:val="Bold Underline Char"/>
    <w:locked/>
    <w:rsid w:val="00040FE8"/>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040FE8"/>
    <w:rPr>
      <w:color w:val="605E5C"/>
      <w:shd w:val="clear" w:color="auto" w:fill="E1DFDD"/>
    </w:rPr>
  </w:style>
  <w:style w:type="character" w:customStyle="1" w:styleId="cardChar">
    <w:name w:val="card Char"/>
    <w:aliases w:val="Bold Cite Char Char,Speed Cite Char"/>
    <w:rsid w:val="00040FE8"/>
    <w:rPr>
      <w:rFonts w:cs="Arial"/>
      <w:u w:val="single"/>
    </w:rPr>
  </w:style>
  <w:style w:type="character" w:customStyle="1" w:styleId="StyleBold">
    <w:name w:val="Style Bold"/>
    <w:uiPriority w:val="9"/>
    <w:semiHidden/>
    <w:rsid w:val="00040FE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040FE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040FE8"/>
    <w:rPr>
      <w:rFonts w:ascii="Arial" w:eastAsia="Calibri" w:hAnsi="Arial" w:cs="Times New Roman"/>
    </w:rPr>
  </w:style>
  <w:style w:type="paragraph" w:styleId="Footer">
    <w:name w:val="footer"/>
    <w:basedOn w:val="Normal"/>
    <w:link w:val="FooterChar"/>
    <w:uiPriority w:val="99"/>
    <w:rsid w:val="00040FE8"/>
    <w:pPr>
      <w:tabs>
        <w:tab w:val="center" w:pos="4680"/>
        <w:tab w:val="right" w:pos="9360"/>
      </w:tabs>
    </w:pPr>
    <w:rPr>
      <w:rFonts w:eastAsia="Calibri"/>
    </w:rPr>
  </w:style>
  <w:style w:type="character" w:customStyle="1" w:styleId="FooterChar">
    <w:name w:val="Footer Char"/>
    <w:basedOn w:val="DefaultParagraphFont"/>
    <w:link w:val="Footer"/>
    <w:uiPriority w:val="99"/>
    <w:rsid w:val="00040FE8"/>
    <w:rPr>
      <w:rFonts w:ascii="Arial" w:eastAsia="Calibri" w:hAnsi="Arial" w:cs="Times New Roman"/>
    </w:rPr>
  </w:style>
  <w:style w:type="character" w:customStyle="1" w:styleId="Style8pt">
    <w:name w:val="Style 8 pt"/>
    <w:rsid w:val="00040FE8"/>
    <w:rPr>
      <w:sz w:val="14"/>
    </w:rPr>
  </w:style>
  <w:style w:type="paragraph" w:styleId="CommentSubject">
    <w:name w:val="annotation subject"/>
    <w:basedOn w:val="CommentText"/>
    <w:next w:val="CommentText"/>
    <w:link w:val="CommentSubjectChar"/>
    <w:uiPriority w:val="99"/>
    <w:unhideWhenUsed/>
    <w:rsid w:val="00040FE8"/>
    <w:rPr>
      <w:rFonts w:eastAsia="Calibri"/>
      <w:b/>
      <w:bCs/>
      <w:sz w:val="22"/>
    </w:rPr>
  </w:style>
  <w:style w:type="character" w:customStyle="1" w:styleId="CommentSubjectChar">
    <w:name w:val="Comment Subject Char"/>
    <w:basedOn w:val="CommentTextChar"/>
    <w:link w:val="CommentSubject"/>
    <w:uiPriority w:val="99"/>
    <w:rsid w:val="00040FE8"/>
    <w:rPr>
      <w:rFonts w:ascii="Arial" w:eastAsia="Calibri" w:hAnsi="Arial" w:cs="Times New Roman"/>
      <w:b/>
      <w:bCs/>
      <w:sz w:val="22"/>
      <w:szCs w:val="20"/>
    </w:rPr>
  </w:style>
  <w:style w:type="paragraph" w:styleId="Revision">
    <w:name w:val="Revision"/>
    <w:hidden/>
    <w:uiPriority w:val="99"/>
    <w:semiHidden/>
    <w:rsid w:val="00040FE8"/>
    <w:rPr>
      <w:rFonts w:ascii="Arial Narrow" w:eastAsia="SimSun" w:hAnsi="Arial Narrow" w:cs="Calibri"/>
      <w:sz w:val="20"/>
      <w:szCs w:val="22"/>
    </w:rPr>
  </w:style>
  <w:style w:type="paragraph" w:customStyle="1" w:styleId="CiteReal">
    <w:name w:val="Cite Real"/>
    <w:basedOn w:val="Normal"/>
    <w:next w:val="Normal"/>
    <w:uiPriority w:val="99"/>
    <w:qFormat/>
    <w:rsid w:val="00040FE8"/>
    <w:rPr>
      <w:rFonts w:eastAsia="MS Mincho"/>
      <w:b/>
      <w:u w:val="single"/>
    </w:rPr>
  </w:style>
  <w:style w:type="paragraph" w:customStyle="1" w:styleId="TagText">
    <w:name w:val="TagText"/>
    <w:basedOn w:val="Normal"/>
    <w:qFormat/>
    <w:rsid w:val="00040FE8"/>
    <w:pPr>
      <w:spacing w:before="200"/>
    </w:pPr>
    <w:rPr>
      <w:b/>
    </w:rPr>
  </w:style>
  <w:style w:type="character" w:customStyle="1" w:styleId="UnderlineBold">
    <w:name w:val="Underline + Bold"/>
    <w:uiPriority w:val="1"/>
    <w:qFormat/>
    <w:rsid w:val="00040FE8"/>
    <w:rPr>
      <w:b/>
      <w:bCs w:val="0"/>
      <w:sz w:val="20"/>
      <w:u w:val="single"/>
    </w:rPr>
  </w:style>
  <w:style w:type="paragraph" w:customStyle="1" w:styleId="Citation">
    <w:name w:val="Citation"/>
    <w:basedOn w:val="Normal"/>
    <w:uiPriority w:val="99"/>
    <w:qFormat/>
    <w:rsid w:val="00040FE8"/>
    <w:rPr>
      <w:rFonts w:eastAsia="Calibri"/>
      <w:b/>
      <w:u w:val="single"/>
    </w:rPr>
  </w:style>
  <w:style w:type="character" w:customStyle="1" w:styleId="BoldUnderline">
    <w:name w:val="BoldUnderline"/>
    <w:uiPriority w:val="1"/>
    <w:qFormat/>
    <w:rsid w:val="00040FE8"/>
    <w:rPr>
      <w:rFonts w:ascii="Arial" w:hAnsi="Arial"/>
      <w:b/>
      <w:sz w:val="20"/>
      <w:u w:val="single"/>
    </w:rPr>
  </w:style>
  <w:style w:type="character" w:styleId="PageNumber">
    <w:name w:val="page number"/>
    <w:aliases w:val="card ununderlined"/>
    <w:rsid w:val="00040FE8"/>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040FE8"/>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040FE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040FE8"/>
    <w:rPr>
      <w:szCs w:val="20"/>
    </w:rPr>
  </w:style>
  <w:style w:type="character" w:customStyle="1" w:styleId="citenon-boldChar">
    <w:name w:val="cite non-bold Char"/>
    <w:link w:val="citenon-bold"/>
    <w:rsid w:val="00040FE8"/>
    <w:rPr>
      <w:rFonts w:ascii="Arial" w:eastAsia="Times New Roman" w:hAnsi="Arial" w:cs="Times New Roman"/>
      <w:szCs w:val="20"/>
    </w:rPr>
  </w:style>
  <w:style w:type="character" w:customStyle="1" w:styleId="pnumber">
    <w:name w:val="pnumber"/>
    <w:rsid w:val="00040FE8"/>
  </w:style>
  <w:style w:type="character" w:customStyle="1" w:styleId="ital">
    <w:name w:val="ital"/>
    <w:rsid w:val="00040FE8"/>
  </w:style>
  <w:style w:type="character" w:customStyle="1" w:styleId="orgdiv">
    <w:name w:val="orgdiv"/>
    <w:rsid w:val="00040FE8"/>
  </w:style>
  <w:style w:type="character" w:customStyle="1" w:styleId="orgname">
    <w:name w:val="orgname"/>
    <w:rsid w:val="00040FE8"/>
  </w:style>
  <w:style w:type="character" w:customStyle="1" w:styleId="city">
    <w:name w:val="city"/>
    <w:rsid w:val="00040FE8"/>
  </w:style>
  <w:style w:type="character" w:customStyle="1" w:styleId="state">
    <w:name w:val="state"/>
    <w:rsid w:val="00040FE8"/>
  </w:style>
  <w:style w:type="character" w:customStyle="1" w:styleId="country">
    <w:name w:val="country"/>
    <w:rsid w:val="00040FE8"/>
  </w:style>
  <w:style w:type="character" w:customStyle="1" w:styleId="il">
    <w:name w:val="il"/>
    <w:rsid w:val="00040FE8"/>
  </w:style>
  <w:style w:type="character" w:customStyle="1" w:styleId="Style8pt1">
    <w:name w:val="Style 8 pt1"/>
    <w:rsid w:val="00040FE8"/>
    <w:rPr>
      <w:rFonts w:ascii="Georgia" w:hAnsi="Georgia" w:hint="default"/>
      <w:sz w:val="16"/>
    </w:rPr>
  </w:style>
  <w:style w:type="character" w:customStyle="1" w:styleId="SmallText">
    <w:name w:val="Small Text"/>
    <w:rsid w:val="00040FE8"/>
    <w:rPr>
      <w:rFonts w:ascii="Times New Roman" w:hAnsi="Times New Roman" w:cs="Times New Roman" w:hint="default"/>
      <w:sz w:val="16"/>
    </w:rPr>
  </w:style>
  <w:style w:type="numbering" w:customStyle="1" w:styleId="NoList1">
    <w:name w:val="No List1"/>
    <w:next w:val="NoList"/>
    <w:uiPriority w:val="99"/>
    <w:semiHidden/>
    <w:unhideWhenUsed/>
    <w:rsid w:val="00040FE8"/>
  </w:style>
  <w:style w:type="paragraph" w:customStyle="1" w:styleId="2909F619802848F09E01365C32F34654">
    <w:name w:val="2909F619802848F09E01365C32F34654"/>
    <w:qFormat/>
    <w:rsid w:val="00040FE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040FE8"/>
    <w:pPr>
      <w:keepNext/>
      <w:keepLines/>
    </w:pPr>
    <w:rPr>
      <w:rFonts w:eastAsia="Calibri"/>
      <w:b/>
    </w:rPr>
  </w:style>
  <w:style w:type="character" w:customStyle="1" w:styleId="TagtemplateChar">
    <w:name w:val="Tagtemplate Char"/>
    <w:link w:val="Tagtemplate"/>
    <w:rsid w:val="00040FE8"/>
    <w:rPr>
      <w:rFonts w:ascii="Arial" w:eastAsia="Calibri" w:hAnsi="Arial" w:cs="Times New Roman"/>
      <w:b/>
    </w:rPr>
  </w:style>
  <w:style w:type="paragraph" w:customStyle="1" w:styleId="Cite2">
    <w:name w:val="Cite 2"/>
    <w:basedOn w:val="Normal"/>
    <w:qFormat/>
    <w:rsid w:val="00040FE8"/>
    <w:rPr>
      <w:rFonts w:eastAsia="MS Mincho"/>
      <w:b/>
      <w:u w:val="single"/>
    </w:rPr>
  </w:style>
  <w:style w:type="character" w:customStyle="1" w:styleId="texto1">
    <w:name w:val="texto1"/>
    <w:rsid w:val="00040FE8"/>
  </w:style>
  <w:style w:type="character" w:customStyle="1" w:styleId="EmphasizeThis">
    <w:name w:val="EmphasizeThis"/>
    <w:rsid w:val="00040FE8"/>
    <w:rPr>
      <w:rFonts w:ascii="Georgia" w:hAnsi="Georgia"/>
      <w:b/>
      <w:iCs/>
      <w:sz w:val="24"/>
      <w:u w:val="thick"/>
    </w:rPr>
  </w:style>
  <w:style w:type="character" w:customStyle="1" w:styleId="DebateUnderline">
    <w:name w:val="Debate Underline"/>
    <w:qFormat/>
    <w:rsid w:val="00040FE8"/>
    <w:rPr>
      <w:rFonts w:ascii="Times New Roman" w:hAnsi="Times New Roman"/>
      <w:sz w:val="20"/>
      <w:u w:val="thick"/>
    </w:rPr>
  </w:style>
  <w:style w:type="character" w:customStyle="1" w:styleId="Author-Date">
    <w:name w:val="Author-Date"/>
    <w:qFormat/>
    <w:rsid w:val="00040FE8"/>
    <w:rPr>
      <w:rFonts w:ascii="Georgia" w:hAnsi="Georgia"/>
      <w:b/>
      <w:sz w:val="24"/>
    </w:rPr>
  </w:style>
  <w:style w:type="character" w:customStyle="1" w:styleId="CardsChar1">
    <w:name w:val="Cards Char1"/>
    <w:uiPriority w:val="99"/>
    <w:locked/>
    <w:rsid w:val="00040FE8"/>
  </w:style>
  <w:style w:type="character" w:customStyle="1" w:styleId="UnderlineCharChar">
    <w:name w:val="Underline Char Char"/>
    <w:rsid w:val="00040FE8"/>
    <w:rPr>
      <w:rFonts w:ascii="Arial Narrow" w:hAnsi="Arial Narrow"/>
      <w:szCs w:val="24"/>
      <w:u w:val="single"/>
      <w:lang w:val="en-US" w:eastAsia="en-US" w:bidi="ar-SA"/>
    </w:rPr>
  </w:style>
  <w:style w:type="character" w:customStyle="1" w:styleId="MicroTextChar">
    <w:name w:val="MicroText Char"/>
    <w:link w:val="MicroText"/>
    <w:rsid w:val="00040FE8"/>
    <w:rPr>
      <w:rFonts w:ascii="Arial Narrow" w:hAnsi="Arial Narrow"/>
      <w:sz w:val="12"/>
    </w:rPr>
  </w:style>
  <w:style w:type="paragraph" w:customStyle="1" w:styleId="MicroText">
    <w:name w:val="MicroText"/>
    <w:basedOn w:val="Normal"/>
    <w:next w:val="Normal"/>
    <w:link w:val="MicroTextChar"/>
    <w:qFormat/>
    <w:rsid w:val="00040FE8"/>
    <w:rPr>
      <w:rFonts w:ascii="Arial Narrow" w:hAnsi="Arial Narrow"/>
      <w:sz w:val="12"/>
    </w:rPr>
  </w:style>
  <w:style w:type="character" w:customStyle="1" w:styleId="BoldUnderlineChar0">
    <w:name w:val="BoldUnderline Char"/>
    <w:locked/>
    <w:rsid w:val="00040FE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040FE8"/>
    <w:pPr>
      <w:spacing w:after="200"/>
    </w:pPr>
    <w:rPr>
      <w:rFonts w:eastAsia="Calibri"/>
      <w:u w:val="single"/>
      <w:lang w:val="x-none" w:eastAsia="zh-CN"/>
    </w:rPr>
  </w:style>
  <w:style w:type="character" w:customStyle="1" w:styleId="UnderlineSChar">
    <w:name w:val="Underline S Char"/>
    <w:link w:val="UnderlineS"/>
    <w:rsid w:val="00040FE8"/>
    <w:rPr>
      <w:rFonts w:ascii="Arial" w:eastAsia="Calibri" w:hAnsi="Arial" w:cs="Times New Roman"/>
      <w:u w:val="single"/>
      <w:lang w:val="x-none" w:eastAsia="zh-CN"/>
    </w:rPr>
  </w:style>
  <w:style w:type="character" w:customStyle="1" w:styleId="BoldUnderlineCharChar">
    <w:name w:val="BoldUnderline Char Char"/>
    <w:locked/>
    <w:rsid w:val="00040FE8"/>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040FE8"/>
    <w:rPr>
      <w:rFonts w:ascii="Calibri" w:eastAsia="Times New Roman" w:hAnsi="Calibri" w:cs="Times New Roman"/>
      <w:sz w:val="20"/>
      <w:szCs w:val="20"/>
    </w:rPr>
  </w:style>
  <w:style w:type="paragraph" w:styleId="BodyTextIndent3">
    <w:name w:val="Body Text Indent 3"/>
    <w:basedOn w:val="Normal"/>
    <w:link w:val="BodyTextIndent3Char"/>
    <w:uiPriority w:val="99"/>
    <w:rsid w:val="00040FE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040FE8"/>
    <w:rPr>
      <w:rFonts w:ascii="Arial" w:eastAsia="Calibri" w:hAnsi="Arial" w:cs="Times New Roman"/>
      <w:sz w:val="16"/>
      <w:szCs w:val="16"/>
    </w:rPr>
  </w:style>
  <w:style w:type="character" w:customStyle="1" w:styleId="Style1Char">
    <w:name w:val="Style1 Char"/>
    <w:rsid w:val="00040FE8"/>
    <w:rPr>
      <w:rFonts w:ascii="Garamond" w:eastAsia="Times New Roman" w:hAnsi="Garamond" w:cs="Times New Roman"/>
      <w:sz w:val="12"/>
      <w:szCs w:val="20"/>
      <w:u w:val="single"/>
    </w:rPr>
  </w:style>
  <w:style w:type="character" w:customStyle="1" w:styleId="A5">
    <w:name w:val="A5"/>
    <w:uiPriority w:val="99"/>
    <w:rsid w:val="00040FE8"/>
    <w:rPr>
      <w:rFonts w:ascii="Times New Roman" w:hAnsi="Times New Roman" w:cs="Times New Roman"/>
      <w:color w:val="000000"/>
      <w:sz w:val="13"/>
      <w:szCs w:val="13"/>
    </w:rPr>
  </w:style>
  <w:style w:type="paragraph" w:styleId="BodyText2">
    <w:name w:val="Body Text 2"/>
    <w:basedOn w:val="Normal"/>
    <w:link w:val="BodyText2Char"/>
    <w:rsid w:val="00040FE8"/>
    <w:rPr>
      <w:sz w:val="18"/>
      <w:szCs w:val="20"/>
    </w:rPr>
  </w:style>
  <w:style w:type="character" w:customStyle="1" w:styleId="BodyText2Char">
    <w:name w:val="Body Text 2 Char"/>
    <w:basedOn w:val="DefaultParagraphFont"/>
    <w:link w:val="BodyText2"/>
    <w:rsid w:val="00040FE8"/>
    <w:rPr>
      <w:rFonts w:ascii="Arial" w:eastAsia="Times New Roman" w:hAnsi="Arial" w:cs="Times New Roman"/>
      <w:sz w:val="18"/>
      <w:szCs w:val="20"/>
    </w:rPr>
  </w:style>
  <w:style w:type="character" w:customStyle="1" w:styleId="smallChar">
    <w:name w:val="small Char"/>
    <w:rsid w:val="00040FE8"/>
    <w:rPr>
      <w:rFonts w:eastAsia="Calibri"/>
      <w:sz w:val="16"/>
      <w:szCs w:val="22"/>
      <w:lang w:val="en-US" w:eastAsia="en-US" w:bidi="ar-SA"/>
    </w:rPr>
  </w:style>
  <w:style w:type="character" w:customStyle="1" w:styleId="CardTextChar0">
    <w:name w:val="Card Text Char"/>
    <w:rsid w:val="00040FE8"/>
    <w:rPr>
      <w:rFonts w:ascii="Georgia" w:hAnsi="Georgia" w:cs="Times New Roman"/>
      <w:sz w:val="24"/>
    </w:rPr>
  </w:style>
  <w:style w:type="character" w:customStyle="1" w:styleId="underline2">
    <w:name w:val="underline2"/>
    <w:rsid w:val="00040FE8"/>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040FE8"/>
    <w:rPr>
      <w:kern w:val="32"/>
      <w:szCs w:val="20"/>
    </w:rPr>
  </w:style>
  <w:style w:type="character" w:customStyle="1" w:styleId="StyleUnderlineBold">
    <w:name w:val="Style Underline + Bold"/>
    <w:rsid w:val="00040FE8"/>
    <w:rPr>
      <w:b/>
      <w:bCs/>
      <w:u w:val="single"/>
    </w:rPr>
  </w:style>
  <w:style w:type="character" w:customStyle="1" w:styleId="st">
    <w:name w:val="st"/>
    <w:rsid w:val="00040FE8"/>
  </w:style>
  <w:style w:type="character" w:customStyle="1" w:styleId="UnderliningChar">
    <w:name w:val="Underlining Char"/>
    <w:link w:val="Underlining"/>
    <w:locked/>
    <w:rsid w:val="00040FE8"/>
    <w:rPr>
      <w:rFonts w:ascii="Arial Narrow" w:hAnsi="Arial Narrow"/>
      <w:u w:val="single"/>
    </w:rPr>
  </w:style>
  <w:style w:type="paragraph" w:customStyle="1" w:styleId="Underlining">
    <w:name w:val="Underlining"/>
    <w:basedOn w:val="Normal"/>
    <w:next w:val="Normal"/>
    <w:link w:val="UnderliningChar"/>
    <w:qFormat/>
    <w:rsid w:val="00040FE8"/>
    <w:rPr>
      <w:rFonts w:ascii="Arial Narrow" w:hAnsi="Arial Narrow"/>
      <w:u w:val="single"/>
    </w:rPr>
  </w:style>
  <w:style w:type="paragraph" w:customStyle="1" w:styleId="Small">
    <w:name w:val="Small"/>
    <w:basedOn w:val="Normal"/>
    <w:next w:val="Normal"/>
    <w:qFormat/>
    <w:rsid w:val="00040FE8"/>
    <w:pPr>
      <w:spacing w:after="200" w:line="276" w:lineRule="auto"/>
    </w:pPr>
    <w:rPr>
      <w:rFonts w:eastAsia="Calibri"/>
      <w:color w:val="000000"/>
      <w:sz w:val="16"/>
    </w:rPr>
  </w:style>
  <w:style w:type="character" w:customStyle="1" w:styleId="Underline-Highlighted">
    <w:name w:val="Underline-Highlighted"/>
    <w:uiPriority w:val="1"/>
    <w:qFormat/>
    <w:rsid w:val="00040FE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40FE8"/>
    <w:rPr>
      <w:rFonts w:ascii="Arial Narrow" w:hAnsi="Arial Narrow"/>
      <w:b/>
      <w:sz w:val="26"/>
    </w:rPr>
  </w:style>
  <w:style w:type="character" w:customStyle="1" w:styleId="CardText1Char">
    <w:name w:val="Card Text 1 Char"/>
    <w:link w:val="CardText1"/>
    <w:rsid w:val="00040FE8"/>
    <w:rPr>
      <w:rFonts w:ascii="Arial Narrow" w:hAnsi="Arial Narrow"/>
      <w:color w:val="000000"/>
      <w:u w:val="single"/>
    </w:rPr>
  </w:style>
  <w:style w:type="character" w:customStyle="1" w:styleId="CardText2Char">
    <w:name w:val="Card Text 2 Char"/>
    <w:link w:val="CardText2"/>
    <w:rsid w:val="00040FE8"/>
    <w:rPr>
      <w:rFonts w:ascii="Arial Narrow" w:hAnsi="Arial Narrow"/>
      <w:b/>
      <w:color w:val="000000"/>
      <w:u w:val="single"/>
    </w:rPr>
  </w:style>
  <w:style w:type="character" w:customStyle="1" w:styleId="SmallText0">
    <w:name w:val="SmallText"/>
    <w:rsid w:val="00040FE8"/>
    <w:rPr>
      <w:color w:val="000000"/>
    </w:rPr>
  </w:style>
  <w:style w:type="character" w:customStyle="1" w:styleId="CitesChar1">
    <w:name w:val="Cites Char1"/>
    <w:rsid w:val="00040FE8"/>
    <w:rPr>
      <w:b/>
      <w:szCs w:val="24"/>
      <w:u w:val="single"/>
      <w:lang w:val="en-US" w:eastAsia="en-US" w:bidi="ar-SA"/>
    </w:rPr>
  </w:style>
  <w:style w:type="character" w:customStyle="1" w:styleId="CardUnderlinedChar">
    <w:name w:val="Card Underlined Char"/>
    <w:rsid w:val="00040FE8"/>
    <w:rPr>
      <w:rFonts w:ascii="Arial Narrow" w:hAnsi="Arial Narrow"/>
      <w:sz w:val="22"/>
      <w:szCs w:val="24"/>
      <w:u w:val="single"/>
      <w:lang w:val="en-US" w:eastAsia="en-US" w:bidi="ar-SA"/>
    </w:rPr>
  </w:style>
  <w:style w:type="paragraph" w:customStyle="1" w:styleId="TagCite">
    <w:name w:val="TagCite"/>
    <w:basedOn w:val="Normal"/>
    <w:qFormat/>
    <w:rsid w:val="00040FE8"/>
    <w:rPr>
      <w:rFonts w:ascii="Garamond" w:hAnsi="Garamond"/>
      <w:b/>
    </w:rPr>
  </w:style>
  <w:style w:type="paragraph" w:customStyle="1" w:styleId="HeadingsBase">
    <w:name w:val="Headings Base"/>
    <w:basedOn w:val="Normal"/>
    <w:link w:val="HeadingsBaseChar"/>
    <w:qFormat/>
    <w:rsid w:val="00040FE8"/>
    <w:pPr>
      <w:keepNext/>
      <w:keepLines/>
      <w:suppressAutoHyphens/>
      <w:spacing w:before="20" w:after="120"/>
      <w:jc w:val="center"/>
    </w:pPr>
    <w:rPr>
      <w:b/>
      <w:kern w:val="32"/>
      <w:sz w:val="32"/>
      <w:szCs w:val="20"/>
    </w:rPr>
  </w:style>
  <w:style w:type="character" w:customStyle="1" w:styleId="HeadingsBaseChar">
    <w:name w:val="Headings Base Char"/>
    <w:link w:val="HeadingsBase"/>
    <w:rsid w:val="00040FE8"/>
    <w:rPr>
      <w:rFonts w:ascii="Arial" w:eastAsia="Times New Roman" w:hAnsi="Arial" w:cs="Times New Roman"/>
      <w:b/>
      <w:kern w:val="32"/>
      <w:sz w:val="32"/>
      <w:szCs w:val="20"/>
    </w:rPr>
  </w:style>
  <w:style w:type="character" w:customStyle="1" w:styleId="underline3">
    <w:name w:val="underline3"/>
    <w:rsid w:val="00040FE8"/>
    <w:rPr>
      <w:u w:val="single"/>
      <w:bdr w:val="none" w:sz="0" w:space="0" w:color="auto"/>
      <w:shd w:val="clear" w:color="auto" w:fill="FFFF00"/>
    </w:rPr>
  </w:style>
  <w:style w:type="paragraph" w:customStyle="1" w:styleId="HeadingFake">
    <w:name w:val="Heading Fake"/>
    <w:basedOn w:val="Heading3"/>
    <w:uiPriority w:val="99"/>
    <w:qFormat/>
    <w:rsid w:val="00040FE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040FE8"/>
    <w:pPr>
      <w:spacing w:line="480" w:lineRule="auto"/>
      <w:ind w:firstLine="720"/>
    </w:pPr>
    <w:rPr>
      <w:kern w:val="32"/>
      <w:szCs w:val="20"/>
    </w:rPr>
  </w:style>
  <w:style w:type="paragraph" w:customStyle="1" w:styleId="SchoolBlockQuote">
    <w:name w:val="School Block Quote"/>
    <w:basedOn w:val="SchoolPaper"/>
    <w:uiPriority w:val="99"/>
    <w:qFormat/>
    <w:rsid w:val="00040FE8"/>
  </w:style>
  <w:style w:type="paragraph" w:customStyle="1" w:styleId="SchoolWorksCited">
    <w:name w:val="School Works Cited"/>
    <w:basedOn w:val="SchoolPaper"/>
    <w:uiPriority w:val="99"/>
    <w:qFormat/>
    <w:rsid w:val="00040FE8"/>
  </w:style>
  <w:style w:type="paragraph" w:styleId="TOC2">
    <w:name w:val="toc 2"/>
    <w:basedOn w:val="Normal"/>
    <w:next w:val="Normal"/>
    <w:uiPriority w:val="39"/>
    <w:qFormat/>
    <w:rsid w:val="00040FE8"/>
    <w:pPr>
      <w:ind w:left="200"/>
    </w:pPr>
    <w:rPr>
      <w:b/>
      <w:kern w:val="32"/>
      <w:szCs w:val="20"/>
    </w:rPr>
  </w:style>
  <w:style w:type="paragraph" w:customStyle="1" w:styleId="BlockQuote">
    <w:name w:val="Block Quote"/>
    <w:basedOn w:val="Normal"/>
    <w:uiPriority w:val="99"/>
    <w:qFormat/>
    <w:rsid w:val="00040FE8"/>
    <w:pPr>
      <w:ind w:left="720" w:right="720"/>
    </w:pPr>
    <w:rPr>
      <w:kern w:val="32"/>
      <w:szCs w:val="20"/>
    </w:rPr>
  </w:style>
  <w:style w:type="character" w:customStyle="1" w:styleId="menu">
    <w:name w:val="menu"/>
    <w:rsid w:val="00040FE8"/>
  </w:style>
  <w:style w:type="paragraph" w:customStyle="1" w:styleId="PaperBody">
    <w:name w:val="Paper Body"/>
    <w:basedOn w:val="Normal"/>
    <w:uiPriority w:val="99"/>
    <w:qFormat/>
    <w:rsid w:val="00040FE8"/>
    <w:pPr>
      <w:spacing w:line="480" w:lineRule="auto"/>
      <w:ind w:firstLine="720"/>
    </w:pPr>
    <w:rPr>
      <w:kern w:val="32"/>
    </w:rPr>
  </w:style>
  <w:style w:type="paragraph" w:customStyle="1" w:styleId="PaperCitation">
    <w:name w:val="Paper Citation"/>
    <w:basedOn w:val="Normal"/>
    <w:uiPriority w:val="99"/>
    <w:qFormat/>
    <w:rsid w:val="00040FE8"/>
    <w:pPr>
      <w:spacing w:line="480" w:lineRule="auto"/>
      <w:ind w:left="720" w:hanging="720"/>
    </w:pPr>
    <w:rPr>
      <w:kern w:val="32"/>
      <w:szCs w:val="20"/>
    </w:rPr>
  </w:style>
  <w:style w:type="character" w:customStyle="1" w:styleId="Emphasis2">
    <w:name w:val="Emphasis2"/>
    <w:rsid w:val="00040FE8"/>
    <w:rPr>
      <w:rFonts w:ascii="Franklin Gothic Heavy" w:hAnsi="Franklin Gothic Heavy"/>
      <w:u w:val="single"/>
    </w:rPr>
  </w:style>
  <w:style w:type="paragraph" w:customStyle="1" w:styleId="hat">
    <w:name w:val="hat"/>
    <w:basedOn w:val="Heading1"/>
    <w:link w:val="hatChar"/>
    <w:qFormat/>
    <w:rsid w:val="00040FE8"/>
    <w:pPr>
      <w:suppressAutoHyphens/>
      <w:spacing w:before="6600" w:after="240"/>
    </w:pPr>
    <w:rPr>
      <w:rFonts w:eastAsia="Times New Roman" w:cs="Arial"/>
      <w:kern w:val="32"/>
    </w:rPr>
  </w:style>
  <w:style w:type="character" w:customStyle="1" w:styleId="hatChar">
    <w:name w:val="hat Char"/>
    <w:link w:val="hat"/>
    <w:rsid w:val="00040FE8"/>
    <w:rPr>
      <w:rFonts w:ascii="Arial" w:eastAsia="Times New Roman" w:hAnsi="Arial" w:cs="Arial"/>
      <w:b/>
      <w:bCs/>
      <w:kern w:val="32"/>
      <w:sz w:val="52"/>
      <w:szCs w:val="32"/>
    </w:rPr>
  </w:style>
  <w:style w:type="character" w:customStyle="1" w:styleId="BoldUnderlining">
    <w:name w:val="Bold Underlining"/>
    <w:rsid w:val="00040FE8"/>
    <w:rPr>
      <w:b/>
      <w:u w:val="single"/>
    </w:rPr>
  </w:style>
  <w:style w:type="paragraph" w:styleId="TOC4">
    <w:name w:val="toc 4"/>
    <w:basedOn w:val="Normal"/>
    <w:next w:val="Normal"/>
    <w:autoRedefine/>
    <w:uiPriority w:val="39"/>
    <w:rsid w:val="00040FE8"/>
    <w:pPr>
      <w:spacing w:after="100"/>
      <w:ind w:left="600"/>
    </w:pPr>
    <w:rPr>
      <w:kern w:val="32"/>
      <w:szCs w:val="20"/>
    </w:rPr>
  </w:style>
  <w:style w:type="paragraph" w:styleId="TOC5">
    <w:name w:val="toc 5"/>
    <w:basedOn w:val="Normal"/>
    <w:next w:val="Normal"/>
    <w:autoRedefine/>
    <w:uiPriority w:val="39"/>
    <w:rsid w:val="00040FE8"/>
    <w:pPr>
      <w:spacing w:after="100"/>
      <w:ind w:left="800"/>
    </w:pPr>
    <w:rPr>
      <w:kern w:val="32"/>
      <w:szCs w:val="20"/>
    </w:rPr>
  </w:style>
  <w:style w:type="paragraph" w:styleId="TOC6">
    <w:name w:val="toc 6"/>
    <w:basedOn w:val="Normal"/>
    <w:next w:val="Normal"/>
    <w:autoRedefine/>
    <w:uiPriority w:val="39"/>
    <w:rsid w:val="00040FE8"/>
    <w:pPr>
      <w:spacing w:after="100"/>
      <w:ind w:left="1000"/>
    </w:pPr>
    <w:rPr>
      <w:kern w:val="32"/>
      <w:szCs w:val="20"/>
    </w:rPr>
  </w:style>
  <w:style w:type="paragraph" w:styleId="TOC7">
    <w:name w:val="toc 7"/>
    <w:basedOn w:val="Normal"/>
    <w:next w:val="Normal"/>
    <w:autoRedefine/>
    <w:uiPriority w:val="39"/>
    <w:rsid w:val="00040FE8"/>
    <w:pPr>
      <w:spacing w:after="100"/>
      <w:ind w:left="1200"/>
    </w:pPr>
    <w:rPr>
      <w:kern w:val="32"/>
      <w:szCs w:val="20"/>
    </w:rPr>
  </w:style>
  <w:style w:type="paragraph" w:styleId="TOC8">
    <w:name w:val="toc 8"/>
    <w:basedOn w:val="Normal"/>
    <w:next w:val="Normal"/>
    <w:autoRedefine/>
    <w:uiPriority w:val="39"/>
    <w:rsid w:val="00040FE8"/>
    <w:pPr>
      <w:spacing w:after="100"/>
      <w:ind w:left="1400"/>
    </w:pPr>
    <w:rPr>
      <w:kern w:val="32"/>
      <w:szCs w:val="20"/>
    </w:rPr>
  </w:style>
  <w:style w:type="paragraph" w:styleId="TOC9">
    <w:name w:val="toc 9"/>
    <w:basedOn w:val="Normal"/>
    <w:next w:val="Normal"/>
    <w:autoRedefine/>
    <w:uiPriority w:val="39"/>
    <w:rsid w:val="00040FE8"/>
    <w:pPr>
      <w:spacing w:after="100"/>
      <w:ind w:left="1600"/>
    </w:pPr>
    <w:rPr>
      <w:kern w:val="32"/>
      <w:szCs w:val="20"/>
    </w:rPr>
  </w:style>
  <w:style w:type="paragraph" w:customStyle="1" w:styleId="WW-Default">
    <w:name w:val="WW-Default"/>
    <w:uiPriority w:val="99"/>
    <w:qFormat/>
    <w:rsid w:val="00040FE8"/>
    <w:pPr>
      <w:suppressAutoHyphens/>
    </w:pPr>
    <w:rPr>
      <w:rFonts w:ascii="Georgia" w:eastAsia="Calibri" w:hAnsi="Georgia" w:cs="Calibri"/>
      <w:sz w:val="22"/>
      <w:szCs w:val="22"/>
      <w:lang w:eastAsia="ar-SA"/>
    </w:rPr>
  </w:style>
  <w:style w:type="character" w:customStyle="1" w:styleId="pmterms1">
    <w:name w:val="pmterms1"/>
    <w:rsid w:val="00040FE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040FE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040FE8"/>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040FE8"/>
    <w:rPr>
      <w:rFonts w:ascii="Cambria" w:eastAsia="Times New Roman" w:hAnsi="Cambria" w:cs="Times New Roman"/>
      <w:i/>
      <w:iCs/>
      <w:color w:val="4F81BD"/>
      <w:spacing w:val="15"/>
    </w:rPr>
  </w:style>
  <w:style w:type="paragraph" w:styleId="TOC3">
    <w:name w:val="toc 3"/>
    <w:basedOn w:val="Normal"/>
    <w:next w:val="Normal"/>
    <w:uiPriority w:val="39"/>
    <w:qFormat/>
    <w:rsid w:val="00040FE8"/>
    <w:pPr>
      <w:ind w:left="400"/>
    </w:pPr>
    <w:rPr>
      <w:kern w:val="32"/>
      <w:szCs w:val="20"/>
    </w:rPr>
  </w:style>
  <w:style w:type="table" w:styleId="TableGrid">
    <w:name w:val="Table Grid"/>
    <w:basedOn w:val="TableNormal"/>
    <w:rsid w:val="00040FE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040FE8"/>
  </w:style>
  <w:style w:type="character" w:customStyle="1" w:styleId="storyby">
    <w:name w:val="storyby"/>
    <w:rsid w:val="00040FE8"/>
  </w:style>
  <w:style w:type="character" w:customStyle="1" w:styleId="7TimesNewRoman">
    <w:name w:val="7 Times New Roman"/>
    <w:rsid w:val="00040FE8"/>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040FE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040FE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040FE8"/>
    <w:rPr>
      <w:kern w:val="32"/>
      <w:sz w:val="24"/>
    </w:rPr>
  </w:style>
  <w:style w:type="character" w:customStyle="1" w:styleId="CitesChar2">
    <w:name w:val="Cites Char2"/>
    <w:uiPriority w:val="99"/>
    <w:locked/>
    <w:rsid w:val="00040FE8"/>
    <w:rPr>
      <w:rFonts w:ascii="Times New Roman" w:eastAsia="Times New Roman" w:hAnsi="Times New Roman"/>
      <w:b/>
      <w:bCs/>
    </w:rPr>
  </w:style>
  <w:style w:type="character" w:customStyle="1" w:styleId="itxtrst">
    <w:name w:val="itxtrst"/>
    <w:rsid w:val="00040FE8"/>
  </w:style>
  <w:style w:type="character" w:customStyle="1" w:styleId="A-Underlining">
    <w:name w:val="A-Underlining"/>
    <w:rsid w:val="00040FE8"/>
    <w:rPr>
      <w:rFonts w:ascii="Garamond" w:hAnsi="Garamond"/>
      <w:color w:val="auto"/>
      <w:sz w:val="24"/>
      <w:u w:val="single"/>
    </w:rPr>
  </w:style>
  <w:style w:type="paragraph" w:customStyle="1" w:styleId="B-TagCite">
    <w:name w:val="B-TagCite"/>
    <w:uiPriority w:val="99"/>
    <w:qFormat/>
    <w:rsid w:val="00040FE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040FE8"/>
    <w:rPr>
      <w:b/>
      <w:noProof w:val="0"/>
      <w:sz w:val="22"/>
      <w:lang w:val="en-US" w:eastAsia="en-US" w:bidi="ar-SA"/>
    </w:rPr>
  </w:style>
  <w:style w:type="character" w:customStyle="1" w:styleId="fn">
    <w:name w:val="fn"/>
    <w:rsid w:val="00040FE8"/>
  </w:style>
  <w:style w:type="character" w:customStyle="1" w:styleId="newsmain">
    <w:name w:val="news_main"/>
    <w:rsid w:val="00040FE8"/>
  </w:style>
  <w:style w:type="character" w:customStyle="1" w:styleId="verdana">
    <w:name w:val="verdana"/>
    <w:rsid w:val="00040FE8"/>
  </w:style>
  <w:style w:type="character" w:customStyle="1" w:styleId="vitstoryheadline">
    <w:name w:val="vitstoryheadline"/>
    <w:rsid w:val="00040FE8"/>
  </w:style>
  <w:style w:type="paragraph" w:customStyle="1" w:styleId="NormalText">
    <w:name w:val="Normal Text"/>
    <w:basedOn w:val="Normal"/>
    <w:link w:val="NormalTextChar"/>
    <w:autoRedefine/>
    <w:qFormat/>
    <w:rsid w:val="00040FE8"/>
    <w:pPr>
      <w:jc w:val="both"/>
    </w:pPr>
    <w:rPr>
      <w:szCs w:val="26"/>
      <w:lang w:val="x-none" w:eastAsia="ja-JP"/>
    </w:rPr>
  </w:style>
  <w:style w:type="character" w:customStyle="1" w:styleId="NormalTextChar">
    <w:name w:val="Normal Text Char"/>
    <w:link w:val="NormalText"/>
    <w:rsid w:val="00040FE8"/>
    <w:rPr>
      <w:rFonts w:ascii="Arial" w:eastAsia="Times New Roman" w:hAnsi="Arial" w:cs="Times New Roman"/>
      <w:szCs w:val="26"/>
      <w:lang w:val="x-none" w:eastAsia="ja-JP"/>
    </w:rPr>
  </w:style>
  <w:style w:type="character" w:customStyle="1" w:styleId="AuthorDate0">
    <w:name w:val="Author Date"/>
    <w:uiPriority w:val="1"/>
    <w:qFormat/>
    <w:rsid w:val="00040FE8"/>
    <w:rPr>
      <w:b/>
      <w:sz w:val="24"/>
      <w:u w:val="thick"/>
    </w:rPr>
  </w:style>
  <w:style w:type="paragraph" w:customStyle="1" w:styleId="HotRoute">
    <w:name w:val="Hot Route!"/>
    <w:basedOn w:val="Normal"/>
    <w:link w:val="HotRouteChar"/>
    <w:uiPriority w:val="99"/>
    <w:qFormat/>
    <w:rsid w:val="00040FE8"/>
    <w:pPr>
      <w:ind w:left="144"/>
    </w:pPr>
  </w:style>
  <w:style w:type="character" w:customStyle="1" w:styleId="UnderlinedTextCharChar">
    <w:name w:val="Underlined Text Char Char"/>
    <w:rsid w:val="00040FE8"/>
    <w:rPr>
      <w:rFonts w:cs="Arial"/>
      <w:bCs/>
      <w:noProof w:val="0"/>
      <w:szCs w:val="26"/>
      <w:u w:val="single"/>
      <w:lang w:val="en-US" w:eastAsia="en-US" w:bidi="ar-SA"/>
    </w:rPr>
  </w:style>
  <w:style w:type="character" w:customStyle="1" w:styleId="DocumentMapChar1">
    <w:name w:val="Document Map Char1"/>
    <w:uiPriority w:val="99"/>
    <w:rsid w:val="00040FE8"/>
    <w:rPr>
      <w:rFonts w:ascii="Tahoma" w:hAnsi="Tahoma" w:cs="Tahoma"/>
      <w:sz w:val="16"/>
      <w:szCs w:val="16"/>
    </w:rPr>
  </w:style>
  <w:style w:type="character" w:customStyle="1" w:styleId="Author">
    <w:name w:val="Author"/>
    <w:aliases w:val="Style Date"/>
    <w:qFormat/>
    <w:rsid w:val="00040FE8"/>
    <w:rPr>
      <w:b/>
      <w:sz w:val="24"/>
    </w:rPr>
  </w:style>
  <w:style w:type="character" w:customStyle="1" w:styleId="author0">
    <w:name w:val="author"/>
    <w:rsid w:val="00040FE8"/>
    <w:rPr>
      <w:rFonts w:ascii="Times New Roman" w:hAnsi="Times New Roman"/>
      <w:b/>
      <w:sz w:val="24"/>
    </w:rPr>
  </w:style>
  <w:style w:type="character" w:customStyle="1" w:styleId="articletitle">
    <w:name w:val="articletitle"/>
    <w:rsid w:val="00040FE8"/>
    <w:rPr>
      <w:rFonts w:cs="Times New Roman"/>
    </w:rPr>
  </w:style>
  <w:style w:type="character" w:customStyle="1" w:styleId="6pointChar">
    <w:name w:val="6 point Char"/>
    <w:rsid w:val="00040FE8"/>
    <w:rPr>
      <w:rFonts w:cs="Times New Roman"/>
      <w:sz w:val="12"/>
      <w:lang w:val="en-US" w:eastAsia="en-US"/>
    </w:rPr>
  </w:style>
  <w:style w:type="character" w:customStyle="1" w:styleId="term1">
    <w:name w:val="term1"/>
    <w:rsid w:val="00040FE8"/>
    <w:rPr>
      <w:b/>
      <w:bCs/>
    </w:rPr>
  </w:style>
  <w:style w:type="paragraph" w:customStyle="1" w:styleId="Minimize">
    <w:name w:val="Minimize"/>
    <w:basedOn w:val="Normal"/>
    <w:next w:val="Normal"/>
    <w:qFormat/>
    <w:rsid w:val="00040FE8"/>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040FE8"/>
    <w:rPr>
      <w:sz w:val="12"/>
      <w:szCs w:val="24"/>
    </w:rPr>
  </w:style>
  <w:style w:type="character" w:customStyle="1" w:styleId="StyleThickunderline">
    <w:name w:val="Style Thick underline"/>
    <w:qFormat/>
    <w:rsid w:val="00040FE8"/>
    <w:rPr>
      <w:u w:val="thick"/>
    </w:rPr>
  </w:style>
  <w:style w:type="character" w:customStyle="1" w:styleId="UnderlineTextChar">
    <w:name w:val="Underline Text Char"/>
    <w:link w:val="UnderlineText"/>
    <w:rsid w:val="00040FE8"/>
    <w:rPr>
      <w:u w:val="single"/>
    </w:rPr>
  </w:style>
  <w:style w:type="numbering" w:customStyle="1" w:styleId="NoList2">
    <w:name w:val="No List2"/>
    <w:next w:val="NoList"/>
    <w:uiPriority w:val="99"/>
    <w:semiHidden/>
    <w:rsid w:val="00040FE8"/>
  </w:style>
  <w:style w:type="paragraph" w:customStyle="1" w:styleId="underlined">
    <w:name w:val="underlined"/>
    <w:next w:val="Normal"/>
    <w:link w:val="underlinedChar"/>
    <w:autoRedefine/>
    <w:qFormat/>
    <w:rsid w:val="00040FE8"/>
    <w:pPr>
      <w:contextualSpacing/>
    </w:pPr>
    <w:rPr>
      <w:rFonts w:ascii="Times New Roman" w:eastAsia="Malgun Gothic" w:hAnsi="Times New Roman" w:cs="Times New Roman"/>
      <w:u w:val="single"/>
    </w:rPr>
  </w:style>
  <w:style w:type="character" w:customStyle="1" w:styleId="underlinedChar">
    <w:name w:val="underlined Char"/>
    <w:link w:val="underlined"/>
    <w:rsid w:val="00040FE8"/>
    <w:rPr>
      <w:rFonts w:ascii="Times New Roman" w:eastAsia="Malgun Gothic" w:hAnsi="Times New Roman" w:cs="Times New Roman"/>
      <w:u w:val="single"/>
    </w:rPr>
  </w:style>
  <w:style w:type="paragraph" w:customStyle="1" w:styleId="Style4">
    <w:name w:val="Style4"/>
    <w:basedOn w:val="Normal"/>
    <w:link w:val="Style4Char"/>
    <w:qFormat/>
    <w:rsid w:val="00040FE8"/>
    <w:rPr>
      <w:u w:val="single"/>
    </w:rPr>
  </w:style>
  <w:style w:type="character" w:customStyle="1" w:styleId="Style4Char">
    <w:name w:val="Style4 Char"/>
    <w:link w:val="Style4"/>
    <w:rsid w:val="00040FE8"/>
    <w:rPr>
      <w:rFonts w:ascii="Arial" w:eastAsia="Times New Roman" w:hAnsi="Arial" w:cs="Times New Roman"/>
      <w:u w:val="single"/>
    </w:rPr>
  </w:style>
  <w:style w:type="character" w:customStyle="1" w:styleId="Box">
    <w:name w:val="Box!"/>
    <w:rsid w:val="00040FE8"/>
    <w:rPr>
      <w:rFonts w:ascii="Garamond" w:hAnsi="Garamond"/>
      <w:sz w:val="24"/>
      <w:u w:val="single"/>
      <w:bdr w:val="single" w:sz="4" w:space="0" w:color="auto"/>
    </w:rPr>
  </w:style>
  <w:style w:type="character" w:customStyle="1" w:styleId="citechar">
    <w:name w:val="citechar"/>
    <w:rsid w:val="00040FE8"/>
  </w:style>
  <w:style w:type="character" w:customStyle="1" w:styleId="underlinechar">
    <w:name w:val="underlinechar"/>
    <w:rsid w:val="00040FE8"/>
  </w:style>
  <w:style w:type="character" w:customStyle="1" w:styleId="CardUnderlineChar">
    <w:name w:val="Card Underline Char"/>
    <w:rsid w:val="00040FE8"/>
    <w:rPr>
      <w:szCs w:val="24"/>
      <w:u w:val="single"/>
      <w:lang w:val="en-US" w:eastAsia="en-US" w:bidi="ar-SA"/>
    </w:rPr>
  </w:style>
  <w:style w:type="paragraph" w:customStyle="1" w:styleId="Default">
    <w:name w:val="Default"/>
    <w:qFormat/>
    <w:rsid w:val="00040FE8"/>
    <w:pPr>
      <w:autoSpaceDE w:val="0"/>
      <w:autoSpaceDN w:val="0"/>
      <w:adjustRightInd w:val="0"/>
    </w:pPr>
    <w:rPr>
      <w:rFonts w:ascii="Times New Roman" w:eastAsia="Times New Roman" w:hAnsi="Times New Roman" w:cs="Times New Roman"/>
      <w:color w:val="000000"/>
    </w:rPr>
  </w:style>
  <w:style w:type="character" w:customStyle="1" w:styleId="tagciteChar">
    <w:name w:val="tag/cite Char"/>
    <w:rsid w:val="00040FE8"/>
    <w:rPr>
      <w:b/>
      <w:sz w:val="24"/>
      <w:lang w:val="en-US" w:eastAsia="en-US" w:bidi="ar-SA"/>
    </w:rPr>
  </w:style>
  <w:style w:type="character" w:customStyle="1" w:styleId="8pointChar">
    <w:name w:val="8 point Char"/>
    <w:rsid w:val="00040FE8"/>
    <w:rPr>
      <w:sz w:val="16"/>
      <w:lang w:val="en-US" w:eastAsia="en-US" w:bidi="ar-SA"/>
    </w:rPr>
  </w:style>
  <w:style w:type="character" w:customStyle="1" w:styleId="BoldText12pt">
    <w:name w:val="Bold Text 12 pt"/>
    <w:rsid w:val="00040FE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40FE8"/>
  </w:style>
  <w:style w:type="character" w:customStyle="1" w:styleId="person-name">
    <w:name w:val="person-name"/>
    <w:rsid w:val="00040FE8"/>
  </w:style>
  <w:style w:type="paragraph" w:customStyle="1" w:styleId="CARD0">
    <w:name w:val="CARD"/>
    <w:basedOn w:val="Normal"/>
    <w:link w:val="CARDChar1"/>
    <w:qFormat/>
    <w:rsid w:val="00040FE8"/>
    <w:rPr>
      <w:szCs w:val="20"/>
    </w:rPr>
  </w:style>
  <w:style w:type="character" w:customStyle="1" w:styleId="CARDChar1">
    <w:name w:val="CARD Char"/>
    <w:link w:val="CARD0"/>
    <w:rsid w:val="00040FE8"/>
    <w:rPr>
      <w:rFonts w:ascii="Arial" w:eastAsia="Times New Roman" w:hAnsi="Arial" w:cs="Times New Roman"/>
      <w:szCs w:val="20"/>
    </w:rPr>
  </w:style>
  <w:style w:type="character" w:customStyle="1" w:styleId="Style11pt">
    <w:name w:val="Style 11 pt"/>
    <w:rsid w:val="00040FE8"/>
    <w:rPr>
      <w:sz w:val="20"/>
    </w:rPr>
  </w:style>
  <w:style w:type="paragraph" w:customStyle="1" w:styleId="Ununderlined">
    <w:name w:val="Ununderlined"/>
    <w:basedOn w:val="Normal"/>
    <w:link w:val="UnunderlinedChar"/>
    <w:qFormat/>
    <w:rsid w:val="00040FE8"/>
    <w:pPr>
      <w:jc w:val="both"/>
    </w:pPr>
    <w:rPr>
      <w:rFonts w:eastAsia="SimSun"/>
      <w:sz w:val="12"/>
    </w:rPr>
  </w:style>
  <w:style w:type="character" w:customStyle="1" w:styleId="UnunderlinedChar">
    <w:name w:val="Ununderlined Char"/>
    <w:link w:val="Ununderlined"/>
    <w:rsid w:val="00040FE8"/>
    <w:rPr>
      <w:rFonts w:ascii="Arial" w:eastAsia="SimSun" w:hAnsi="Arial" w:cs="Times New Roman"/>
      <w:sz w:val="12"/>
    </w:rPr>
  </w:style>
  <w:style w:type="paragraph" w:customStyle="1" w:styleId="Highlighting">
    <w:name w:val="Highlighting"/>
    <w:basedOn w:val="Normal"/>
    <w:link w:val="HighlightingChar"/>
    <w:autoRedefine/>
    <w:qFormat/>
    <w:rsid w:val="00040FE8"/>
    <w:rPr>
      <w:rFonts w:eastAsia="SimSun"/>
      <w:u w:val="thick"/>
    </w:rPr>
  </w:style>
  <w:style w:type="character" w:customStyle="1" w:styleId="HighlightingChar">
    <w:name w:val="Highlighting Char"/>
    <w:link w:val="Highlighting"/>
    <w:rsid w:val="00040FE8"/>
    <w:rPr>
      <w:rFonts w:ascii="Arial" w:eastAsia="SimSun" w:hAnsi="Arial" w:cs="Times New Roman"/>
      <w:u w:val="thick"/>
    </w:rPr>
  </w:style>
  <w:style w:type="paragraph" w:customStyle="1" w:styleId="evidencetext">
    <w:name w:val="evidence text"/>
    <w:basedOn w:val="Normal"/>
    <w:next w:val="Normal"/>
    <w:link w:val="evidencetextChar1"/>
    <w:qFormat/>
    <w:rsid w:val="00040FE8"/>
    <w:pPr>
      <w:ind w:left="432" w:right="432"/>
    </w:pPr>
    <w:rPr>
      <w:color w:val="000000"/>
      <w:sz w:val="16"/>
      <w:lang w:val="x-none" w:eastAsia="x-none"/>
    </w:rPr>
  </w:style>
  <w:style w:type="character" w:customStyle="1" w:styleId="evidencetextChar1">
    <w:name w:val="evidence text Char1"/>
    <w:link w:val="evidencetext"/>
    <w:rsid w:val="00040FE8"/>
    <w:rPr>
      <w:rFonts w:ascii="Arial" w:eastAsia="Times New Roman" w:hAnsi="Arial" w:cs="Times New Roman"/>
      <w:color w:val="000000"/>
      <w:sz w:val="16"/>
      <w:lang w:val="x-none" w:eastAsia="x-none"/>
    </w:rPr>
  </w:style>
  <w:style w:type="character" w:customStyle="1" w:styleId="highlight2">
    <w:name w:val="highlight2"/>
    <w:rsid w:val="00040FE8"/>
    <w:rPr>
      <w:rFonts w:ascii="Arial" w:hAnsi="Arial"/>
      <w:b/>
      <w:sz w:val="19"/>
      <w:u w:val="thick"/>
      <w:bdr w:val="none" w:sz="0" w:space="0" w:color="auto"/>
      <w:shd w:val="clear" w:color="auto" w:fill="auto"/>
    </w:rPr>
  </w:style>
  <w:style w:type="character" w:customStyle="1" w:styleId="box0">
    <w:name w:val="box"/>
    <w:rsid w:val="00040FE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40FE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040FE8"/>
    <w:rPr>
      <w:rFonts w:ascii="Arial" w:eastAsia="Times New Roman" w:hAnsi="Arial" w:cs="Arial"/>
      <w:bCs/>
      <w:iCs/>
      <w:smallCaps/>
      <w:sz w:val="20"/>
      <w:szCs w:val="20"/>
      <w:u w:val="double"/>
    </w:rPr>
  </w:style>
  <w:style w:type="paragraph" w:customStyle="1" w:styleId="StyleStyle411pt">
    <w:name w:val="Style Style4 + 11 pt"/>
    <w:basedOn w:val="Normal"/>
    <w:link w:val="StyleStyle411ptChar"/>
    <w:qFormat/>
    <w:rsid w:val="00040FE8"/>
    <w:rPr>
      <w:u w:val="single"/>
    </w:rPr>
  </w:style>
  <w:style w:type="character" w:customStyle="1" w:styleId="StyleStyle411ptChar">
    <w:name w:val="Style Style4 + 11 pt Char"/>
    <w:link w:val="StyleStyle411pt"/>
    <w:rsid w:val="00040FE8"/>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040FE8"/>
    <w:rPr>
      <w:b/>
      <w:bCs/>
      <w:u w:val="single"/>
    </w:rPr>
  </w:style>
  <w:style w:type="character" w:customStyle="1" w:styleId="StyleStyle411ptBoldChar">
    <w:name w:val="Style Style4 + 11 pt Bold Char"/>
    <w:link w:val="StyleStyle411ptBold"/>
    <w:rsid w:val="00040FE8"/>
    <w:rPr>
      <w:rFonts w:ascii="Arial" w:eastAsia="Times New Roman" w:hAnsi="Arial" w:cs="Times New Roman"/>
      <w:b/>
      <w:bCs/>
      <w:u w:val="single"/>
    </w:rPr>
  </w:style>
  <w:style w:type="character" w:customStyle="1" w:styleId="CharacterStyle1">
    <w:name w:val="Character Style 1"/>
    <w:rsid w:val="00040FE8"/>
    <w:rPr>
      <w:rFonts w:ascii="Tahoma" w:hAnsi="Tahoma" w:cs="Tahoma" w:hint="default"/>
      <w:sz w:val="18"/>
      <w:szCs w:val="18"/>
    </w:rPr>
  </w:style>
  <w:style w:type="character" w:customStyle="1" w:styleId="UnderlineStyleChar7">
    <w:name w:val="Underline Style Char7"/>
    <w:rsid w:val="00040FE8"/>
    <w:rPr>
      <w:rFonts w:ascii="Garamond" w:hAnsi="Garamond" w:hint="default"/>
      <w:sz w:val="22"/>
      <w:szCs w:val="24"/>
      <w:u w:val="single"/>
      <w:lang w:val="en-US" w:eastAsia="en-US" w:bidi="ar-SA"/>
    </w:rPr>
  </w:style>
  <w:style w:type="character" w:customStyle="1" w:styleId="StyleArial6ptBold">
    <w:name w:val="Style Arial 6 pt Bold"/>
    <w:rsid w:val="00040FE8"/>
    <w:rPr>
      <w:rFonts w:ascii="Arial" w:hAnsi="Arial" w:cs="Arial" w:hint="default"/>
      <w:bCs/>
      <w:sz w:val="12"/>
    </w:rPr>
  </w:style>
  <w:style w:type="character" w:customStyle="1" w:styleId="Style11ptUnderline">
    <w:name w:val="Style 11 pt Underline"/>
    <w:rsid w:val="00040FE8"/>
    <w:rPr>
      <w:sz w:val="20"/>
      <w:u w:val="single"/>
    </w:rPr>
  </w:style>
  <w:style w:type="character" w:customStyle="1" w:styleId="Style11ptBoldUnderline">
    <w:name w:val="Style 11 pt Bold Underline"/>
    <w:rsid w:val="00040FE8"/>
    <w:rPr>
      <w:b/>
      <w:bCs/>
      <w:sz w:val="20"/>
      <w:u w:val="single"/>
    </w:rPr>
  </w:style>
  <w:style w:type="paragraph" w:customStyle="1" w:styleId="teaserpermalink">
    <w:name w:val="teaser_permalink"/>
    <w:basedOn w:val="Normal"/>
    <w:qFormat/>
    <w:rsid w:val="00040FE8"/>
    <w:pPr>
      <w:spacing w:before="100" w:beforeAutospacing="1" w:after="100" w:afterAutospacing="1"/>
    </w:pPr>
    <w:rPr>
      <w:lang w:eastAsia="zh-CN"/>
    </w:rPr>
  </w:style>
  <w:style w:type="character" w:customStyle="1" w:styleId="Heading2Char5">
    <w:name w:val="Heading 2 Char5"/>
    <w:rsid w:val="00040FE8"/>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Heading 41"/>
    <w:uiPriority w:val="1"/>
    <w:qFormat/>
    <w:rsid w:val="00040FE8"/>
    <w:rPr>
      <w:rFonts w:ascii="Georgia" w:eastAsia="Calibri" w:hAnsi="Georgia" w:cs="Times New Roman"/>
      <w:sz w:val="26"/>
      <w:szCs w:val="22"/>
    </w:rPr>
  </w:style>
  <w:style w:type="paragraph" w:customStyle="1" w:styleId="Smalltext1">
    <w:name w:val="Small text"/>
    <w:aliases w:val="Quote1,Quote11"/>
    <w:basedOn w:val="Normal"/>
    <w:link w:val="SmalltextChar"/>
    <w:qFormat/>
    <w:rsid w:val="00040FE8"/>
    <w:rPr>
      <w:rFonts w:eastAsia="Calibri"/>
      <w:sz w:val="14"/>
    </w:rPr>
  </w:style>
  <w:style w:type="character" w:customStyle="1" w:styleId="SmalltextChar">
    <w:name w:val="Small text Char"/>
    <w:aliases w:val="Quote Char,Quote1 Char1"/>
    <w:link w:val="Smalltext1"/>
    <w:rsid w:val="00040FE8"/>
    <w:rPr>
      <w:rFonts w:ascii="Arial" w:eastAsia="Calibri" w:hAnsi="Arial" w:cs="Times New Roman"/>
      <w:sz w:val="14"/>
    </w:rPr>
  </w:style>
  <w:style w:type="character" w:customStyle="1" w:styleId="TagGreg">
    <w:name w:val="TagGreg"/>
    <w:uiPriority w:val="1"/>
    <w:qFormat/>
    <w:rsid w:val="00040FE8"/>
    <w:rPr>
      <w:b/>
      <w:sz w:val="24"/>
    </w:rPr>
  </w:style>
  <w:style w:type="character" w:customStyle="1" w:styleId="SmallText-New">
    <w:name w:val="Small Text - New"/>
    <w:rsid w:val="00040FE8"/>
    <w:rPr>
      <w:rFonts w:ascii="Arial Narrow" w:hAnsi="Arial Narrow"/>
      <w:sz w:val="14"/>
    </w:rPr>
  </w:style>
  <w:style w:type="character" w:customStyle="1" w:styleId="Underlined-New">
    <w:name w:val="Underlined - New"/>
    <w:rsid w:val="00040FE8"/>
    <w:rPr>
      <w:rFonts w:ascii="Arial Narrow" w:hAnsi="Arial Narrow"/>
      <w:sz w:val="16"/>
      <w:u w:val="single"/>
    </w:rPr>
  </w:style>
  <w:style w:type="character" w:customStyle="1" w:styleId="Boxing-New">
    <w:name w:val="Boxing - New"/>
    <w:rsid w:val="00040FE8"/>
    <w:rPr>
      <w:rFonts w:ascii="Arial Narrow" w:hAnsi="Arial Narrow"/>
      <w:sz w:val="16"/>
      <w:u w:val="none"/>
      <w:bdr w:val="single" w:sz="4" w:space="0" w:color="auto"/>
    </w:rPr>
  </w:style>
  <w:style w:type="character" w:customStyle="1" w:styleId="hilite1">
    <w:name w:val="hilite1"/>
    <w:rsid w:val="00040FE8"/>
    <w:rPr>
      <w:rFonts w:ascii="Arial Narrow" w:hAnsi="Arial Narrow"/>
      <w:sz w:val="18"/>
      <w:u w:val="single"/>
      <w:bdr w:val="none" w:sz="0" w:space="0" w:color="auto"/>
      <w:shd w:val="clear" w:color="auto" w:fill="00FF00"/>
    </w:rPr>
  </w:style>
  <w:style w:type="character" w:customStyle="1" w:styleId="term">
    <w:name w:val="term"/>
    <w:rsid w:val="00040FE8"/>
  </w:style>
  <w:style w:type="character" w:customStyle="1" w:styleId="f">
    <w:name w:val="f"/>
    <w:rsid w:val="00040FE8"/>
  </w:style>
  <w:style w:type="paragraph" w:customStyle="1" w:styleId="StyleStyle49pt">
    <w:name w:val="Style Style4 + 9 pt"/>
    <w:basedOn w:val="Style4"/>
    <w:link w:val="StyleStyle49ptChar"/>
    <w:qFormat/>
    <w:rsid w:val="00040FE8"/>
  </w:style>
  <w:style w:type="character" w:customStyle="1" w:styleId="StyleStyle49ptChar">
    <w:name w:val="Style Style4 + 9 pt Char"/>
    <w:link w:val="StyleStyle49pt"/>
    <w:rsid w:val="00040FE8"/>
    <w:rPr>
      <w:rFonts w:ascii="Arial" w:eastAsia="Times New Roman" w:hAnsi="Arial" w:cs="Times New Roman"/>
      <w:u w:val="single"/>
    </w:rPr>
  </w:style>
  <w:style w:type="paragraph" w:customStyle="1" w:styleId="StyleStyle49ptBold">
    <w:name w:val="Style Style4 + 9 pt Bold"/>
    <w:basedOn w:val="Style4"/>
    <w:link w:val="StyleStyle49ptBoldChar"/>
    <w:qFormat/>
    <w:rsid w:val="00040FE8"/>
    <w:rPr>
      <w:b/>
      <w:bCs/>
    </w:rPr>
  </w:style>
  <w:style w:type="character" w:customStyle="1" w:styleId="StyleStyle49ptBoldChar">
    <w:name w:val="Style Style4 + 9 pt Bold Char"/>
    <w:link w:val="StyleStyle49ptBold"/>
    <w:rsid w:val="00040FE8"/>
    <w:rPr>
      <w:rFonts w:ascii="Arial" w:eastAsia="Times New Roman" w:hAnsi="Arial" w:cs="Times New Roman"/>
      <w:b/>
      <w:bCs/>
      <w:u w:val="single"/>
    </w:rPr>
  </w:style>
  <w:style w:type="character" w:customStyle="1" w:styleId="StyleDebateUnderline10pt">
    <w:name w:val="Style Debate Underline + 10 pt"/>
    <w:rsid w:val="00040FE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040FE8"/>
    <w:rPr>
      <w:sz w:val="20"/>
      <w:u w:val="single"/>
      <w:bdr w:val="single" w:sz="4" w:space="0" w:color="auto"/>
    </w:rPr>
  </w:style>
  <w:style w:type="character" w:customStyle="1" w:styleId="a">
    <w:name w:val="a"/>
    <w:rsid w:val="00040FE8"/>
  </w:style>
  <w:style w:type="paragraph" w:customStyle="1" w:styleId="StyleStyle411ptBoldBorderSinglesolidlineAuto0">
    <w:name w:val="Style Style4 + 11 pt Bold Border: : (Single solid line Auto  0...."/>
    <w:basedOn w:val="Normal"/>
    <w:link w:val="StyleStyle411ptBoldBorderSinglesolidlineAuto0Char"/>
    <w:qFormat/>
    <w:rsid w:val="00040FE8"/>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40FE8"/>
    <w:rPr>
      <w:rFonts w:ascii="Arial" w:eastAsia="Times New Roman" w:hAnsi="Arial"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40FE8"/>
    <w:rPr>
      <w:rFonts w:ascii="Times New Roman" w:eastAsia="Times New Roman" w:hAnsi="Times New Roman" w:cs="Times New Roman"/>
    </w:rPr>
  </w:style>
  <w:style w:type="character" w:customStyle="1" w:styleId="ssl01">
    <w:name w:val="ss_l01"/>
    <w:rsid w:val="00040FE8"/>
    <w:rPr>
      <w:color w:val="000000"/>
      <w:sz w:val="32"/>
      <w:szCs w:val="32"/>
    </w:rPr>
  </w:style>
  <w:style w:type="paragraph" w:customStyle="1" w:styleId="Normaltag">
    <w:name w:val="Normal tag"/>
    <w:basedOn w:val="Normal"/>
    <w:link w:val="NormaltagChar"/>
    <w:uiPriority w:val="99"/>
    <w:qFormat/>
    <w:rsid w:val="00040FE8"/>
    <w:rPr>
      <w:b/>
      <w:szCs w:val="20"/>
    </w:rPr>
  </w:style>
  <w:style w:type="character" w:customStyle="1" w:styleId="NormaltagChar">
    <w:name w:val="Normal tag Char"/>
    <w:link w:val="Normaltag"/>
    <w:uiPriority w:val="99"/>
    <w:rsid w:val="00040FE8"/>
    <w:rPr>
      <w:rFonts w:ascii="Arial" w:eastAsia="Times New Roman" w:hAnsi="Arial" w:cs="Times New Roman"/>
      <w:b/>
      <w:szCs w:val="20"/>
    </w:rPr>
  </w:style>
  <w:style w:type="paragraph" w:customStyle="1" w:styleId="Cardnon-underlined">
    <w:name w:val="Card non-underlined"/>
    <w:basedOn w:val="Normal"/>
    <w:link w:val="Cardnon-underlinedChar"/>
    <w:autoRedefine/>
    <w:uiPriority w:val="99"/>
    <w:qFormat/>
    <w:rsid w:val="00040FE8"/>
    <w:rPr>
      <w:szCs w:val="20"/>
    </w:rPr>
  </w:style>
  <w:style w:type="character" w:customStyle="1" w:styleId="Cardnon-underlinedChar">
    <w:name w:val="Card non-underlined Char"/>
    <w:link w:val="Cardnon-underlined"/>
    <w:uiPriority w:val="99"/>
    <w:rsid w:val="00040FE8"/>
    <w:rPr>
      <w:rFonts w:ascii="Arial" w:eastAsia="Times New Roman" w:hAnsi="Arial" w:cs="Times New Roman"/>
      <w:szCs w:val="20"/>
    </w:rPr>
  </w:style>
  <w:style w:type="paragraph" w:customStyle="1" w:styleId="tiny">
    <w:name w:val="tiny"/>
    <w:next w:val="Normal"/>
    <w:link w:val="tinyChar"/>
    <w:autoRedefine/>
    <w:qFormat/>
    <w:rsid w:val="00040FE8"/>
    <w:pPr>
      <w:contextualSpacing/>
    </w:pPr>
    <w:rPr>
      <w:rFonts w:ascii="Times New Roman" w:eastAsia="Malgun Gothic" w:hAnsi="Times New Roman" w:cs="Times New Roman"/>
      <w:sz w:val="20"/>
      <w:szCs w:val="20"/>
    </w:rPr>
  </w:style>
  <w:style w:type="character" w:customStyle="1" w:styleId="tinyChar">
    <w:name w:val="tiny Char"/>
    <w:link w:val="tiny"/>
    <w:rsid w:val="00040FE8"/>
    <w:rPr>
      <w:rFonts w:ascii="Times New Roman" w:eastAsia="Malgun Gothic" w:hAnsi="Times New Roman" w:cs="Times New Roman"/>
      <w:sz w:val="20"/>
      <w:szCs w:val="20"/>
    </w:rPr>
  </w:style>
  <w:style w:type="character" w:customStyle="1" w:styleId="Style11Char">
    <w:name w:val="Style11 Char"/>
    <w:link w:val="Style11"/>
    <w:rsid w:val="00040FE8"/>
    <w:rPr>
      <w:b/>
      <w:u w:val="thick"/>
    </w:rPr>
  </w:style>
  <w:style w:type="character" w:customStyle="1" w:styleId="Style12Char">
    <w:name w:val="Style12 Char"/>
    <w:link w:val="Style12"/>
    <w:rsid w:val="00040FE8"/>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uiPriority w:val="4"/>
    <w:qFormat/>
    <w:rsid w:val="00040FE8"/>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040FE8"/>
    <w:pPr>
      <w:spacing w:after="240"/>
      <w:jc w:val="center"/>
    </w:pPr>
    <w:rPr>
      <w:b/>
      <w:sz w:val="32"/>
      <w:szCs w:val="20"/>
      <w:u w:val="single"/>
    </w:rPr>
  </w:style>
  <w:style w:type="paragraph" w:customStyle="1" w:styleId="TxBrp1">
    <w:name w:val="TxBr_p1"/>
    <w:basedOn w:val="Normal"/>
    <w:qFormat/>
    <w:rsid w:val="00040FE8"/>
    <w:pPr>
      <w:tabs>
        <w:tab w:val="left" w:pos="204"/>
      </w:tabs>
      <w:autoSpaceDE w:val="0"/>
      <w:autoSpaceDN w:val="0"/>
      <w:adjustRightInd w:val="0"/>
      <w:spacing w:line="272" w:lineRule="atLeast"/>
      <w:jc w:val="both"/>
    </w:pPr>
  </w:style>
  <w:style w:type="paragraph" w:customStyle="1" w:styleId="fullstory">
    <w:name w:val="fullstory"/>
    <w:basedOn w:val="Normal"/>
    <w:qFormat/>
    <w:rsid w:val="00040FE8"/>
    <w:pPr>
      <w:spacing w:before="100" w:beforeAutospacing="1" w:after="100" w:afterAutospacing="1"/>
    </w:pPr>
  </w:style>
  <w:style w:type="paragraph" w:styleId="BodyTextIndent">
    <w:name w:val="Body Text Indent"/>
    <w:basedOn w:val="Default"/>
    <w:next w:val="Default"/>
    <w:link w:val="BodyTextIndentChar"/>
    <w:rsid w:val="00040FE8"/>
    <w:rPr>
      <w:color w:val="auto"/>
    </w:rPr>
  </w:style>
  <w:style w:type="character" w:customStyle="1" w:styleId="BodyTextIndentChar">
    <w:name w:val="Body Text Indent Char"/>
    <w:basedOn w:val="DefaultParagraphFont"/>
    <w:link w:val="BodyTextIndent"/>
    <w:rsid w:val="00040FE8"/>
    <w:rPr>
      <w:rFonts w:ascii="Times New Roman" w:eastAsia="Times New Roman" w:hAnsi="Times New Roman" w:cs="Times New Roman"/>
    </w:rPr>
  </w:style>
  <w:style w:type="character" w:styleId="FootnoteReference">
    <w:name w:val="footnote reference"/>
    <w:rsid w:val="00040FE8"/>
    <w:rPr>
      <w:color w:val="000000"/>
    </w:rPr>
  </w:style>
  <w:style w:type="character" w:customStyle="1" w:styleId="allocatoragentsleft">
    <w:name w:val="al_locatoragentsleft"/>
    <w:rsid w:val="00040FE8"/>
  </w:style>
  <w:style w:type="character" w:customStyle="1" w:styleId="grey10">
    <w:name w:val="grey10"/>
    <w:rsid w:val="00040FE8"/>
  </w:style>
  <w:style w:type="character" w:styleId="HTMLTypewriter">
    <w:name w:val="HTML Typewriter"/>
    <w:unhideWhenUsed/>
    <w:rsid w:val="00040FE8"/>
    <w:rPr>
      <w:rFonts w:ascii="Courier New" w:eastAsia="Times New Roman" w:hAnsi="Courier New" w:cs="Courier New"/>
      <w:sz w:val="20"/>
      <w:szCs w:val="20"/>
    </w:rPr>
  </w:style>
  <w:style w:type="character" w:customStyle="1" w:styleId="caps">
    <w:name w:val="caps"/>
    <w:rsid w:val="00040FE8"/>
  </w:style>
  <w:style w:type="paragraph" w:styleId="HTMLPreformatted">
    <w:name w:val="HTML Preformatted"/>
    <w:basedOn w:val="Normal"/>
    <w:link w:val="HTMLPreformattedChar"/>
    <w:unhideWhenUsed/>
    <w:rsid w:val="0004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040FE8"/>
    <w:rPr>
      <w:rFonts w:ascii="Courier New" w:eastAsia="Times New Roman" w:hAnsi="Courier New" w:cs="Courier New"/>
      <w:szCs w:val="20"/>
    </w:rPr>
  </w:style>
  <w:style w:type="character" w:customStyle="1" w:styleId="Style12ptBoldUnderline1">
    <w:name w:val="Style 12 pt Bold Underline1"/>
    <w:rsid w:val="00040FE8"/>
    <w:rPr>
      <w:b/>
      <w:bCs/>
      <w:sz w:val="24"/>
      <w:u w:val="single"/>
    </w:rPr>
  </w:style>
  <w:style w:type="character" w:customStyle="1" w:styleId="UnderlinesCharChar">
    <w:name w:val="Underlines Char Char"/>
    <w:rsid w:val="00040FE8"/>
    <w:rPr>
      <w:rFonts w:cs="Arial"/>
      <w:b/>
      <w:bCs/>
      <w:noProof w:val="0"/>
      <w:sz w:val="22"/>
      <w:szCs w:val="26"/>
      <w:u w:val="single"/>
      <w:lang w:val="en-US" w:eastAsia="en-US" w:bidi="ar-SA"/>
    </w:rPr>
  </w:style>
  <w:style w:type="paragraph" w:customStyle="1" w:styleId="Carding">
    <w:name w:val="Carding"/>
    <w:basedOn w:val="Normal"/>
    <w:uiPriority w:val="99"/>
    <w:qFormat/>
    <w:rsid w:val="00040FE8"/>
    <w:rPr>
      <w:sz w:val="18"/>
    </w:rPr>
  </w:style>
  <w:style w:type="paragraph" w:customStyle="1" w:styleId="Style3">
    <w:name w:val="Style3"/>
    <w:basedOn w:val="Normal"/>
    <w:link w:val="Style3Char"/>
    <w:qFormat/>
    <w:rsid w:val="00040FE8"/>
    <w:rPr>
      <w:b/>
    </w:rPr>
  </w:style>
  <w:style w:type="character" w:customStyle="1" w:styleId="Style3Char">
    <w:name w:val="Style3 Char"/>
    <w:link w:val="Style3"/>
    <w:rsid w:val="00040FE8"/>
    <w:rPr>
      <w:rFonts w:ascii="Arial" w:eastAsia="Times New Roman" w:hAnsi="Arial" w:cs="Times New Roman"/>
      <w:b/>
    </w:rPr>
  </w:style>
  <w:style w:type="character" w:customStyle="1" w:styleId="TagsChar1">
    <w:name w:val="Tags Char1"/>
    <w:aliases w:val="Super Script Char1,TagStyle Char1"/>
    <w:rsid w:val="00040FE8"/>
    <w:rPr>
      <w:rFonts w:ascii="Arial Narrow" w:hAnsi="Arial Narrow"/>
      <w:b/>
      <w:noProof w:val="0"/>
      <w:sz w:val="22"/>
      <w:szCs w:val="60"/>
      <w:lang w:val="en-US" w:eastAsia="en-US" w:bidi="ar-SA"/>
    </w:rPr>
  </w:style>
  <w:style w:type="character" w:customStyle="1" w:styleId="aunderline">
    <w:name w:val="aunderline"/>
    <w:qFormat/>
    <w:rsid w:val="00040FE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Tags Char"/>
    <w:qFormat/>
    <w:rsid w:val="00040FE8"/>
    <w:rPr>
      <w:b/>
      <w:noProof w:val="0"/>
      <w:sz w:val="24"/>
      <w:lang w:val="en-US" w:eastAsia="en-US" w:bidi="ar-SA"/>
    </w:rPr>
  </w:style>
  <w:style w:type="character" w:customStyle="1" w:styleId="Taggin-New">
    <w:name w:val="Taggin - New"/>
    <w:rsid w:val="00040FE8"/>
    <w:rPr>
      <w:rFonts w:ascii="Arial Narrow" w:hAnsi="Arial Narrow"/>
      <w:b/>
      <w:sz w:val="22"/>
    </w:rPr>
  </w:style>
  <w:style w:type="character" w:customStyle="1" w:styleId="27">
    <w:name w:val="27"/>
    <w:rsid w:val="00040FE8"/>
    <w:rPr>
      <w:rFonts w:cs="Arial"/>
      <w:bCs/>
      <w:sz w:val="20"/>
      <w:u w:val="single"/>
      <w:lang w:val="en-US" w:eastAsia="en-US" w:bidi="ar-SA"/>
    </w:rPr>
  </w:style>
  <w:style w:type="character" w:customStyle="1" w:styleId="ilad">
    <w:name w:val="il_ad"/>
    <w:rsid w:val="00040FE8"/>
  </w:style>
  <w:style w:type="paragraph" w:customStyle="1" w:styleId="CardsHighlighted">
    <w:name w:val="Cards Highlighted"/>
    <w:next w:val="Normal"/>
    <w:link w:val="CardsHighlightedChar"/>
    <w:qFormat/>
    <w:rsid w:val="00040FE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040FE8"/>
    <w:rPr>
      <w:rFonts w:ascii="Times New Roman" w:eastAsia="Calibri" w:hAnsi="Times New Roman" w:cs="Times New Roman"/>
      <w:szCs w:val="20"/>
      <w:u w:val="single"/>
      <w:shd w:val="clear" w:color="auto" w:fill="00FFFF"/>
    </w:rPr>
  </w:style>
  <w:style w:type="character" w:customStyle="1" w:styleId="CardUnderlined">
    <w:name w:val="Card Underlined"/>
    <w:rsid w:val="00040FE8"/>
    <w:rPr>
      <w:rFonts w:ascii="Garamond" w:hAnsi="Garamond"/>
      <w:sz w:val="22"/>
      <w:szCs w:val="24"/>
      <w:u w:val="single"/>
      <w:lang w:val="en-US" w:eastAsia="en-US" w:bidi="ar-SA"/>
    </w:rPr>
  </w:style>
  <w:style w:type="paragraph" w:customStyle="1" w:styleId="Style2">
    <w:name w:val="Style2"/>
    <w:basedOn w:val="Heading4"/>
    <w:uiPriority w:val="99"/>
    <w:qFormat/>
    <w:rsid w:val="00040FE8"/>
    <w:pPr>
      <w:spacing w:before="0"/>
    </w:pPr>
    <w:rPr>
      <w:rFonts w:eastAsia="Times New Roman" w:cs="Times New Roman"/>
      <w:caps/>
      <w:szCs w:val="20"/>
    </w:rPr>
  </w:style>
  <w:style w:type="character" w:customStyle="1" w:styleId="StyleStyle4CharTimesNewRoman11pt">
    <w:name w:val="Style Style4 Char + Times New Roman 11 pt"/>
    <w:rsid w:val="00040FE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40FE8"/>
    <w:rPr>
      <w:rFonts w:ascii="Times New Roman" w:hAnsi="Times New Roman"/>
      <w:b/>
      <w:bCs/>
      <w:sz w:val="20"/>
      <w:szCs w:val="24"/>
      <w:u w:val="single"/>
      <w:lang w:val="en-US" w:eastAsia="en-US" w:bidi="ar-SA"/>
    </w:rPr>
  </w:style>
  <w:style w:type="character" w:customStyle="1" w:styleId="SmallFontChar">
    <w:name w:val="Small Font Char"/>
    <w:link w:val="SmallFont"/>
    <w:rsid w:val="00040FE8"/>
    <w:rPr>
      <w:sz w:val="14"/>
      <w:szCs w:val="18"/>
    </w:rPr>
  </w:style>
  <w:style w:type="paragraph" w:customStyle="1" w:styleId="SmallFont">
    <w:name w:val="Small Font"/>
    <w:basedOn w:val="Normal"/>
    <w:link w:val="SmallFontChar"/>
    <w:qFormat/>
    <w:rsid w:val="00040FE8"/>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040FE8"/>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040FE8"/>
    <w:rPr>
      <w:rFonts w:ascii="Times New Roman" w:eastAsia="Malgun Gothic" w:hAnsi="Times New Roman" w:cs="Times New Roman"/>
      <w:b/>
      <w:sz w:val="22"/>
      <w:u w:val="single"/>
    </w:rPr>
  </w:style>
  <w:style w:type="character" w:customStyle="1" w:styleId="TagsChar2">
    <w:name w:val="Tags Char2"/>
    <w:uiPriority w:val="99"/>
    <w:locked/>
    <w:rsid w:val="00040FE8"/>
    <w:rPr>
      <w:b/>
      <w:sz w:val="22"/>
    </w:rPr>
  </w:style>
  <w:style w:type="character" w:customStyle="1" w:styleId="wikiexternallink">
    <w:name w:val="wikiexternallink"/>
    <w:rsid w:val="00040FE8"/>
  </w:style>
  <w:style w:type="character" w:customStyle="1" w:styleId="Style1Char1">
    <w:name w:val="Style1 Char1"/>
    <w:rsid w:val="00040FE8"/>
    <w:rPr>
      <w:rFonts w:ascii="Times New Roman" w:eastAsia="SimSun" w:hAnsi="Times New Roman" w:cs="Times New Roman"/>
      <w:sz w:val="20"/>
      <w:szCs w:val="24"/>
      <w:u w:val="single"/>
      <w:lang w:eastAsia="zh-CN"/>
    </w:rPr>
  </w:style>
  <w:style w:type="character" w:customStyle="1" w:styleId="senselabelstart">
    <w:name w:val="sense_label start"/>
    <w:rsid w:val="00040FE8"/>
  </w:style>
  <w:style w:type="character" w:customStyle="1" w:styleId="sensecontent">
    <w:name w:val="sense_content"/>
    <w:rsid w:val="00040FE8"/>
  </w:style>
  <w:style w:type="character" w:customStyle="1" w:styleId="vi">
    <w:name w:val="vi"/>
    <w:rsid w:val="00040FE8"/>
  </w:style>
  <w:style w:type="character" w:customStyle="1" w:styleId="pagetitle">
    <w:name w:val="pagetitle"/>
    <w:rsid w:val="00040FE8"/>
  </w:style>
  <w:style w:type="paragraph" w:customStyle="1" w:styleId="text">
    <w:name w:val="text"/>
    <w:basedOn w:val="Normal"/>
    <w:qFormat/>
    <w:rsid w:val="00040FE8"/>
    <w:pPr>
      <w:spacing w:before="100" w:beforeAutospacing="1" w:after="100" w:afterAutospacing="1"/>
    </w:pPr>
  </w:style>
  <w:style w:type="character" w:customStyle="1" w:styleId="wikigeneratedlinkcontent">
    <w:name w:val="wikigeneratedlinkcontent"/>
    <w:rsid w:val="00040FE8"/>
  </w:style>
  <w:style w:type="character" w:customStyle="1" w:styleId="StyleUnderlineCharChar9ptBold1">
    <w:name w:val="Style Underline Char Char + 9 pt Bold1"/>
    <w:rsid w:val="00040FE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40FE8"/>
    <w:rPr>
      <w:rFonts w:ascii="Times New Roman" w:hAnsi="Times New Roman"/>
      <w:sz w:val="20"/>
      <w:szCs w:val="24"/>
      <w:u w:val="single"/>
      <w:lang w:val="en-US" w:eastAsia="en-US" w:bidi="ar-SA"/>
    </w:rPr>
  </w:style>
  <w:style w:type="character" w:customStyle="1" w:styleId="StyleUnderlineChar9pt">
    <w:name w:val="Style Underline Char + 9 pt"/>
    <w:rsid w:val="00040FE8"/>
    <w:rPr>
      <w:rFonts w:ascii="Times New Roman" w:hAnsi="Times New Roman"/>
      <w:sz w:val="20"/>
      <w:u w:val="single"/>
      <w:lang w:val="en-US" w:eastAsia="en-US" w:bidi="ar-SA"/>
    </w:rPr>
  </w:style>
  <w:style w:type="character" w:customStyle="1" w:styleId="Style9ptUnderline">
    <w:name w:val="Style 9 pt Underline"/>
    <w:rsid w:val="00040FE8"/>
    <w:rPr>
      <w:sz w:val="20"/>
      <w:u w:val="single"/>
    </w:rPr>
  </w:style>
  <w:style w:type="character" w:customStyle="1" w:styleId="Style9ptBoldUnderline">
    <w:name w:val="Style 9 pt Bold Underline"/>
    <w:rsid w:val="00040FE8"/>
    <w:rPr>
      <w:b/>
      <w:bCs/>
      <w:sz w:val="20"/>
      <w:u w:val="single"/>
    </w:rPr>
  </w:style>
  <w:style w:type="paragraph" w:customStyle="1" w:styleId="StyleUnderline9pt">
    <w:name w:val="Style Underline + 9 pt"/>
    <w:link w:val="StyleUnderline9ptChar"/>
    <w:qFormat/>
    <w:rsid w:val="00040FE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040FE8"/>
    <w:rPr>
      <w:rFonts w:ascii="Calibri" w:eastAsia="Times New Roman" w:hAnsi="Calibri" w:cs="Times New Roman"/>
      <w:sz w:val="22"/>
      <w:szCs w:val="20"/>
      <w:u w:val="single"/>
    </w:rPr>
  </w:style>
  <w:style w:type="character" w:customStyle="1" w:styleId="StyleUnderlineChar9ptBold">
    <w:name w:val="Style Underline Char + 9 pt Bold"/>
    <w:rsid w:val="00040FE8"/>
    <w:rPr>
      <w:rFonts w:ascii="Times New Roman" w:hAnsi="Times New Roman"/>
      <w:b/>
      <w:bCs/>
      <w:sz w:val="20"/>
      <w:u w:val="single"/>
      <w:lang w:val="en-US" w:eastAsia="en-US" w:bidi="ar-SA"/>
    </w:rPr>
  </w:style>
  <w:style w:type="character" w:customStyle="1" w:styleId="UnderlineChar1">
    <w:name w:val="Underline Char1"/>
    <w:rsid w:val="00040FE8"/>
    <w:rPr>
      <w:rFonts w:ascii="Times New Roman" w:hAnsi="Times New Roman"/>
      <w:sz w:val="20"/>
      <w:szCs w:val="24"/>
      <w:u w:val="single"/>
      <w:lang w:val="en-US" w:eastAsia="en-US" w:bidi="ar-SA"/>
    </w:rPr>
  </w:style>
  <w:style w:type="character" w:customStyle="1" w:styleId="StyleUnderlineChar1Bold">
    <w:name w:val="Style Underline Char1 + Bold"/>
    <w:rsid w:val="00040FE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40FE8"/>
    <w:pPr>
      <w:widowControl w:val="0"/>
      <w:ind w:left="288" w:right="288"/>
    </w:pPr>
    <w:rPr>
      <w:rFonts w:ascii="Arial Narrow" w:hAnsi="Arial Narrow"/>
      <w:kern w:val="32"/>
      <w:szCs w:val="20"/>
    </w:rPr>
  </w:style>
  <w:style w:type="character" w:customStyle="1" w:styleId="Stylecard9ptChar">
    <w:name w:val="Style card + 9 pt Char"/>
    <w:link w:val="Stylecard9pt"/>
    <w:rsid w:val="00040FE8"/>
    <w:rPr>
      <w:rFonts w:ascii="Arial Narrow" w:eastAsia="Times New Roman" w:hAnsi="Arial Narrow" w:cs="Times New Roman"/>
      <w:kern w:val="32"/>
      <w:szCs w:val="20"/>
    </w:rPr>
  </w:style>
  <w:style w:type="paragraph" w:customStyle="1" w:styleId="TagsCharChar">
    <w:name w:val="Tags Char Char"/>
    <w:basedOn w:val="Normal"/>
    <w:uiPriority w:val="99"/>
    <w:qFormat/>
    <w:rsid w:val="00040FE8"/>
    <w:rPr>
      <w:rFonts w:ascii="Times" w:eastAsia="Times" w:hAnsi="Times"/>
      <w:b/>
    </w:rPr>
  </w:style>
  <w:style w:type="character" w:customStyle="1" w:styleId="TagsCharCharChar">
    <w:name w:val="Tags Char Char Char"/>
    <w:rsid w:val="00040FE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40FE8"/>
    <w:pPr>
      <w:spacing w:before="100" w:beforeAutospacing="1" w:after="100" w:afterAutospacing="1"/>
    </w:pPr>
    <w:rPr>
      <w:sz w:val="18"/>
      <w:szCs w:val="18"/>
    </w:rPr>
  </w:style>
  <w:style w:type="character" w:customStyle="1" w:styleId="Style11ptBlackUnderline">
    <w:name w:val="Style 11 pt Black Underline"/>
    <w:rsid w:val="00040FE8"/>
    <w:rPr>
      <w:color w:val="000000"/>
      <w:sz w:val="20"/>
      <w:u w:val="single"/>
    </w:rPr>
  </w:style>
  <w:style w:type="character" w:customStyle="1" w:styleId="Style11ptBlack">
    <w:name w:val="Style 11 pt Black"/>
    <w:rsid w:val="00040FE8"/>
    <w:rPr>
      <w:color w:val="000000"/>
      <w:sz w:val="20"/>
    </w:rPr>
  </w:style>
  <w:style w:type="character" w:customStyle="1" w:styleId="Heading2Char1CharCharCharCharCharC">
    <w:name w:val="Heading 2 Char1 Char Char Char Char Char C"/>
    <w:rsid w:val="00040FE8"/>
    <w:rPr>
      <w:rFonts w:cs="Arial"/>
      <w:b/>
      <w:bCs/>
      <w:iCs/>
      <w:sz w:val="24"/>
      <w:szCs w:val="28"/>
      <w:lang w:val="en-US" w:eastAsia="en-US" w:bidi="ar-SA"/>
    </w:rPr>
  </w:style>
  <w:style w:type="character" w:customStyle="1" w:styleId="StyleUnderlineCharTimesBold">
    <w:name w:val="Style Underline Char + Times Bold"/>
    <w:rsid w:val="00040FE8"/>
    <w:rPr>
      <w:rFonts w:ascii="Times" w:hAnsi="Times"/>
      <w:b w:val="0"/>
      <w:bCs/>
      <w:sz w:val="20"/>
      <w:u w:val="single"/>
    </w:rPr>
  </w:style>
  <w:style w:type="character" w:customStyle="1" w:styleId="blubigktbiz">
    <w:name w:val="blubigktbiz"/>
    <w:rsid w:val="00040FE8"/>
  </w:style>
  <w:style w:type="character" w:customStyle="1" w:styleId="evidencetextChar">
    <w:name w:val="evidence text Char"/>
    <w:rsid w:val="00040FE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40FE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40FE8"/>
    <w:rPr>
      <w:rFonts w:ascii="Arial" w:eastAsia="Times New Roman" w:hAnsi="Arial" w:cs="Times New Roman"/>
      <w:szCs w:val="20"/>
      <w:u w:val="thick"/>
      <w:bdr w:val="single" w:sz="4" w:space="0" w:color="auto"/>
    </w:rPr>
  </w:style>
  <w:style w:type="paragraph" w:styleId="Caption">
    <w:name w:val="caption"/>
    <w:aliases w:val="caption"/>
    <w:basedOn w:val="Normal"/>
    <w:next w:val="Normal"/>
    <w:uiPriority w:val="35"/>
    <w:qFormat/>
    <w:rsid w:val="00040FE8"/>
    <w:rPr>
      <w:b/>
      <w:bCs/>
      <w:sz w:val="18"/>
      <w:szCs w:val="18"/>
      <w:lang w:bidi="en-US"/>
    </w:rPr>
  </w:style>
  <w:style w:type="character" w:customStyle="1" w:styleId="Style4CharChar">
    <w:name w:val="Style4 Char Char"/>
    <w:rsid w:val="00040FE8"/>
    <w:rPr>
      <w:rFonts w:ascii="Arial Narrow" w:hAnsi="Arial Narrow"/>
      <w:noProof w:val="0"/>
      <w:szCs w:val="24"/>
      <w:u w:val="single"/>
      <w:lang w:val="en-US" w:eastAsia="en-US" w:bidi="ar-SA"/>
    </w:rPr>
  </w:style>
  <w:style w:type="character" w:customStyle="1" w:styleId="StyleUnderline4">
    <w:name w:val="Style Underline4"/>
    <w:rsid w:val="00040FE8"/>
    <w:rPr>
      <w:u w:val="single"/>
    </w:rPr>
  </w:style>
  <w:style w:type="character" w:customStyle="1" w:styleId="BodyText3Char">
    <w:name w:val="Body Text 3 Char"/>
    <w:link w:val="BodyText3"/>
    <w:rsid w:val="00040FE8"/>
    <w:rPr>
      <w:rFonts w:ascii="Arial Narrow" w:eastAsia="Times New Roman" w:hAnsi="Arial Narrow"/>
      <w:sz w:val="16"/>
      <w:szCs w:val="16"/>
    </w:rPr>
  </w:style>
  <w:style w:type="paragraph" w:styleId="BodyText3">
    <w:name w:val="Body Text 3"/>
    <w:basedOn w:val="Normal"/>
    <w:link w:val="BodyText3Char"/>
    <w:rsid w:val="00040FE8"/>
    <w:pPr>
      <w:spacing w:after="120"/>
    </w:pPr>
    <w:rPr>
      <w:rFonts w:ascii="Arial Narrow" w:hAnsi="Arial Narrow"/>
      <w:sz w:val="16"/>
      <w:szCs w:val="16"/>
    </w:rPr>
  </w:style>
  <w:style w:type="character" w:customStyle="1" w:styleId="BodyText3Char1">
    <w:name w:val="Body Text 3 Char1"/>
    <w:basedOn w:val="DefaultParagraphFont"/>
    <w:semiHidden/>
    <w:rsid w:val="00040FE8"/>
    <w:rPr>
      <w:rFonts w:ascii="Arial" w:eastAsia="Times New Roman" w:hAnsi="Arial" w:cs="Times New Roman"/>
      <w:sz w:val="16"/>
      <w:szCs w:val="16"/>
    </w:rPr>
  </w:style>
  <w:style w:type="character" w:customStyle="1" w:styleId="StyleEmphasisArial12ptBold">
    <w:name w:val="Style Emphasis + Arial 12 pt Bold"/>
    <w:rsid w:val="00040FE8"/>
    <w:rPr>
      <w:rFonts w:ascii="Arial" w:hAnsi="Arial"/>
      <w:b/>
      <w:bCs/>
      <w:i/>
      <w:iCs/>
      <w:sz w:val="24"/>
    </w:rPr>
  </w:style>
  <w:style w:type="character" w:customStyle="1" w:styleId="super">
    <w:name w:val="super"/>
    <w:rsid w:val="00040FE8"/>
  </w:style>
  <w:style w:type="character" w:customStyle="1" w:styleId="text30">
    <w:name w:val="text30"/>
    <w:rsid w:val="00040FE8"/>
  </w:style>
  <w:style w:type="character" w:customStyle="1" w:styleId="uppercase">
    <w:name w:val="uppercase"/>
    <w:rsid w:val="00040FE8"/>
  </w:style>
  <w:style w:type="character" w:customStyle="1" w:styleId="bodytext0">
    <w:name w:val="bodytext"/>
    <w:rsid w:val="00040FE8"/>
  </w:style>
  <w:style w:type="character" w:customStyle="1" w:styleId="entry-title">
    <w:name w:val="entry-title"/>
    <w:rsid w:val="00040FE8"/>
  </w:style>
  <w:style w:type="character" w:customStyle="1" w:styleId="BodyTextIndentChar1">
    <w:name w:val="Body Text Indent Char1"/>
    <w:semiHidden/>
    <w:rsid w:val="00040FE8"/>
    <w:rPr>
      <w:rFonts w:ascii="Times New Roman" w:hAnsi="Times New Roman" w:cs="Times New Roman"/>
      <w:sz w:val="20"/>
    </w:rPr>
  </w:style>
  <w:style w:type="character" w:customStyle="1" w:styleId="HTMLPreformattedChar1">
    <w:name w:val="HTML Preformatted Char1"/>
    <w:uiPriority w:val="99"/>
    <w:semiHidden/>
    <w:rsid w:val="00040FE8"/>
    <w:rPr>
      <w:rFonts w:ascii="Consolas" w:hAnsi="Consolas" w:cs="Consolas"/>
      <w:sz w:val="20"/>
      <w:szCs w:val="20"/>
    </w:rPr>
  </w:style>
  <w:style w:type="character" w:customStyle="1" w:styleId="DebateHighlighted">
    <w:name w:val="Debate Highlighted"/>
    <w:qFormat/>
    <w:rsid w:val="00040FE8"/>
    <w:rPr>
      <w:rFonts w:ascii="Times New Roman" w:hAnsi="Times New Roman"/>
      <w:sz w:val="20"/>
      <w:u w:val="thick"/>
      <w:bdr w:val="none" w:sz="0" w:space="0" w:color="auto"/>
      <w:shd w:val="clear" w:color="auto" w:fill="00FFFF"/>
    </w:rPr>
  </w:style>
  <w:style w:type="character" w:customStyle="1" w:styleId="Style6pt">
    <w:name w:val="Style 6 pt"/>
    <w:qFormat/>
    <w:rsid w:val="00040FE8"/>
    <w:rPr>
      <w:sz w:val="12"/>
    </w:rPr>
  </w:style>
  <w:style w:type="character" w:customStyle="1" w:styleId="CiteCharCharCharCharCharChar">
    <w:name w:val="Cite Char Char Char Char Char Char"/>
    <w:link w:val="CiteCharCharCharCharChar"/>
    <w:rsid w:val="00040FE8"/>
    <w:rPr>
      <w:b/>
      <w:sz w:val="22"/>
      <w:u w:val="single"/>
    </w:rPr>
  </w:style>
  <w:style w:type="character" w:customStyle="1" w:styleId="mainbody1">
    <w:name w:val="mainbody1"/>
    <w:rsid w:val="00040FE8"/>
    <w:rPr>
      <w:rFonts w:ascii="Verdana" w:hAnsi="Verdana" w:hint="default"/>
      <w:color w:val="000000"/>
      <w:sz w:val="22"/>
      <w:szCs w:val="22"/>
    </w:rPr>
  </w:style>
  <w:style w:type="paragraph" w:customStyle="1" w:styleId="author-name">
    <w:name w:val="author-name"/>
    <w:basedOn w:val="Normal"/>
    <w:qFormat/>
    <w:rsid w:val="00040FE8"/>
    <w:pPr>
      <w:spacing w:before="100" w:beforeAutospacing="1" w:after="100" w:afterAutospacing="1"/>
    </w:pPr>
  </w:style>
  <w:style w:type="paragraph" w:customStyle="1" w:styleId="author-credentials">
    <w:name w:val="author-credentials"/>
    <w:basedOn w:val="Normal"/>
    <w:qFormat/>
    <w:rsid w:val="00040FE8"/>
    <w:pPr>
      <w:spacing w:before="100" w:beforeAutospacing="1" w:after="100" w:afterAutospacing="1"/>
    </w:pPr>
  </w:style>
  <w:style w:type="paragraph" w:customStyle="1" w:styleId="Style23">
    <w:name w:val="Style23"/>
    <w:basedOn w:val="Normal"/>
    <w:uiPriority w:val="99"/>
    <w:qFormat/>
    <w:rsid w:val="00040FE8"/>
    <w:pPr>
      <w:widowControl w:val="0"/>
      <w:autoSpaceDE w:val="0"/>
      <w:autoSpaceDN w:val="0"/>
      <w:adjustRightInd w:val="0"/>
      <w:spacing w:line="209" w:lineRule="exact"/>
    </w:pPr>
    <w:rPr>
      <w:rFonts w:eastAsia="SimSun"/>
    </w:rPr>
  </w:style>
  <w:style w:type="character" w:customStyle="1" w:styleId="underlinedCharChar">
    <w:name w:val="underlined Char Char"/>
    <w:locked/>
    <w:rsid w:val="00040FE8"/>
    <w:rPr>
      <w:u w:val="single"/>
    </w:rPr>
  </w:style>
  <w:style w:type="character" w:customStyle="1" w:styleId="StyleUnderlined11ptBoldChar">
    <w:name w:val="Style Underlined + 11 pt Bold Char"/>
    <w:link w:val="StyleUnderlined11ptBold"/>
    <w:locked/>
    <w:rsid w:val="00040FE8"/>
    <w:rPr>
      <w:b/>
      <w:bCs/>
      <w:u w:val="single"/>
    </w:rPr>
  </w:style>
  <w:style w:type="paragraph" w:customStyle="1" w:styleId="StyleUnderlined11ptBold">
    <w:name w:val="Style Underlined + 11 pt Bold"/>
    <w:basedOn w:val="underlined"/>
    <w:link w:val="StyleUnderlined11ptBoldChar"/>
    <w:qFormat/>
    <w:rsid w:val="00040FE8"/>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040FE8"/>
    <w:rPr>
      <w:u w:val="single"/>
    </w:rPr>
  </w:style>
  <w:style w:type="paragraph" w:customStyle="1" w:styleId="StyleUnderlined11pt">
    <w:name w:val="Style Underlined + 11 pt"/>
    <w:basedOn w:val="underlined"/>
    <w:link w:val="StyleUnderlined11ptChar"/>
    <w:qFormat/>
    <w:rsid w:val="00040FE8"/>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040FE8"/>
    <w:rPr>
      <w:u w:val="single"/>
    </w:rPr>
  </w:style>
  <w:style w:type="paragraph" w:customStyle="1" w:styleId="StyleUnderlineChar11pt">
    <w:name w:val="Style Underline Char + 11 pt"/>
    <w:basedOn w:val="Normal"/>
    <w:link w:val="StyleUnderlineChar11ptChar"/>
    <w:qFormat/>
    <w:rsid w:val="00040FE8"/>
    <w:rPr>
      <w:rFonts w:asciiTheme="minorHAnsi" w:hAnsiTheme="minorHAnsi"/>
      <w:u w:val="single"/>
    </w:rPr>
  </w:style>
  <w:style w:type="character" w:customStyle="1" w:styleId="StyleUnderlineChar11ptBoldChar">
    <w:name w:val="Style Underline Char + 11 pt Bold Char"/>
    <w:link w:val="StyleUnderlineChar11ptBold"/>
    <w:locked/>
    <w:rsid w:val="00040FE8"/>
    <w:rPr>
      <w:b/>
      <w:bCs/>
      <w:u w:val="single"/>
    </w:rPr>
  </w:style>
  <w:style w:type="paragraph" w:customStyle="1" w:styleId="StyleUnderlineChar11ptBold">
    <w:name w:val="Style Underline Char + 11 pt Bold"/>
    <w:basedOn w:val="Normal"/>
    <w:link w:val="StyleUnderlineChar11ptBoldChar"/>
    <w:qFormat/>
    <w:rsid w:val="00040FE8"/>
    <w:rPr>
      <w:rFonts w:asciiTheme="minorHAnsi" w:hAnsiTheme="minorHAnsi"/>
      <w:b/>
      <w:bCs/>
      <w:u w:val="single"/>
    </w:rPr>
  </w:style>
  <w:style w:type="character" w:customStyle="1" w:styleId="StyleStyle11ptBoldUnderlineBorderSinglesolidlineAuto">
    <w:name w:val="Style Style 11 pt Bold Underline Border: : (Single solid line Auto ..."/>
    <w:rsid w:val="00040FE8"/>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040FE8"/>
    <w:rPr>
      <w:rFonts w:cs="Arial"/>
      <w:bCs/>
      <w:szCs w:val="26"/>
      <w:u w:val="single"/>
      <w:lang w:val="en-US" w:eastAsia="en-US" w:bidi="ar-SA"/>
    </w:rPr>
  </w:style>
  <w:style w:type="character" w:customStyle="1" w:styleId="StyleUnderlinePatternClearYellow">
    <w:name w:val="Style Underline Pattern: Clear (Yellow)"/>
    <w:rsid w:val="00040FE8"/>
    <w:rPr>
      <w:u w:val="single"/>
      <w:shd w:val="clear" w:color="auto" w:fill="00FF00"/>
    </w:rPr>
  </w:style>
  <w:style w:type="character" w:customStyle="1" w:styleId="Heading3CharCharCharChar">
    <w:name w:val="Heading 3 Char Char Char Char"/>
    <w:rsid w:val="00040FE8"/>
    <w:rPr>
      <w:rFonts w:ascii="Arial" w:hAnsi="Arial" w:cs="Arial" w:hint="default"/>
      <w:bCs/>
      <w:szCs w:val="26"/>
      <w:u w:val="single"/>
      <w:lang w:val="en-US" w:eastAsia="en-US" w:bidi="ar-SA"/>
    </w:rPr>
  </w:style>
  <w:style w:type="character" w:styleId="HTMLCite">
    <w:name w:val="HTML Cite"/>
    <w:uiPriority w:val="99"/>
    <w:unhideWhenUsed/>
    <w:rsid w:val="00040FE8"/>
    <w:rPr>
      <w:i/>
      <w:iCs/>
    </w:rPr>
  </w:style>
  <w:style w:type="paragraph" w:customStyle="1" w:styleId="CardText0">
    <w:name w:val="CardText"/>
    <w:basedOn w:val="Normal"/>
    <w:link w:val="CardTextChar1"/>
    <w:qFormat/>
    <w:rsid w:val="00040FE8"/>
    <w:pPr>
      <w:ind w:left="288"/>
    </w:pPr>
    <w:rPr>
      <w:rFonts w:eastAsia="Calibri"/>
    </w:rPr>
  </w:style>
  <w:style w:type="character" w:customStyle="1" w:styleId="CardTextChar1">
    <w:name w:val="CardText Char"/>
    <w:link w:val="CardText0"/>
    <w:rsid w:val="00040FE8"/>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040FE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040FE8"/>
    <w:rPr>
      <w:rFonts w:ascii="Calibri" w:eastAsia="Calibri" w:hAnsi="Calibri" w:cs="Times New Roman"/>
      <w:sz w:val="22"/>
      <w:szCs w:val="22"/>
      <w:u w:val="single"/>
    </w:rPr>
  </w:style>
  <w:style w:type="paragraph" w:customStyle="1" w:styleId="Cards1">
    <w:name w:val="Cards1"/>
    <w:basedOn w:val="Normal"/>
    <w:link w:val="Cards1Char"/>
    <w:qFormat/>
    <w:rsid w:val="00040FE8"/>
    <w:pPr>
      <w:ind w:left="288"/>
    </w:pPr>
    <w:rPr>
      <w:u w:val="single"/>
    </w:rPr>
  </w:style>
  <w:style w:type="character" w:customStyle="1" w:styleId="Cards1Char">
    <w:name w:val="Cards1 Char"/>
    <w:link w:val="Cards1"/>
    <w:rsid w:val="00040FE8"/>
    <w:rPr>
      <w:rFonts w:ascii="Arial" w:eastAsia="Times New Roman" w:hAnsi="Arial" w:cs="Times New Roman"/>
      <w:u w:val="single"/>
    </w:rPr>
  </w:style>
  <w:style w:type="paragraph" w:customStyle="1" w:styleId="StyleLeft02">
    <w:name w:val="Style Left:  0.2&quot;"/>
    <w:basedOn w:val="Normal"/>
    <w:uiPriority w:val="99"/>
    <w:qFormat/>
    <w:rsid w:val="00040FE8"/>
    <w:rPr>
      <w:rFonts w:eastAsia="Calibri"/>
      <w:szCs w:val="20"/>
    </w:rPr>
  </w:style>
  <w:style w:type="paragraph" w:customStyle="1" w:styleId="Analytics">
    <w:name w:val="Analytics"/>
    <w:basedOn w:val="Normal"/>
    <w:link w:val="AnalyticsChar"/>
    <w:uiPriority w:val="4"/>
    <w:qFormat/>
    <w:rsid w:val="00040FE8"/>
    <w:rPr>
      <w:rFonts w:eastAsia="Calibri"/>
      <w:b/>
    </w:rPr>
  </w:style>
  <w:style w:type="paragraph" w:styleId="List">
    <w:name w:val="List"/>
    <w:basedOn w:val="Normal"/>
    <w:uiPriority w:val="99"/>
    <w:unhideWhenUsed/>
    <w:rsid w:val="00040FE8"/>
    <w:pPr>
      <w:contextualSpacing/>
    </w:pPr>
    <w:rPr>
      <w:rFonts w:eastAsia="Calibri"/>
    </w:rPr>
  </w:style>
  <w:style w:type="paragraph" w:customStyle="1" w:styleId="PageHeaderLine1">
    <w:name w:val="PageHeaderLine1"/>
    <w:basedOn w:val="Normal"/>
    <w:qFormat/>
    <w:rsid w:val="00040FE8"/>
    <w:pPr>
      <w:tabs>
        <w:tab w:val="right" w:pos="10800"/>
      </w:tabs>
    </w:pPr>
    <w:rPr>
      <w:rFonts w:eastAsia="Calibri"/>
      <w:b/>
      <w:sz w:val="28"/>
    </w:rPr>
  </w:style>
  <w:style w:type="paragraph" w:customStyle="1" w:styleId="PageHeaderLine2">
    <w:name w:val="PageHeaderLine2"/>
    <w:basedOn w:val="Normal"/>
    <w:next w:val="Normal"/>
    <w:link w:val="PageHeaderLine2Char"/>
    <w:qFormat/>
    <w:rsid w:val="00040FE8"/>
    <w:pPr>
      <w:tabs>
        <w:tab w:val="right" w:pos="10800"/>
      </w:tabs>
      <w:spacing w:line="480" w:lineRule="auto"/>
    </w:pPr>
    <w:rPr>
      <w:rFonts w:eastAsia="Calibri"/>
      <w:b/>
    </w:rPr>
  </w:style>
  <w:style w:type="character" w:customStyle="1" w:styleId="EndnoteTextChar">
    <w:name w:val="Endnote Text Char"/>
    <w:link w:val="EndnoteText"/>
    <w:rsid w:val="00040FE8"/>
    <w:rPr>
      <w:rFonts w:ascii="Arial" w:hAnsi="Arial" w:cs="Arial"/>
      <w:lang w:val="x-none" w:eastAsia="x-none"/>
    </w:rPr>
  </w:style>
  <w:style w:type="paragraph" w:styleId="EndnoteText">
    <w:name w:val="endnote text"/>
    <w:basedOn w:val="Normal"/>
    <w:link w:val="EndnoteTextChar"/>
    <w:unhideWhenUsed/>
    <w:rsid w:val="00040FE8"/>
    <w:rPr>
      <w:rFonts w:cs="Arial"/>
      <w:lang w:val="x-none" w:eastAsia="x-none"/>
    </w:rPr>
  </w:style>
  <w:style w:type="character" w:customStyle="1" w:styleId="EndnoteTextChar1">
    <w:name w:val="Endnote Text Char1"/>
    <w:basedOn w:val="DefaultParagraphFont"/>
    <w:rsid w:val="00040FE8"/>
    <w:rPr>
      <w:rFonts w:ascii="Arial" w:eastAsia="Times New Roman" w:hAnsi="Arial" w:cs="Times New Roman"/>
      <w:sz w:val="20"/>
      <w:szCs w:val="20"/>
    </w:rPr>
  </w:style>
  <w:style w:type="paragraph" w:customStyle="1" w:styleId="D345FF3D873148C5AE3FBF3267827368">
    <w:name w:val="D345FF3D873148C5AE3FBF3267827368"/>
    <w:qFormat/>
    <w:rsid w:val="00040FE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040FE8"/>
    <w:rPr>
      <w:rFonts w:ascii="Segoe UI" w:hAnsi="Segoe UI" w:cs="Segoe UI"/>
      <w:sz w:val="18"/>
      <w:szCs w:val="18"/>
    </w:rPr>
  </w:style>
  <w:style w:type="paragraph" w:customStyle="1" w:styleId="Normaltext0">
    <w:name w:val="Normal text"/>
    <w:basedOn w:val="Normal"/>
    <w:link w:val="NormaltextCharChar"/>
    <w:autoRedefine/>
    <w:qFormat/>
    <w:rsid w:val="00040FE8"/>
    <w:pPr>
      <w:ind w:left="432"/>
    </w:pPr>
    <w:rPr>
      <w:rFonts w:eastAsia="SimSun"/>
      <w:color w:val="000000"/>
      <w:sz w:val="16"/>
      <w:szCs w:val="20"/>
      <w:lang w:val="x-none" w:eastAsia="x-none"/>
    </w:rPr>
  </w:style>
  <w:style w:type="character" w:customStyle="1" w:styleId="NormaltextCharChar">
    <w:name w:val="Normal text Char Char"/>
    <w:link w:val="Normaltext0"/>
    <w:rsid w:val="00040FE8"/>
    <w:rPr>
      <w:rFonts w:ascii="Arial" w:eastAsia="SimSun" w:hAnsi="Arial"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040FE8"/>
    <w:rPr>
      <w:b/>
      <w:sz w:val="28"/>
    </w:rPr>
  </w:style>
  <w:style w:type="character" w:customStyle="1" w:styleId="TagofCardChar">
    <w:name w:val="Tag of Card Char"/>
    <w:link w:val="TagofCard"/>
    <w:rsid w:val="00040FE8"/>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040FE8"/>
    <w:rPr>
      <w:b/>
      <w:bCs/>
      <w:sz w:val="20"/>
    </w:rPr>
  </w:style>
  <w:style w:type="character" w:customStyle="1" w:styleId="SourcenameChar">
    <w:name w:val="Source name Char"/>
    <w:link w:val="Sourcename"/>
    <w:rsid w:val="00040FE8"/>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040FE8"/>
    <w:rPr>
      <w:sz w:val="22"/>
      <w:u w:val="single"/>
    </w:rPr>
  </w:style>
  <w:style w:type="character" w:customStyle="1" w:styleId="underlinedcardChar">
    <w:name w:val="underlined card Char"/>
    <w:link w:val="underlinedcard"/>
    <w:rsid w:val="00040FE8"/>
    <w:rPr>
      <w:rFonts w:ascii="Arial" w:eastAsia="SimSun" w:hAnsi="Arial" w:cs="Times New Roman"/>
      <w:color w:val="000000"/>
      <w:sz w:val="22"/>
      <w:szCs w:val="20"/>
      <w:u w:val="single"/>
      <w:lang w:val="x-none" w:eastAsia="x-none"/>
    </w:rPr>
  </w:style>
  <w:style w:type="paragraph" w:customStyle="1" w:styleId="FullText">
    <w:name w:val="Full Text"/>
    <w:basedOn w:val="Normal"/>
    <w:qFormat/>
    <w:rsid w:val="00040FE8"/>
    <w:rPr>
      <w:sz w:val="16"/>
    </w:rPr>
  </w:style>
  <w:style w:type="character" w:customStyle="1" w:styleId="SourceBold">
    <w:name w:val="Source Bold"/>
    <w:rsid w:val="00040FE8"/>
    <w:rPr>
      <w:rFonts w:ascii="Arial Narrow" w:hAnsi="Arial Narrow"/>
      <w:b/>
      <w:sz w:val="24"/>
      <w:u w:val="none"/>
    </w:rPr>
  </w:style>
  <w:style w:type="paragraph" w:customStyle="1" w:styleId="TextUnderline">
    <w:name w:val="Text Underline"/>
    <w:basedOn w:val="Normal"/>
    <w:link w:val="TextUnderlineChar"/>
    <w:qFormat/>
    <w:rsid w:val="00040FE8"/>
    <w:rPr>
      <w:rFonts w:ascii="Garamond" w:hAnsi="Garamond"/>
      <w:bCs/>
      <w:kern w:val="20"/>
      <w:szCs w:val="32"/>
      <w:u w:val="single"/>
      <w:lang w:val="x-none" w:eastAsia="x-none"/>
    </w:rPr>
  </w:style>
  <w:style w:type="character" w:customStyle="1" w:styleId="TextUnderlineChar">
    <w:name w:val="Text Underline Char"/>
    <w:link w:val="TextUnderline"/>
    <w:rsid w:val="00040FE8"/>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040FE8"/>
    <w:rPr>
      <w:rFonts w:ascii="Arial Narrow" w:hAnsi="Arial Narrow"/>
      <w:b/>
      <w:sz w:val="26"/>
    </w:rPr>
  </w:style>
  <w:style w:type="paragraph" w:customStyle="1" w:styleId="CardText1">
    <w:name w:val="Card Text 1"/>
    <w:basedOn w:val="Normal"/>
    <w:link w:val="CardText1Char"/>
    <w:autoRedefine/>
    <w:qFormat/>
    <w:rsid w:val="00040FE8"/>
    <w:rPr>
      <w:rFonts w:ascii="Arial Narrow" w:hAnsi="Arial Narrow"/>
      <w:color w:val="000000"/>
      <w:u w:val="single"/>
    </w:rPr>
  </w:style>
  <w:style w:type="paragraph" w:customStyle="1" w:styleId="CardText2">
    <w:name w:val="Card Text 2"/>
    <w:basedOn w:val="CardText1"/>
    <w:link w:val="CardText2Char"/>
    <w:qFormat/>
    <w:rsid w:val="00040FE8"/>
    <w:rPr>
      <w:b/>
    </w:rPr>
  </w:style>
  <w:style w:type="character" w:customStyle="1" w:styleId="2xBoldUnderline">
    <w:name w:val="2x_Bold_Underline"/>
    <w:rsid w:val="00040FE8"/>
    <w:rPr>
      <w:b/>
      <w:bCs/>
      <w:sz w:val="24"/>
      <w:u w:val="thick"/>
    </w:rPr>
  </w:style>
  <w:style w:type="character" w:customStyle="1" w:styleId="Dottedunderline">
    <w:name w:val="Dotted underline"/>
    <w:rsid w:val="00040FE8"/>
    <w:rPr>
      <w:u w:val="dotted"/>
    </w:rPr>
  </w:style>
  <w:style w:type="character" w:customStyle="1" w:styleId="loose">
    <w:name w:val="loose"/>
    <w:rsid w:val="00040FE8"/>
  </w:style>
  <w:style w:type="paragraph" w:customStyle="1" w:styleId="citeunread">
    <w:name w:val="cite unread"/>
    <w:basedOn w:val="Normal"/>
    <w:link w:val="citeunreadChar"/>
    <w:qFormat/>
    <w:rsid w:val="00040FE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40FE8"/>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040FE8"/>
    <w:rPr>
      <w:b/>
      <w:szCs w:val="20"/>
      <w:u w:val="single"/>
      <w:lang w:val="x-none" w:eastAsia="x-none"/>
    </w:rPr>
  </w:style>
  <w:style w:type="character" w:customStyle="1" w:styleId="readCharChar">
    <w:name w:val="read Char Char"/>
    <w:link w:val="read"/>
    <w:locked/>
    <w:rsid w:val="00040FE8"/>
    <w:rPr>
      <w:rFonts w:ascii="Arial" w:eastAsia="Times New Roman" w:hAnsi="Arial" w:cs="Times New Roman"/>
      <w:b/>
      <w:szCs w:val="20"/>
      <w:u w:val="single"/>
      <w:lang w:val="x-none" w:eastAsia="x-none"/>
    </w:rPr>
  </w:style>
  <w:style w:type="paragraph" w:customStyle="1" w:styleId="2ndLevel-TAG">
    <w:name w:val="2nd Level - TAG"/>
    <w:basedOn w:val="Normal"/>
    <w:next w:val="Normal"/>
    <w:qFormat/>
    <w:rsid w:val="00040FE8"/>
    <w:pPr>
      <w:spacing w:before="240"/>
      <w:outlineLvl w:val="2"/>
    </w:pPr>
    <w:rPr>
      <w:b/>
    </w:rPr>
  </w:style>
  <w:style w:type="character" w:customStyle="1" w:styleId="readChar">
    <w:name w:val="read Char"/>
    <w:rsid w:val="00040FE8"/>
    <w:rPr>
      <w:szCs w:val="22"/>
      <w:u w:val="single"/>
      <w:lang w:val="en-US" w:eastAsia="en-US" w:bidi="ar-SA"/>
    </w:rPr>
  </w:style>
  <w:style w:type="character" w:customStyle="1" w:styleId="underlining0">
    <w:name w:val="underlining"/>
    <w:rsid w:val="00040FE8"/>
    <w:rPr>
      <w:u w:val="single"/>
    </w:rPr>
  </w:style>
  <w:style w:type="paragraph" w:styleId="BodyTextIndent2">
    <w:name w:val="Body Text Indent 2"/>
    <w:basedOn w:val="Normal"/>
    <w:link w:val="BodyTextIndent2Char"/>
    <w:rsid w:val="00040FE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40FE8"/>
    <w:rPr>
      <w:rFonts w:ascii="HGSSoeiKakugothicUB" w:eastAsia="MS Mincho" w:hAnsi="Arial" w:cs="Times New Roman"/>
      <w:szCs w:val="20"/>
      <w:lang w:val="x-none" w:eastAsia="ja-JP"/>
    </w:rPr>
  </w:style>
  <w:style w:type="character" w:customStyle="1" w:styleId="A6">
    <w:name w:val="A6"/>
    <w:uiPriority w:val="99"/>
    <w:rsid w:val="00040FE8"/>
    <w:rPr>
      <w:rFonts w:ascii="Times New Roman" w:hAnsi="Times New Roman"/>
      <w:color w:val="000000"/>
      <w:sz w:val="14"/>
      <w:szCs w:val="14"/>
    </w:rPr>
  </w:style>
  <w:style w:type="paragraph" w:customStyle="1" w:styleId="CiteCard">
    <w:name w:val="Cite_Card"/>
    <w:link w:val="CiteCardChar"/>
    <w:qFormat/>
    <w:rsid w:val="00040FE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40FE8"/>
    <w:rPr>
      <w:rFonts w:ascii="Times New Roman" w:eastAsia="Times New Roman" w:hAnsi="Times New Roman" w:cs="Arial"/>
      <w:bCs/>
      <w:sz w:val="20"/>
      <w:szCs w:val="20"/>
    </w:rPr>
  </w:style>
  <w:style w:type="character" w:customStyle="1" w:styleId="btitle">
    <w:name w:val="btitle"/>
    <w:rsid w:val="00040FE8"/>
  </w:style>
  <w:style w:type="character" w:customStyle="1" w:styleId="green">
    <w:name w:val="green"/>
    <w:rsid w:val="00040FE8"/>
  </w:style>
  <w:style w:type="paragraph" w:customStyle="1" w:styleId="CM5">
    <w:name w:val="CM5"/>
    <w:basedOn w:val="Default"/>
    <w:next w:val="Default"/>
    <w:qFormat/>
    <w:rsid w:val="00040FE8"/>
    <w:pPr>
      <w:widowControl w:val="0"/>
    </w:pPr>
    <w:rPr>
      <w:rFonts w:eastAsia="MS Mincho"/>
      <w:color w:val="auto"/>
    </w:rPr>
  </w:style>
  <w:style w:type="paragraph" w:customStyle="1" w:styleId="CM14">
    <w:name w:val="CM14"/>
    <w:basedOn w:val="Default"/>
    <w:next w:val="Default"/>
    <w:uiPriority w:val="99"/>
    <w:qFormat/>
    <w:rsid w:val="00040FE8"/>
    <w:pPr>
      <w:widowControl w:val="0"/>
    </w:pPr>
    <w:rPr>
      <w:rFonts w:eastAsia="MS Mincho"/>
      <w:color w:val="auto"/>
    </w:rPr>
  </w:style>
  <w:style w:type="character" w:customStyle="1" w:styleId="BodyText1">
    <w:name w:val="Body Text1"/>
    <w:rsid w:val="00040F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40F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040FE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40F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40FE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40FE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40FE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40FE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040FE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40FE8"/>
    <w:rPr>
      <w:rFonts w:ascii="Sylfaen" w:hAnsi="Sylfaen" w:cs="Sylfaen"/>
      <w:i/>
      <w:iCs/>
      <w:sz w:val="19"/>
      <w:szCs w:val="19"/>
      <w:u w:val="none"/>
      <w:shd w:val="clear" w:color="auto" w:fill="FFFFFF"/>
    </w:rPr>
  </w:style>
  <w:style w:type="character" w:customStyle="1" w:styleId="AuthorYear">
    <w:name w:val="AuthorYear"/>
    <w:uiPriority w:val="1"/>
    <w:qFormat/>
    <w:rsid w:val="00040FE8"/>
    <w:rPr>
      <w:rFonts w:ascii="Georgia" w:hAnsi="Georgia"/>
      <w:b/>
      <w:sz w:val="24"/>
    </w:rPr>
  </w:style>
  <w:style w:type="character" w:customStyle="1" w:styleId="CommentTextChar1">
    <w:name w:val="Comment Text Char1"/>
    <w:basedOn w:val="DefaultParagraphFont"/>
    <w:uiPriority w:val="99"/>
    <w:rsid w:val="00040FE8"/>
    <w:rPr>
      <w:rFonts w:ascii="Georgia" w:hAnsi="Georgia" w:cs="Calibri"/>
      <w:sz w:val="20"/>
      <w:szCs w:val="20"/>
    </w:rPr>
  </w:style>
  <w:style w:type="character" w:customStyle="1" w:styleId="CommentSubjectChar1">
    <w:name w:val="Comment Subject Char1"/>
    <w:basedOn w:val="CommentTextChar1"/>
    <w:uiPriority w:val="99"/>
    <w:semiHidden/>
    <w:rsid w:val="00040FE8"/>
    <w:rPr>
      <w:rFonts w:ascii="Georgia" w:hAnsi="Georgia" w:cs="Calibri"/>
      <w:b/>
      <w:bCs/>
      <w:sz w:val="20"/>
      <w:szCs w:val="20"/>
    </w:rPr>
  </w:style>
  <w:style w:type="character" w:customStyle="1" w:styleId="AnalyticsChar">
    <w:name w:val="Analytics Char"/>
    <w:basedOn w:val="DefaultParagraphFont"/>
    <w:link w:val="Analytics"/>
    <w:uiPriority w:val="4"/>
    <w:rsid w:val="00040FE8"/>
    <w:rPr>
      <w:rFonts w:ascii="Arial" w:eastAsia="Calibri" w:hAnsi="Arial" w:cs="Times New Roman"/>
      <w:b/>
    </w:rPr>
  </w:style>
  <w:style w:type="character" w:customStyle="1" w:styleId="ssl4">
    <w:name w:val="ss_l4"/>
    <w:rsid w:val="00040FE8"/>
  </w:style>
  <w:style w:type="character" w:customStyle="1" w:styleId="italic">
    <w:name w:val="italic"/>
    <w:rsid w:val="00040FE8"/>
  </w:style>
  <w:style w:type="character" w:customStyle="1" w:styleId="tl8wme">
    <w:name w:val="tl8wme"/>
    <w:basedOn w:val="DefaultParagraphFont"/>
    <w:rsid w:val="00040FE8"/>
  </w:style>
  <w:style w:type="character" w:customStyle="1" w:styleId="StyleStyleUnderline311pt">
    <w:name w:val="Style Style Underline3 + 11 pt"/>
    <w:basedOn w:val="DefaultParagraphFont"/>
    <w:rsid w:val="00040FE8"/>
    <w:rPr>
      <w:sz w:val="20"/>
      <w:u w:val="single"/>
    </w:rPr>
  </w:style>
  <w:style w:type="character" w:customStyle="1" w:styleId="StyleStyleUnderline311ptBold">
    <w:name w:val="Style Style Underline3 + 11 pt Bold"/>
    <w:basedOn w:val="DefaultParagraphFont"/>
    <w:rsid w:val="00040FE8"/>
    <w:rPr>
      <w:b/>
      <w:bCs/>
      <w:sz w:val="20"/>
      <w:u w:val="single"/>
    </w:rPr>
  </w:style>
  <w:style w:type="character" w:customStyle="1" w:styleId="StyleStyleUnderline411pt">
    <w:name w:val="Style Style Underline4 + 11 pt"/>
    <w:basedOn w:val="DefaultParagraphFont"/>
    <w:rsid w:val="00040FE8"/>
    <w:rPr>
      <w:sz w:val="20"/>
      <w:u w:val="single"/>
    </w:rPr>
  </w:style>
  <w:style w:type="character" w:customStyle="1" w:styleId="Emph">
    <w:name w:val="Emph"/>
    <w:basedOn w:val="DefaultParagraphFont"/>
    <w:uiPriority w:val="1"/>
    <w:qFormat/>
    <w:rsid w:val="00040FE8"/>
    <w:rPr>
      <w:rFonts w:ascii="Arial" w:hAnsi="Arial"/>
      <w:b/>
      <w:sz w:val="20"/>
      <w:u w:val="single"/>
      <w:bdr w:val="single" w:sz="8" w:space="0" w:color="auto"/>
    </w:rPr>
  </w:style>
  <w:style w:type="paragraph" w:customStyle="1" w:styleId="CardIndented">
    <w:name w:val="Card (Indented)"/>
    <w:basedOn w:val="Normal"/>
    <w:link w:val="CardIndentedChar"/>
    <w:qFormat/>
    <w:rsid w:val="00040FE8"/>
    <w:pPr>
      <w:ind w:left="288"/>
    </w:pPr>
    <w:rPr>
      <w:rFonts w:eastAsia="Calibri"/>
    </w:rPr>
  </w:style>
  <w:style w:type="character" w:customStyle="1" w:styleId="CardIndentedChar">
    <w:name w:val="Card (Indented) Char"/>
    <w:link w:val="CardIndented"/>
    <w:rsid w:val="00040FE8"/>
    <w:rPr>
      <w:rFonts w:ascii="Arial" w:eastAsia="Calibri" w:hAnsi="Arial" w:cs="Times New Roman"/>
    </w:rPr>
  </w:style>
  <w:style w:type="character" w:customStyle="1" w:styleId="cardchar00">
    <w:name w:val="cardchar0"/>
    <w:basedOn w:val="DefaultParagraphFont"/>
    <w:rsid w:val="00040FE8"/>
  </w:style>
  <w:style w:type="character" w:customStyle="1" w:styleId="UnderlineNon-bold">
    <w:name w:val="Underline Non - bold"/>
    <w:rsid w:val="00040FE8"/>
    <w:rPr>
      <w:rFonts w:ascii="Times New Roman" w:hAnsi="Times New Roman"/>
      <w:iCs/>
      <w:sz w:val="22"/>
      <w:u w:val="single"/>
    </w:rPr>
  </w:style>
  <w:style w:type="character" w:customStyle="1" w:styleId="UnderlineBold0">
    <w:name w:val="Underline Bold"/>
    <w:uiPriority w:val="6"/>
    <w:qFormat/>
    <w:rsid w:val="00040FE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40FE8"/>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040FE8"/>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040FE8"/>
    <w:rPr>
      <w:rFonts w:ascii="Bell MT" w:eastAsia="Times New Roman" w:hAnsi="Bell MT"/>
      <w:bCs/>
      <w:iCs/>
      <w:sz w:val="22"/>
      <w:u w:val="single"/>
    </w:rPr>
  </w:style>
  <w:style w:type="character" w:customStyle="1" w:styleId="Heading5Char2">
    <w:name w:val="Heading 5 Char2"/>
    <w:rsid w:val="00040FE8"/>
    <w:rPr>
      <w:rFonts w:ascii="Bell MT" w:eastAsia="Times New Roman" w:hAnsi="Bell MT"/>
      <w:bCs/>
      <w:iCs/>
      <w:sz w:val="10"/>
      <w:szCs w:val="26"/>
    </w:rPr>
  </w:style>
  <w:style w:type="character" w:customStyle="1" w:styleId="Boxed">
    <w:name w:val="Boxed"/>
    <w:qFormat/>
    <w:rsid w:val="00040FE8"/>
    <w:rPr>
      <w:rFonts w:ascii="Garamond" w:hAnsi="Garamond"/>
      <w:b/>
      <w:sz w:val="22"/>
      <w:bdr w:val="single" w:sz="6" w:space="0" w:color="auto"/>
    </w:rPr>
  </w:style>
  <w:style w:type="paragraph" w:customStyle="1" w:styleId="Heading2-NotBold">
    <w:name w:val="Heading 2 - Not Bold"/>
    <w:basedOn w:val="Heading2"/>
    <w:autoRedefine/>
    <w:uiPriority w:val="99"/>
    <w:qFormat/>
    <w:rsid w:val="00040FE8"/>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040FE8"/>
    <w:rPr>
      <w:rFonts w:ascii="Arial" w:hAnsi="Arial"/>
      <w:vanish/>
      <w:sz w:val="16"/>
      <w:szCs w:val="16"/>
    </w:rPr>
  </w:style>
  <w:style w:type="paragraph" w:styleId="z-TopofForm">
    <w:name w:val="HTML Top of Form"/>
    <w:basedOn w:val="Normal"/>
    <w:next w:val="Normal"/>
    <w:link w:val="z-TopofFormChar"/>
    <w:hidden/>
    <w:uiPriority w:val="99"/>
    <w:unhideWhenUsed/>
    <w:rsid w:val="00040FE8"/>
    <w:pPr>
      <w:pBdr>
        <w:bottom w:val="single" w:sz="6" w:space="1" w:color="auto"/>
      </w:pBdr>
      <w:spacing w:beforeLines="1" w:afterLines="1"/>
      <w:jc w:val="center"/>
    </w:pPr>
    <w:rPr>
      <w:vanish/>
      <w:sz w:val="16"/>
      <w:szCs w:val="16"/>
    </w:rPr>
  </w:style>
  <w:style w:type="character" w:customStyle="1" w:styleId="z-TopofFormChar1">
    <w:name w:val="z-Top of Form Char1"/>
    <w:basedOn w:val="DefaultParagraphFont"/>
    <w:uiPriority w:val="99"/>
    <w:rsid w:val="00040FE8"/>
    <w:rPr>
      <w:rFonts w:ascii="Arial" w:eastAsia="Times New Roman" w:hAnsi="Arial" w:cs="Arial"/>
      <w:vanish/>
      <w:sz w:val="16"/>
      <w:szCs w:val="16"/>
    </w:rPr>
  </w:style>
  <w:style w:type="character" w:customStyle="1" w:styleId="z-BottomofFormChar">
    <w:name w:val="z-Bottom of Form Char"/>
    <w:link w:val="z-BottomofForm"/>
    <w:uiPriority w:val="99"/>
    <w:rsid w:val="00040FE8"/>
    <w:rPr>
      <w:rFonts w:ascii="Arial" w:hAnsi="Arial"/>
      <w:vanish/>
      <w:sz w:val="16"/>
      <w:szCs w:val="16"/>
    </w:rPr>
  </w:style>
  <w:style w:type="paragraph" w:styleId="z-BottomofForm">
    <w:name w:val="HTML Bottom of Form"/>
    <w:basedOn w:val="Normal"/>
    <w:next w:val="Normal"/>
    <w:link w:val="z-BottomofFormChar"/>
    <w:hidden/>
    <w:uiPriority w:val="99"/>
    <w:unhideWhenUsed/>
    <w:rsid w:val="00040FE8"/>
    <w:pPr>
      <w:pBdr>
        <w:top w:val="single" w:sz="6" w:space="1" w:color="auto"/>
      </w:pBdr>
      <w:spacing w:beforeLines="1" w:afterLines="1"/>
      <w:jc w:val="center"/>
    </w:pPr>
    <w:rPr>
      <w:vanish/>
      <w:sz w:val="16"/>
      <w:szCs w:val="16"/>
    </w:rPr>
  </w:style>
  <w:style w:type="character" w:customStyle="1" w:styleId="z-BottomofFormChar1">
    <w:name w:val="z-Bottom of Form Char1"/>
    <w:basedOn w:val="DefaultParagraphFont"/>
    <w:uiPriority w:val="99"/>
    <w:rsid w:val="00040FE8"/>
    <w:rPr>
      <w:rFonts w:ascii="Arial" w:eastAsia="Times New Roman" w:hAnsi="Arial" w:cs="Arial"/>
      <w:vanish/>
      <w:sz w:val="16"/>
      <w:szCs w:val="16"/>
    </w:rPr>
  </w:style>
  <w:style w:type="paragraph" w:customStyle="1" w:styleId="Heading2-Bold">
    <w:name w:val="Heading 2 - Bold"/>
    <w:basedOn w:val="Normal"/>
    <w:autoRedefine/>
    <w:uiPriority w:val="99"/>
    <w:qFormat/>
    <w:rsid w:val="00040FE8"/>
    <w:rPr>
      <w:rFonts w:ascii="Garamond" w:eastAsia="Calibri" w:hAnsi="Garamond"/>
      <w:b/>
    </w:rPr>
  </w:style>
  <w:style w:type="paragraph" w:customStyle="1" w:styleId="Microtext0">
    <w:name w:val="Microtext"/>
    <w:basedOn w:val="Normal"/>
    <w:next w:val="Normal"/>
    <w:link w:val="MicrotextChar0"/>
    <w:qFormat/>
    <w:rsid w:val="00040FE8"/>
    <w:rPr>
      <w:rFonts w:eastAsia="Calibri"/>
      <w:sz w:val="12"/>
      <w:lang w:val="x-none" w:eastAsia="x-none"/>
    </w:rPr>
  </w:style>
  <w:style w:type="character" w:customStyle="1" w:styleId="MicrotextChar0">
    <w:name w:val="Microtext Char"/>
    <w:link w:val="Microtext0"/>
    <w:rsid w:val="00040FE8"/>
    <w:rPr>
      <w:rFonts w:ascii="Arial" w:eastAsia="Calibri" w:hAnsi="Arial" w:cs="Times New Roman"/>
      <w:sz w:val="12"/>
      <w:lang w:val="x-none" w:eastAsia="x-none"/>
    </w:rPr>
  </w:style>
  <w:style w:type="character" w:customStyle="1" w:styleId="Style2CharChar">
    <w:name w:val="Style2 Char Char"/>
    <w:rsid w:val="00040FE8"/>
    <w:rPr>
      <w:u w:val="thick"/>
      <w:lang w:val="en-US" w:eastAsia="en-US" w:bidi="ar-SA"/>
    </w:rPr>
  </w:style>
  <w:style w:type="character" w:customStyle="1" w:styleId="authordate1">
    <w:name w:val="authordate"/>
    <w:rsid w:val="00040FE8"/>
  </w:style>
  <w:style w:type="paragraph" w:customStyle="1" w:styleId="tag">
    <w:name w:val="%tag"/>
    <w:basedOn w:val="Normal"/>
    <w:next w:val="Normal"/>
    <w:link w:val="tagChar"/>
    <w:qFormat/>
    <w:rsid w:val="00040FE8"/>
    <w:rPr>
      <w:rFonts w:ascii="Garamond" w:eastAsia="Calibri" w:hAnsi="Garamond"/>
      <w:bCs/>
      <w:sz w:val="18"/>
    </w:rPr>
  </w:style>
  <w:style w:type="character" w:customStyle="1" w:styleId="underline0">
    <w:name w:val="%underline"/>
    <w:qFormat/>
    <w:rsid w:val="00040FE8"/>
    <w:rPr>
      <w:rFonts w:ascii="Times New Roman" w:hAnsi="Times New Roman"/>
      <w:sz w:val="16"/>
      <w:u w:val="none"/>
    </w:rPr>
  </w:style>
  <w:style w:type="character" w:customStyle="1" w:styleId="AUNDERLINE0">
    <w:name w:val="AUNDERLINE"/>
    <w:qFormat/>
    <w:rsid w:val="00040FE8"/>
    <w:rPr>
      <w:rFonts w:ascii="Times New Roman" w:hAnsi="Times New Roman"/>
      <w:sz w:val="20"/>
      <w:u w:val="single"/>
    </w:rPr>
  </w:style>
  <w:style w:type="paragraph" w:customStyle="1" w:styleId="Style20">
    <w:name w:val="Style 2"/>
    <w:basedOn w:val="Normal"/>
    <w:link w:val="Style2Char"/>
    <w:qFormat/>
    <w:rsid w:val="00040FE8"/>
    <w:pPr>
      <w:ind w:left="432"/>
    </w:pPr>
    <w:rPr>
      <w:szCs w:val="20"/>
      <w:u w:val="single"/>
      <w:lang w:val="x-none" w:eastAsia="x-none"/>
    </w:rPr>
  </w:style>
  <w:style w:type="character" w:customStyle="1" w:styleId="Style2Char">
    <w:name w:val="Style 2 Char"/>
    <w:link w:val="Style20"/>
    <w:rsid w:val="00040FE8"/>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040FE8"/>
    <w:rPr>
      <w:rFonts w:ascii="Garamond" w:hAnsi="Garamond"/>
      <w:szCs w:val="20"/>
      <w:u w:val="single"/>
      <w:lang w:val="x-none" w:eastAsia="x-none"/>
    </w:rPr>
  </w:style>
  <w:style w:type="character" w:customStyle="1" w:styleId="GAUnderlineChar">
    <w:name w:val="GA Underline Char"/>
    <w:link w:val="GAUnderline"/>
    <w:rsid w:val="00040FE8"/>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040FE8"/>
    <w:rPr>
      <w:sz w:val="18"/>
      <w:szCs w:val="20"/>
      <w:lang w:val="x-none" w:eastAsia="x-none"/>
    </w:rPr>
  </w:style>
  <w:style w:type="character" w:customStyle="1" w:styleId="textsmallChar">
    <w:name w:val="textsmall Char"/>
    <w:link w:val="textsmall"/>
    <w:rsid w:val="00040FE8"/>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040FE8"/>
    <w:rPr>
      <w:szCs w:val="20"/>
      <w:u w:val="single"/>
      <w:lang w:val="x-none" w:eastAsia="x-none"/>
    </w:rPr>
  </w:style>
  <w:style w:type="character" w:customStyle="1" w:styleId="cardtextChar2">
    <w:name w:val="cardtext Char"/>
    <w:link w:val="cardtext3"/>
    <w:rsid w:val="00040FE8"/>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040FE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040FE8"/>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040FE8"/>
    <w:rPr>
      <w:sz w:val="12"/>
    </w:rPr>
  </w:style>
  <w:style w:type="character" w:customStyle="1" w:styleId="MicroChar">
    <w:name w:val="Micro Char"/>
    <w:link w:val="Micro"/>
    <w:rsid w:val="00040FE8"/>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040FE8"/>
    <w:rPr>
      <w:rFonts w:ascii="Bell MT" w:eastAsia="Calibri" w:hAnsi="Bell MT"/>
      <w:szCs w:val="20"/>
    </w:rPr>
  </w:style>
  <w:style w:type="character" w:customStyle="1" w:styleId="UnderlinedCharChar0">
    <w:name w:val="Underlined Char Char"/>
    <w:rsid w:val="00040FE8"/>
    <w:rPr>
      <w:rFonts w:ascii="Garamond" w:hAnsi="Garamond"/>
      <w:szCs w:val="28"/>
      <w:u w:val="single"/>
      <w:lang w:val="en-US" w:eastAsia="en-US" w:bidi="ar-SA"/>
    </w:rPr>
  </w:style>
  <w:style w:type="character" w:customStyle="1" w:styleId="ssl0">
    <w:name w:val="ss_l0"/>
    <w:basedOn w:val="DefaultParagraphFont"/>
    <w:rsid w:val="00040FE8"/>
  </w:style>
  <w:style w:type="paragraph" w:customStyle="1" w:styleId="h-lead">
    <w:name w:val="h-lead"/>
    <w:basedOn w:val="Normal"/>
    <w:uiPriority w:val="99"/>
    <w:qFormat/>
    <w:rsid w:val="00040FE8"/>
    <w:pPr>
      <w:spacing w:before="100" w:beforeAutospacing="1" w:after="100" w:afterAutospacing="1"/>
    </w:pPr>
  </w:style>
  <w:style w:type="character" w:customStyle="1" w:styleId="slug-doi">
    <w:name w:val="slug-doi"/>
    <w:basedOn w:val="DefaultParagraphFont"/>
    <w:rsid w:val="00040FE8"/>
  </w:style>
  <w:style w:type="character" w:customStyle="1" w:styleId="slug-pub-date">
    <w:name w:val="slug-pub-date"/>
    <w:basedOn w:val="DefaultParagraphFont"/>
    <w:rsid w:val="00040FE8"/>
  </w:style>
  <w:style w:type="character" w:customStyle="1" w:styleId="slug-vol">
    <w:name w:val="slug-vol"/>
    <w:basedOn w:val="DefaultParagraphFont"/>
    <w:rsid w:val="00040FE8"/>
  </w:style>
  <w:style w:type="character" w:customStyle="1" w:styleId="slug-issue">
    <w:name w:val="slug-issue"/>
    <w:basedOn w:val="DefaultParagraphFont"/>
    <w:rsid w:val="00040FE8"/>
  </w:style>
  <w:style w:type="character" w:customStyle="1" w:styleId="slug-pages">
    <w:name w:val="slug-pages"/>
    <w:basedOn w:val="DefaultParagraphFont"/>
    <w:rsid w:val="00040FE8"/>
  </w:style>
  <w:style w:type="paragraph" w:customStyle="1" w:styleId="intro">
    <w:name w:val="intro"/>
    <w:basedOn w:val="Normal"/>
    <w:uiPriority w:val="99"/>
    <w:qFormat/>
    <w:rsid w:val="00040FE8"/>
    <w:pPr>
      <w:spacing w:before="100" w:beforeAutospacing="1" w:after="100" w:afterAutospacing="1"/>
    </w:pPr>
  </w:style>
  <w:style w:type="character" w:customStyle="1" w:styleId="af">
    <w:name w:val="af"/>
    <w:basedOn w:val="DefaultParagraphFont"/>
    <w:rsid w:val="00040FE8"/>
  </w:style>
  <w:style w:type="character" w:customStyle="1" w:styleId="ab">
    <w:name w:val="ab"/>
    <w:basedOn w:val="DefaultParagraphFont"/>
    <w:rsid w:val="00040FE8"/>
  </w:style>
  <w:style w:type="character" w:customStyle="1" w:styleId="em">
    <w:name w:val="em"/>
    <w:basedOn w:val="DefaultParagraphFont"/>
    <w:rsid w:val="00040FE8"/>
  </w:style>
  <w:style w:type="character" w:customStyle="1" w:styleId="au">
    <w:name w:val="au"/>
    <w:basedOn w:val="DefaultParagraphFont"/>
    <w:rsid w:val="00040FE8"/>
  </w:style>
  <w:style w:type="character" w:customStyle="1" w:styleId="ti">
    <w:name w:val="ti"/>
    <w:basedOn w:val="DefaultParagraphFont"/>
    <w:rsid w:val="00040FE8"/>
  </w:style>
  <w:style w:type="character" w:customStyle="1" w:styleId="subheadblue">
    <w:name w:val="subhead_blue"/>
    <w:basedOn w:val="DefaultParagraphFont"/>
    <w:rsid w:val="00040FE8"/>
  </w:style>
  <w:style w:type="paragraph" w:customStyle="1" w:styleId="body-paragraph">
    <w:name w:val="body-paragraph"/>
    <w:basedOn w:val="Normal"/>
    <w:qFormat/>
    <w:rsid w:val="00040FE8"/>
    <w:pPr>
      <w:spacing w:before="100" w:beforeAutospacing="1" w:after="100" w:afterAutospacing="1"/>
    </w:pPr>
  </w:style>
  <w:style w:type="character" w:customStyle="1" w:styleId="affiliation">
    <w:name w:val="affiliation"/>
    <w:basedOn w:val="DefaultParagraphFont"/>
    <w:rsid w:val="00040FE8"/>
  </w:style>
  <w:style w:type="character" w:customStyle="1" w:styleId="slug-doi-wrapper">
    <w:name w:val="slug-doi-wrapper"/>
    <w:basedOn w:val="DefaultParagraphFont"/>
    <w:rsid w:val="00040FE8"/>
  </w:style>
  <w:style w:type="character" w:customStyle="1" w:styleId="slug-metadata-noteahead-of-print">
    <w:name w:val="slug-metadata-note ahead-of-print"/>
    <w:basedOn w:val="DefaultParagraphFont"/>
    <w:rsid w:val="00040FE8"/>
  </w:style>
  <w:style w:type="character" w:customStyle="1" w:styleId="slug-ahead-of-print-date">
    <w:name w:val="slug-ahead-of-print-date"/>
    <w:basedOn w:val="DefaultParagraphFont"/>
    <w:rsid w:val="00040FE8"/>
  </w:style>
  <w:style w:type="character" w:customStyle="1" w:styleId="medium-bold">
    <w:name w:val="medium-bold"/>
    <w:basedOn w:val="DefaultParagraphFont"/>
    <w:rsid w:val="00040FE8"/>
  </w:style>
  <w:style w:type="character" w:customStyle="1" w:styleId="updated-short-citation">
    <w:name w:val="updated-short-citation"/>
    <w:basedOn w:val="DefaultParagraphFont"/>
    <w:rsid w:val="00040FE8"/>
  </w:style>
  <w:style w:type="character" w:customStyle="1" w:styleId="goohl0">
    <w:name w:val="goohl0"/>
    <w:basedOn w:val="DefaultParagraphFont"/>
    <w:rsid w:val="00040FE8"/>
  </w:style>
  <w:style w:type="character" w:customStyle="1" w:styleId="CharChar6">
    <w:name w:val="Char Char6"/>
    <w:rsid w:val="00040FE8"/>
    <w:rPr>
      <w:rFonts w:cs="Arial"/>
      <w:bCs/>
      <w:sz w:val="16"/>
      <w:szCs w:val="26"/>
      <w:lang w:val="en-US" w:eastAsia="en-US" w:bidi="ar-SA"/>
    </w:rPr>
  </w:style>
  <w:style w:type="character" w:customStyle="1" w:styleId="CharChar3">
    <w:name w:val="Char Char3"/>
    <w:rsid w:val="00040FE8"/>
    <w:rPr>
      <w:szCs w:val="24"/>
    </w:rPr>
  </w:style>
  <w:style w:type="character" w:customStyle="1" w:styleId="TagCharChar1">
    <w:name w:val="Tag Char Char1"/>
    <w:rsid w:val="00040FE8"/>
    <w:rPr>
      <w:b/>
      <w:sz w:val="24"/>
      <w:szCs w:val="24"/>
      <w:lang w:val="en-US" w:eastAsia="en-US" w:bidi="ar-SA"/>
    </w:rPr>
  </w:style>
  <w:style w:type="numbering" w:customStyle="1" w:styleId="NoList3">
    <w:name w:val="No List3"/>
    <w:next w:val="NoList"/>
    <w:uiPriority w:val="99"/>
    <w:semiHidden/>
    <w:unhideWhenUsed/>
    <w:rsid w:val="00040FE8"/>
  </w:style>
  <w:style w:type="numbering" w:customStyle="1" w:styleId="NoList4">
    <w:name w:val="No List4"/>
    <w:next w:val="NoList"/>
    <w:uiPriority w:val="99"/>
    <w:semiHidden/>
    <w:unhideWhenUsed/>
    <w:rsid w:val="00040FE8"/>
  </w:style>
  <w:style w:type="character" w:customStyle="1" w:styleId="12TimesNewRoman">
    <w:name w:val="12 Times New Roman"/>
    <w:rsid w:val="00040FE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040FE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040FE8"/>
    <w:rPr>
      <w:rFonts w:ascii="Bell MT" w:eastAsia="Times New Roman" w:hAnsi="Bell MT" w:cs="Times New Roman"/>
      <w:b/>
      <w:bCs/>
      <w:sz w:val="22"/>
      <w:szCs w:val="28"/>
    </w:rPr>
  </w:style>
  <w:style w:type="paragraph" w:customStyle="1" w:styleId="F4-NormalText">
    <w:name w:val="F4 - Normal Text"/>
    <w:basedOn w:val="Normal"/>
    <w:qFormat/>
    <w:rsid w:val="00040FE8"/>
    <w:rPr>
      <w:rFonts w:eastAsia="Calibri"/>
    </w:rPr>
  </w:style>
  <w:style w:type="character" w:customStyle="1" w:styleId="berief">
    <w:name w:val="berief"/>
    <w:rsid w:val="00040FE8"/>
    <w:rPr>
      <w:rFonts w:ascii="Times New Roman" w:eastAsia="Times New Roman" w:hAnsi="Times New Roman" w:cs="Times New Roman"/>
      <w:sz w:val="20"/>
      <w:u w:val="none"/>
    </w:rPr>
  </w:style>
  <w:style w:type="numbering" w:customStyle="1" w:styleId="NoList5">
    <w:name w:val="No List5"/>
    <w:next w:val="NoList"/>
    <w:semiHidden/>
    <w:unhideWhenUsed/>
    <w:rsid w:val="00040FE8"/>
  </w:style>
  <w:style w:type="character" w:customStyle="1" w:styleId="Brief-Smalltext">
    <w:name w:val="Brief - Small text"/>
    <w:rsid w:val="00040FE8"/>
    <w:rPr>
      <w:rFonts w:ascii="Times New Roman" w:hAnsi="Times New Roman" w:cs="Times New Roman"/>
      <w:sz w:val="14"/>
      <w:u w:val="none"/>
    </w:rPr>
  </w:style>
  <w:style w:type="paragraph" w:customStyle="1" w:styleId="F3-TagAuthor">
    <w:name w:val="F3 - Tag/Author"/>
    <w:basedOn w:val="Normal"/>
    <w:uiPriority w:val="99"/>
    <w:qFormat/>
    <w:rsid w:val="00040FE8"/>
    <w:rPr>
      <w:b/>
    </w:rPr>
  </w:style>
  <w:style w:type="paragraph" w:customStyle="1" w:styleId="F5-UnderlineNormal">
    <w:name w:val="F5 - Underline Normal"/>
    <w:basedOn w:val="Normal"/>
    <w:uiPriority w:val="99"/>
    <w:qFormat/>
    <w:rsid w:val="00040FE8"/>
    <w:rPr>
      <w:rFonts w:eastAsia="Calibri"/>
      <w:u w:val="single"/>
    </w:rPr>
  </w:style>
  <w:style w:type="character" w:customStyle="1" w:styleId="F8-UnderlineBold">
    <w:name w:val="F8 - Underline/Bold"/>
    <w:rsid w:val="00040FE8"/>
    <w:rPr>
      <w:rFonts w:ascii="Times New Roman" w:hAnsi="Times New Roman"/>
      <w:b/>
      <w:sz w:val="20"/>
      <w:u w:val="single"/>
    </w:rPr>
  </w:style>
  <w:style w:type="character" w:customStyle="1" w:styleId="F7-SmallFont">
    <w:name w:val="F7 - Small Font"/>
    <w:rsid w:val="00040FE8"/>
    <w:rPr>
      <w:rFonts w:ascii="Times New Roman" w:hAnsi="Times New Roman"/>
      <w:sz w:val="14"/>
    </w:rPr>
  </w:style>
  <w:style w:type="paragraph" w:customStyle="1" w:styleId="Brief-PrimarySource">
    <w:name w:val="Brief - Primary Source"/>
    <w:basedOn w:val="Normal"/>
    <w:uiPriority w:val="99"/>
    <w:qFormat/>
    <w:rsid w:val="00040FE8"/>
    <w:rPr>
      <w:b/>
      <w:u w:val="single"/>
    </w:rPr>
  </w:style>
  <w:style w:type="paragraph" w:customStyle="1" w:styleId="Brief-Underline">
    <w:name w:val="Brief - Underline"/>
    <w:basedOn w:val="Normal"/>
    <w:uiPriority w:val="99"/>
    <w:qFormat/>
    <w:rsid w:val="00040FE8"/>
    <w:rPr>
      <w:u w:val="single"/>
    </w:rPr>
  </w:style>
  <w:style w:type="character" w:customStyle="1" w:styleId="Brief-Bold">
    <w:name w:val="Brief - Bold"/>
    <w:rsid w:val="00040FE8"/>
    <w:rPr>
      <w:rFonts w:cs="Times New Roman"/>
      <w:b/>
    </w:rPr>
  </w:style>
  <w:style w:type="character" w:customStyle="1" w:styleId="Card-Underline">
    <w:name w:val="Card - Underline"/>
    <w:rsid w:val="00040FE8"/>
    <w:rPr>
      <w:rFonts w:cs="Times New Roman"/>
      <w:u w:val="single"/>
    </w:rPr>
  </w:style>
  <w:style w:type="character" w:customStyle="1" w:styleId="beriefunderline">
    <w:name w:val="berief = underline"/>
    <w:rsid w:val="00040FE8"/>
    <w:rPr>
      <w:rFonts w:ascii="Times New Roman" w:eastAsia="Times New Roman" w:hAnsi="Times New Roman" w:cs="Times New Roman"/>
      <w:sz w:val="20"/>
      <w:u w:val="single"/>
    </w:rPr>
  </w:style>
  <w:style w:type="paragraph" w:customStyle="1" w:styleId="Brief">
    <w:name w:val="Brief"/>
    <w:basedOn w:val="Brief-PrimarySource"/>
    <w:uiPriority w:val="99"/>
    <w:qFormat/>
    <w:rsid w:val="00040FE8"/>
    <w:rPr>
      <w:b w:val="0"/>
    </w:rPr>
  </w:style>
  <w:style w:type="character" w:customStyle="1" w:styleId="BoldText10pt">
    <w:name w:val="Bold Text 10 pt"/>
    <w:rsid w:val="00040FE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40FE8"/>
    <w:pPr>
      <w:widowControl w:val="0"/>
      <w:autoSpaceDE w:val="0"/>
      <w:autoSpaceDN w:val="0"/>
      <w:adjustRightInd w:val="0"/>
      <w:spacing w:line="553" w:lineRule="atLeast"/>
    </w:pPr>
  </w:style>
  <w:style w:type="paragraph" w:customStyle="1" w:styleId="CM9">
    <w:name w:val="CM9"/>
    <w:basedOn w:val="Normal"/>
    <w:next w:val="Normal"/>
    <w:uiPriority w:val="99"/>
    <w:qFormat/>
    <w:rsid w:val="00040FE8"/>
    <w:pPr>
      <w:widowControl w:val="0"/>
      <w:autoSpaceDE w:val="0"/>
      <w:autoSpaceDN w:val="0"/>
      <w:adjustRightInd w:val="0"/>
      <w:spacing w:line="553" w:lineRule="atLeast"/>
    </w:pPr>
  </w:style>
  <w:style w:type="paragraph" w:customStyle="1" w:styleId="CM4">
    <w:name w:val="CM4"/>
    <w:basedOn w:val="Normal"/>
    <w:next w:val="Normal"/>
    <w:uiPriority w:val="99"/>
    <w:qFormat/>
    <w:rsid w:val="00040FE8"/>
    <w:pPr>
      <w:widowControl w:val="0"/>
      <w:autoSpaceDE w:val="0"/>
      <w:autoSpaceDN w:val="0"/>
      <w:adjustRightInd w:val="0"/>
      <w:spacing w:line="553" w:lineRule="atLeast"/>
    </w:pPr>
  </w:style>
  <w:style w:type="paragraph" w:customStyle="1" w:styleId="CM11">
    <w:name w:val="CM11"/>
    <w:basedOn w:val="Normal"/>
    <w:next w:val="Normal"/>
    <w:uiPriority w:val="99"/>
    <w:qFormat/>
    <w:rsid w:val="00040FE8"/>
    <w:pPr>
      <w:widowControl w:val="0"/>
      <w:autoSpaceDE w:val="0"/>
      <w:autoSpaceDN w:val="0"/>
      <w:adjustRightInd w:val="0"/>
      <w:spacing w:line="553" w:lineRule="atLeast"/>
    </w:pPr>
  </w:style>
  <w:style w:type="paragraph" w:customStyle="1" w:styleId="CM16">
    <w:name w:val="CM16"/>
    <w:basedOn w:val="Normal"/>
    <w:next w:val="Normal"/>
    <w:uiPriority w:val="99"/>
    <w:qFormat/>
    <w:rsid w:val="00040FE8"/>
    <w:pPr>
      <w:widowControl w:val="0"/>
      <w:autoSpaceDE w:val="0"/>
      <w:autoSpaceDN w:val="0"/>
      <w:adjustRightInd w:val="0"/>
      <w:spacing w:line="553" w:lineRule="atLeast"/>
    </w:pPr>
  </w:style>
  <w:style w:type="paragraph" w:customStyle="1" w:styleId="CM19">
    <w:name w:val="CM19"/>
    <w:basedOn w:val="Default"/>
    <w:next w:val="Default"/>
    <w:uiPriority w:val="99"/>
    <w:qFormat/>
    <w:rsid w:val="00040FE8"/>
    <w:pPr>
      <w:widowControl w:val="0"/>
      <w:spacing w:line="276" w:lineRule="atLeast"/>
    </w:pPr>
    <w:rPr>
      <w:color w:val="auto"/>
    </w:rPr>
  </w:style>
  <w:style w:type="paragraph" w:customStyle="1" w:styleId="CM34">
    <w:name w:val="CM34"/>
    <w:basedOn w:val="Default"/>
    <w:next w:val="Default"/>
    <w:uiPriority w:val="99"/>
    <w:qFormat/>
    <w:rsid w:val="00040FE8"/>
    <w:pPr>
      <w:widowControl w:val="0"/>
    </w:pPr>
    <w:rPr>
      <w:color w:val="auto"/>
    </w:rPr>
  </w:style>
  <w:style w:type="paragraph" w:customStyle="1" w:styleId="CM56">
    <w:name w:val="CM56"/>
    <w:basedOn w:val="Default"/>
    <w:next w:val="Default"/>
    <w:uiPriority w:val="99"/>
    <w:qFormat/>
    <w:rsid w:val="00040FE8"/>
    <w:pPr>
      <w:widowControl w:val="0"/>
    </w:pPr>
    <w:rPr>
      <w:rFonts w:eastAsia="Calibri"/>
      <w:color w:val="auto"/>
    </w:rPr>
  </w:style>
  <w:style w:type="paragraph" w:customStyle="1" w:styleId="CM58">
    <w:name w:val="CM58"/>
    <w:basedOn w:val="Default"/>
    <w:next w:val="Default"/>
    <w:uiPriority w:val="99"/>
    <w:qFormat/>
    <w:rsid w:val="00040FE8"/>
    <w:pPr>
      <w:widowControl w:val="0"/>
    </w:pPr>
    <w:rPr>
      <w:rFonts w:eastAsia="Calibri"/>
      <w:color w:val="auto"/>
    </w:rPr>
  </w:style>
  <w:style w:type="paragraph" w:customStyle="1" w:styleId="CM57">
    <w:name w:val="CM57"/>
    <w:basedOn w:val="Default"/>
    <w:next w:val="Default"/>
    <w:uiPriority w:val="99"/>
    <w:qFormat/>
    <w:rsid w:val="00040FE8"/>
    <w:pPr>
      <w:widowControl w:val="0"/>
    </w:pPr>
    <w:rPr>
      <w:rFonts w:eastAsia="Calibri"/>
      <w:color w:val="auto"/>
    </w:rPr>
  </w:style>
  <w:style w:type="paragraph" w:customStyle="1" w:styleId="CM1">
    <w:name w:val="CM1"/>
    <w:basedOn w:val="Default"/>
    <w:next w:val="Default"/>
    <w:uiPriority w:val="99"/>
    <w:qFormat/>
    <w:rsid w:val="00040FE8"/>
    <w:pPr>
      <w:widowControl w:val="0"/>
    </w:pPr>
    <w:rPr>
      <w:rFonts w:eastAsia="Calibri"/>
      <w:color w:val="auto"/>
    </w:rPr>
  </w:style>
  <w:style w:type="paragraph" w:customStyle="1" w:styleId="CM49">
    <w:name w:val="CM49"/>
    <w:basedOn w:val="Default"/>
    <w:next w:val="Default"/>
    <w:uiPriority w:val="99"/>
    <w:qFormat/>
    <w:rsid w:val="00040FE8"/>
    <w:pPr>
      <w:widowControl w:val="0"/>
    </w:pPr>
    <w:rPr>
      <w:rFonts w:eastAsia="Calibri"/>
      <w:color w:val="auto"/>
    </w:rPr>
  </w:style>
  <w:style w:type="paragraph" w:customStyle="1" w:styleId="CM41">
    <w:name w:val="CM41"/>
    <w:basedOn w:val="Default"/>
    <w:next w:val="Default"/>
    <w:uiPriority w:val="99"/>
    <w:qFormat/>
    <w:rsid w:val="00040FE8"/>
    <w:pPr>
      <w:widowControl w:val="0"/>
    </w:pPr>
    <w:rPr>
      <w:rFonts w:eastAsia="Calibri"/>
      <w:color w:val="auto"/>
    </w:rPr>
  </w:style>
  <w:style w:type="paragraph" w:customStyle="1" w:styleId="3rdOrderPara">
    <w:name w:val="3rd Order Para"/>
    <w:basedOn w:val="Default"/>
    <w:next w:val="Default"/>
    <w:uiPriority w:val="99"/>
    <w:qFormat/>
    <w:rsid w:val="00040FE8"/>
    <w:pPr>
      <w:widowControl w:val="0"/>
    </w:pPr>
    <w:rPr>
      <w:rFonts w:eastAsia="Calibri"/>
      <w:color w:val="auto"/>
    </w:rPr>
  </w:style>
  <w:style w:type="paragraph" w:customStyle="1" w:styleId="2ndOrderPara">
    <w:name w:val="2nd Order Para"/>
    <w:basedOn w:val="Default"/>
    <w:next w:val="Default"/>
    <w:uiPriority w:val="99"/>
    <w:qFormat/>
    <w:rsid w:val="00040FE8"/>
    <w:pPr>
      <w:widowControl w:val="0"/>
    </w:pPr>
    <w:rPr>
      <w:rFonts w:eastAsia="Calibri"/>
      <w:color w:val="auto"/>
    </w:rPr>
  </w:style>
  <w:style w:type="paragraph" w:customStyle="1" w:styleId="Normal-SIGN2">
    <w:name w:val="Normal-SIGN2"/>
    <w:basedOn w:val="Default"/>
    <w:next w:val="Default"/>
    <w:uiPriority w:val="99"/>
    <w:qFormat/>
    <w:rsid w:val="00040FE8"/>
    <w:pPr>
      <w:widowControl w:val="0"/>
    </w:pPr>
    <w:rPr>
      <w:rFonts w:eastAsia="Calibri"/>
      <w:color w:val="auto"/>
    </w:rPr>
  </w:style>
  <w:style w:type="paragraph" w:customStyle="1" w:styleId="Normal-SIGN1">
    <w:name w:val="Normal-SIGN1"/>
    <w:basedOn w:val="Default"/>
    <w:next w:val="Default"/>
    <w:uiPriority w:val="99"/>
    <w:qFormat/>
    <w:rsid w:val="00040FE8"/>
    <w:pPr>
      <w:widowControl w:val="0"/>
    </w:pPr>
    <w:rPr>
      <w:rFonts w:eastAsia="Calibri"/>
      <w:color w:val="auto"/>
    </w:rPr>
  </w:style>
  <w:style w:type="paragraph" w:customStyle="1" w:styleId="CM3">
    <w:name w:val="CM3"/>
    <w:basedOn w:val="Default"/>
    <w:next w:val="Default"/>
    <w:uiPriority w:val="99"/>
    <w:qFormat/>
    <w:rsid w:val="00040FE8"/>
    <w:pPr>
      <w:widowControl w:val="0"/>
      <w:spacing w:line="553" w:lineRule="atLeast"/>
    </w:pPr>
    <w:rPr>
      <w:rFonts w:eastAsia="Calibri"/>
      <w:color w:val="auto"/>
    </w:rPr>
  </w:style>
  <w:style w:type="paragraph" w:customStyle="1" w:styleId="CM33">
    <w:name w:val="CM33"/>
    <w:basedOn w:val="Default"/>
    <w:next w:val="Default"/>
    <w:uiPriority w:val="99"/>
    <w:qFormat/>
    <w:rsid w:val="00040FE8"/>
    <w:pPr>
      <w:widowControl w:val="0"/>
    </w:pPr>
    <w:rPr>
      <w:rFonts w:eastAsia="Calibri"/>
      <w:color w:val="auto"/>
    </w:rPr>
  </w:style>
  <w:style w:type="paragraph" w:customStyle="1" w:styleId="CM37">
    <w:name w:val="CM37"/>
    <w:basedOn w:val="Default"/>
    <w:next w:val="Default"/>
    <w:uiPriority w:val="99"/>
    <w:qFormat/>
    <w:rsid w:val="00040FE8"/>
    <w:pPr>
      <w:widowControl w:val="0"/>
    </w:pPr>
    <w:rPr>
      <w:rFonts w:eastAsia="Calibri"/>
      <w:color w:val="auto"/>
    </w:rPr>
  </w:style>
  <w:style w:type="paragraph" w:customStyle="1" w:styleId="CM7">
    <w:name w:val="CM7"/>
    <w:basedOn w:val="Default"/>
    <w:next w:val="Default"/>
    <w:uiPriority w:val="99"/>
    <w:qFormat/>
    <w:rsid w:val="00040FE8"/>
    <w:pPr>
      <w:widowControl w:val="0"/>
      <w:spacing w:line="553" w:lineRule="atLeast"/>
    </w:pPr>
    <w:rPr>
      <w:rFonts w:eastAsia="Calibri"/>
      <w:color w:val="auto"/>
    </w:rPr>
  </w:style>
  <w:style w:type="paragraph" w:styleId="PlainText">
    <w:name w:val="Plain Text"/>
    <w:basedOn w:val="Normal"/>
    <w:next w:val="Normal"/>
    <w:link w:val="PlainTextChar"/>
    <w:rsid w:val="00040FE8"/>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040FE8"/>
    <w:rPr>
      <w:rFonts w:ascii="IJGCNM+Arial" w:eastAsia="Times New Roman" w:hAnsi="IJGCNM+Arial" w:cs="Times New Roman"/>
    </w:rPr>
  </w:style>
  <w:style w:type="paragraph" w:customStyle="1" w:styleId="Brief-SecondarySource">
    <w:name w:val="Brief - Secondary Source"/>
    <w:basedOn w:val="Normal"/>
    <w:uiPriority w:val="99"/>
    <w:qFormat/>
    <w:rsid w:val="00040FE8"/>
    <w:rPr>
      <w:sz w:val="14"/>
      <w:szCs w:val="20"/>
    </w:rPr>
  </w:style>
  <w:style w:type="paragraph" w:customStyle="1" w:styleId="Brief-Card">
    <w:name w:val="Brief - Card"/>
    <w:basedOn w:val="Normal"/>
    <w:uiPriority w:val="99"/>
    <w:qFormat/>
    <w:rsid w:val="00040FE8"/>
  </w:style>
  <w:style w:type="paragraph" w:customStyle="1" w:styleId="Pa2">
    <w:name w:val="Pa2"/>
    <w:basedOn w:val="Default"/>
    <w:next w:val="Default"/>
    <w:uiPriority w:val="99"/>
    <w:qFormat/>
    <w:rsid w:val="00040FE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40FE8"/>
    <w:pPr>
      <w:widowControl w:val="0"/>
      <w:autoSpaceDE w:val="0"/>
      <w:autoSpaceDN w:val="0"/>
      <w:adjustRightInd w:val="0"/>
    </w:pPr>
  </w:style>
  <w:style w:type="paragraph" w:customStyle="1" w:styleId="Normal1">
    <w:name w:val="Normal+1"/>
    <w:basedOn w:val="Normal"/>
    <w:next w:val="Normal"/>
    <w:uiPriority w:val="99"/>
    <w:qFormat/>
    <w:rsid w:val="00040FE8"/>
    <w:pPr>
      <w:widowControl w:val="0"/>
      <w:autoSpaceDE w:val="0"/>
      <w:autoSpaceDN w:val="0"/>
      <w:adjustRightInd w:val="0"/>
    </w:pPr>
  </w:style>
  <w:style w:type="paragraph" w:customStyle="1" w:styleId="Heading23">
    <w:name w:val="Heading 2+3"/>
    <w:basedOn w:val="Normal"/>
    <w:next w:val="Normal"/>
    <w:uiPriority w:val="99"/>
    <w:qFormat/>
    <w:rsid w:val="00040FE8"/>
    <w:pPr>
      <w:widowControl w:val="0"/>
      <w:autoSpaceDE w:val="0"/>
      <w:autoSpaceDN w:val="0"/>
      <w:adjustRightInd w:val="0"/>
    </w:pPr>
  </w:style>
  <w:style w:type="paragraph" w:customStyle="1" w:styleId="Normal5">
    <w:name w:val="Normal+5"/>
    <w:basedOn w:val="Default"/>
    <w:next w:val="Default"/>
    <w:uiPriority w:val="99"/>
    <w:qFormat/>
    <w:rsid w:val="00040FE8"/>
    <w:pPr>
      <w:widowControl w:val="0"/>
    </w:pPr>
    <w:rPr>
      <w:rFonts w:ascii="Arial Black" w:hAnsi="Arial Black"/>
      <w:color w:val="auto"/>
    </w:rPr>
  </w:style>
  <w:style w:type="character" w:customStyle="1" w:styleId="eoeaheader">
    <w:name w:val="eoea_header"/>
    <w:basedOn w:val="DefaultParagraphFont"/>
    <w:rsid w:val="00040FE8"/>
  </w:style>
  <w:style w:type="character" w:customStyle="1" w:styleId="SC4208902">
    <w:name w:val="SC.4.208902"/>
    <w:rsid w:val="00040FE8"/>
    <w:rPr>
      <w:rFonts w:cs="Century"/>
      <w:color w:val="000000"/>
      <w:sz w:val="22"/>
      <w:szCs w:val="22"/>
    </w:rPr>
  </w:style>
  <w:style w:type="character" w:customStyle="1" w:styleId="SC4208915">
    <w:name w:val="SC.4.208915"/>
    <w:rsid w:val="00040FE8"/>
    <w:rPr>
      <w:rFonts w:cs="Century"/>
      <w:color w:val="000000"/>
      <w:sz w:val="13"/>
      <w:szCs w:val="13"/>
    </w:rPr>
  </w:style>
  <w:style w:type="character" w:customStyle="1" w:styleId="SC273764">
    <w:name w:val="SC.2.73764"/>
    <w:rsid w:val="00040FE8"/>
    <w:rPr>
      <w:rFonts w:cs="Century"/>
      <w:color w:val="000000"/>
      <w:sz w:val="72"/>
      <w:szCs w:val="72"/>
    </w:rPr>
  </w:style>
  <w:style w:type="character" w:customStyle="1" w:styleId="SC273779">
    <w:name w:val="SC.2.73779"/>
    <w:rsid w:val="00040FE8"/>
    <w:rPr>
      <w:rFonts w:cs="Century"/>
      <w:color w:val="000000"/>
      <w:sz w:val="40"/>
      <w:szCs w:val="40"/>
    </w:rPr>
  </w:style>
  <w:style w:type="character" w:customStyle="1" w:styleId="SC273763">
    <w:name w:val="SC.2.73763"/>
    <w:rsid w:val="00040FE8"/>
    <w:rPr>
      <w:rFonts w:cs="Century"/>
      <w:b/>
      <w:bCs/>
      <w:color w:val="000000"/>
    </w:rPr>
  </w:style>
  <w:style w:type="character" w:customStyle="1" w:styleId="SC4208910">
    <w:name w:val="SC.4.208910"/>
    <w:rsid w:val="00040FE8"/>
    <w:rPr>
      <w:rFonts w:cs="Century"/>
      <w:color w:val="000000"/>
      <w:sz w:val="28"/>
      <w:szCs w:val="28"/>
    </w:rPr>
  </w:style>
  <w:style w:type="character" w:customStyle="1" w:styleId="SC4208911">
    <w:name w:val="SC.4.208911"/>
    <w:rsid w:val="00040FE8"/>
    <w:rPr>
      <w:rFonts w:cs="Century"/>
      <w:color w:val="000000"/>
    </w:rPr>
  </w:style>
  <w:style w:type="paragraph" w:customStyle="1" w:styleId="Cover1">
    <w:name w:val="Cover 1"/>
    <w:basedOn w:val="Normal"/>
    <w:next w:val="Normal"/>
    <w:uiPriority w:val="99"/>
    <w:qFormat/>
    <w:rsid w:val="00040FE8"/>
    <w:pPr>
      <w:widowControl w:val="0"/>
      <w:autoSpaceDE w:val="0"/>
      <w:autoSpaceDN w:val="0"/>
      <w:adjustRightInd w:val="0"/>
    </w:pPr>
  </w:style>
  <w:style w:type="paragraph" w:customStyle="1" w:styleId="Cover2">
    <w:name w:val="Cover 2"/>
    <w:basedOn w:val="Normal"/>
    <w:next w:val="Normal"/>
    <w:uiPriority w:val="99"/>
    <w:qFormat/>
    <w:rsid w:val="00040FE8"/>
    <w:pPr>
      <w:widowControl w:val="0"/>
      <w:autoSpaceDE w:val="0"/>
      <w:autoSpaceDN w:val="0"/>
      <w:adjustRightInd w:val="0"/>
    </w:pPr>
  </w:style>
  <w:style w:type="paragraph" w:customStyle="1" w:styleId="ReportDate">
    <w:name w:val="ReportDate"/>
    <w:basedOn w:val="Default"/>
    <w:next w:val="Default"/>
    <w:uiPriority w:val="99"/>
    <w:qFormat/>
    <w:rsid w:val="00040FE8"/>
    <w:pPr>
      <w:widowControl w:val="0"/>
    </w:pPr>
    <w:rPr>
      <w:color w:val="auto"/>
    </w:rPr>
  </w:style>
  <w:style w:type="paragraph" w:customStyle="1" w:styleId="Pa11">
    <w:name w:val="Pa11"/>
    <w:basedOn w:val="Normal"/>
    <w:next w:val="Normal"/>
    <w:qFormat/>
    <w:rsid w:val="00040FE8"/>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040FE8"/>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040FE8"/>
    <w:pPr>
      <w:widowControl w:val="0"/>
    </w:pPr>
    <w:rPr>
      <w:rFonts w:eastAsia="Calibri"/>
      <w:color w:val="auto"/>
    </w:rPr>
  </w:style>
  <w:style w:type="paragraph" w:customStyle="1" w:styleId="CM28">
    <w:name w:val="CM28"/>
    <w:basedOn w:val="Default"/>
    <w:next w:val="Default"/>
    <w:uiPriority w:val="99"/>
    <w:qFormat/>
    <w:rsid w:val="00040FE8"/>
    <w:pPr>
      <w:widowControl w:val="0"/>
    </w:pPr>
    <w:rPr>
      <w:rFonts w:eastAsia="Calibri"/>
      <w:color w:val="auto"/>
    </w:rPr>
  </w:style>
  <w:style w:type="paragraph" w:customStyle="1" w:styleId="CM8">
    <w:name w:val="CM8"/>
    <w:basedOn w:val="Default"/>
    <w:next w:val="Default"/>
    <w:uiPriority w:val="99"/>
    <w:qFormat/>
    <w:rsid w:val="00040FE8"/>
    <w:pPr>
      <w:widowControl w:val="0"/>
    </w:pPr>
    <w:rPr>
      <w:rFonts w:eastAsia="Calibri"/>
      <w:color w:val="auto"/>
    </w:rPr>
  </w:style>
  <w:style w:type="paragraph" w:customStyle="1" w:styleId="CM6">
    <w:name w:val="CM6"/>
    <w:basedOn w:val="Default"/>
    <w:next w:val="Default"/>
    <w:uiPriority w:val="99"/>
    <w:qFormat/>
    <w:rsid w:val="00040FE8"/>
    <w:pPr>
      <w:widowControl w:val="0"/>
      <w:spacing w:line="553" w:lineRule="atLeast"/>
    </w:pPr>
    <w:rPr>
      <w:rFonts w:eastAsia="Calibri"/>
      <w:color w:val="auto"/>
    </w:rPr>
  </w:style>
  <w:style w:type="paragraph" w:customStyle="1" w:styleId="CM22">
    <w:name w:val="CM22"/>
    <w:basedOn w:val="Default"/>
    <w:next w:val="Default"/>
    <w:uiPriority w:val="99"/>
    <w:qFormat/>
    <w:rsid w:val="00040FE8"/>
    <w:pPr>
      <w:widowControl w:val="0"/>
    </w:pPr>
    <w:rPr>
      <w:rFonts w:eastAsia="Calibri"/>
      <w:color w:val="auto"/>
    </w:rPr>
  </w:style>
  <w:style w:type="character" w:customStyle="1" w:styleId="articlesubtitle">
    <w:name w:val="article_sub_title"/>
    <w:basedOn w:val="DefaultParagraphFont"/>
    <w:rsid w:val="00040FE8"/>
  </w:style>
  <w:style w:type="character" w:customStyle="1" w:styleId="newsdate2">
    <w:name w:val="news_date2"/>
    <w:basedOn w:val="DefaultParagraphFont"/>
    <w:rsid w:val="00040FE8"/>
  </w:style>
  <w:style w:type="character" w:customStyle="1" w:styleId="readarticleheader">
    <w:name w:val="readarticleheader"/>
    <w:basedOn w:val="DefaultParagraphFont"/>
    <w:rsid w:val="00040FE8"/>
  </w:style>
  <w:style w:type="paragraph" w:customStyle="1" w:styleId="DoubleUnderlined">
    <w:name w:val="Double Underlined"/>
    <w:basedOn w:val="Heading2"/>
    <w:autoRedefine/>
    <w:uiPriority w:val="99"/>
    <w:qFormat/>
    <w:rsid w:val="00040FE8"/>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040FE8"/>
    <w:rPr>
      <w:rFonts w:ascii="Trebuchet MS" w:hAnsi="Trebuchet MS"/>
      <w:u w:val="thick"/>
      <w:lang w:val="en-US" w:eastAsia="zh-CN" w:bidi="ar-SA"/>
    </w:rPr>
  </w:style>
  <w:style w:type="paragraph" w:customStyle="1" w:styleId="IndexFixer">
    <w:name w:val="Index Fixer"/>
    <w:basedOn w:val="Heading1"/>
    <w:uiPriority w:val="99"/>
    <w:qFormat/>
    <w:rsid w:val="00040FE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040FE8"/>
    <w:pPr>
      <w:widowControl w:val="0"/>
      <w:suppressAutoHyphens/>
      <w:contextualSpacing/>
    </w:pPr>
    <w:rPr>
      <w:rFonts w:ascii="Garamond" w:hAnsi="Garamond"/>
      <w:sz w:val="18"/>
      <w:szCs w:val="18"/>
    </w:rPr>
  </w:style>
  <w:style w:type="character" w:customStyle="1" w:styleId="BoldUnderliningChar">
    <w:name w:val="Bold Underlining Char"/>
    <w:rsid w:val="00040FE8"/>
    <w:rPr>
      <w:rFonts w:ascii="Arial Narrow" w:eastAsia="Times New Roman" w:hAnsi="Arial Narrow"/>
      <w:b/>
      <w:szCs w:val="24"/>
      <w:u w:val="single"/>
      <w:lang w:val="en-GB" w:eastAsia="en-US" w:bidi="ar-SA"/>
    </w:rPr>
  </w:style>
  <w:style w:type="character" w:customStyle="1" w:styleId="medium-normal1">
    <w:name w:val="medium-normal1"/>
    <w:rsid w:val="00040FE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040FE8"/>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040FE8"/>
    <w:pPr>
      <w:ind w:left="720" w:right="720"/>
    </w:pPr>
    <w:rPr>
      <w:rFonts w:ascii="Palatino Linotype" w:hAnsi="Palatino Linotype"/>
      <w:szCs w:val="20"/>
      <w:u w:val="single"/>
    </w:rPr>
  </w:style>
  <w:style w:type="character" w:customStyle="1" w:styleId="UnderlinedCardChar0">
    <w:name w:val="Underlined Card Char"/>
    <w:rsid w:val="00040FE8"/>
    <w:rPr>
      <w:rFonts w:ascii="Palatino Linotype" w:hAnsi="Palatino Linotype"/>
      <w:u w:val="single"/>
      <w:lang w:val="en-US" w:eastAsia="en-US" w:bidi="ar-SA"/>
    </w:rPr>
  </w:style>
  <w:style w:type="character" w:customStyle="1" w:styleId="Style10ptUnderline">
    <w:name w:val="Style 10 pt Underline"/>
    <w:rsid w:val="00040FE8"/>
    <w:rPr>
      <w:sz w:val="20"/>
      <w:u w:val="single"/>
    </w:rPr>
  </w:style>
  <w:style w:type="paragraph" w:customStyle="1" w:styleId="CardFormat">
    <w:name w:val="Card Format"/>
    <w:basedOn w:val="Normal"/>
    <w:autoRedefine/>
    <w:qFormat/>
    <w:rsid w:val="00040FE8"/>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040FE8"/>
  </w:style>
  <w:style w:type="character" w:customStyle="1" w:styleId="UnderlineCharCharCharCharCharChar">
    <w:name w:val="Underline Char Char Char Char Char Char"/>
    <w:rsid w:val="00040FE8"/>
    <w:rPr>
      <w:rFonts w:ascii="Arial Narrow" w:hAnsi="Arial Narrow"/>
      <w:szCs w:val="24"/>
      <w:u w:val="single"/>
      <w:lang w:val="en-US" w:eastAsia="en-US" w:bidi="ar-SA"/>
    </w:rPr>
  </w:style>
  <w:style w:type="paragraph" w:customStyle="1" w:styleId="PageHeader-Underline18pt">
    <w:name w:val="Page Header - Underline 18 pt"/>
    <w:uiPriority w:val="99"/>
    <w:qFormat/>
    <w:rsid w:val="00040FE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40FE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040FE8"/>
  </w:style>
  <w:style w:type="character" w:customStyle="1" w:styleId="hdr">
    <w:name w:val="hdr"/>
    <w:basedOn w:val="DefaultParagraphFont"/>
    <w:rsid w:val="00040FE8"/>
  </w:style>
  <w:style w:type="paragraph" w:customStyle="1" w:styleId="subhead">
    <w:name w:val="subhead"/>
    <w:basedOn w:val="Normal"/>
    <w:qFormat/>
    <w:rsid w:val="00040FE8"/>
    <w:pPr>
      <w:spacing w:after="120" w:line="225" w:lineRule="atLeast"/>
      <w:ind w:right="180"/>
    </w:pPr>
    <w:rPr>
      <w:color w:val="5177C5"/>
      <w:szCs w:val="20"/>
    </w:rPr>
  </w:style>
  <w:style w:type="character" w:customStyle="1" w:styleId="date1">
    <w:name w:val="date1"/>
    <w:basedOn w:val="DefaultParagraphFont"/>
    <w:rsid w:val="00040FE8"/>
  </w:style>
  <w:style w:type="character" w:customStyle="1" w:styleId="bolding1">
    <w:name w:val="bolding1"/>
    <w:rsid w:val="00040FE8"/>
    <w:rPr>
      <w:b/>
      <w:bCs/>
    </w:rPr>
  </w:style>
  <w:style w:type="character" w:customStyle="1" w:styleId="bookoptions1">
    <w:name w:val="book_options1"/>
    <w:rsid w:val="00040FE8"/>
    <w:rPr>
      <w:b/>
      <w:bCs/>
      <w:color w:val="333366"/>
    </w:rPr>
  </w:style>
  <w:style w:type="character" w:customStyle="1" w:styleId="descriptionblock">
    <w:name w:val="description block"/>
    <w:basedOn w:val="DefaultParagraphFont"/>
    <w:rsid w:val="00040FE8"/>
  </w:style>
  <w:style w:type="character" w:customStyle="1" w:styleId="detailsboxblock">
    <w:name w:val="detailsbox block"/>
    <w:basedOn w:val="DefaultParagraphFont"/>
    <w:rsid w:val="00040FE8"/>
  </w:style>
  <w:style w:type="character" w:customStyle="1" w:styleId="Char3">
    <w:name w:val="Char3"/>
    <w:rsid w:val="00040FE8"/>
    <w:rPr>
      <w:rFonts w:cs="Arial"/>
      <w:bCs/>
      <w:u w:val="thick"/>
      <w:lang w:val="en-US" w:eastAsia="en-US" w:bidi="ar-SA"/>
    </w:rPr>
  </w:style>
  <w:style w:type="paragraph" w:customStyle="1" w:styleId="StyleHeading110pt">
    <w:name w:val="Style Heading 1 + 10 pt"/>
    <w:basedOn w:val="Heading1"/>
    <w:uiPriority w:val="99"/>
    <w:qFormat/>
    <w:rsid w:val="00040FE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040FE8"/>
  </w:style>
  <w:style w:type="paragraph" w:customStyle="1" w:styleId="StyleUnderliningTimesNewRomanBoldNounderlineKernat16">
    <w:name w:val="Style Underlining + Times New Roman Bold No underline Kern at 16..."/>
    <w:basedOn w:val="Normal"/>
    <w:uiPriority w:val="99"/>
    <w:qFormat/>
    <w:rsid w:val="00040FE8"/>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40FE8"/>
    <w:rPr>
      <w:b/>
      <w:bCs/>
      <w:kern w:val="32"/>
      <w:sz w:val="32"/>
      <w:szCs w:val="32"/>
    </w:rPr>
  </w:style>
  <w:style w:type="paragraph" w:customStyle="1" w:styleId="StyleBoldUnderliningKernat16pt">
    <w:name w:val="Style Bold Underlining + Kern at 16 pt"/>
    <w:uiPriority w:val="99"/>
    <w:qFormat/>
    <w:rsid w:val="00040FE8"/>
    <w:pPr>
      <w:spacing w:after="160" w:line="259" w:lineRule="auto"/>
    </w:pPr>
    <w:rPr>
      <w:rFonts w:eastAsiaTheme="minorHAnsi"/>
      <w:sz w:val="22"/>
      <w:szCs w:val="22"/>
    </w:rPr>
  </w:style>
  <w:style w:type="paragraph" w:customStyle="1" w:styleId="boldy">
    <w:name w:val="boldy"/>
    <w:basedOn w:val="Heading2"/>
    <w:uiPriority w:val="99"/>
    <w:qFormat/>
    <w:rsid w:val="00040FE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040FE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040FE8"/>
    <w:rPr>
      <w:sz w:val="12"/>
      <w:szCs w:val="24"/>
      <w:lang w:val="en-US" w:eastAsia="en-US" w:bidi="ar-SA"/>
    </w:rPr>
  </w:style>
  <w:style w:type="paragraph" w:customStyle="1" w:styleId="TxBr6p1">
    <w:name w:val="TxBr_6p1"/>
    <w:basedOn w:val="Normal"/>
    <w:uiPriority w:val="99"/>
    <w:qFormat/>
    <w:rsid w:val="00040FE8"/>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40FE8"/>
    <w:pPr>
      <w:ind w:left="400"/>
    </w:pPr>
    <w:rPr>
      <w:szCs w:val="20"/>
    </w:rPr>
  </w:style>
  <w:style w:type="character" w:customStyle="1" w:styleId="texto11">
    <w:name w:val="texto11"/>
    <w:rsid w:val="00040FE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40FE8"/>
    <w:rPr>
      <w:rFonts w:ascii="Arial Narrow" w:hAnsi="Arial Narrow"/>
      <w:sz w:val="16"/>
      <w:szCs w:val="20"/>
      <w:lang w:val="x-none" w:eastAsia="x-none"/>
    </w:rPr>
  </w:style>
  <w:style w:type="character" w:customStyle="1" w:styleId="CardTagChar">
    <w:name w:val="Card Tag Char"/>
    <w:rsid w:val="00040FE8"/>
    <w:rPr>
      <w:rFonts w:ascii="Arial Narrow" w:hAnsi="Arial Narrow"/>
      <w:b/>
      <w:sz w:val="24"/>
      <w:szCs w:val="24"/>
      <w:lang w:val="en-US" w:eastAsia="en-US" w:bidi="ar-SA"/>
    </w:rPr>
  </w:style>
  <w:style w:type="character" w:customStyle="1" w:styleId="CardtextChar3">
    <w:name w:val="Card text Char"/>
    <w:link w:val="Cardtext4"/>
    <w:rsid w:val="00040FE8"/>
    <w:rPr>
      <w:rFonts w:ascii="Arial Narrow" w:hAnsi="Arial Narrow"/>
      <w:u w:val="single"/>
    </w:rPr>
  </w:style>
  <w:style w:type="paragraph" w:customStyle="1" w:styleId="UnderlineStyle">
    <w:name w:val="Underline Style"/>
    <w:basedOn w:val="Normal"/>
    <w:link w:val="UnderlineStyleChar"/>
    <w:qFormat/>
    <w:rsid w:val="00040FE8"/>
    <w:rPr>
      <w:b/>
      <w:u w:val="single"/>
    </w:rPr>
  </w:style>
  <w:style w:type="paragraph" w:customStyle="1" w:styleId="Normalization">
    <w:name w:val="Normalization"/>
    <w:basedOn w:val="Normal"/>
    <w:uiPriority w:val="99"/>
    <w:qFormat/>
    <w:rsid w:val="00040FE8"/>
    <w:rPr>
      <w:sz w:val="18"/>
    </w:rPr>
  </w:style>
  <w:style w:type="paragraph" w:customStyle="1" w:styleId="BreifTitle">
    <w:name w:val="Breif Title"/>
    <w:basedOn w:val="Normal"/>
    <w:autoRedefine/>
    <w:qFormat/>
    <w:rsid w:val="00040FE8"/>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040FE8"/>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040FE8"/>
    <w:rPr>
      <w:b/>
      <w:sz w:val="32"/>
      <w:szCs w:val="32"/>
      <w:lang w:val="en-US" w:eastAsia="en-US" w:bidi="ar-SA"/>
    </w:rPr>
  </w:style>
  <w:style w:type="paragraph" w:styleId="BodyTextFirstIndent">
    <w:name w:val="Body Text First Indent"/>
    <w:basedOn w:val="BodyText"/>
    <w:link w:val="BodyTextFirstIndentChar"/>
    <w:rsid w:val="00040FE8"/>
    <w:pPr>
      <w:ind w:firstLine="210"/>
    </w:pPr>
  </w:style>
  <w:style w:type="character" w:customStyle="1" w:styleId="BodyTextFirstIndentChar">
    <w:name w:val="Body Text First Indent Char"/>
    <w:basedOn w:val="BodyTextChar"/>
    <w:link w:val="BodyTextFirstIndent"/>
    <w:rsid w:val="00040FE8"/>
    <w:rPr>
      <w:rFonts w:ascii="Arial" w:eastAsia="Times New Roman" w:hAnsi="Arial" w:cs="Times New Roman"/>
    </w:rPr>
  </w:style>
  <w:style w:type="character" w:customStyle="1" w:styleId="TagChar3">
    <w:name w:val="Tag Char3"/>
    <w:rsid w:val="00040FE8"/>
    <w:rPr>
      <w:rFonts w:ascii="Palatino Linotype" w:hAnsi="Palatino Linotype"/>
      <w:b/>
      <w:sz w:val="24"/>
      <w:szCs w:val="24"/>
      <w:lang w:val="en-US" w:eastAsia="en-US" w:bidi="ar-SA"/>
    </w:rPr>
  </w:style>
  <w:style w:type="paragraph" w:customStyle="1" w:styleId="TagCite0">
    <w:name w:val="Tag/Cite"/>
    <w:basedOn w:val="Normal"/>
    <w:qFormat/>
    <w:rsid w:val="00040FE8"/>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040FE8"/>
    <w:pPr>
      <w:jc w:val="center"/>
      <w:outlineLvl w:val="0"/>
    </w:pPr>
    <w:rPr>
      <w:b/>
      <w:kern w:val="0"/>
      <w:sz w:val="32"/>
      <w:szCs w:val="32"/>
      <w:u w:val="single"/>
    </w:rPr>
  </w:style>
  <w:style w:type="paragraph" w:customStyle="1" w:styleId="Tagandcite">
    <w:name w:val="Tag and cite"/>
    <w:basedOn w:val="Normal"/>
    <w:autoRedefine/>
    <w:qFormat/>
    <w:rsid w:val="00040FE8"/>
    <w:rPr>
      <w:color w:val="333333"/>
    </w:rPr>
  </w:style>
  <w:style w:type="character" w:customStyle="1" w:styleId="TagandCiteChar">
    <w:name w:val="Tag and Cite Char"/>
    <w:rsid w:val="00040FE8"/>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040FE8"/>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040FE8"/>
  </w:style>
  <w:style w:type="character" w:customStyle="1" w:styleId="Style10ptBold">
    <w:name w:val="Style 10 pt Bold"/>
    <w:rsid w:val="00040FE8"/>
    <w:rPr>
      <w:b/>
      <w:bCs/>
      <w:sz w:val="20"/>
    </w:rPr>
  </w:style>
  <w:style w:type="paragraph" w:styleId="Date">
    <w:name w:val="Date"/>
    <w:aliases w:val="date"/>
    <w:basedOn w:val="Normal"/>
    <w:next w:val="Normal"/>
    <w:link w:val="DateChar"/>
    <w:rsid w:val="00040FE8"/>
  </w:style>
  <w:style w:type="character" w:customStyle="1" w:styleId="DateChar">
    <w:name w:val="Date Char"/>
    <w:aliases w:val="date Char"/>
    <w:basedOn w:val="DefaultParagraphFont"/>
    <w:link w:val="Date"/>
    <w:rsid w:val="00040FE8"/>
    <w:rPr>
      <w:rFonts w:ascii="Arial" w:eastAsia="Times New Roman" w:hAnsi="Arial" w:cs="Times New Roman"/>
    </w:rPr>
  </w:style>
  <w:style w:type="character" w:customStyle="1" w:styleId="text9">
    <w:name w:val="text9"/>
    <w:basedOn w:val="DefaultParagraphFont"/>
    <w:rsid w:val="00040FE8"/>
  </w:style>
  <w:style w:type="character" w:customStyle="1" w:styleId="text21">
    <w:name w:val="text21"/>
    <w:basedOn w:val="DefaultParagraphFont"/>
    <w:rsid w:val="00040FE8"/>
  </w:style>
  <w:style w:type="character" w:customStyle="1" w:styleId="text19">
    <w:name w:val="text19"/>
    <w:basedOn w:val="DefaultParagraphFont"/>
    <w:rsid w:val="00040FE8"/>
  </w:style>
  <w:style w:type="paragraph" w:customStyle="1" w:styleId="CiteCard0">
    <w:name w:val="Cite/Card"/>
    <w:basedOn w:val="Normal"/>
    <w:qFormat/>
    <w:rsid w:val="00040FE8"/>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040FE8"/>
    <w:rPr>
      <w:b/>
      <w:bCs/>
      <w:i w:val="0"/>
      <w:iCs w:val="0"/>
      <w:color w:val="000000"/>
    </w:rPr>
  </w:style>
  <w:style w:type="paragraph" w:customStyle="1" w:styleId="tagCharCharCharCharCharCharChar">
    <w:name w:val="tag Char Char Char Char Char Char Char"/>
    <w:basedOn w:val="Normal"/>
    <w:qFormat/>
    <w:rsid w:val="00040FE8"/>
    <w:rPr>
      <w:b/>
      <w:szCs w:val="20"/>
    </w:rPr>
  </w:style>
  <w:style w:type="character" w:customStyle="1" w:styleId="term2">
    <w:name w:val="term2"/>
    <w:rsid w:val="00040FE8"/>
    <w:rPr>
      <w:b/>
      <w:bCs/>
    </w:rPr>
  </w:style>
  <w:style w:type="paragraph" w:customStyle="1" w:styleId="title-bold-medium">
    <w:name w:val="title-bold-medium"/>
    <w:basedOn w:val="Normal"/>
    <w:qFormat/>
    <w:rsid w:val="00040FE8"/>
    <w:pPr>
      <w:spacing w:before="100" w:beforeAutospacing="1" w:after="100" w:afterAutospacing="1"/>
    </w:pPr>
    <w:rPr>
      <w:rFonts w:eastAsia="Arial Unicode MS"/>
      <w:b/>
      <w:bCs/>
      <w:color w:val="000000"/>
      <w:szCs w:val="20"/>
    </w:rPr>
  </w:style>
  <w:style w:type="character" w:customStyle="1" w:styleId="pmterms12">
    <w:name w:val="pmterms12"/>
    <w:rsid w:val="00040FE8"/>
    <w:rPr>
      <w:b/>
      <w:bCs/>
      <w:i w:val="0"/>
      <w:iCs w:val="0"/>
      <w:color w:val="000000"/>
    </w:rPr>
  </w:style>
  <w:style w:type="paragraph" w:customStyle="1" w:styleId="lact">
    <w:name w:val="lact"/>
    <w:basedOn w:val="Normal"/>
    <w:qFormat/>
    <w:rsid w:val="00040FE8"/>
    <w:pPr>
      <w:spacing w:before="100" w:beforeAutospacing="1" w:after="100" w:afterAutospacing="1"/>
    </w:pPr>
    <w:rPr>
      <w:rFonts w:eastAsia="Arial Unicode MS"/>
      <w:b/>
      <w:bCs/>
      <w:color w:val="000000"/>
      <w:szCs w:val="20"/>
    </w:rPr>
  </w:style>
  <w:style w:type="paragraph" w:styleId="BlockText">
    <w:name w:val="Block Text"/>
    <w:basedOn w:val="Normal"/>
    <w:rsid w:val="00040FE8"/>
    <w:pPr>
      <w:ind w:left="229" w:right="229"/>
    </w:pPr>
    <w:rPr>
      <w:rFonts w:ascii="Verdana" w:hAnsi="Verdana"/>
      <w:sz w:val="16"/>
      <w:szCs w:val="20"/>
    </w:rPr>
  </w:style>
  <w:style w:type="paragraph" w:customStyle="1" w:styleId="CardTag">
    <w:name w:val="Card Tag"/>
    <w:basedOn w:val="Normal"/>
    <w:autoRedefine/>
    <w:qFormat/>
    <w:rsid w:val="00040FE8"/>
    <w:rPr>
      <w:rFonts w:ascii="Arial Narrow" w:hAnsi="Arial Narrow"/>
      <w:b/>
    </w:rPr>
  </w:style>
  <w:style w:type="paragraph" w:styleId="NormalIndent">
    <w:name w:val="Normal Indent"/>
    <w:basedOn w:val="Normal"/>
    <w:rsid w:val="00040FE8"/>
    <w:pPr>
      <w:ind w:left="720"/>
    </w:pPr>
    <w:rPr>
      <w:szCs w:val="20"/>
    </w:rPr>
  </w:style>
  <w:style w:type="character" w:customStyle="1" w:styleId="ToReadChar">
    <w:name w:val="To Read Char"/>
    <w:rsid w:val="00040FE8"/>
    <w:rPr>
      <w:rFonts w:ascii="Verdana" w:hAnsi="Verdana"/>
      <w:b/>
      <w:szCs w:val="24"/>
      <w:u w:val="single"/>
      <w:lang w:val="en-US" w:eastAsia="en-US" w:bidi="ar-SA"/>
    </w:rPr>
  </w:style>
  <w:style w:type="character" w:customStyle="1" w:styleId="ToReadCharChar">
    <w:name w:val="To Read Char Char"/>
    <w:rsid w:val="00040FE8"/>
    <w:rPr>
      <w:rFonts w:ascii="Verdana" w:hAnsi="Verdana"/>
      <w:b/>
      <w:szCs w:val="24"/>
      <w:u w:val="single"/>
      <w:lang w:val="en-US" w:eastAsia="en-US" w:bidi="ar-SA"/>
    </w:rPr>
  </w:style>
  <w:style w:type="paragraph" w:customStyle="1" w:styleId="BLOCKTITLE0">
    <w:name w:val="BLOCK TITLE"/>
    <w:basedOn w:val="Heading1"/>
    <w:qFormat/>
    <w:rsid w:val="00040FE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040FE8"/>
    <w:rPr>
      <w:b/>
      <w:szCs w:val="24"/>
      <w:u w:val="single"/>
      <w:lang w:val="en-US" w:eastAsia="en-US" w:bidi="ar-SA"/>
    </w:rPr>
  </w:style>
  <w:style w:type="paragraph" w:styleId="EnvelopeReturn">
    <w:name w:val="envelope return"/>
    <w:basedOn w:val="Normal"/>
    <w:rsid w:val="00040FE8"/>
    <w:rPr>
      <w:szCs w:val="20"/>
    </w:rPr>
  </w:style>
  <w:style w:type="paragraph" w:styleId="EnvelopeAddress">
    <w:name w:val="envelope address"/>
    <w:basedOn w:val="Normal"/>
    <w:rsid w:val="00040FE8"/>
    <w:pPr>
      <w:framePr w:w="7920" w:h="1980" w:hRule="exact" w:hSpace="180" w:wrap="auto" w:hAnchor="page" w:xAlign="center" w:yAlign="bottom"/>
      <w:ind w:left="2880"/>
    </w:pPr>
    <w:rPr>
      <w:sz w:val="28"/>
    </w:rPr>
  </w:style>
  <w:style w:type="character" w:customStyle="1" w:styleId="title1">
    <w:name w:val="title1"/>
    <w:basedOn w:val="DefaultParagraphFont"/>
    <w:rsid w:val="00040FE8"/>
  </w:style>
  <w:style w:type="character" w:customStyle="1" w:styleId="bio">
    <w:name w:val="bio"/>
    <w:basedOn w:val="DefaultParagraphFont"/>
    <w:rsid w:val="00040FE8"/>
  </w:style>
  <w:style w:type="character" w:customStyle="1" w:styleId="storytextstyle">
    <w:name w:val="storytextstyle"/>
    <w:basedOn w:val="DefaultParagraphFont"/>
    <w:rsid w:val="00040FE8"/>
  </w:style>
  <w:style w:type="character" w:customStyle="1" w:styleId="cardunderlinedCharChar">
    <w:name w:val="card underlined Char Char"/>
    <w:rsid w:val="00040FE8"/>
    <w:rPr>
      <w:rFonts w:ascii="Arial" w:hAnsi="Arial"/>
      <w:sz w:val="22"/>
      <w:szCs w:val="24"/>
      <w:u w:val="single"/>
      <w:lang w:val="en-US" w:eastAsia="en-US" w:bidi="ar-SA"/>
    </w:rPr>
  </w:style>
  <w:style w:type="character" w:customStyle="1" w:styleId="Style2Char0">
    <w:name w:val="Style2 Char"/>
    <w:uiPriority w:val="99"/>
    <w:rsid w:val="00040FE8"/>
    <w:rPr>
      <w:rFonts w:ascii="Book Antiqua" w:hAnsi="Book Antiqua"/>
      <w:u w:val="thick"/>
      <w:lang w:val="en-US" w:eastAsia="en-US" w:bidi="ar-SA"/>
    </w:rPr>
  </w:style>
  <w:style w:type="character" w:customStyle="1" w:styleId="Style2Char1">
    <w:name w:val="Style2 Char1"/>
    <w:rsid w:val="00040FE8"/>
    <w:rPr>
      <w:rFonts w:ascii="Book Antiqua" w:hAnsi="Book Antiqua"/>
      <w:szCs w:val="24"/>
      <w:u w:val="thick"/>
      <w:lang w:val="en-US" w:eastAsia="en-US" w:bidi="ar-SA"/>
    </w:rPr>
  </w:style>
  <w:style w:type="character" w:customStyle="1" w:styleId="articlehead21">
    <w:name w:val="articlehead21"/>
    <w:rsid w:val="00040FE8"/>
    <w:rPr>
      <w:rFonts w:ascii="Arial" w:hAnsi="Arial" w:cs="Arial" w:hint="default"/>
      <w:b/>
      <w:bCs/>
      <w:color w:val="660000"/>
      <w:sz w:val="20"/>
      <w:szCs w:val="20"/>
    </w:rPr>
  </w:style>
  <w:style w:type="paragraph" w:customStyle="1" w:styleId="shellscontentions">
    <w:name w:val="shells/contentions"/>
    <w:basedOn w:val="TagCite0"/>
    <w:qFormat/>
    <w:rsid w:val="00040FE8"/>
  </w:style>
  <w:style w:type="character" w:customStyle="1" w:styleId="BoldandUnderlineChar2Char1">
    <w:name w:val="Bold and Underline Char2 Char1"/>
    <w:rsid w:val="00040FE8"/>
    <w:rPr>
      <w:b/>
      <w:szCs w:val="24"/>
      <w:u w:val="single"/>
      <w:lang w:val="en-US" w:eastAsia="en-US" w:bidi="ar-SA"/>
    </w:rPr>
  </w:style>
  <w:style w:type="character" w:customStyle="1" w:styleId="TagCiteChar1">
    <w:name w:val="Tag/Cite Char1"/>
    <w:rsid w:val="00040FE8"/>
    <w:rPr>
      <w:b/>
      <w:lang w:val="en-US" w:eastAsia="en-US" w:bidi="ar-SA"/>
    </w:rPr>
  </w:style>
  <w:style w:type="character" w:customStyle="1" w:styleId="goohl2">
    <w:name w:val="goohl2"/>
    <w:basedOn w:val="DefaultParagraphFont"/>
    <w:rsid w:val="00040FE8"/>
  </w:style>
  <w:style w:type="character" w:customStyle="1" w:styleId="Normal10">
    <w:name w:val="Normal1"/>
    <w:basedOn w:val="DefaultParagraphFont"/>
    <w:rsid w:val="00040FE8"/>
  </w:style>
  <w:style w:type="paragraph" w:customStyle="1" w:styleId="BriefTitle1">
    <w:name w:val="Brief Title 1"/>
    <w:basedOn w:val="Normal"/>
    <w:qFormat/>
    <w:rsid w:val="00040FE8"/>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040FE8"/>
    <w:pPr>
      <w:widowControl w:val="0"/>
      <w:autoSpaceDE w:val="0"/>
      <w:autoSpaceDN w:val="0"/>
      <w:adjustRightInd w:val="0"/>
    </w:pPr>
    <w:rPr>
      <w:b/>
      <w:szCs w:val="20"/>
    </w:rPr>
  </w:style>
  <w:style w:type="character" w:customStyle="1" w:styleId="CardCharChar">
    <w:name w:val="Card Char Char"/>
    <w:rsid w:val="00040FE8"/>
    <w:rPr>
      <w:lang w:val="en-US" w:eastAsia="en-US" w:bidi="ar-SA"/>
    </w:rPr>
  </w:style>
  <w:style w:type="character" w:customStyle="1" w:styleId="BriefTitle1Char">
    <w:name w:val="Brief Title 1 Char"/>
    <w:rsid w:val="00040FE8"/>
    <w:rPr>
      <w:b/>
      <w:u w:val="single"/>
      <w:lang w:val="en-US" w:eastAsia="en-US" w:bidi="ar-SA"/>
    </w:rPr>
  </w:style>
  <w:style w:type="character" w:customStyle="1" w:styleId="TagCiteCharChar">
    <w:name w:val="Tag/Cite Char Char"/>
    <w:rsid w:val="00040FE8"/>
    <w:rPr>
      <w:b/>
      <w:lang w:val="en-US" w:eastAsia="en-US" w:bidi="ar-SA"/>
    </w:rPr>
  </w:style>
  <w:style w:type="paragraph" w:customStyle="1" w:styleId="ShellTitles">
    <w:name w:val="ShellTitles"/>
    <w:basedOn w:val="Normal"/>
    <w:qFormat/>
    <w:rsid w:val="00040FE8"/>
    <w:pPr>
      <w:widowControl w:val="0"/>
      <w:autoSpaceDE w:val="0"/>
      <w:autoSpaceDN w:val="0"/>
      <w:adjustRightInd w:val="0"/>
    </w:pPr>
    <w:rPr>
      <w:b/>
      <w:szCs w:val="20"/>
    </w:rPr>
  </w:style>
  <w:style w:type="paragraph" w:customStyle="1" w:styleId="maintext">
    <w:name w:val="maintext"/>
    <w:basedOn w:val="Normal"/>
    <w:qFormat/>
    <w:rsid w:val="00040FE8"/>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040FE8"/>
    <w:pPr>
      <w:spacing w:before="100" w:beforeAutospacing="1" w:after="100" w:afterAutospacing="1"/>
    </w:pPr>
  </w:style>
  <w:style w:type="character" w:customStyle="1" w:styleId="btx">
    <w:name w:val="btx"/>
    <w:basedOn w:val="DefaultParagraphFont"/>
    <w:rsid w:val="00040FE8"/>
  </w:style>
  <w:style w:type="character" w:customStyle="1" w:styleId="prodgeneral1">
    <w:name w:val="prodgeneral1"/>
    <w:rsid w:val="00040FE8"/>
    <w:rPr>
      <w:rFonts w:ascii="Verdana" w:hAnsi="Verdana" w:hint="default"/>
      <w:b w:val="0"/>
      <w:bCs w:val="0"/>
      <w:caps w:val="0"/>
      <w:color w:val="000000"/>
      <w:spacing w:val="0"/>
      <w:sz w:val="16"/>
      <w:szCs w:val="16"/>
    </w:rPr>
  </w:style>
  <w:style w:type="character" w:customStyle="1" w:styleId="summary1">
    <w:name w:val="summary1"/>
    <w:rsid w:val="00040FE8"/>
    <w:rPr>
      <w:rFonts w:ascii="Arial" w:hAnsi="Arial" w:cs="Arial" w:hint="default"/>
      <w:sz w:val="18"/>
      <w:szCs w:val="18"/>
    </w:rPr>
  </w:style>
  <w:style w:type="paragraph" w:customStyle="1" w:styleId="ToRead">
    <w:name w:val="To Read"/>
    <w:basedOn w:val="Normal"/>
    <w:qFormat/>
    <w:rsid w:val="00040FE8"/>
    <w:pPr>
      <w:ind w:left="720"/>
    </w:pPr>
    <w:rPr>
      <w:rFonts w:ascii="Verdana" w:hAnsi="Verdana"/>
      <w:b/>
      <w:u w:val="single"/>
    </w:rPr>
  </w:style>
  <w:style w:type="character" w:customStyle="1" w:styleId="text3">
    <w:name w:val="text3"/>
    <w:basedOn w:val="DefaultParagraphFont"/>
    <w:rsid w:val="00040FE8"/>
  </w:style>
  <w:style w:type="paragraph" w:customStyle="1" w:styleId="Style1">
    <w:name w:val="Style 1"/>
    <w:basedOn w:val="Normal"/>
    <w:qFormat/>
    <w:rsid w:val="00040FE8"/>
    <w:pPr>
      <w:widowControl w:val="0"/>
      <w:ind w:firstLine="216"/>
    </w:pPr>
    <w:rPr>
      <w:noProof/>
      <w:color w:val="000000"/>
      <w:szCs w:val="20"/>
    </w:rPr>
  </w:style>
  <w:style w:type="paragraph" w:customStyle="1" w:styleId="Style40">
    <w:name w:val="Style 4"/>
    <w:basedOn w:val="Normal"/>
    <w:qFormat/>
    <w:rsid w:val="00040FE8"/>
    <w:pPr>
      <w:widowControl w:val="0"/>
      <w:tabs>
        <w:tab w:val="left" w:pos="6876"/>
      </w:tabs>
      <w:ind w:left="3744"/>
    </w:pPr>
    <w:rPr>
      <w:noProof/>
      <w:color w:val="000000"/>
      <w:szCs w:val="20"/>
    </w:rPr>
  </w:style>
  <w:style w:type="paragraph" w:customStyle="1" w:styleId="listlevel1">
    <w:name w:val="list level 1"/>
    <w:basedOn w:val="Normal"/>
    <w:uiPriority w:val="99"/>
    <w:qFormat/>
    <w:rsid w:val="00040FE8"/>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040FE8"/>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040FE8"/>
  </w:style>
  <w:style w:type="paragraph" w:customStyle="1" w:styleId="PageNumber1">
    <w:name w:val="Page Number1"/>
    <w:basedOn w:val="Normal"/>
    <w:next w:val="Normal"/>
    <w:uiPriority w:val="99"/>
    <w:qFormat/>
    <w:rsid w:val="00040FE8"/>
  </w:style>
  <w:style w:type="paragraph" w:customStyle="1" w:styleId="Cite1">
    <w:name w:val="Cite1"/>
    <w:uiPriority w:val="99"/>
    <w:qFormat/>
    <w:rsid w:val="00040FE8"/>
    <w:rPr>
      <w:rFonts w:ascii="Palatino Linotype" w:eastAsia="Times New Roman" w:hAnsi="Palatino Linotype" w:cs="Times New Roman"/>
      <w:bCs/>
      <w:sz w:val="20"/>
      <w:szCs w:val="20"/>
      <w:lang w:val="en-AU"/>
    </w:rPr>
  </w:style>
  <w:style w:type="paragraph" w:customStyle="1" w:styleId="Card1">
    <w:name w:val="Card1"/>
    <w:uiPriority w:val="99"/>
    <w:qFormat/>
    <w:rsid w:val="00040FE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40FE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040FE8"/>
    <w:pPr>
      <w:ind w:left="288" w:right="288"/>
    </w:pPr>
  </w:style>
  <w:style w:type="paragraph" w:customStyle="1" w:styleId="cite21">
    <w:name w:val="cite2"/>
    <w:qFormat/>
    <w:rsid w:val="00040FE8"/>
    <w:rPr>
      <w:rFonts w:ascii="Times New Roman" w:eastAsia="Times New Roman" w:hAnsi="Times New Roman" w:cs="Times New Roman"/>
      <w:color w:val="000000"/>
      <w:sz w:val="20"/>
    </w:rPr>
  </w:style>
  <w:style w:type="character" w:customStyle="1" w:styleId="underline1">
    <w:name w:val="underline1"/>
    <w:rsid w:val="00040FE8"/>
    <w:rPr>
      <w:rFonts w:ascii="Times New Roman" w:hAnsi="Times New Roman"/>
      <w:sz w:val="20"/>
      <w:u w:val="single"/>
      <w:lang w:eastAsia="en-US"/>
    </w:rPr>
  </w:style>
  <w:style w:type="paragraph" w:customStyle="1" w:styleId="articletext">
    <w:name w:val="articletext"/>
    <w:basedOn w:val="Normal"/>
    <w:uiPriority w:val="99"/>
    <w:qFormat/>
    <w:rsid w:val="00040FE8"/>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040FE8"/>
    <w:rPr>
      <w:rFonts w:ascii="Arial Narrow" w:hAnsi="Arial Narrow"/>
      <w:sz w:val="24"/>
      <w:szCs w:val="24"/>
      <w:u w:val="single"/>
      <w:lang w:val="en-US" w:eastAsia="en-US" w:bidi="ar-SA"/>
    </w:rPr>
  </w:style>
  <w:style w:type="character" w:customStyle="1" w:styleId="cardtextsmallChar">
    <w:name w:val="card text small Char"/>
    <w:rsid w:val="00040FE8"/>
    <w:rPr>
      <w:rFonts w:ascii="Arial Narrow" w:hAnsi="Arial Narrow"/>
      <w:sz w:val="16"/>
      <w:szCs w:val="24"/>
      <w:lang w:val="en-US" w:eastAsia="en-US" w:bidi="ar-SA"/>
    </w:rPr>
  </w:style>
  <w:style w:type="paragraph" w:customStyle="1" w:styleId="cardtextsmall">
    <w:name w:val="card text small"/>
    <w:basedOn w:val="Normal"/>
    <w:qFormat/>
    <w:rsid w:val="00040FE8"/>
    <w:rPr>
      <w:rFonts w:ascii="Arial Narrow" w:hAnsi="Arial Narrow"/>
      <w:sz w:val="16"/>
    </w:rPr>
  </w:style>
  <w:style w:type="paragraph" w:customStyle="1" w:styleId="CaseListNormal">
    <w:name w:val="Case List Normal"/>
    <w:basedOn w:val="Normal"/>
    <w:qFormat/>
    <w:rsid w:val="00040FE8"/>
    <w:rPr>
      <w:rFonts w:ascii="Times" w:hAnsi="Times"/>
      <w:szCs w:val="26"/>
    </w:rPr>
  </w:style>
  <w:style w:type="paragraph" w:customStyle="1" w:styleId="Body">
    <w:name w:val="Body"/>
    <w:basedOn w:val="Normal"/>
    <w:uiPriority w:val="99"/>
    <w:qFormat/>
    <w:rsid w:val="00040FE8"/>
    <w:pPr>
      <w:outlineLvl w:val="3"/>
    </w:pPr>
    <w:rPr>
      <w:szCs w:val="20"/>
    </w:rPr>
  </w:style>
  <w:style w:type="paragraph" w:customStyle="1" w:styleId="3text">
    <w:name w:val="3text"/>
    <w:basedOn w:val="Normal"/>
    <w:uiPriority w:val="99"/>
    <w:qFormat/>
    <w:rsid w:val="00040FE8"/>
    <w:pPr>
      <w:spacing w:before="100" w:beforeAutospacing="1" w:after="100" w:afterAutospacing="1"/>
    </w:pPr>
  </w:style>
  <w:style w:type="character" w:customStyle="1" w:styleId="countrytitle1">
    <w:name w:val="countrytitle1"/>
    <w:rsid w:val="00040FE8"/>
    <w:rPr>
      <w:rFonts w:ascii="Verdana" w:hAnsi="Verdana" w:hint="default"/>
      <w:b/>
      <w:bCs/>
      <w:color w:val="293643"/>
      <w:sz w:val="24"/>
      <w:szCs w:val="24"/>
    </w:rPr>
  </w:style>
  <w:style w:type="character" w:customStyle="1" w:styleId="storyheader1">
    <w:name w:val="storyheader1"/>
    <w:rsid w:val="00040FE8"/>
    <w:rPr>
      <w:rFonts w:ascii="Verdana" w:hAnsi="Verdana" w:hint="default"/>
      <w:b/>
      <w:bCs/>
      <w:color w:val="000000"/>
      <w:sz w:val="21"/>
      <w:szCs w:val="21"/>
    </w:rPr>
  </w:style>
  <w:style w:type="paragraph" w:customStyle="1" w:styleId="TimesNewRoman12">
    <w:name w:val="TimesNewRoman12"/>
    <w:uiPriority w:val="99"/>
    <w:qFormat/>
    <w:rsid w:val="00040FE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40FE8"/>
    <w:pPr>
      <w:spacing w:before="100" w:beforeAutospacing="1" w:after="100" w:afterAutospacing="1"/>
    </w:pPr>
  </w:style>
  <w:style w:type="character" w:customStyle="1" w:styleId="cardunderlinedChar0">
    <w:name w:val="card underlined Char"/>
    <w:rsid w:val="00040FE8"/>
    <w:rPr>
      <w:rFonts w:ascii="Arial" w:hAnsi="Arial"/>
      <w:sz w:val="22"/>
      <w:szCs w:val="24"/>
      <w:u w:val="single"/>
      <w:lang w:val="en-US" w:eastAsia="en-US" w:bidi="ar-SA"/>
    </w:rPr>
  </w:style>
  <w:style w:type="paragraph" w:customStyle="1" w:styleId="medium-normal">
    <w:name w:val="medium-normal"/>
    <w:basedOn w:val="Normal"/>
    <w:qFormat/>
    <w:rsid w:val="00040FE8"/>
    <w:pPr>
      <w:spacing w:before="100" w:beforeAutospacing="1" w:after="100" w:afterAutospacing="1"/>
    </w:pPr>
  </w:style>
  <w:style w:type="paragraph" w:customStyle="1" w:styleId="textChar">
    <w:name w:val="text Char"/>
    <w:basedOn w:val="Normal"/>
    <w:autoRedefine/>
    <w:uiPriority w:val="99"/>
    <w:qFormat/>
    <w:rsid w:val="00040FE8"/>
    <w:rPr>
      <w:color w:val="000000"/>
      <w:sz w:val="18"/>
    </w:rPr>
  </w:style>
  <w:style w:type="paragraph" w:customStyle="1" w:styleId="text1">
    <w:name w:val="text1"/>
    <w:basedOn w:val="Normal"/>
    <w:autoRedefine/>
    <w:uiPriority w:val="99"/>
    <w:qFormat/>
    <w:rsid w:val="00040FE8"/>
    <w:rPr>
      <w:szCs w:val="20"/>
    </w:rPr>
  </w:style>
  <w:style w:type="character" w:customStyle="1" w:styleId="article1">
    <w:name w:val="article1"/>
    <w:rsid w:val="00040FE8"/>
    <w:rPr>
      <w:rFonts w:ascii="Verdana" w:hAnsi="Verdana" w:hint="default"/>
      <w:color w:val="333333"/>
      <w:sz w:val="16"/>
      <w:szCs w:val="16"/>
    </w:rPr>
  </w:style>
  <w:style w:type="paragraph" w:customStyle="1" w:styleId="RepeatBlockHeading">
    <w:name w:val="Repeat Block Heading"/>
    <w:basedOn w:val="Normal"/>
    <w:autoRedefine/>
    <w:qFormat/>
    <w:rsid w:val="00040FE8"/>
    <w:pPr>
      <w:jc w:val="center"/>
    </w:pPr>
    <w:rPr>
      <w:b/>
      <w:smallCaps/>
      <w:color w:val="000000"/>
      <w:u w:val="thick"/>
    </w:rPr>
  </w:style>
  <w:style w:type="character" w:customStyle="1" w:styleId="Hyperlink6">
    <w:name w:val="Hyperlink6"/>
    <w:rsid w:val="00040FE8"/>
    <w:rPr>
      <w:color w:val="3300CC"/>
      <w:u w:val="single"/>
    </w:rPr>
  </w:style>
  <w:style w:type="paragraph" w:customStyle="1" w:styleId="story-headline">
    <w:name w:val="story-headline"/>
    <w:basedOn w:val="Normal"/>
    <w:uiPriority w:val="99"/>
    <w:qFormat/>
    <w:rsid w:val="00040FE8"/>
    <w:pPr>
      <w:spacing w:before="72" w:after="72"/>
    </w:pPr>
    <w:rPr>
      <w:b/>
      <w:bCs/>
      <w:sz w:val="26"/>
      <w:szCs w:val="26"/>
    </w:rPr>
  </w:style>
  <w:style w:type="paragraph" w:customStyle="1" w:styleId="story-body">
    <w:name w:val="story-body"/>
    <w:basedOn w:val="Normal"/>
    <w:uiPriority w:val="99"/>
    <w:qFormat/>
    <w:rsid w:val="00040FE8"/>
    <w:pPr>
      <w:spacing w:before="100" w:beforeAutospacing="1" w:after="100" w:afterAutospacing="1"/>
    </w:pPr>
  </w:style>
  <w:style w:type="character" w:customStyle="1" w:styleId="story-posted-date1">
    <w:name w:val="story-posted-date1"/>
    <w:rsid w:val="00040FE8"/>
    <w:rPr>
      <w:rFonts w:ascii="Arial" w:hAnsi="Arial" w:cs="Arial" w:hint="default"/>
      <w:b w:val="0"/>
      <w:bCs w:val="0"/>
      <w:sz w:val="19"/>
      <w:szCs w:val="19"/>
    </w:rPr>
  </w:style>
  <w:style w:type="paragraph" w:customStyle="1" w:styleId="story-dateline">
    <w:name w:val="story-dateline"/>
    <w:basedOn w:val="Normal"/>
    <w:uiPriority w:val="99"/>
    <w:qFormat/>
    <w:rsid w:val="00040FE8"/>
    <w:rPr>
      <w:b/>
      <w:bCs/>
    </w:rPr>
  </w:style>
  <w:style w:type="paragraph" w:customStyle="1" w:styleId="TextofCards">
    <w:name w:val="Text of Cards"/>
    <w:basedOn w:val="Normal"/>
    <w:uiPriority w:val="99"/>
    <w:qFormat/>
    <w:rsid w:val="00040FE8"/>
    <w:rPr>
      <w:color w:val="000000"/>
      <w:spacing w:val="6"/>
      <w:szCs w:val="23"/>
    </w:rPr>
  </w:style>
  <w:style w:type="paragraph" w:customStyle="1" w:styleId="Corpotesto">
    <w:name w:val="Corpo testo"/>
    <w:basedOn w:val="Normal"/>
    <w:uiPriority w:val="99"/>
    <w:qFormat/>
    <w:rsid w:val="00040FE8"/>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040FE8"/>
    <w:rPr>
      <w:rFonts w:eastAsia="SimSun" w:cs="Arial"/>
      <w:b/>
      <w:bCs/>
      <w:iCs/>
      <w:sz w:val="24"/>
      <w:szCs w:val="28"/>
      <w:lang w:val="en-US" w:eastAsia="zh-CN" w:bidi="ar-SA"/>
    </w:rPr>
  </w:style>
  <w:style w:type="paragraph" w:customStyle="1" w:styleId="PageHeading">
    <w:name w:val="Page Heading"/>
    <w:basedOn w:val="Heading2"/>
    <w:qFormat/>
    <w:rsid w:val="00040FE8"/>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040FE8"/>
  </w:style>
  <w:style w:type="paragraph" w:customStyle="1" w:styleId="tagCharChar1Char">
    <w:name w:val="tag Char Char1 Char"/>
    <w:uiPriority w:val="99"/>
    <w:qFormat/>
    <w:rsid w:val="00040FE8"/>
    <w:pPr>
      <w:spacing w:after="160" w:line="259" w:lineRule="auto"/>
    </w:pPr>
    <w:rPr>
      <w:rFonts w:eastAsia="Times New Roman"/>
      <w:b/>
      <w:bCs/>
    </w:rPr>
  </w:style>
  <w:style w:type="character" w:customStyle="1" w:styleId="textmedium">
    <w:name w:val="textmedium"/>
    <w:basedOn w:val="DefaultParagraphFont"/>
    <w:rsid w:val="00040FE8"/>
  </w:style>
  <w:style w:type="character" w:customStyle="1" w:styleId="citation1">
    <w:name w:val="citation1"/>
    <w:rsid w:val="00040FE8"/>
    <w:rPr>
      <w:rFonts w:ascii="Verdana" w:hAnsi="Verdana" w:hint="default"/>
      <w:sz w:val="17"/>
      <w:szCs w:val="17"/>
    </w:rPr>
  </w:style>
  <w:style w:type="character" w:customStyle="1" w:styleId="hithighlite">
    <w:name w:val="hithighlite"/>
    <w:basedOn w:val="DefaultParagraphFont"/>
    <w:rsid w:val="00040FE8"/>
  </w:style>
  <w:style w:type="character" w:customStyle="1" w:styleId="articlecontent">
    <w:name w:val="articlecontent"/>
    <w:basedOn w:val="DefaultParagraphFont"/>
    <w:rsid w:val="00040FE8"/>
  </w:style>
  <w:style w:type="paragraph" w:styleId="FootnoteText">
    <w:name w:val="footnote text"/>
    <w:basedOn w:val="Normal"/>
    <w:link w:val="FootnoteTextChar"/>
    <w:rsid w:val="00040FE8"/>
    <w:rPr>
      <w:rFonts w:ascii="Times" w:eastAsia="Times" w:hAnsi="Times"/>
      <w:szCs w:val="20"/>
    </w:rPr>
  </w:style>
  <w:style w:type="character" w:customStyle="1" w:styleId="FootnoteTextChar">
    <w:name w:val="Footnote Text Char"/>
    <w:basedOn w:val="DefaultParagraphFont"/>
    <w:link w:val="FootnoteText"/>
    <w:rsid w:val="00040FE8"/>
    <w:rPr>
      <w:rFonts w:ascii="Times" w:eastAsia="Times" w:hAnsi="Times" w:cs="Times New Roman"/>
      <w:szCs w:val="20"/>
    </w:rPr>
  </w:style>
  <w:style w:type="paragraph" w:customStyle="1" w:styleId="inside-copy">
    <w:name w:val="inside-copy"/>
    <w:basedOn w:val="Normal"/>
    <w:qFormat/>
    <w:rsid w:val="00040FE8"/>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040FE8"/>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040FE8"/>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040FE8"/>
  </w:style>
  <w:style w:type="paragraph" w:customStyle="1" w:styleId="ProjectTitleLine">
    <w:name w:val="Project Title Line"/>
    <w:basedOn w:val="Normal"/>
    <w:next w:val="Normal"/>
    <w:autoRedefine/>
    <w:uiPriority w:val="99"/>
    <w:qFormat/>
    <w:rsid w:val="00040FE8"/>
    <w:pPr>
      <w:jc w:val="center"/>
    </w:pPr>
    <w:rPr>
      <w:caps/>
      <w:szCs w:val="20"/>
    </w:rPr>
  </w:style>
  <w:style w:type="character" w:customStyle="1" w:styleId="fource1">
    <w:name w:val="fource1"/>
    <w:rsid w:val="00040FE8"/>
    <w:rPr>
      <w:sz w:val="34"/>
      <w:szCs w:val="34"/>
    </w:rPr>
  </w:style>
  <w:style w:type="paragraph" w:customStyle="1" w:styleId="LanguageStrike">
    <w:name w:val="Language Strike"/>
    <w:basedOn w:val="Normal"/>
    <w:next w:val="Normal"/>
    <w:qFormat/>
    <w:rsid w:val="00040FE8"/>
    <w:rPr>
      <w:rFonts w:ascii="Arial Narrow" w:hAnsi="Arial Narrow"/>
      <w:strike/>
    </w:rPr>
  </w:style>
  <w:style w:type="character" w:customStyle="1" w:styleId="LanguageStrikeChar">
    <w:name w:val="Language Strike Char"/>
    <w:rsid w:val="00040FE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40FE8"/>
    <w:rPr>
      <w:szCs w:val="20"/>
      <w:u w:val="single"/>
    </w:rPr>
  </w:style>
  <w:style w:type="paragraph" w:customStyle="1" w:styleId="Normal10pt">
    <w:name w:val="Normal + 10 pt"/>
    <w:basedOn w:val="Normal"/>
    <w:qFormat/>
    <w:rsid w:val="00040FE8"/>
    <w:rPr>
      <w:szCs w:val="20"/>
    </w:rPr>
  </w:style>
  <w:style w:type="paragraph" w:customStyle="1" w:styleId="cardChar1Char">
    <w:name w:val="card Char1 Char"/>
    <w:basedOn w:val="Normal"/>
    <w:uiPriority w:val="99"/>
    <w:qFormat/>
    <w:rsid w:val="00040FE8"/>
    <w:pPr>
      <w:ind w:left="288" w:right="288"/>
    </w:pPr>
    <w:rPr>
      <w:szCs w:val="20"/>
    </w:rPr>
  </w:style>
  <w:style w:type="character" w:customStyle="1" w:styleId="normal11">
    <w:name w:val="normal1"/>
    <w:basedOn w:val="DefaultParagraphFont"/>
    <w:rsid w:val="00040FE8"/>
  </w:style>
  <w:style w:type="character" w:customStyle="1" w:styleId="ds">
    <w:name w:val="ds"/>
    <w:basedOn w:val="DefaultParagraphFont"/>
    <w:rsid w:val="00040FE8"/>
  </w:style>
  <w:style w:type="character" w:customStyle="1" w:styleId="UnderliningChar1">
    <w:name w:val="Underlining Char1"/>
    <w:rsid w:val="00040FE8"/>
    <w:rPr>
      <w:rFonts w:ascii="Arial Narrow" w:hAnsi="Arial Narrow"/>
      <w:szCs w:val="24"/>
      <w:u w:val="single"/>
      <w:lang w:val="en-US" w:eastAsia="en-US" w:bidi="ar-SA"/>
    </w:rPr>
  </w:style>
  <w:style w:type="character" w:customStyle="1" w:styleId="UnderliningChar2">
    <w:name w:val="Underlining Char2"/>
    <w:rsid w:val="00040FE8"/>
    <w:rPr>
      <w:rFonts w:ascii="Arial Narrow" w:hAnsi="Arial Narrow"/>
      <w:szCs w:val="24"/>
      <w:u w:val="single"/>
      <w:lang w:val="en-US" w:eastAsia="en-US" w:bidi="ar-SA"/>
    </w:rPr>
  </w:style>
  <w:style w:type="character" w:customStyle="1" w:styleId="MicroTextChar1">
    <w:name w:val="MicroText Char1"/>
    <w:rsid w:val="00040FE8"/>
    <w:rPr>
      <w:rFonts w:ascii="Arial Narrow" w:hAnsi="Arial Narrow"/>
      <w:sz w:val="12"/>
      <w:szCs w:val="24"/>
      <w:lang w:val="en-US" w:eastAsia="en-US" w:bidi="ar-SA"/>
    </w:rPr>
  </w:style>
  <w:style w:type="paragraph" w:customStyle="1" w:styleId="CM12">
    <w:name w:val="CM12"/>
    <w:basedOn w:val="Default"/>
    <w:next w:val="Default"/>
    <w:uiPriority w:val="99"/>
    <w:qFormat/>
    <w:rsid w:val="00040FE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40FE8"/>
    <w:pPr>
      <w:widowControl w:val="0"/>
      <w:spacing w:after="480"/>
    </w:pPr>
    <w:rPr>
      <w:rFonts w:ascii="Granjon LT Std" w:hAnsi="Granjon LT Std"/>
      <w:color w:val="auto"/>
    </w:rPr>
  </w:style>
  <w:style w:type="paragraph" w:customStyle="1" w:styleId="CM10">
    <w:name w:val="CM10"/>
    <w:basedOn w:val="Default"/>
    <w:next w:val="Default"/>
    <w:qFormat/>
    <w:rsid w:val="00040FE8"/>
    <w:pPr>
      <w:widowControl w:val="0"/>
      <w:spacing w:line="320" w:lineRule="atLeast"/>
    </w:pPr>
    <w:rPr>
      <w:rFonts w:ascii="Granjon LT Std" w:hAnsi="Granjon LT Std"/>
      <w:color w:val="auto"/>
    </w:rPr>
  </w:style>
  <w:style w:type="character" w:styleId="EndnoteReference">
    <w:name w:val="endnote reference"/>
    <w:rsid w:val="00040FE8"/>
    <w:rPr>
      <w:vertAlign w:val="baseline"/>
    </w:rPr>
  </w:style>
  <w:style w:type="paragraph" w:customStyle="1" w:styleId="bold">
    <w:name w:val="bold"/>
    <w:basedOn w:val="Normal"/>
    <w:qFormat/>
    <w:rsid w:val="00040FE8"/>
    <w:pPr>
      <w:spacing w:before="100" w:beforeAutospacing="1" w:after="100" w:afterAutospacing="1"/>
    </w:pPr>
    <w:rPr>
      <w:b/>
      <w:bCs/>
    </w:rPr>
  </w:style>
  <w:style w:type="paragraph" w:customStyle="1" w:styleId="StrikeThrough">
    <w:name w:val="Strike Through"/>
    <w:basedOn w:val="Normal"/>
    <w:next w:val="Normal"/>
    <w:uiPriority w:val="99"/>
    <w:qFormat/>
    <w:rsid w:val="00040FE8"/>
    <w:rPr>
      <w:rFonts w:ascii="Arial Narrow" w:hAnsi="Arial Narrow"/>
      <w:strike/>
      <w:szCs w:val="20"/>
    </w:rPr>
  </w:style>
  <w:style w:type="paragraph" w:customStyle="1" w:styleId="textbodyblack">
    <w:name w:val="textbodyblack"/>
    <w:basedOn w:val="Normal"/>
    <w:qFormat/>
    <w:rsid w:val="00040FE8"/>
    <w:pPr>
      <w:spacing w:before="100" w:beforeAutospacing="1" w:after="100" w:afterAutospacing="1"/>
    </w:pPr>
  </w:style>
  <w:style w:type="character" w:customStyle="1" w:styleId="DefaultPara">
    <w:name w:val="Default Para"/>
    <w:rsid w:val="00040FE8"/>
    <w:rPr>
      <w:sz w:val="20"/>
    </w:rPr>
  </w:style>
  <w:style w:type="character" w:customStyle="1" w:styleId="SYSHYPERTEXT">
    <w:name w:val="SYS_HYPERTEXT"/>
    <w:rsid w:val="00040FE8"/>
    <w:rPr>
      <w:color w:val="0000FF"/>
      <w:u w:val="single"/>
    </w:rPr>
  </w:style>
  <w:style w:type="character" w:customStyle="1" w:styleId="Hyperlink1">
    <w:name w:val="Hyperlink1"/>
    <w:rsid w:val="00040FE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40FE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40FE8"/>
    <w:rPr>
      <w:rFonts w:ascii="Arial Narrow" w:hAnsi="Arial Narrow"/>
      <w:noProof w:val="0"/>
      <w:szCs w:val="24"/>
      <w:u w:val="single"/>
      <w:lang w:val="en-US" w:eastAsia="en-US" w:bidi="ar-SA"/>
    </w:rPr>
  </w:style>
  <w:style w:type="paragraph" w:customStyle="1" w:styleId="BlockHeading1">
    <w:name w:val="Block Heading 1"/>
    <w:basedOn w:val="Normal"/>
    <w:qFormat/>
    <w:rsid w:val="00040FE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040FE8"/>
    <w:rPr>
      <w:rFonts w:ascii="Georgia" w:hAnsi="Georgia"/>
      <w:b/>
      <w:emboss/>
      <w:color w:val="000000"/>
      <w:sz w:val="48"/>
      <w:szCs w:val="48"/>
      <w:lang w:val="en-US" w:eastAsia="en-US" w:bidi="ar-SA"/>
    </w:rPr>
  </w:style>
  <w:style w:type="character" w:customStyle="1" w:styleId="citationunderlineChar">
    <w:name w:val="citation/underline Char"/>
    <w:rsid w:val="00040FE8"/>
    <w:rPr>
      <w:b/>
      <w:sz w:val="24"/>
      <w:szCs w:val="24"/>
      <w:u w:val="single"/>
      <w:lang w:val="en-US" w:eastAsia="en-US" w:bidi="ar-SA"/>
    </w:rPr>
  </w:style>
  <w:style w:type="character" w:customStyle="1" w:styleId="StyleTagTimesNewRomanChar">
    <w:name w:val="Style Tag + Times New Roman Char"/>
    <w:rsid w:val="00040FE8"/>
    <w:rPr>
      <w:b/>
      <w:bCs/>
      <w:noProof w:val="0"/>
      <w:sz w:val="24"/>
      <w:szCs w:val="24"/>
      <w:lang w:val="en-US" w:eastAsia="en-US" w:bidi="ar-SA"/>
    </w:rPr>
  </w:style>
  <w:style w:type="character" w:customStyle="1" w:styleId="ShrinkChar">
    <w:name w:val="Shrink Char"/>
    <w:link w:val="Shrink"/>
    <w:rsid w:val="00040FE8"/>
    <w:rPr>
      <w:rFonts w:cs="Courier"/>
      <w:bCs/>
      <w:sz w:val="16"/>
      <w:szCs w:val="16"/>
    </w:rPr>
  </w:style>
  <w:style w:type="paragraph" w:customStyle="1" w:styleId="SmallCard">
    <w:name w:val="Small Card"/>
    <w:basedOn w:val="Normal"/>
    <w:uiPriority w:val="99"/>
    <w:qFormat/>
    <w:rsid w:val="00040FE8"/>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40FE8"/>
    <w:rPr>
      <w:rFonts w:ascii="Arial Narrow" w:hAnsi="Arial Narrow" w:cs="Arial"/>
      <w:b/>
      <w:bCs/>
      <w:iCs/>
      <w:sz w:val="24"/>
      <w:szCs w:val="28"/>
      <w:lang w:val="en-US" w:eastAsia="en-US" w:bidi="ar-SA"/>
    </w:rPr>
  </w:style>
  <w:style w:type="character" w:customStyle="1" w:styleId="UnderliningCharChar">
    <w:name w:val="Underlining Char Char"/>
    <w:rsid w:val="00040FE8"/>
    <w:rPr>
      <w:rFonts w:ascii="Arial Narrow" w:hAnsi="Arial Narrow"/>
      <w:szCs w:val="24"/>
      <w:u w:val="single"/>
      <w:lang w:val="en-US" w:eastAsia="en-US" w:bidi="ar-SA"/>
    </w:rPr>
  </w:style>
  <w:style w:type="character" w:customStyle="1" w:styleId="StyleArialNarrow12ptBold">
    <w:name w:val="Style Arial Narrow 12 pt Bold"/>
    <w:rsid w:val="00040FE8"/>
    <w:rPr>
      <w:rFonts w:ascii="Arial Narrow" w:hAnsi="Arial Narrow"/>
      <w:b/>
      <w:bCs/>
      <w:sz w:val="24"/>
    </w:rPr>
  </w:style>
  <w:style w:type="character" w:customStyle="1" w:styleId="Style1CharChar">
    <w:name w:val="Style1 Char Char"/>
    <w:rsid w:val="00040FE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040FE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040FE8"/>
    <w:rPr>
      <w:u w:val="single"/>
    </w:rPr>
  </w:style>
  <w:style w:type="character" w:customStyle="1" w:styleId="UnderlinedCharChar1">
    <w:name w:val="Underlined Char Char1"/>
    <w:rsid w:val="00040FE8"/>
    <w:rPr>
      <w:rFonts w:ascii="Bell MT" w:eastAsia="Times New Roman" w:hAnsi="Bell MT"/>
      <w:bCs/>
      <w:iCs/>
      <w:sz w:val="22"/>
      <w:u w:val="single"/>
    </w:rPr>
  </w:style>
  <w:style w:type="character" w:customStyle="1" w:styleId="Heading2CharChar2">
    <w:name w:val="Heading 2 Char Char2"/>
    <w:rsid w:val="00040FE8"/>
    <w:rPr>
      <w:rFonts w:cs="Arial"/>
      <w:b/>
      <w:bCs/>
      <w:iCs/>
      <w:sz w:val="22"/>
      <w:szCs w:val="28"/>
      <w:lang w:val="en-US" w:eastAsia="en-US" w:bidi="ar-SA"/>
    </w:rPr>
  </w:style>
  <w:style w:type="character" w:customStyle="1" w:styleId="doctitle">
    <w:name w:val="doctitle"/>
    <w:rsid w:val="00040FE8"/>
  </w:style>
  <w:style w:type="character" w:customStyle="1" w:styleId="FooterChar1">
    <w:name w:val="Footer Char1"/>
    <w:uiPriority w:val="99"/>
    <w:semiHidden/>
    <w:rsid w:val="00040FE8"/>
    <w:rPr>
      <w:rFonts w:ascii="Garamond" w:eastAsia="Calibri" w:hAnsi="Garamond" w:cs="Times New Roman"/>
      <w:szCs w:val="22"/>
    </w:rPr>
  </w:style>
  <w:style w:type="paragraph" w:customStyle="1" w:styleId="CiteCorrected">
    <w:name w:val="Cite Corrected"/>
    <w:basedOn w:val="Normal"/>
    <w:link w:val="CiteCorrectedChar"/>
    <w:qFormat/>
    <w:rsid w:val="00040FE8"/>
    <w:rPr>
      <w:b/>
      <w:bCs/>
      <w:szCs w:val="16"/>
      <w:u w:val="single"/>
    </w:rPr>
  </w:style>
  <w:style w:type="character" w:customStyle="1" w:styleId="CiteCorrectedChar">
    <w:name w:val="Cite Corrected Char"/>
    <w:link w:val="CiteCorrected"/>
    <w:rsid w:val="00040FE8"/>
    <w:rPr>
      <w:rFonts w:ascii="Arial" w:eastAsia="Times New Roman" w:hAnsi="Arial" w:cs="Times New Roman"/>
      <w:b/>
      <w:bCs/>
      <w:szCs w:val="16"/>
      <w:u w:val="single"/>
    </w:rPr>
  </w:style>
  <w:style w:type="character" w:customStyle="1" w:styleId="cardtext-underlined">
    <w:name w:val="card text- underlined"/>
    <w:rsid w:val="00040FE8"/>
    <w:rPr>
      <w:rFonts w:ascii="Garamond" w:hAnsi="Garamond"/>
      <w:u w:val="single"/>
    </w:rPr>
  </w:style>
  <w:style w:type="numbering" w:customStyle="1" w:styleId="NoList6">
    <w:name w:val="No List6"/>
    <w:next w:val="NoList"/>
    <w:uiPriority w:val="99"/>
    <w:semiHidden/>
    <w:unhideWhenUsed/>
    <w:rsid w:val="00040FE8"/>
  </w:style>
  <w:style w:type="numbering" w:customStyle="1" w:styleId="NoList7">
    <w:name w:val="No List7"/>
    <w:next w:val="NoList"/>
    <w:semiHidden/>
    <w:unhideWhenUsed/>
    <w:rsid w:val="00040FE8"/>
  </w:style>
  <w:style w:type="character" w:customStyle="1" w:styleId="stylestylebold12pt">
    <w:name w:val="stylestylebold12pt"/>
    <w:basedOn w:val="DefaultParagraphFont"/>
    <w:rsid w:val="00040FE8"/>
  </w:style>
  <w:style w:type="character" w:customStyle="1" w:styleId="styleboldunderline">
    <w:name w:val="styleboldunderline"/>
    <w:basedOn w:val="DefaultParagraphFont"/>
    <w:rsid w:val="00040FE8"/>
  </w:style>
  <w:style w:type="character" w:customStyle="1" w:styleId="Styleunderline11pt">
    <w:name w:val="Style underline + 11 pt"/>
    <w:rsid w:val="00040FE8"/>
    <w:rPr>
      <w:rFonts w:ascii="Times New Roman" w:hAnsi="Times New Roman"/>
      <w:b w:val="0"/>
      <w:bCs w:val="0"/>
      <w:sz w:val="20"/>
      <w:u w:val="single"/>
    </w:rPr>
  </w:style>
  <w:style w:type="character" w:customStyle="1" w:styleId="Styleunderline11ptBold">
    <w:name w:val="Style underline + 11 pt Bold"/>
    <w:rsid w:val="00040FE8"/>
    <w:rPr>
      <w:rFonts w:ascii="Times New Roman" w:hAnsi="Times New Roman"/>
      <w:b/>
      <w:bCs w:val="0"/>
      <w:sz w:val="20"/>
      <w:u w:val="single"/>
    </w:rPr>
  </w:style>
  <w:style w:type="paragraph" w:customStyle="1" w:styleId="story-body-text">
    <w:name w:val="story-body-text"/>
    <w:basedOn w:val="Normal"/>
    <w:uiPriority w:val="99"/>
    <w:qFormat/>
    <w:rsid w:val="00040FE8"/>
    <w:pPr>
      <w:spacing w:before="100" w:beforeAutospacing="1" w:after="100" w:afterAutospacing="1"/>
    </w:pPr>
  </w:style>
  <w:style w:type="character" w:customStyle="1" w:styleId="-newsgate-macro-cci-bullet-">
    <w:name w:val="-newsgate-macro-cci-bullet-"/>
    <w:basedOn w:val="DefaultParagraphFont"/>
    <w:rsid w:val="00040FE8"/>
  </w:style>
  <w:style w:type="character" w:customStyle="1" w:styleId="BriefTitleChar">
    <w:name w:val="Brief Title Char"/>
    <w:basedOn w:val="DefaultParagraphFont"/>
    <w:rsid w:val="00040FE8"/>
    <w:rPr>
      <w:b/>
      <w:sz w:val="24"/>
      <w:szCs w:val="24"/>
      <w:u w:val="single"/>
      <w:lang w:val="en-US" w:eastAsia="en-US" w:bidi="ar-SA"/>
    </w:rPr>
  </w:style>
  <w:style w:type="paragraph" w:customStyle="1" w:styleId="BriefTitle2">
    <w:name w:val="Brief Title 2"/>
    <w:basedOn w:val="Heading1"/>
    <w:uiPriority w:val="99"/>
    <w:qFormat/>
    <w:rsid w:val="00040FE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040FE8"/>
    <w:rPr>
      <w:b/>
      <w:sz w:val="24"/>
      <w:szCs w:val="24"/>
      <w:u w:val="single"/>
      <w:lang w:val="en-US" w:eastAsia="en-US" w:bidi="ar-SA"/>
    </w:rPr>
  </w:style>
  <w:style w:type="paragraph" w:customStyle="1" w:styleId="cards0">
    <w:name w:val="cards"/>
    <w:basedOn w:val="Normal"/>
    <w:qFormat/>
    <w:rsid w:val="00040FE8"/>
    <w:rPr>
      <w:rFonts w:eastAsia="Calibri"/>
    </w:rPr>
  </w:style>
  <w:style w:type="character" w:customStyle="1" w:styleId="StyleStyle4CharTimesNewRoman11pt1">
    <w:name w:val="Style Style4 Char + Times New Roman 11 pt1"/>
    <w:basedOn w:val="DefaultParagraphFont"/>
    <w:rsid w:val="00040FE8"/>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040FE8"/>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40FE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40FE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040FE8"/>
    <w:rPr>
      <w:u w:val="single"/>
    </w:rPr>
  </w:style>
  <w:style w:type="character" w:customStyle="1" w:styleId="Style9ptUnderline2">
    <w:name w:val="Style 9 pt Underline2"/>
    <w:rsid w:val="00040FE8"/>
    <w:rPr>
      <w:sz w:val="20"/>
      <w:u w:val="single"/>
    </w:rPr>
  </w:style>
  <w:style w:type="character" w:customStyle="1" w:styleId="FootnoteTextChar1">
    <w:name w:val="Footnote Text Char1"/>
    <w:basedOn w:val="DefaultParagraphFont"/>
    <w:uiPriority w:val="99"/>
    <w:rsid w:val="00040FE8"/>
    <w:rPr>
      <w:rFonts w:ascii="Georgia" w:hAnsi="Georgia"/>
      <w:sz w:val="20"/>
      <w:szCs w:val="20"/>
    </w:rPr>
  </w:style>
  <w:style w:type="character" w:customStyle="1" w:styleId="SubtitleChar1">
    <w:name w:val="Subtitle Char1"/>
    <w:aliases w:val="Underlined card text Char1"/>
    <w:basedOn w:val="DefaultParagraphFont"/>
    <w:uiPriority w:val="99"/>
    <w:rsid w:val="00040FE8"/>
    <w:rPr>
      <w:rFonts w:eastAsiaTheme="minorEastAsia"/>
      <w:color w:val="5A5A5A" w:themeColor="text1" w:themeTint="A5"/>
      <w:spacing w:val="15"/>
    </w:rPr>
  </w:style>
  <w:style w:type="character" w:customStyle="1" w:styleId="DateChar1">
    <w:name w:val="Date Char1"/>
    <w:basedOn w:val="DefaultParagraphFont"/>
    <w:uiPriority w:val="99"/>
    <w:rsid w:val="00040FE8"/>
    <w:rPr>
      <w:rFonts w:ascii="Georgia" w:hAnsi="Georgia"/>
    </w:rPr>
  </w:style>
  <w:style w:type="character" w:customStyle="1" w:styleId="BodyText2Char1">
    <w:name w:val="Body Text 2 Char1"/>
    <w:basedOn w:val="DefaultParagraphFont"/>
    <w:uiPriority w:val="99"/>
    <w:semiHidden/>
    <w:rsid w:val="00040FE8"/>
    <w:rPr>
      <w:rFonts w:ascii="Georgia" w:hAnsi="Georgia"/>
    </w:rPr>
  </w:style>
  <w:style w:type="character" w:customStyle="1" w:styleId="PlainTextChar1">
    <w:name w:val="Plain Text Char1"/>
    <w:basedOn w:val="DefaultParagraphFont"/>
    <w:uiPriority w:val="99"/>
    <w:semiHidden/>
    <w:rsid w:val="00040FE8"/>
    <w:rPr>
      <w:rFonts w:ascii="Consolas" w:hAnsi="Consolas"/>
      <w:sz w:val="21"/>
      <w:szCs w:val="21"/>
    </w:rPr>
  </w:style>
  <w:style w:type="character" w:customStyle="1" w:styleId="StyleCardText11ptUnderlineChar">
    <w:name w:val="Style Card Text + 11 pt Underline Char"/>
    <w:link w:val="StyleCardText11ptUnderline"/>
    <w:locked/>
    <w:rsid w:val="00040FE8"/>
    <w:rPr>
      <w:u w:val="single"/>
    </w:rPr>
  </w:style>
  <w:style w:type="paragraph" w:customStyle="1" w:styleId="StyleCardText11ptUnderline">
    <w:name w:val="Style Card Text + 11 pt Underline"/>
    <w:link w:val="StyleCardText11ptUnderlineChar"/>
    <w:qFormat/>
    <w:rsid w:val="00040FE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040FE8"/>
    <w:rPr>
      <w:rFonts w:ascii="Georgia" w:hAnsi="Georgia"/>
      <w:sz w:val="16"/>
    </w:rPr>
  </w:style>
  <w:style w:type="paragraph" w:customStyle="1" w:styleId="StyleMinimizedText11pt">
    <w:name w:val="Style Minimized Text + 11 pt"/>
    <w:basedOn w:val="Normal"/>
    <w:link w:val="StyleMinimizedText11ptChar"/>
    <w:qFormat/>
    <w:rsid w:val="00040FE8"/>
    <w:rPr>
      <w:sz w:val="16"/>
    </w:rPr>
  </w:style>
  <w:style w:type="character" w:customStyle="1" w:styleId="StyleMinimizedText11pt1Char">
    <w:name w:val="Style Minimized Text + 11 pt1 Char"/>
    <w:basedOn w:val="DefaultParagraphFont"/>
    <w:link w:val="StyleMinimizedText11pt1"/>
    <w:locked/>
    <w:rsid w:val="00040FE8"/>
    <w:rPr>
      <w:rFonts w:ascii="Georgia" w:hAnsi="Georgia"/>
      <w:sz w:val="16"/>
    </w:rPr>
  </w:style>
  <w:style w:type="paragraph" w:customStyle="1" w:styleId="StyleMinimizedText11pt1">
    <w:name w:val="Style Minimized Text + 11 pt1"/>
    <w:basedOn w:val="Normal"/>
    <w:link w:val="StyleMinimizedText11pt1Char"/>
    <w:qFormat/>
    <w:rsid w:val="00040FE8"/>
    <w:rPr>
      <w:sz w:val="16"/>
    </w:rPr>
  </w:style>
  <w:style w:type="character" w:customStyle="1" w:styleId="Debate-CardSmalltextF2Char">
    <w:name w:val="Debate- Card Small text F2 Char"/>
    <w:link w:val="Debate-CardSmalltextF2"/>
    <w:locked/>
    <w:rsid w:val="00040FE8"/>
    <w:rPr>
      <w:rFonts w:ascii="Arial Narrow" w:hAnsi="Arial Narrow"/>
      <w:sz w:val="16"/>
    </w:rPr>
  </w:style>
  <w:style w:type="paragraph" w:customStyle="1" w:styleId="Debate-CardSmalltextF2">
    <w:name w:val="Debate- Card Small text F2"/>
    <w:basedOn w:val="Normal"/>
    <w:next w:val="Normal"/>
    <w:link w:val="Debate-CardSmalltextF2Char"/>
    <w:qFormat/>
    <w:rsid w:val="00040FE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040FE8"/>
    <w:rPr>
      <w:rFonts w:ascii="Arial Narrow" w:hAnsi="Arial Narrow"/>
      <w:b/>
      <w:sz w:val="18"/>
      <w:u w:val="single"/>
    </w:rPr>
  </w:style>
  <w:style w:type="paragraph" w:customStyle="1" w:styleId="Debate-EmphasizedText-F5">
    <w:name w:val="Debate- Emphasized Text- F5"/>
    <w:basedOn w:val="Normal"/>
    <w:link w:val="Debate-EmphasizedText-F5Char"/>
    <w:qFormat/>
    <w:rsid w:val="00040FE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040FE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40FE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040FE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40FE8"/>
    <w:rPr>
      <w:rFonts w:ascii="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040FE8"/>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040FE8"/>
    <w:pPr>
      <w:pBdr>
        <w:top w:val="single" w:sz="4" w:space="0" w:color="auto"/>
        <w:left w:val="single" w:sz="4" w:space="0" w:color="auto"/>
        <w:bottom w:val="single" w:sz="4" w:space="0" w:color="auto"/>
        <w:right w:val="single" w:sz="4" w:space="0" w:color="auto"/>
      </w:pBdr>
    </w:pPr>
    <w:rPr>
      <w:u w:val="single"/>
      <w:bdr w:val="single" w:sz="4" w:space="0" w:color="auto" w:frame="1"/>
    </w:rPr>
  </w:style>
  <w:style w:type="character" w:customStyle="1" w:styleId="StyleStyle112ptChar">
    <w:name w:val="Style Style1 + 12 pt Char"/>
    <w:basedOn w:val="DefaultParagraphFont"/>
    <w:link w:val="StyleStyle112pt"/>
    <w:locked/>
    <w:rsid w:val="00040FE8"/>
    <w:rPr>
      <w:rFonts w:ascii="Georgia" w:eastAsia="SimSun" w:hAnsi="Georgia"/>
      <w:u w:val="single"/>
      <w:lang w:eastAsia="zh-CN"/>
    </w:rPr>
  </w:style>
  <w:style w:type="paragraph" w:customStyle="1" w:styleId="StyleStyle112pt">
    <w:name w:val="Style Style1 + 12 pt"/>
    <w:basedOn w:val="Normal"/>
    <w:link w:val="StyleStyle112ptChar"/>
    <w:qFormat/>
    <w:rsid w:val="00040FE8"/>
    <w:rPr>
      <w:rFonts w:eastAsia="SimSun"/>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040FE8"/>
    <w:rPr>
      <w:rFonts w:ascii="Arial" w:eastAsia="Times New Roman" w:hAnsi="Arial" w:cs="Times New Roman"/>
      <w:sz w:val="20"/>
    </w:rPr>
  </w:style>
  <w:style w:type="paragraph" w:customStyle="1" w:styleId="StyleMinimizedTextArialNarrow10pt">
    <w:name w:val="Style Minimized Text + Arial Narrow 10 pt"/>
    <w:basedOn w:val="MinimizedText"/>
    <w:link w:val="StyleMinimizedTextArialNarrow10ptChar"/>
    <w:qFormat/>
    <w:rsid w:val="00040FE8"/>
    <w:rPr>
      <w:sz w:val="20"/>
    </w:rPr>
  </w:style>
  <w:style w:type="character" w:customStyle="1" w:styleId="StyleUnderlineChar11ptBorderSinglesolidlineAutoChar">
    <w:name w:val="Style Underline Char + 11 pt Border: : (Single solid line Auto  ... Char"/>
    <w:link w:val="StyleUnderlineChar11ptBorderSinglesolidlineAuto"/>
    <w:locked/>
    <w:rsid w:val="00040FE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40FE8"/>
    <w:pPr>
      <w:pBdr>
        <w:top w:val="single" w:sz="4" w:space="0" w:color="auto"/>
        <w:left w:val="single" w:sz="4" w:space="0" w:color="auto"/>
        <w:bottom w:val="single" w:sz="4" w:space="0" w:color="auto"/>
        <w:right w:val="single" w:sz="4" w:space="0" w:color="auto"/>
      </w:pBdr>
    </w:pPr>
    <w:rPr>
      <w:u w:val="single"/>
      <w:bdr w:val="single" w:sz="4" w:space="0" w:color="auto" w:frame="1"/>
    </w:rPr>
  </w:style>
  <w:style w:type="character" w:customStyle="1" w:styleId="StyleStyle49pt3Char">
    <w:name w:val="Style Style4 + 9 pt3 Char"/>
    <w:basedOn w:val="Style4Char"/>
    <w:link w:val="StyleStyle49pt3"/>
    <w:locked/>
    <w:rsid w:val="00040FE8"/>
    <w:rPr>
      <w:rFonts w:ascii="Arial" w:eastAsia="Times New Roman" w:hAnsi="Arial" w:cs="Times New Roman"/>
      <w:u w:val="single"/>
    </w:rPr>
  </w:style>
  <w:style w:type="paragraph" w:customStyle="1" w:styleId="StyleStyle49pt3">
    <w:name w:val="Style Style4 + 9 pt3"/>
    <w:basedOn w:val="Style4"/>
    <w:link w:val="StyleStyle49pt3Char"/>
    <w:qFormat/>
    <w:rsid w:val="00040FE8"/>
  </w:style>
  <w:style w:type="character" w:customStyle="1" w:styleId="StyleStyle4BoldChar">
    <w:name w:val="Style Style4 + Bold Char"/>
    <w:basedOn w:val="Style4Char"/>
    <w:link w:val="StyleStyle4Bold"/>
    <w:locked/>
    <w:rsid w:val="00040FE8"/>
    <w:rPr>
      <w:rFonts w:ascii="Arial" w:eastAsia="Times New Roman" w:hAnsi="Arial" w:cs="Times New Roman"/>
      <w:u w:val="single"/>
    </w:rPr>
  </w:style>
  <w:style w:type="paragraph" w:customStyle="1" w:styleId="StyleStyle4Bold">
    <w:name w:val="Style Style4 + Bold"/>
    <w:basedOn w:val="Style4"/>
    <w:link w:val="StyleStyle4BoldChar"/>
    <w:qFormat/>
    <w:rsid w:val="00040FE8"/>
  </w:style>
  <w:style w:type="character" w:customStyle="1" w:styleId="CircledChar">
    <w:name w:val="Circled Char"/>
    <w:basedOn w:val="CardTextChar0"/>
    <w:link w:val="Circled"/>
    <w:locked/>
    <w:rsid w:val="00040FE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40FE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40FE8"/>
    <w:rPr>
      <w:rFonts w:ascii="Arial" w:eastAsia="Times New Roman" w:hAnsi="Arial" w:cs="Times New Roman"/>
      <w:u w:val="single"/>
    </w:rPr>
  </w:style>
  <w:style w:type="paragraph" w:customStyle="1" w:styleId="StyleStyle411pt1">
    <w:name w:val="Style Style4 + 11 pt1"/>
    <w:basedOn w:val="Style4"/>
    <w:link w:val="StyleStyle411pt1Char"/>
    <w:qFormat/>
    <w:rsid w:val="00040FE8"/>
  </w:style>
  <w:style w:type="character" w:customStyle="1" w:styleId="StyleBoldandUnderlineChar11ptChar">
    <w:name w:val="Style Bold and Underline Char + 11 pt Char"/>
    <w:basedOn w:val="BoldandUnderlineCharChar2"/>
    <w:link w:val="StyleBoldandUnderlineChar11pt"/>
    <w:locked/>
    <w:rsid w:val="00040FE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40FE8"/>
    <w:rPr>
      <w:b/>
      <w:bCs w:val="0"/>
      <w:u w:val="single"/>
      <w:lang w:val="en-US" w:eastAsia="en-US" w:bidi="ar-SA"/>
    </w:rPr>
  </w:style>
  <w:style w:type="paragraph" w:customStyle="1" w:styleId="StyleBoldandUnderlineChar11pt">
    <w:name w:val="Style Bold and Underline Char + 11 pt"/>
    <w:link w:val="StyleBoldandUnderlineChar11ptChar"/>
    <w:qFormat/>
    <w:rsid w:val="00040FE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40FE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40FE8"/>
  </w:style>
  <w:style w:type="character" w:customStyle="1" w:styleId="StyleBoldandUnderlineChar11ptNotBoldChar">
    <w:name w:val="Style Bold and Underline Char + 11 pt Not Bold Char"/>
    <w:basedOn w:val="BoldandUnderlineCharChar2"/>
    <w:link w:val="StyleBoldandUnderlineChar11ptNotBold"/>
    <w:locked/>
    <w:rsid w:val="00040FE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40FE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40FE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040FE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040FE8"/>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040FE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40FE8"/>
    <w:rPr>
      <w:rFonts w:ascii="Georgia" w:eastAsia="Times New Roman" w:hAnsi="Georgia"/>
      <w:szCs w:val="20"/>
    </w:rPr>
  </w:style>
  <w:style w:type="paragraph" w:customStyle="1" w:styleId="cardCharChar0">
    <w:name w:val="card Char Char"/>
    <w:basedOn w:val="Normal"/>
    <w:link w:val="cardCharCharChar"/>
    <w:qFormat/>
    <w:rsid w:val="00040FE8"/>
    <w:pPr>
      <w:ind w:left="288" w:right="288"/>
    </w:pPr>
    <w:rPr>
      <w:szCs w:val="20"/>
    </w:rPr>
  </w:style>
  <w:style w:type="character" w:customStyle="1" w:styleId="StylecardCharCharArialNarrow9ptChar">
    <w:name w:val="Style card Char Char + Arial Narrow 9 pt Char"/>
    <w:basedOn w:val="cardCharCharChar"/>
    <w:link w:val="StylecardCharCharArialNarrow9pt"/>
    <w:locked/>
    <w:rsid w:val="00040FE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40FE8"/>
  </w:style>
  <w:style w:type="character" w:customStyle="1" w:styleId="StyleCardTextArialNarrow9ptChar">
    <w:name w:val="Style Card Text + Arial Narrow 9 pt Char"/>
    <w:basedOn w:val="CardTextChar10"/>
    <w:link w:val="StyleCardTextArialNarrow9pt"/>
    <w:locked/>
    <w:rsid w:val="00040FE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40FE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40FE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040FE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40FE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040FE8"/>
    <w:rPr>
      <w:rFonts w:ascii="Georgia" w:eastAsia="Times New Roman" w:hAnsi="Georgia"/>
      <w:sz w:val="16"/>
    </w:rPr>
  </w:style>
  <w:style w:type="paragraph" w:customStyle="1" w:styleId="Textsmall0">
    <w:name w:val="Textsmall"/>
    <w:basedOn w:val="Normal"/>
    <w:next w:val="Normal"/>
    <w:link w:val="TextsmallChar0"/>
    <w:qFormat/>
    <w:rsid w:val="00040FE8"/>
    <w:rPr>
      <w:sz w:val="16"/>
    </w:rPr>
  </w:style>
  <w:style w:type="character" w:customStyle="1" w:styleId="StyleStyle49pt10Char">
    <w:name w:val="Style Style4 + 9 pt10 Char"/>
    <w:basedOn w:val="Style4Char"/>
    <w:link w:val="StyleStyle49pt10"/>
    <w:locked/>
    <w:rsid w:val="00040FE8"/>
    <w:rPr>
      <w:rFonts w:ascii="Arial" w:eastAsia="Times New Roman" w:hAnsi="Arial" w:cs="Times New Roman"/>
      <w:u w:val="single"/>
    </w:rPr>
  </w:style>
  <w:style w:type="paragraph" w:customStyle="1" w:styleId="StyleStyle49pt10">
    <w:name w:val="Style Style4 + 9 pt10"/>
    <w:basedOn w:val="Style4"/>
    <w:link w:val="StyleStyle49pt10Char"/>
    <w:qFormat/>
    <w:rsid w:val="00040FE8"/>
  </w:style>
  <w:style w:type="character" w:customStyle="1" w:styleId="StyleStyle49ptBold7Char">
    <w:name w:val="Style Style4 + 9 pt Bold7 Char"/>
    <w:link w:val="StyleStyle49ptBold7"/>
    <w:locked/>
    <w:rsid w:val="00040FE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40FE8"/>
    <w:rPr>
      <w:rFonts w:ascii="Times New Roman" w:hAnsi="Times New Roman"/>
      <w:b/>
      <w:bCs/>
    </w:rPr>
  </w:style>
  <w:style w:type="character" w:customStyle="1" w:styleId="NormalUnderlineChar">
    <w:name w:val="Normal Underline Char"/>
    <w:link w:val="NormalUnderline"/>
    <w:locked/>
    <w:rsid w:val="00040FE8"/>
    <w:rPr>
      <w:rFonts w:ascii="Georgia" w:eastAsia="Times New Roman" w:hAnsi="Georgia"/>
      <w:u w:val="single"/>
    </w:rPr>
  </w:style>
  <w:style w:type="paragraph" w:customStyle="1" w:styleId="NormalUnderline">
    <w:name w:val="Normal Underline"/>
    <w:basedOn w:val="Normal"/>
    <w:link w:val="NormalUnderlineChar"/>
    <w:qFormat/>
    <w:rsid w:val="00040FE8"/>
    <w:pPr>
      <w:ind w:left="288"/>
    </w:pPr>
    <w:rPr>
      <w:u w:val="single"/>
    </w:rPr>
  </w:style>
  <w:style w:type="paragraph" w:customStyle="1" w:styleId="Underlinestyle0">
    <w:name w:val="Underline style"/>
    <w:basedOn w:val="Normal"/>
    <w:qFormat/>
    <w:rsid w:val="00040FE8"/>
    <w:rPr>
      <w:u w:val="single"/>
    </w:rPr>
  </w:style>
  <w:style w:type="paragraph" w:customStyle="1" w:styleId="WW-Default1">
    <w:name w:val="WW-Default1"/>
    <w:basedOn w:val="Normal"/>
    <w:qFormat/>
    <w:rsid w:val="00040FE8"/>
    <w:pPr>
      <w:suppressAutoHyphens/>
    </w:pPr>
    <w:rPr>
      <w:b/>
      <w:bCs/>
      <w:szCs w:val="20"/>
      <w:lang w:eastAsia="ar-SA"/>
    </w:rPr>
  </w:style>
  <w:style w:type="paragraph" w:customStyle="1" w:styleId="CardStyle">
    <w:name w:val="Card Style"/>
    <w:basedOn w:val="Normal"/>
    <w:link w:val="CardStyleChar"/>
    <w:qFormat/>
    <w:rsid w:val="00040FE8"/>
  </w:style>
  <w:style w:type="character" w:customStyle="1" w:styleId="Stylecard11ptChar">
    <w:name w:val="Style card + 11 pt Char"/>
    <w:link w:val="Stylecard11pt"/>
    <w:locked/>
    <w:rsid w:val="00040FE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40FE8"/>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040FE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40FE8"/>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40FE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40FE8"/>
    <w:pPr>
      <w:keepLines w:val="0"/>
      <w:pageBreakBefore w:val="0"/>
      <w:spacing w:before="240" w:after="60"/>
      <w:jc w:val="left"/>
    </w:pPr>
    <w:rPr>
      <w:rFonts w:eastAsia="Times New Roman" w:cs="Arial"/>
      <w:bCs w:val="0"/>
      <w:sz w:val="24"/>
      <w:szCs w:val="28"/>
      <w:u w:val="none"/>
    </w:rPr>
  </w:style>
  <w:style w:type="paragraph" w:customStyle="1" w:styleId="Citation-FirstLine">
    <w:name w:val="Citation - First Line"/>
    <w:basedOn w:val="Normal"/>
    <w:next w:val="Normal"/>
    <w:autoRedefine/>
    <w:qFormat/>
    <w:rsid w:val="00040FE8"/>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040FE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40FE8"/>
    <w:pPr>
      <w:spacing w:after="120"/>
    </w:pPr>
    <w:rPr>
      <w:rFonts w:ascii="Book Antiqua" w:hAnsi="Book Antiqua"/>
      <w:sz w:val="16"/>
    </w:rPr>
  </w:style>
  <w:style w:type="character" w:customStyle="1" w:styleId="BoldandUnderlineChar">
    <w:name w:val="Bold and Underline Char"/>
    <w:basedOn w:val="DefaultParagraphFont"/>
    <w:link w:val="BoldandUnderline"/>
    <w:locked/>
    <w:rsid w:val="00040FE8"/>
    <w:rPr>
      <w:b/>
      <w:u w:val="single"/>
    </w:rPr>
  </w:style>
  <w:style w:type="paragraph" w:customStyle="1" w:styleId="BoldandUnderline">
    <w:name w:val="Bold and Underline"/>
    <w:basedOn w:val="Normal"/>
    <w:link w:val="BoldandUnderlineChar"/>
    <w:qFormat/>
    <w:rsid w:val="00040FE8"/>
    <w:rPr>
      <w:rFonts w:asciiTheme="minorHAnsi" w:hAnsiTheme="minorHAnsi"/>
      <w:b/>
      <w:u w:val="single"/>
    </w:rPr>
  </w:style>
  <w:style w:type="character" w:customStyle="1" w:styleId="StyleStyle49ptBold3Char">
    <w:name w:val="Style Style4 + 9 pt Bold3 Char"/>
    <w:basedOn w:val="Style4Char"/>
    <w:link w:val="StyleStyle49ptBold3"/>
    <w:locked/>
    <w:rsid w:val="00040FE8"/>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040FE8"/>
  </w:style>
  <w:style w:type="character" w:customStyle="1" w:styleId="StyleUnderlining11ptChar">
    <w:name w:val="Style Underlining + 11 pt Char"/>
    <w:basedOn w:val="UnderliningChar"/>
    <w:link w:val="StyleUnderlining11pt"/>
    <w:locked/>
    <w:rsid w:val="00040FE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040FE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40FE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40FE8"/>
  </w:style>
  <w:style w:type="character" w:customStyle="1" w:styleId="Stylecard11ptBoldUnderlineChar">
    <w:name w:val="Style card + 11 pt Bold Underline Char"/>
    <w:basedOn w:val="cardChar"/>
    <w:link w:val="Stylecard11ptBoldUnderline"/>
    <w:locked/>
    <w:rsid w:val="00040FE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040FE8"/>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040FE8"/>
    <w:rPr>
      <w:rFonts w:cs="Arial"/>
      <w:u w:val="single"/>
      <w:lang w:val="x-none" w:eastAsia="ar-SA"/>
    </w:rPr>
  </w:style>
  <w:style w:type="paragraph" w:customStyle="1" w:styleId="Stylecard8pt">
    <w:name w:val="Style card + 8 pt"/>
    <w:basedOn w:val="Normal"/>
    <w:link w:val="Stylecard8ptChar"/>
    <w:qFormat/>
    <w:rsid w:val="00040FE8"/>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040FE8"/>
    <w:pPr>
      <w:spacing w:before="100" w:beforeAutospacing="1" w:after="100" w:afterAutospacing="1"/>
    </w:pPr>
  </w:style>
  <w:style w:type="paragraph" w:customStyle="1" w:styleId="emready">
    <w:name w:val="emready"/>
    <w:basedOn w:val="Normal"/>
    <w:uiPriority w:val="99"/>
    <w:qFormat/>
    <w:rsid w:val="00040FE8"/>
    <w:pPr>
      <w:spacing w:before="100" w:beforeAutospacing="1" w:after="100" w:afterAutospacing="1"/>
    </w:pPr>
  </w:style>
  <w:style w:type="character" w:customStyle="1" w:styleId="UnderlinedCardTextChar">
    <w:name w:val="Underlined Card Text Char"/>
    <w:link w:val="UnderlinedCardText"/>
    <w:locked/>
    <w:rsid w:val="00040FE8"/>
    <w:rPr>
      <w:rFonts w:ascii="Times New Roman" w:hAnsi="Times New Roman" w:cs="Times New Roman"/>
      <w:u w:val="single"/>
    </w:rPr>
  </w:style>
  <w:style w:type="paragraph" w:customStyle="1" w:styleId="UnderlinedCardText">
    <w:name w:val="Underlined Card Text"/>
    <w:basedOn w:val="Normal"/>
    <w:link w:val="UnderlinedCardTextChar"/>
    <w:qFormat/>
    <w:rsid w:val="00040FE8"/>
    <w:pPr>
      <w:spacing w:after="200"/>
      <w:contextualSpacing/>
    </w:pPr>
    <w:rPr>
      <w:rFonts w:ascii="Times New Roman" w:hAnsi="Times New Roman"/>
      <w:u w:val="single"/>
    </w:rPr>
  </w:style>
  <w:style w:type="paragraph" w:customStyle="1" w:styleId="Shrink">
    <w:name w:val="Shrink"/>
    <w:link w:val="ShrinkChar"/>
    <w:qFormat/>
    <w:rsid w:val="00040FE8"/>
    <w:pPr>
      <w:ind w:left="288" w:right="288"/>
    </w:pPr>
    <w:rPr>
      <w:rFonts w:cs="Courier"/>
      <w:bCs/>
      <w:sz w:val="16"/>
      <w:szCs w:val="16"/>
    </w:rPr>
  </w:style>
  <w:style w:type="character" w:customStyle="1" w:styleId="UnderlineCharCharCharCharChar">
    <w:name w:val="Underline Char Char Char Char Char"/>
    <w:link w:val="UnderlineCharCharCharChar"/>
    <w:locked/>
    <w:rsid w:val="00040FE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40FE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40FE8"/>
    <w:rPr>
      <w:b/>
      <w:u w:val="single"/>
    </w:rPr>
  </w:style>
  <w:style w:type="character" w:customStyle="1" w:styleId="CardHighlightChar">
    <w:name w:val="Card Highlight Char"/>
    <w:link w:val="CardHighlight"/>
    <w:locked/>
    <w:rsid w:val="00040FE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40FE8"/>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040FE8"/>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040FE8"/>
    <w:pPr>
      <w:spacing w:before="100" w:beforeAutospacing="1" w:after="100" w:afterAutospacing="1"/>
    </w:pPr>
  </w:style>
  <w:style w:type="paragraph" w:customStyle="1" w:styleId="norma">
    <w:name w:val="norma"/>
    <w:basedOn w:val="Heading3"/>
    <w:uiPriority w:val="99"/>
    <w:qFormat/>
    <w:rsid w:val="00040FE8"/>
    <w:rPr>
      <w:rFonts w:eastAsia="MS Gothic" w:cs="Arial"/>
      <w:sz w:val="24"/>
    </w:rPr>
  </w:style>
  <w:style w:type="character" w:customStyle="1" w:styleId="Emphasis20">
    <w:name w:val="Emphasis 2"/>
    <w:uiPriority w:val="1"/>
    <w:qFormat/>
    <w:rsid w:val="00040FE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40FE8"/>
  </w:style>
  <w:style w:type="character" w:customStyle="1" w:styleId="CharacterStyle2">
    <w:name w:val="Character Style 2"/>
    <w:uiPriority w:val="99"/>
    <w:rsid w:val="00040FE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040FE8"/>
    <w:rPr>
      <w:rFonts w:ascii="Arial" w:hAnsi="Arial" w:cs="Arial" w:hint="default"/>
      <w:bCs/>
      <w:szCs w:val="26"/>
      <w:u w:val="single"/>
      <w:lang w:val="en-US" w:eastAsia="en-US" w:bidi="ar-SA"/>
    </w:rPr>
  </w:style>
  <w:style w:type="character" w:customStyle="1" w:styleId="qlabel">
    <w:name w:val="q_label"/>
    <w:basedOn w:val="DefaultParagraphFont"/>
    <w:rsid w:val="00040FE8"/>
  </w:style>
  <w:style w:type="character" w:customStyle="1" w:styleId="alabel">
    <w:name w:val="a_label"/>
    <w:basedOn w:val="DefaultParagraphFont"/>
    <w:rsid w:val="00040FE8"/>
  </w:style>
  <w:style w:type="character" w:customStyle="1" w:styleId="Styleunderline9pt0">
    <w:name w:val="Style underline + 9 pt"/>
    <w:basedOn w:val="underline"/>
    <w:rsid w:val="00040FE8"/>
    <w:rPr>
      <w:b w:val="0"/>
      <w:u w:val="single"/>
    </w:rPr>
  </w:style>
  <w:style w:type="character" w:customStyle="1" w:styleId="StyleTimesNewRoman9pt">
    <w:name w:val="Style Times New Roman 9 pt"/>
    <w:basedOn w:val="DefaultParagraphFont"/>
    <w:rsid w:val="00040FE8"/>
    <w:rPr>
      <w:rFonts w:ascii="Times New Roman" w:hAnsi="Times New Roman" w:cs="Times New Roman" w:hint="default"/>
      <w:sz w:val="20"/>
    </w:rPr>
  </w:style>
  <w:style w:type="character" w:customStyle="1" w:styleId="Styleunderline9pt1">
    <w:name w:val="Style underline + 9 pt1"/>
    <w:basedOn w:val="underline"/>
    <w:rsid w:val="00040FE8"/>
    <w:rPr>
      <w:b w:val="0"/>
      <w:u w:val="single"/>
    </w:rPr>
  </w:style>
  <w:style w:type="character" w:customStyle="1" w:styleId="Hyperlink23">
    <w:name w:val="Hyperlink23"/>
    <w:basedOn w:val="DefaultParagraphFont"/>
    <w:rsid w:val="00040FE8"/>
    <w:rPr>
      <w:color w:val="3300CC"/>
      <w:u w:val="single"/>
    </w:rPr>
  </w:style>
  <w:style w:type="character" w:customStyle="1" w:styleId="body-text">
    <w:name w:val="body-text"/>
    <w:basedOn w:val="DefaultParagraphFont"/>
    <w:rsid w:val="00040FE8"/>
  </w:style>
  <w:style w:type="character" w:customStyle="1" w:styleId="globalcontentbody">
    <w:name w:val="globalcontentbody"/>
    <w:basedOn w:val="DefaultParagraphFont"/>
    <w:rsid w:val="00040FE8"/>
  </w:style>
  <w:style w:type="character" w:customStyle="1" w:styleId="Styleterm111ptUnderline">
    <w:name w:val="Style term1 + 11 pt Underline"/>
    <w:basedOn w:val="term1"/>
    <w:rsid w:val="00040FE8"/>
    <w:rPr>
      <w:b/>
      <w:bCs/>
    </w:rPr>
  </w:style>
  <w:style w:type="character" w:customStyle="1" w:styleId="Style9pt">
    <w:name w:val="Style 9 pt"/>
    <w:basedOn w:val="DefaultParagraphFont"/>
    <w:rsid w:val="00040FE8"/>
    <w:rPr>
      <w:rFonts w:ascii="Times New Roman" w:hAnsi="Times New Roman" w:cs="Times New Roman" w:hint="default"/>
      <w:sz w:val="20"/>
    </w:rPr>
  </w:style>
  <w:style w:type="character" w:customStyle="1" w:styleId="CharChar11">
    <w:name w:val="Char Char11"/>
    <w:basedOn w:val="DefaultParagraphFont"/>
    <w:rsid w:val="00040FE8"/>
    <w:rPr>
      <w:rFonts w:ascii="Arial" w:hAnsi="Arial" w:cs="Arial" w:hint="default"/>
      <w:bCs/>
      <w:szCs w:val="26"/>
      <w:u w:val="single"/>
      <w:lang w:val="en-US" w:eastAsia="en-US" w:bidi="ar-SA"/>
    </w:rPr>
  </w:style>
  <w:style w:type="character" w:customStyle="1" w:styleId="authorbio">
    <w:name w:val="authorbio"/>
    <w:basedOn w:val="DefaultParagraphFont"/>
    <w:rsid w:val="00040FE8"/>
  </w:style>
  <w:style w:type="character" w:customStyle="1" w:styleId="UnderlinedChar0">
    <w:name w:val="Underlined Char"/>
    <w:aliases w:val="small text Char Char"/>
    <w:basedOn w:val="CardTextChar0"/>
    <w:rsid w:val="00040FE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040FE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40FE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40FE8"/>
    <w:rPr>
      <w:sz w:val="20"/>
      <w:u w:val="single"/>
    </w:rPr>
  </w:style>
  <w:style w:type="character" w:customStyle="1" w:styleId="base">
    <w:name w:val="base"/>
    <w:basedOn w:val="DefaultParagraphFont"/>
    <w:rsid w:val="00040FE8"/>
  </w:style>
  <w:style w:type="character" w:customStyle="1" w:styleId="part-of-speech">
    <w:name w:val="part-of-speech"/>
    <w:basedOn w:val="DefaultParagraphFont"/>
    <w:rsid w:val="00040FE8"/>
  </w:style>
  <w:style w:type="character" w:customStyle="1" w:styleId="sep">
    <w:name w:val="sep"/>
    <w:basedOn w:val="DefaultParagraphFont"/>
    <w:rsid w:val="00040FE8"/>
  </w:style>
  <w:style w:type="character" w:customStyle="1" w:styleId="pron">
    <w:name w:val="pron"/>
    <w:basedOn w:val="DefaultParagraphFont"/>
    <w:rsid w:val="00040FE8"/>
  </w:style>
  <w:style w:type="character" w:customStyle="1" w:styleId="UnderlineCharChar1">
    <w:name w:val="Underline Char Char1"/>
    <w:basedOn w:val="DefaultParagraphFont"/>
    <w:rsid w:val="00040FE8"/>
    <w:rPr>
      <w:u w:val="single"/>
      <w:lang w:val="en-US" w:eastAsia="en-US" w:bidi="ar-SA"/>
    </w:rPr>
  </w:style>
  <w:style w:type="character" w:customStyle="1" w:styleId="StyleUnderlineCharChar111pt">
    <w:name w:val="Style Underline Char Char1 + 11 pt"/>
    <w:basedOn w:val="UnderlineCharChar1"/>
    <w:rsid w:val="00040FE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40FE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40FE8"/>
    <w:rPr>
      <w:b/>
      <w:bCs/>
      <w:noProof w:val="0"/>
      <w:sz w:val="20"/>
      <w:u w:val="single"/>
      <w:lang w:val="en-US" w:eastAsia="en-US" w:bidi="ar-SA"/>
    </w:rPr>
  </w:style>
  <w:style w:type="character" w:customStyle="1" w:styleId="StyleunderlineArialNarrow9ptBold">
    <w:name w:val="Style underline + Arial Narrow 9 pt Bold"/>
    <w:basedOn w:val="underline"/>
    <w:rsid w:val="00040FE8"/>
    <w:rPr>
      <w:b w:val="0"/>
      <w:u w:val="single"/>
    </w:rPr>
  </w:style>
  <w:style w:type="character" w:customStyle="1" w:styleId="StyleBoldandUnderlineCharCharCharChar9pt">
    <w:name w:val="Style Bold and Underline Char Char Char Char + 9 pt"/>
    <w:basedOn w:val="DefaultParagraphFont"/>
    <w:rsid w:val="00040FE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40FE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40FE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040FE8"/>
    <w:rPr>
      <w:rFonts w:ascii="Arial" w:hAnsi="Arial" w:cs="Arial" w:hint="default"/>
      <w:color w:val="000000"/>
      <w:sz w:val="10"/>
      <w:szCs w:val="22"/>
    </w:rPr>
  </w:style>
  <w:style w:type="character" w:customStyle="1" w:styleId="CharChar111">
    <w:name w:val="Char Char111"/>
    <w:basedOn w:val="DefaultParagraphFont"/>
    <w:rsid w:val="00040FE8"/>
    <w:rPr>
      <w:rFonts w:ascii="Arial" w:hAnsi="Arial" w:cs="Arial" w:hint="default"/>
      <w:bCs/>
      <w:szCs w:val="26"/>
      <w:u w:val="single"/>
      <w:lang w:val="en-US" w:eastAsia="en-US" w:bidi="ar-SA"/>
    </w:rPr>
  </w:style>
  <w:style w:type="character" w:customStyle="1" w:styleId="AUnterdline">
    <w:name w:val="AUnterdline"/>
    <w:qFormat/>
    <w:rsid w:val="00040FE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40FE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40FE8"/>
  </w:style>
  <w:style w:type="character" w:customStyle="1" w:styleId="StyleUnderline1">
    <w:name w:val="Style Underline1"/>
    <w:basedOn w:val="DefaultParagraphFont"/>
    <w:rsid w:val="00040FE8"/>
    <w:rPr>
      <w:rFonts w:ascii="Times New Roman" w:hAnsi="Times New Roman" w:cs="Times New Roman" w:hint="default"/>
      <w:sz w:val="20"/>
      <w:u w:val="single"/>
    </w:rPr>
  </w:style>
  <w:style w:type="character" w:customStyle="1" w:styleId="DontRead">
    <w:name w:val="Don't Read"/>
    <w:qFormat/>
    <w:rsid w:val="00040FE8"/>
    <w:rPr>
      <w:rFonts w:ascii="Times New Roman" w:hAnsi="Times New Roman" w:cs="Times New Roman" w:hint="default"/>
      <w:sz w:val="16"/>
    </w:rPr>
  </w:style>
  <w:style w:type="character" w:customStyle="1" w:styleId="Style11ptUnderline3">
    <w:name w:val="Style 11 pt Underline3"/>
    <w:rsid w:val="00040FE8"/>
    <w:rPr>
      <w:sz w:val="20"/>
      <w:u w:val="single"/>
    </w:rPr>
  </w:style>
  <w:style w:type="character" w:customStyle="1" w:styleId="2">
    <w:name w:val="2"/>
    <w:rsid w:val="00040FE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40FE8"/>
    <w:rPr>
      <w:sz w:val="20"/>
      <w:u w:val="single"/>
    </w:rPr>
  </w:style>
  <w:style w:type="character" w:customStyle="1" w:styleId="Style9ptBoldUnderline5">
    <w:name w:val="Style 9 pt Bold Underline5"/>
    <w:basedOn w:val="DefaultParagraphFont"/>
    <w:rsid w:val="00040FE8"/>
    <w:rPr>
      <w:b/>
      <w:bCs/>
      <w:sz w:val="20"/>
      <w:u w:val="single"/>
    </w:rPr>
  </w:style>
  <w:style w:type="character" w:customStyle="1" w:styleId="CharChar114">
    <w:name w:val="Char Char114"/>
    <w:basedOn w:val="DefaultParagraphFont"/>
    <w:rsid w:val="00040FE8"/>
    <w:rPr>
      <w:rFonts w:ascii="Arial" w:hAnsi="Arial" w:cs="Arial" w:hint="default"/>
      <w:bCs/>
      <w:szCs w:val="26"/>
      <w:u w:val="single"/>
      <w:lang w:val="en-US" w:eastAsia="en-US" w:bidi="ar-SA"/>
    </w:rPr>
  </w:style>
  <w:style w:type="character" w:customStyle="1" w:styleId="CharChar113">
    <w:name w:val="Char Char113"/>
    <w:basedOn w:val="DefaultParagraphFont"/>
    <w:rsid w:val="00040FE8"/>
    <w:rPr>
      <w:rFonts w:ascii="Arial" w:hAnsi="Arial" w:cs="Arial" w:hint="default"/>
      <w:bCs/>
      <w:szCs w:val="26"/>
      <w:u w:val="single"/>
      <w:lang w:val="en-US" w:eastAsia="en-US" w:bidi="ar-SA"/>
    </w:rPr>
  </w:style>
  <w:style w:type="character" w:customStyle="1" w:styleId="CharChar112">
    <w:name w:val="Char Char112"/>
    <w:basedOn w:val="DefaultParagraphFont"/>
    <w:rsid w:val="00040FE8"/>
    <w:rPr>
      <w:rFonts w:ascii="Arial" w:hAnsi="Arial" w:cs="Arial" w:hint="default"/>
      <w:bCs/>
      <w:szCs w:val="26"/>
      <w:u w:val="single"/>
      <w:lang w:val="en-US" w:eastAsia="en-US" w:bidi="ar-SA"/>
    </w:rPr>
  </w:style>
  <w:style w:type="character" w:customStyle="1" w:styleId="zoomme">
    <w:name w:val="zoomme"/>
    <w:basedOn w:val="DefaultParagraphFont"/>
    <w:rsid w:val="00040FE8"/>
  </w:style>
  <w:style w:type="character" w:customStyle="1" w:styleId="Date10">
    <w:name w:val="Date1"/>
    <w:basedOn w:val="DefaultParagraphFont"/>
    <w:rsid w:val="00040FE8"/>
  </w:style>
  <w:style w:type="character" w:customStyle="1" w:styleId="classauthor">
    <w:name w:val="class=&quot;author&quot;"/>
    <w:basedOn w:val="DefaultParagraphFont"/>
    <w:rsid w:val="00040FE8"/>
  </w:style>
  <w:style w:type="character" w:customStyle="1" w:styleId="CharCharChar">
    <w:name w:val="Char Char Char"/>
    <w:basedOn w:val="DefaultParagraphFont"/>
    <w:rsid w:val="00040FE8"/>
    <w:rPr>
      <w:rFonts w:ascii="Arial" w:hAnsi="Arial" w:cs="Arial" w:hint="default"/>
      <w:bCs/>
      <w:szCs w:val="26"/>
      <w:u w:val="single"/>
      <w:lang w:val="en-US" w:eastAsia="en-US" w:bidi="ar-SA"/>
    </w:rPr>
  </w:style>
  <w:style w:type="character" w:customStyle="1" w:styleId="officialstitle-">
    <w:name w:val="official_s_title-"/>
    <w:basedOn w:val="DefaultParagraphFont"/>
    <w:rsid w:val="00040FE8"/>
  </w:style>
  <w:style w:type="character" w:customStyle="1" w:styleId="officialsbureau">
    <w:name w:val="official_s_bureau"/>
    <w:basedOn w:val="DefaultParagraphFont"/>
    <w:rsid w:val="00040FE8"/>
  </w:style>
  <w:style w:type="character" w:customStyle="1" w:styleId="gray">
    <w:name w:val="gray"/>
    <w:basedOn w:val="DefaultParagraphFont"/>
    <w:rsid w:val="00040FE8"/>
  </w:style>
  <w:style w:type="character" w:customStyle="1" w:styleId="Styleunderline11ptBorderSinglesolidlineAuto05p">
    <w:name w:val="Style underline + 11 pt Border: : (Single solid line Auto  0.5 p..."/>
    <w:rsid w:val="00040FE8"/>
    <w:rPr>
      <w:sz w:val="20"/>
      <w:u w:val="single"/>
      <w:bdr w:val="single" w:sz="4" w:space="0" w:color="auto" w:frame="1"/>
    </w:rPr>
  </w:style>
  <w:style w:type="character" w:customStyle="1" w:styleId="CardText-Underlined0">
    <w:name w:val="Card Text - Underlined"/>
    <w:rsid w:val="00040FE8"/>
    <w:rPr>
      <w:b/>
      <w:bCs w:val="0"/>
      <w:sz w:val="20"/>
      <w:u w:val="single"/>
    </w:rPr>
  </w:style>
  <w:style w:type="character" w:customStyle="1" w:styleId="Style11ptItalicUnderline">
    <w:name w:val="Style 11 pt Italic Underline"/>
    <w:basedOn w:val="DefaultParagraphFont"/>
    <w:rsid w:val="00040FE8"/>
    <w:rPr>
      <w:i/>
      <w:iCs/>
      <w:sz w:val="20"/>
      <w:u w:val="single"/>
    </w:rPr>
  </w:style>
  <w:style w:type="character" w:customStyle="1" w:styleId="Style11ptItalic">
    <w:name w:val="Style 11 pt Italic"/>
    <w:basedOn w:val="DefaultParagraphFont"/>
    <w:rsid w:val="00040FE8"/>
    <w:rPr>
      <w:rFonts w:ascii="Times New Roman" w:hAnsi="Times New Roman" w:cs="Times New Roman" w:hint="default"/>
      <w:i/>
      <w:iCs/>
      <w:sz w:val="20"/>
    </w:rPr>
  </w:style>
  <w:style w:type="character" w:customStyle="1" w:styleId="Style9ptUnderline6">
    <w:name w:val="Style 9 pt Underline6"/>
    <w:basedOn w:val="DefaultParagraphFont"/>
    <w:rsid w:val="00040FE8"/>
    <w:rPr>
      <w:sz w:val="20"/>
      <w:u w:val="single"/>
    </w:rPr>
  </w:style>
  <w:style w:type="character" w:customStyle="1" w:styleId="ct-with-fmlt">
    <w:name w:val="ct-with-fmlt"/>
    <w:basedOn w:val="DefaultParagraphFont"/>
    <w:rsid w:val="00040FE8"/>
  </w:style>
  <w:style w:type="character" w:customStyle="1" w:styleId="cross-head">
    <w:name w:val="cross-head"/>
    <w:rsid w:val="00040FE8"/>
  </w:style>
  <w:style w:type="character" w:customStyle="1" w:styleId="dateline">
    <w:name w:val="dateline"/>
    <w:rsid w:val="00040FE8"/>
  </w:style>
  <w:style w:type="character" w:customStyle="1" w:styleId="Subtitle1">
    <w:name w:val="Subtitle1"/>
    <w:rsid w:val="00040FE8"/>
  </w:style>
  <w:style w:type="character" w:customStyle="1" w:styleId="metaorigin">
    <w:name w:val="meta_origin"/>
    <w:rsid w:val="00040FE8"/>
  </w:style>
  <w:style w:type="character" w:customStyle="1" w:styleId="mandelbrotrefrag">
    <w:name w:val="mandelbrot_refrag"/>
    <w:rsid w:val="00040FE8"/>
  </w:style>
  <w:style w:type="character" w:customStyle="1" w:styleId="eminfo">
    <w:name w:val="eminfo"/>
    <w:rsid w:val="00040FE8"/>
  </w:style>
  <w:style w:type="character" w:customStyle="1" w:styleId="emhighlight">
    <w:name w:val="emhighlight"/>
    <w:rsid w:val="00040FE8"/>
  </w:style>
  <w:style w:type="character" w:customStyle="1" w:styleId="at">
    <w:name w:val="at"/>
    <w:rsid w:val="00040FE8"/>
  </w:style>
  <w:style w:type="character" w:customStyle="1" w:styleId="name">
    <w:name w:val="name"/>
    <w:rsid w:val="00040FE8"/>
  </w:style>
  <w:style w:type="character" w:customStyle="1" w:styleId="tkrname">
    <w:name w:val="tkrname"/>
    <w:rsid w:val="00040FE8"/>
  </w:style>
  <w:style w:type="character" w:customStyle="1" w:styleId="tkrchange">
    <w:name w:val="tkrchange"/>
    <w:rsid w:val="00040FE8"/>
  </w:style>
  <w:style w:type="character" w:customStyle="1" w:styleId="source-org">
    <w:name w:val="source-org"/>
    <w:rsid w:val="00040FE8"/>
  </w:style>
  <w:style w:type="character" w:customStyle="1" w:styleId="updated">
    <w:name w:val="updated"/>
    <w:rsid w:val="00040FE8"/>
  </w:style>
  <w:style w:type="character" w:customStyle="1" w:styleId="last">
    <w:name w:val="last"/>
    <w:rsid w:val="00040FE8"/>
  </w:style>
  <w:style w:type="character" w:customStyle="1" w:styleId="institution">
    <w:name w:val="institution"/>
    <w:rsid w:val="00040FE8"/>
  </w:style>
  <w:style w:type="character" w:customStyle="1" w:styleId="CharChar5">
    <w:name w:val="Char Char5"/>
    <w:rsid w:val="00040FE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40FE8"/>
  </w:style>
  <w:style w:type="character" w:customStyle="1" w:styleId="Style11ptBoldUnderline1">
    <w:name w:val="Style 11 pt Bold Underline1"/>
    <w:rsid w:val="00040FE8"/>
    <w:rPr>
      <w:b/>
      <w:bCs/>
      <w:sz w:val="20"/>
      <w:u w:val="single"/>
    </w:rPr>
  </w:style>
  <w:style w:type="character" w:customStyle="1" w:styleId="StyleStyleunderlineBold11pt">
    <w:name w:val="Style Style underline + Bold + 11 pt"/>
    <w:rsid w:val="00040FE8"/>
    <w:rPr>
      <w:bCs/>
      <w:sz w:val="20"/>
      <w:u w:val="single"/>
    </w:rPr>
  </w:style>
  <w:style w:type="character" w:customStyle="1" w:styleId="StyleunderlineAsianTimesNewRomanBold">
    <w:name w:val="Style underline + (Asian) Times New Roman Bold"/>
    <w:rsid w:val="00040FE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40FE8"/>
    <w:rPr>
      <w:b/>
      <w:bCs/>
      <w:sz w:val="20"/>
      <w:u w:val="single"/>
      <w:bdr w:val="single" w:sz="4" w:space="0" w:color="auto" w:frame="1"/>
    </w:rPr>
  </w:style>
  <w:style w:type="character" w:customStyle="1" w:styleId="Style9ptBoldUnderline1">
    <w:name w:val="Style 9 pt Bold Underline1"/>
    <w:rsid w:val="00040FE8"/>
    <w:rPr>
      <w:bCs/>
      <w:sz w:val="22"/>
      <w:u w:val="single"/>
    </w:rPr>
  </w:style>
  <w:style w:type="character" w:customStyle="1" w:styleId="Style11ptBoldUnderlineBorderSinglesolidlineAuto1">
    <w:name w:val="Style 11 pt Bold Underline Border: : (Single solid line Auto  ...1"/>
    <w:rsid w:val="00040FE8"/>
    <w:rPr>
      <w:b/>
      <w:bCs/>
      <w:sz w:val="20"/>
      <w:u w:val="single"/>
      <w:bdr w:val="single" w:sz="4" w:space="0" w:color="auto" w:frame="1"/>
    </w:rPr>
  </w:style>
  <w:style w:type="character" w:customStyle="1" w:styleId="quotepeekbase">
    <w:name w:val="quotepeekbase"/>
    <w:rsid w:val="00040FE8"/>
  </w:style>
  <w:style w:type="character" w:customStyle="1" w:styleId="cardChar10">
    <w:name w:val="card Char1"/>
    <w:rsid w:val="00040FE8"/>
    <w:rPr>
      <w:rFonts w:ascii="Calibri" w:eastAsia="Calibri" w:hAnsi="Calibri" w:hint="default"/>
      <w:sz w:val="24"/>
      <w:szCs w:val="22"/>
      <w:lang w:val="x-none" w:eastAsia="x-none"/>
    </w:rPr>
  </w:style>
  <w:style w:type="character" w:customStyle="1" w:styleId="NormalCard">
    <w:name w:val="Normal Card"/>
    <w:uiPriority w:val="1"/>
    <w:qFormat/>
    <w:rsid w:val="00040FE8"/>
    <w:rPr>
      <w:rFonts w:ascii="Times New Roman" w:hAnsi="Times New Roman" w:cs="Times New Roman" w:hint="default"/>
      <w:sz w:val="24"/>
    </w:rPr>
  </w:style>
  <w:style w:type="character" w:customStyle="1" w:styleId="HighlightedUnderline">
    <w:name w:val="Highlighted Underline"/>
    <w:uiPriority w:val="1"/>
    <w:qFormat/>
    <w:rsid w:val="00040FE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40FE8"/>
    <w:rPr>
      <w:rFonts w:ascii="Times New Roman" w:hAnsi="Times New Roman" w:cs="Times New Roman" w:hint="default"/>
      <w:sz w:val="16"/>
      <w:szCs w:val="16"/>
    </w:rPr>
  </w:style>
  <w:style w:type="character" w:customStyle="1" w:styleId="timebox">
    <w:name w:val="timebox"/>
    <w:rsid w:val="00040FE8"/>
  </w:style>
  <w:style w:type="character" w:customStyle="1" w:styleId="Heading2Subtext">
    <w:name w:val="Heading 2 Subtext"/>
    <w:rsid w:val="00040FE8"/>
    <w:rPr>
      <w:rFonts w:ascii="Times New Roman" w:hAnsi="Times New Roman" w:cs="Times New Roman" w:hint="default"/>
      <w:sz w:val="16"/>
    </w:rPr>
  </w:style>
  <w:style w:type="character" w:customStyle="1" w:styleId="-SmallText-">
    <w:name w:val="-Small Text-"/>
    <w:rsid w:val="00040FE8"/>
    <w:rPr>
      <w:rFonts w:ascii="Garamond" w:hAnsi="Garamond" w:hint="default"/>
      <w:sz w:val="16"/>
    </w:rPr>
  </w:style>
  <w:style w:type="character" w:customStyle="1" w:styleId="citation0">
    <w:name w:val="citation"/>
    <w:rsid w:val="00040FE8"/>
  </w:style>
  <w:style w:type="character" w:customStyle="1" w:styleId="tagchar0">
    <w:name w:val="tagchar"/>
    <w:basedOn w:val="DefaultParagraphFont"/>
    <w:rsid w:val="00040FE8"/>
  </w:style>
  <w:style w:type="character" w:customStyle="1" w:styleId="StyleBoldUnderline1">
    <w:name w:val="Style Bold Underline1"/>
    <w:basedOn w:val="DefaultParagraphFont"/>
    <w:rsid w:val="00040FE8"/>
    <w:rPr>
      <w:b w:val="0"/>
      <w:bCs/>
      <w:u w:val="single"/>
    </w:rPr>
  </w:style>
  <w:style w:type="character" w:customStyle="1" w:styleId="label">
    <w:name w:val="label"/>
    <w:rsid w:val="00040FE8"/>
  </w:style>
  <w:style w:type="paragraph" w:customStyle="1" w:styleId="nromal">
    <w:name w:val="nromal"/>
    <w:basedOn w:val="Normal"/>
    <w:uiPriority w:val="99"/>
    <w:qFormat/>
    <w:rsid w:val="00040FE8"/>
    <w:pPr>
      <w:keepNext/>
      <w:keepLines/>
      <w:spacing w:before="200"/>
      <w:outlineLvl w:val="3"/>
    </w:pPr>
    <w:rPr>
      <w:rFonts w:cs="Cambria"/>
      <w:b/>
      <w:iCs/>
    </w:rPr>
  </w:style>
  <w:style w:type="paragraph" w:customStyle="1" w:styleId="natural">
    <w:name w:val="natural"/>
    <w:basedOn w:val="Normal"/>
    <w:uiPriority w:val="99"/>
    <w:qFormat/>
    <w:rsid w:val="00040FE8"/>
    <w:pPr>
      <w:keepNext/>
      <w:keepLines/>
      <w:spacing w:before="200"/>
      <w:outlineLvl w:val="3"/>
    </w:pPr>
    <w:rPr>
      <w:b/>
      <w:iCs/>
    </w:rPr>
  </w:style>
  <w:style w:type="paragraph" w:customStyle="1" w:styleId="nroaml">
    <w:name w:val="nroaml"/>
    <w:basedOn w:val="Normal"/>
    <w:uiPriority w:val="99"/>
    <w:qFormat/>
    <w:rsid w:val="00040FE8"/>
    <w:pPr>
      <w:keepNext/>
      <w:keepLines/>
      <w:spacing w:before="200"/>
      <w:outlineLvl w:val="3"/>
    </w:pPr>
    <w:rPr>
      <w:b/>
      <w:iCs/>
    </w:rPr>
  </w:style>
  <w:style w:type="paragraph" w:customStyle="1" w:styleId="noraml">
    <w:name w:val="noraml"/>
    <w:basedOn w:val="Normal"/>
    <w:uiPriority w:val="99"/>
    <w:qFormat/>
    <w:rsid w:val="00040FE8"/>
    <w:pPr>
      <w:keepNext/>
      <w:keepLines/>
      <w:spacing w:before="200"/>
      <w:outlineLvl w:val="3"/>
    </w:pPr>
    <w:rPr>
      <w:b/>
      <w:iCs/>
    </w:rPr>
  </w:style>
  <w:style w:type="paragraph" w:styleId="ListBullet">
    <w:name w:val="List Bullet"/>
    <w:basedOn w:val="Normal"/>
    <w:link w:val="ListBulletChar"/>
    <w:unhideWhenUsed/>
    <w:rsid w:val="00040FE8"/>
    <w:pPr>
      <w:tabs>
        <w:tab w:val="num" w:pos="360"/>
      </w:tabs>
      <w:ind w:left="360" w:hanging="360"/>
      <w:contextualSpacing/>
    </w:pPr>
    <w:rPr>
      <w:rFonts w:eastAsia="Calibri"/>
    </w:rPr>
  </w:style>
  <w:style w:type="table" w:styleId="MediumGrid1">
    <w:name w:val="Medium Grid 1"/>
    <w:basedOn w:val="TableNormal"/>
    <w:uiPriority w:val="67"/>
    <w:rsid w:val="00040FE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40FE8"/>
    <w:rPr>
      <w:rFonts w:eastAsia="Calibri"/>
      <w:sz w:val="16"/>
      <w:szCs w:val="16"/>
    </w:rPr>
  </w:style>
  <w:style w:type="character" w:customStyle="1" w:styleId="SmallSizeParagraphChar">
    <w:name w:val="Small Size Paragraph Char"/>
    <w:link w:val="SmallSizeParagraph"/>
    <w:rsid w:val="00040FE8"/>
    <w:rPr>
      <w:rFonts w:ascii="Arial" w:eastAsia="Calibri" w:hAnsi="Arial" w:cs="Times New Roman"/>
      <w:sz w:val="16"/>
      <w:szCs w:val="16"/>
    </w:rPr>
  </w:style>
  <w:style w:type="character" w:customStyle="1" w:styleId="lede">
    <w:name w:val="lede"/>
    <w:basedOn w:val="DefaultParagraphFont"/>
    <w:rsid w:val="00040FE8"/>
  </w:style>
  <w:style w:type="character" w:customStyle="1" w:styleId="Heading7Char1">
    <w:name w:val="Heading 7 Char1"/>
    <w:basedOn w:val="DefaultParagraphFont"/>
    <w:semiHidden/>
    <w:rsid w:val="00040FE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040FE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40FE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40FE8"/>
    <w:rPr>
      <w:rFonts w:eastAsia="MS Mincho"/>
      <w:szCs w:val="20"/>
      <w:u w:val="single"/>
    </w:rPr>
  </w:style>
  <w:style w:type="character" w:customStyle="1" w:styleId="UnderlineChar2CharCharChar">
    <w:name w:val="Underline Char2 Char Char Char"/>
    <w:link w:val="UnderlineChar2CharChar"/>
    <w:rsid w:val="00040FE8"/>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040FE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40FE8"/>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040FE8"/>
    <w:pPr>
      <w:spacing w:after="200"/>
      <w:contextualSpacing/>
    </w:pPr>
    <w:rPr>
      <w:rFonts w:eastAsia="Calibri"/>
    </w:rPr>
  </w:style>
  <w:style w:type="character" w:customStyle="1" w:styleId="StyleCardText9ptChar">
    <w:name w:val="Style Card Text + 9 pt Char"/>
    <w:basedOn w:val="DefaultParagraphFont"/>
    <w:link w:val="StyleCardText9pt"/>
    <w:rsid w:val="00040FE8"/>
    <w:rPr>
      <w:rFonts w:ascii="Arial" w:eastAsia="Calibri" w:hAnsi="Arial" w:cs="Times New Roman"/>
    </w:rPr>
  </w:style>
  <w:style w:type="paragraph" w:styleId="Quote">
    <w:name w:val="Quote"/>
    <w:basedOn w:val="Normal"/>
    <w:next w:val="Normal"/>
    <w:link w:val="QuoteChar1"/>
    <w:uiPriority w:val="29"/>
    <w:qFormat/>
    <w:rsid w:val="00040FE8"/>
    <w:pPr>
      <w:widowControl w:val="0"/>
    </w:pPr>
    <w:rPr>
      <w:iCs/>
      <w:color w:val="000000"/>
      <w:sz w:val="16"/>
      <w:lang w:bidi="en-US"/>
    </w:rPr>
  </w:style>
  <w:style w:type="character" w:customStyle="1" w:styleId="QuoteChar1">
    <w:name w:val="Quote Char1"/>
    <w:basedOn w:val="DefaultParagraphFont"/>
    <w:link w:val="Quote"/>
    <w:uiPriority w:val="29"/>
    <w:rsid w:val="00040FE8"/>
    <w:rPr>
      <w:rFonts w:ascii="Arial" w:eastAsia="Times New Roman" w:hAnsi="Arial"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40FE8"/>
    <w:rPr>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40FE8"/>
    <w:rPr>
      <w:rFonts w:ascii="Arial" w:eastAsia="Times New Roman" w:hAnsi="Arial" w:cs="Times New Roman"/>
      <w:b/>
      <w:bCs/>
      <w:u w:val="single"/>
      <w:bdr w:val="single" w:sz="4" w:space="0" w:color="auto"/>
    </w:rPr>
  </w:style>
  <w:style w:type="character" w:customStyle="1" w:styleId="UnderlinedChar1">
    <w:name w:val="Underlined Char1"/>
    <w:aliases w:val="Heading 2 Char2 Char Char1,No Spacing1 Char1"/>
    <w:basedOn w:val="DefaultParagraphFont"/>
    <w:qFormat/>
    <w:rsid w:val="00040FE8"/>
    <w:rPr>
      <w:rFonts w:ascii="Century Gothic" w:hAnsi="Century Gothic"/>
      <w:sz w:val="24"/>
      <w:u w:val="thick"/>
    </w:rPr>
  </w:style>
  <w:style w:type="character" w:customStyle="1" w:styleId="StyleTimesNewRoman12ptBold">
    <w:name w:val="Style Times New Roman 12 pt Bold"/>
    <w:rsid w:val="00040FE8"/>
    <w:rPr>
      <w:b/>
      <w:bCs/>
      <w:sz w:val="24"/>
    </w:rPr>
  </w:style>
  <w:style w:type="character" w:customStyle="1" w:styleId="Intemphasis">
    <w:name w:val="Intemphasis"/>
    <w:uiPriority w:val="1"/>
    <w:qFormat/>
    <w:rsid w:val="00040FE8"/>
    <w:rPr>
      <w:rFonts w:ascii="Cambria" w:hAnsi="Cambria"/>
      <w:b/>
      <w:sz w:val="20"/>
      <w:u w:val="single"/>
      <w:bdr w:val="single" w:sz="4" w:space="0" w:color="auto"/>
      <w:shd w:val="pct25" w:color="auto" w:fill="auto"/>
    </w:rPr>
  </w:style>
  <w:style w:type="character" w:customStyle="1" w:styleId="BoldUnderlineChar1">
    <w:name w:val="BoldUnderline Char1"/>
    <w:rsid w:val="00040FE8"/>
    <w:rPr>
      <w:rFonts w:ascii="Times New Roman" w:eastAsia="Times New Roman" w:hAnsi="Times New Roman" w:cs="Times New Roman"/>
      <w:b/>
      <w:sz w:val="20"/>
      <w:szCs w:val="24"/>
      <w:u w:val="single"/>
    </w:rPr>
  </w:style>
  <w:style w:type="paragraph" w:customStyle="1" w:styleId="Tag12">
    <w:name w:val="Tag12"/>
    <w:basedOn w:val="Normal"/>
    <w:qFormat/>
    <w:rsid w:val="00040FE8"/>
    <w:pPr>
      <w:contextualSpacing/>
    </w:pPr>
    <w:rPr>
      <w:rFonts w:eastAsia="Cambria"/>
      <w:b/>
    </w:rPr>
  </w:style>
  <w:style w:type="paragraph" w:customStyle="1" w:styleId="Shrink8">
    <w:name w:val="Shrink8"/>
    <w:basedOn w:val="Normal"/>
    <w:qFormat/>
    <w:rsid w:val="00040FE8"/>
    <w:rPr>
      <w:rFonts w:eastAsia="Cambria"/>
    </w:rPr>
  </w:style>
  <w:style w:type="paragraph" w:customStyle="1" w:styleId="UnderlineText">
    <w:name w:val="Underline Text"/>
    <w:basedOn w:val="Normal"/>
    <w:link w:val="UnderlineTextChar"/>
    <w:qFormat/>
    <w:rsid w:val="00040FE8"/>
    <w:pPr>
      <w:ind w:left="288"/>
    </w:pPr>
    <w:rPr>
      <w:rFonts w:asciiTheme="minorHAnsi" w:hAnsiTheme="minorHAnsi"/>
      <w:u w:val="single"/>
    </w:rPr>
  </w:style>
  <w:style w:type="paragraph" w:customStyle="1" w:styleId="HotRoute0">
    <w:name w:val="Hot Route"/>
    <w:basedOn w:val="Normal"/>
    <w:link w:val="HotRouteChar0"/>
    <w:qFormat/>
    <w:rsid w:val="00040FE8"/>
    <w:pPr>
      <w:ind w:left="288"/>
    </w:pPr>
    <w:rPr>
      <w:rFonts w:eastAsia="Cambria"/>
      <w:iCs/>
      <w:color w:val="000000"/>
      <w:sz w:val="18"/>
    </w:rPr>
  </w:style>
  <w:style w:type="character" w:customStyle="1" w:styleId="commentstext">
    <w:name w:val="comments_text"/>
    <w:uiPriority w:val="99"/>
    <w:rsid w:val="00040FE8"/>
    <w:rPr>
      <w:rFonts w:cs="Times New Roman"/>
    </w:rPr>
  </w:style>
  <w:style w:type="paragraph" w:customStyle="1" w:styleId="Heading42">
    <w:name w:val="Heading 42"/>
    <w:basedOn w:val="Normal"/>
    <w:qFormat/>
    <w:rsid w:val="00040FE8"/>
  </w:style>
  <w:style w:type="paragraph" w:customStyle="1" w:styleId="DebateNormal">
    <w:name w:val="DebateNormal"/>
    <w:basedOn w:val="Normal"/>
    <w:link w:val="DebateNormalChar"/>
    <w:qFormat/>
    <w:rsid w:val="00040FE8"/>
    <w:pPr>
      <w:spacing w:line="276" w:lineRule="auto"/>
    </w:pPr>
    <w:rPr>
      <w:rFonts w:eastAsia="Calibri"/>
      <w:szCs w:val="20"/>
    </w:rPr>
  </w:style>
  <w:style w:type="character" w:customStyle="1" w:styleId="DebateNormalChar">
    <w:name w:val="DebateNormal Char"/>
    <w:basedOn w:val="DefaultParagraphFont"/>
    <w:link w:val="DebateNormal"/>
    <w:rsid w:val="00040FE8"/>
    <w:rPr>
      <w:rFonts w:ascii="Arial" w:eastAsia="Calibri" w:hAnsi="Arial" w:cs="Times New Roman"/>
      <w:szCs w:val="20"/>
    </w:rPr>
  </w:style>
  <w:style w:type="paragraph" w:customStyle="1" w:styleId="DebateEmphasis">
    <w:name w:val="DebateEmphasis"/>
    <w:basedOn w:val="Normal"/>
    <w:link w:val="DebateEmphasisChar"/>
    <w:qFormat/>
    <w:rsid w:val="00040FE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40FE8"/>
    <w:rPr>
      <w:rFonts w:ascii="Arial" w:eastAsia="Calibri" w:hAnsi="Arial" w:cs="Times New Roman"/>
      <w:b/>
      <w:szCs w:val="20"/>
      <w:u w:val="single"/>
    </w:rPr>
  </w:style>
  <w:style w:type="paragraph" w:customStyle="1" w:styleId="NormalCite">
    <w:name w:val="NormalCite"/>
    <w:link w:val="NormalCiteChar"/>
    <w:qFormat/>
    <w:rsid w:val="00040FE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40FE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040FE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040FE8"/>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040FE8"/>
  </w:style>
  <w:style w:type="character" w:customStyle="1" w:styleId="StyleunderlineBold0">
    <w:name w:val="Style underline + Bold"/>
    <w:basedOn w:val="underline"/>
    <w:rsid w:val="00040FE8"/>
    <w:rPr>
      <w:b w:val="0"/>
      <w:u w:val="single"/>
    </w:rPr>
  </w:style>
  <w:style w:type="character" w:customStyle="1" w:styleId="BodyTextIndent3Char1">
    <w:name w:val="Body Text Indent 3 Char1"/>
    <w:basedOn w:val="DefaultParagraphFont"/>
    <w:uiPriority w:val="99"/>
    <w:semiHidden/>
    <w:rsid w:val="00040FE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040FE8"/>
    <w:rPr>
      <w:b/>
      <w:bCs/>
      <w:strike w:val="0"/>
      <w:dstrike w:val="0"/>
      <w:sz w:val="24"/>
      <w:u w:val="none"/>
      <w:effect w:val="none"/>
    </w:rPr>
  </w:style>
  <w:style w:type="character" w:customStyle="1" w:styleId="UnderlineChar5Char">
    <w:name w:val="Underline Char5 Char"/>
    <w:basedOn w:val="DefaultParagraphFont"/>
    <w:rsid w:val="00040FE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40FE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40FE8"/>
    <w:rPr>
      <w:szCs w:val="24"/>
      <w:u w:val="single"/>
      <w:lang w:val="en-US" w:eastAsia="en-US" w:bidi="ar-SA"/>
    </w:rPr>
  </w:style>
  <w:style w:type="character" w:customStyle="1" w:styleId="UnderlineChar4Char">
    <w:name w:val="Underline Char4 Char"/>
    <w:basedOn w:val="DefaultParagraphFont"/>
    <w:link w:val="UnderlineChar4"/>
    <w:rsid w:val="00040FE8"/>
    <w:rPr>
      <w:u w:val="single"/>
    </w:rPr>
  </w:style>
  <w:style w:type="paragraph" w:customStyle="1" w:styleId="UnderlineChar4">
    <w:name w:val="Underline Char4"/>
    <w:basedOn w:val="Normal"/>
    <w:link w:val="UnderlineChar4Char"/>
    <w:qFormat/>
    <w:rsid w:val="00040FE8"/>
    <w:rPr>
      <w:rFonts w:asciiTheme="minorHAnsi" w:hAnsiTheme="minorHAnsi"/>
      <w:u w:val="single"/>
    </w:rPr>
  </w:style>
  <w:style w:type="character" w:customStyle="1" w:styleId="BoldandUnderlineChar3Char2">
    <w:name w:val="Bold and Underline Char3 Char2"/>
    <w:basedOn w:val="DefaultParagraphFont"/>
    <w:link w:val="BoldandUnderlineChar3"/>
    <w:rsid w:val="00040FE8"/>
    <w:rPr>
      <w:b/>
      <w:u w:val="single"/>
    </w:rPr>
  </w:style>
  <w:style w:type="paragraph" w:customStyle="1" w:styleId="BoldandUnderlineChar3">
    <w:name w:val="Bold and Underline Char3"/>
    <w:basedOn w:val="Normal"/>
    <w:link w:val="BoldandUnderlineChar3Char2"/>
    <w:qFormat/>
    <w:rsid w:val="00040FE8"/>
    <w:rPr>
      <w:rFonts w:asciiTheme="minorHAnsi" w:hAnsiTheme="minorHAnsi"/>
      <w:b/>
      <w:u w:val="single"/>
    </w:rPr>
  </w:style>
  <w:style w:type="paragraph" w:customStyle="1" w:styleId="Language">
    <w:name w:val="Language"/>
    <w:basedOn w:val="Normal"/>
    <w:link w:val="LanguageChar"/>
    <w:qFormat/>
    <w:rsid w:val="00040FE8"/>
    <w:rPr>
      <w:strike/>
      <w:szCs w:val="20"/>
    </w:rPr>
  </w:style>
  <w:style w:type="character" w:customStyle="1" w:styleId="LanguageChar">
    <w:name w:val="Language Char"/>
    <w:basedOn w:val="DefaultParagraphFont"/>
    <w:link w:val="Language"/>
    <w:rsid w:val="00040FE8"/>
    <w:rPr>
      <w:rFonts w:ascii="Arial" w:eastAsia="Times New Roman" w:hAnsi="Arial" w:cs="Times New Roman"/>
      <w:strike/>
      <w:szCs w:val="20"/>
    </w:rPr>
  </w:style>
  <w:style w:type="paragraph" w:customStyle="1" w:styleId="UnderlineChar3">
    <w:name w:val="Underline Char3"/>
    <w:basedOn w:val="Normal"/>
    <w:link w:val="UnderlineChar3Char"/>
    <w:qFormat/>
    <w:rsid w:val="00040FE8"/>
    <w:rPr>
      <w:u w:val="single"/>
    </w:rPr>
  </w:style>
  <w:style w:type="character" w:customStyle="1" w:styleId="UnderlineChar3Char">
    <w:name w:val="Underline Char3 Char"/>
    <w:basedOn w:val="DefaultParagraphFont"/>
    <w:link w:val="UnderlineChar3"/>
    <w:rsid w:val="00040FE8"/>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040FE8"/>
    <w:rPr>
      <w:b/>
      <w:u w:val="single"/>
    </w:rPr>
  </w:style>
  <w:style w:type="character" w:customStyle="1" w:styleId="BoldandUnderlineChar3CharChar">
    <w:name w:val="Bold and Underline Char3 Char Char"/>
    <w:basedOn w:val="DefaultParagraphFont"/>
    <w:link w:val="BoldandUnderlineChar3Char"/>
    <w:rsid w:val="00040FE8"/>
    <w:rPr>
      <w:rFonts w:ascii="Arial" w:eastAsia="Times New Roman" w:hAnsi="Arial" w:cs="Times New Roman"/>
      <w:b/>
      <w:u w:val="single"/>
    </w:rPr>
  </w:style>
  <w:style w:type="character" w:customStyle="1" w:styleId="FontStyle477">
    <w:name w:val="Font Style477"/>
    <w:basedOn w:val="DefaultParagraphFont"/>
    <w:uiPriority w:val="99"/>
    <w:rsid w:val="00040FE8"/>
    <w:rPr>
      <w:rFonts w:ascii="Times New Roman" w:hAnsi="Times New Roman" w:cs="Times New Roman"/>
      <w:sz w:val="18"/>
      <w:szCs w:val="18"/>
    </w:rPr>
  </w:style>
  <w:style w:type="character" w:customStyle="1" w:styleId="FontStyle505">
    <w:name w:val="Font Style505"/>
    <w:basedOn w:val="DefaultParagraphFont"/>
    <w:uiPriority w:val="99"/>
    <w:rsid w:val="00040FE8"/>
    <w:rPr>
      <w:rFonts w:ascii="Times New Roman" w:hAnsi="Times New Roman" w:cs="Times New Roman"/>
      <w:sz w:val="18"/>
      <w:szCs w:val="18"/>
    </w:rPr>
  </w:style>
  <w:style w:type="character" w:customStyle="1" w:styleId="FontStyle514">
    <w:name w:val="Font Style514"/>
    <w:basedOn w:val="DefaultParagraphFont"/>
    <w:uiPriority w:val="99"/>
    <w:rsid w:val="00040FE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40FE8"/>
    <w:rPr>
      <w:b/>
      <w:bCs/>
      <w:i/>
      <w:iCs/>
      <w:u w:val="single"/>
    </w:rPr>
  </w:style>
  <w:style w:type="character" w:customStyle="1" w:styleId="StyleStyle49ptBoldItalicChar">
    <w:name w:val="Style Style4 + 9 pt Bold Italic Char"/>
    <w:basedOn w:val="DefaultParagraphFont"/>
    <w:link w:val="StyleStyle49ptBoldItalic"/>
    <w:rsid w:val="00040FE8"/>
    <w:rPr>
      <w:rFonts w:ascii="Arial" w:eastAsia="Times New Roman" w:hAnsi="Arial" w:cs="Times New Roman"/>
      <w:b/>
      <w:bCs/>
      <w:i/>
      <w:iCs/>
      <w:u w:val="single"/>
    </w:rPr>
  </w:style>
  <w:style w:type="character" w:customStyle="1" w:styleId="FontStyle500">
    <w:name w:val="Font Style500"/>
    <w:basedOn w:val="DefaultParagraphFont"/>
    <w:uiPriority w:val="99"/>
    <w:rsid w:val="00040FE8"/>
    <w:rPr>
      <w:rFonts w:ascii="Times New Roman" w:hAnsi="Times New Roman" w:cs="Times New Roman"/>
      <w:b/>
      <w:bCs/>
      <w:sz w:val="16"/>
      <w:szCs w:val="16"/>
    </w:rPr>
  </w:style>
  <w:style w:type="character" w:customStyle="1" w:styleId="LanguageEditingChar">
    <w:name w:val="Language Editing Char"/>
    <w:link w:val="LanguageEditing"/>
    <w:locked/>
    <w:rsid w:val="00040FE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40FE8"/>
    <w:rPr>
      <w:rFonts w:ascii="Times New Roman" w:hAnsi="Times New Roman"/>
      <w:strike/>
      <w:sz w:val="20"/>
    </w:rPr>
  </w:style>
  <w:style w:type="character" w:customStyle="1" w:styleId="BoldandUnderlineCharChar">
    <w:name w:val="Bold and Underline Char Char"/>
    <w:basedOn w:val="DefaultParagraphFont"/>
    <w:rsid w:val="00040FE8"/>
    <w:rPr>
      <w:rFonts w:ascii="Times New Roman" w:eastAsia="Times New Roman" w:hAnsi="Times New Roman" w:cs="Times New Roman"/>
      <w:b/>
      <w:szCs w:val="24"/>
      <w:u w:val="single"/>
    </w:rPr>
  </w:style>
  <w:style w:type="paragraph" w:customStyle="1" w:styleId="CardT1">
    <w:name w:val="CardT1"/>
    <w:basedOn w:val="Normal"/>
    <w:link w:val="CardT1Char"/>
    <w:qFormat/>
    <w:rsid w:val="00040FE8"/>
    <w:rPr>
      <w:rFonts w:eastAsia="Calibri"/>
      <w:kern w:val="2"/>
      <w:sz w:val="14"/>
      <w:szCs w:val="14"/>
      <w:lang w:eastAsia="zh-TW"/>
    </w:rPr>
  </w:style>
  <w:style w:type="character" w:customStyle="1" w:styleId="CardT1Char">
    <w:name w:val="CardT1 Char"/>
    <w:link w:val="CardT1"/>
    <w:rsid w:val="00040FE8"/>
    <w:rPr>
      <w:rFonts w:ascii="Arial" w:eastAsia="Calibri" w:hAnsi="Arial" w:cs="Times New Roman"/>
      <w:kern w:val="2"/>
      <w:sz w:val="14"/>
      <w:szCs w:val="14"/>
      <w:lang w:eastAsia="zh-TW"/>
    </w:rPr>
  </w:style>
  <w:style w:type="character" w:customStyle="1" w:styleId="CardCite1">
    <w:name w:val="CardCite1"/>
    <w:qFormat/>
    <w:rsid w:val="00040FE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40FE8"/>
    <w:rPr>
      <w:rFonts w:ascii="Times New Roman" w:hAnsi="Times New Roman" w:cs="Times New Roman"/>
      <w:sz w:val="14"/>
      <w:szCs w:val="14"/>
    </w:rPr>
  </w:style>
  <w:style w:type="character" w:customStyle="1" w:styleId="FontStyle212">
    <w:name w:val="Font Style212"/>
    <w:basedOn w:val="DefaultParagraphFont"/>
    <w:uiPriority w:val="99"/>
    <w:rsid w:val="00040FE8"/>
    <w:rPr>
      <w:rFonts w:ascii="Times New Roman" w:hAnsi="Times New Roman" w:cs="Times New Roman"/>
      <w:b/>
      <w:bCs/>
      <w:sz w:val="18"/>
      <w:szCs w:val="18"/>
    </w:rPr>
  </w:style>
  <w:style w:type="character" w:customStyle="1" w:styleId="FontStyle275">
    <w:name w:val="Font Style275"/>
    <w:basedOn w:val="DefaultParagraphFont"/>
    <w:uiPriority w:val="99"/>
    <w:rsid w:val="00040FE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40FE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040FE8"/>
    <w:rPr>
      <w:rFonts w:eastAsia="Times New Roman"/>
      <w:b/>
      <w:bCs/>
      <w:sz w:val="22"/>
      <w:u w:val="single"/>
    </w:rPr>
  </w:style>
  <w:style w:type="paragraph" w:customStyle="1" w:styleId="Underline20">
    <w:name w:val="Underline2"/>
    <w:basedOn w:val="Normal"/>
    <w:link w:val="Underline2Char"/>
    <w:uiPriority w:val="4"/>
    <w:qFormat/>
    <w:rsid w:val="00040FE8"/>
    <w:rPr>
      <w:rFonts w:eastAsia="Calibri"/>
      <w:u w:val="single"/>
    </w:rPr>
  </w:style>
  <w:style w:type="character" w:customStyle="1" w:styleId="Underline2Char">
    <w:name w:val="Underline2 Char"/>
    <w:link w:val="Underline20"/>
    <w:uiPriority w:val="4"/>
    <w:rsid w:val="00040FE8"/>
    <w:rPr>
      <w:rFonts w:ascii="Arial" w:eastAsia="Calibri" w:hAnsi="Arial" w:cs="Times New Roman"/>
      <w:u w:val="single"/>
    </w:rPr>
  </w:style>
  <w:style w:type="character" w:customStyle="1" w:styleId="CharacterStyle3">
    <w:name w:val="Character Style 3"/>
    <w:rsid w:val="00040FE8"/>
    <w:rPr>
      <w:rFonts w:ascii="Bookman Old Style" w:hAnsi="Bookman Old Style" w:cs="Bookman Old Style"/>
      <w:spacing w:val="-5"/>
      <w:sz w:val="18"/>
      <w:szCs w:val="18"/>
    </w:rPr>
  </w:style>
  <w:style w:type="paragraph" w:customStyle="1" w:styleId="p0">
    <w:name w:val="p0"/>
    <w:basedOn w:val="Normal"/>
    <w:qFormat/>
    <w:rsid w:val="00040FE8"/>
    <w:pPr>
      <w:spacing w:before="100" w:beforeAutospacing="1" w:after="100" w:afterAutospacing="1"/>
    </w:pPr>
  </w:style>
  <w:style w:type="character" w:customStyle="1" w:styleId="1">
    <w:name w:val="1"/>
    <w:rsid w:val="00040FE8"/>
    <w:rPr>
      <w:rFonts w:cs="Arial"/>
      <w:bCs/>
      <w:sz w:val="20"/>
      <w:u w:val="single"/>
      <w:lang w:val="en-US" w:eastAsia="en-US" w:bidi="ar-SA"/>
    </w:rPr>
  </w:style>
  <w:style w:type="paragraph" w:customStyle="1" w:styleId="dropcap">
    <w:name w:val="dropcap"/>
    <w:basedOn w:val="Normal"/>
    <w:uiPriority w:val="99"/>
    <w:qFormat/>
    <w:rsid w:val="00040FE8"/>
    <w:pPr>
      <w:spacing w:before="100" w:beforeAutospacing="1" w:after="100" w:afterAutospacing="1"/>
    </w:pPr>
  </w:style>
  <w:style w:type="character" w:customStyle="1" w:styleId="BodyTextIndent2Char1">
    <w:name w:val="Body Text Indent 2 Char1"/>
    <w:basedOn w:val="DefaultParagraphFont"/>
    <w:semiHidden/>
    <w:rsid w:val="00040FE8"/>
    <w:rPr>
      <w:rFonts w:ascii="Georgia" w:hAnsi="Georgia"/>
    </w:rPr>
  </w:style>
  <w:style w:type="paragraph" w:customStyle="1" w:styleId="StyleStyle49pt6">
    <w:name w:val="Style Style4 + 9 pt6"/>
    <w:basedOn w:val="Style4"/>
    <w:link w:val="StyleStyle49pt6Char"/>
    <w:qFormat/>
    <w:rsid w:val="00040FE8"/>
  </w:style>
  <w:style w:type="character" w:customStyle="1" w:styleId="StyleStyle49pt6Char">
    <w:name w:val="Style Style4 + 9 pt6 Char"/>
    <w:basedOn w:val="Style4Char"/>
    <w:link w:val="StyleStyle49pt6"/>
    <w:rsid w:val="00040FE8"/>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040FE8"/>
    <w:rPr>
      <w:u w:val="single"/>
    </w:rPr>
  </w:style>
  <w:style w:type="character" w:customStyle="1" w:styleId="CharChar31">
    <w:name w:val="Char Char31"/>
    <w:rsid w:val="00040FE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40FE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40FE8"/>
    <w:rPr>
      <w:rFonts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40FE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40FE8"/>
    <w:rPr>
      <w:rFonts w:cs="Calibri"/>
      <w:b/>
      <w:bCs/>
      <w:u w:val="single"/>
    </w:rPr>
  </w:style>
  <w:style w:type="character" w:customStyle="1" w:styleId="Subtitle2">
    <w:name w:val="Subtitle2"/>
    <w:rsid w:val="00040FE8"/>
  </w:style>
  <w:style w:type="character" w:customStyle="1" w:styleId="drop">
    <w:name w:val="drop"/>
    <w:rsid w:val="00040FE8"/>
  </w:style>
  <w:style w:type="character" w:customStyle="1" w:styleId="bioline">
    <w:name w:val="bioline"/>
    <w:rsid w:val="00040FE8"/>
  </w:style>
  <w:style w:type="character" w:customStyle="1" w:styleId="articletitle0">
    <w:name w:val="article_title"/>
    <w:rsid w:val="00040FE8"/>
  </w:style>
  <w:style w:type="character" w:customStyle="1" w:styleId="A4">
    <w:name w:val="A4"/>
    <w:rsid w:val="00040FE8"/>
    <w:rPr>
      <w:color w:val="000000"/>
    </w:rPr>
  </w:style>
  <w:style w:type="character" w:customStyle="1" w:styleId="DebatenoramlChar">
    <w:name w:val="Debatenoraml Char"/>
    <w:link w:val="Debatenoraml"/>
    <w:locked/>
    <w:rsid w:val="00040FE8"/>
    <w:rPr>
      <w:rFonts w:ascii="Times New Roman" w:hAnsi="Times New Roman"/>
    </w:rPr>
  </w:style>
  <w:style w:type="paragraph" w:customStyle="1" w:styleId="Debatenoraml">
    <w:name w:val="Debatenoraml"/>
    <w:basedOn w:val="NoSpacing"/>
    <w:link w:val="DebatenoramlChar"/>
    <w:qFormat/>
    <w:rsid w:val="00040FE8"/>
    <w:rPr>
      <w:rFonts w:ascii="Times New Roman" w:eastAsiaTheme="minorEastAsia" w:hAnsi="Times New Roman" w:cstheme="minorBidi"/>
      <w:sz w:val="24"/>
      <w:szCs w:val="24"/>
    </w:rPr>
  </w:style>
  <w:style w:type="character" w:customStyle="1" w:styleId="s2">
    <w:name w:val="s2"/>
    <w:rsid w:val="00040FE8"/>
  </w:style>
  <w:style w:type="character" w:customStyle="1" w:styleId="s4">
    <w:name w:val="s4"/>
    <w:rsid w:val="00040FE8"/>
  </w:style>
  <w:style w:type="character" w:customStyle="1" w:styleId="s5">
    <w:name w:val="s5"/>
    <w:rsid w:val="00040FE8"/>
  </w:style>
  <w:style w:type="paragraph" w:customStyle="1" w:styleId="SynergyTag">
    <w:name w:val="SynergyTag"/>
    <w:basedOn w:val="Normal"/>
    <w:uiPriority w:val="99"/>
    <w:qFormat/>
    <w:rsid w:val="00040FE8"/>
    <w:rPr>
      <w:rFonts w:eastAsia="Calibri"/>
      <w:b/>
    </w:rPr>
  </w:style>
  <w:style w:type="paragraph" w:customStyle="1" w:styleId="Quals">
    <w:name w:val="Quals"/>
    <w:basedOn w:val="Normal"/>
    <w:link w:val="QualsChar"/>
    <w:qFormat/>
    <w:rsid w:val="00040FE8"/>
    <w:rPr>
      <w:rFonts w:eastAsia="Calibri"/>
      <w:sz w:val="18"/>
    </w:rPr>
  </w:style>
  <w:style w:type="character" w:customStyle="1" w:styleId="QualsChar">
    <w:name w:val="Quals Char"/>
    <w:link w:val="Quals"/>
    <w:rsid w:val="00040FE8"/>
    <w:rPr>
      <w:rFonts w:ascii="Arial" w:eastAsia="Calibri" w:hAnsi="Arial" w:cs="Times New Roman"/>
      <w:sz w:val="18"/>
    </w:rPr>
  </w:style>
  <w:style w:type="character" w:customStyle="1" w:styleId="cap">
    <w:name w:val="cap"/>
    <w:rsid w:val="00040FE8"/>
  </w:style>
  <w:style w:type="character" w:customStyle="1" w:styleId="rightsnotice">
    <w:name w:val="rightsnotice"/>
    <w:rsid w:val="00040FE8"/>
  </w:style>
  <w:style w:type="paragraph" w:customStyle="1" w:styleId="times">
    <w:name w:val="times"/>
    <w:basedOn w:val="Normal"/>
    <w:uiPriority w:val="99"/>
    <w:qFormat/>
    <w:rsid w:val="00040FE8"/>
    <w:pPr>
      <w:spacing w:before="100" w:beforeAutospacing="1" w:after="100" w:afterAutospacing="1"/>
    </w:pPr>
  </w:style>
  <w:style w:type="character" w:customStyle="1" w:styleId="Caption1">
    <w:name w:val="Caption1"/>
    <w:rsid w:val="00040FE8"/>
  </w:style>
  <w:style w:type="character" w:customStyle="1" w:styleId="credit">
    <w:name w:val="credit"/>
    <w:rsid w:val="00040FE8"/>
  </w:style>
  <w:style w:type="character" w:customStyle="1" w:styleId="scaps">
    <w:name w:val="scaps"/>
    <w:rsid w:val="00040FE8"/>
  </w:style>
  <w:style w:type="character" w:customStyle="1" w:styleId="current-article">
    <w:name w:val="current-article"/>
    <w:rsid w:val="00040FE8"/>
  </w:style>
  <w:style w:type="character" w:customStyle="1" w:styleId="related-current-indicator">
    <w:name w:val="related-current-indicator"/>
    <w:rsid w:val="00040FE8"/>
  </w:style>
  <w:style w:type="character" w:customStyle="1" w:styleId="bylclear">
    <w:name w:val="bylclear"/>
    <w:rsid w:val="00040FE8"/>
  </w:style>
  <w:style w:type="character" w:customStyle="1" w:styleId="timestamp">
    <w:name w:val="timestamp"/>
    <w:rsid w:val="00040FE8"/>
  </w:style>
  <w:style w:type="character" w:customStyle="1" w:styleId="comments">
    <w:name w:val="comments"/>
    <w:rsid w:val="00040FE8"/>
  </w:style>
  <w:style w:type="character" w:customStyle="1" w:styleId="essaytext">
    <w:name w:val="essaytext"/>
    <w:rsid w:val="00040FE8"/>
  </w:style>
  <w:style w:type="character" w:customStyle="1" w:styleId="byline">
    <w:name w:val="byline"/>
    <w:rsid w:val="00040FE8"/>
  </w:style>
  <w:style w:type="character" w:customStyle="1" w:styleId="username">
    <w:name w:val="username"/>
    <w:rsid w:val="00040FE8"/>
  </w:style>
  <w:style w:type="character" w:customStyle="1" w:styleId="toplinks">
    <w:name w:val="toplinks"/>
    <w:rsid w:val="00040FE8"/>
  </w:style>
  <w:style w:type="paragraph" w:customStyle="1" w:styleId="BodyA">
    <w:name w:val="Body A"/>
    <w:uiPriority w:val="99"/>
    <w:qFormat/>
    <w:rsid w:val="00040FE8"/>
    <w:rPr>
      <w:rFonts w:ascii="Helvetica" w:eastAsia="ヒラギノ角ゴ Pro W3" w:hAnsi="Helvetica" w:cs="Times New Roman"/>
      <w:color w:val="000000"/>
      <w:szCs w:val="20"/>
    </w:rPr>
  </w:style>
  <w:style w:type="paragraph" w:customStyle="1" w:styleId="Starred">
    <w:name w:val="Starred"/>
    <w:basedOn w:val="Normal"/>
    <w:link w:val="StarredChar"/>
    <w:qFormat/>
    <w:rsid w:val="00040FE8"/>
    <w:pPr>
      <w:keepNext/>
      <w:keepLines/>
      <w:pageBreakBefore/>
      <w:spacing w:before="240" w:after="60"/>
      <w:jc w:val="center"/>
      <w:outlineLvl w:val="0"/>
    </w:pPr>
    <w:rPr>
      <w:b/>
      <w:caps/>
      <w:szCs w:val="28"/>
      <w:u w:val="single"/>
    </w:rPr>
  </w:style>
  <w:style w:type="character" w:customStyle="1" w:styleId="StarredChar">
    <w:name w:val="Starred Char"/>
    <w:link w:val="Starred"/>
    <w:rsid w:val="00040FE8"/>
    <w:rPr>
      <w:rFonts w:ascii="Arial" w:eastAsia="Times New Roman" w:hAnsi="Arial" w:cs="Times New Roman"/>
      <w:b/>
      <w:caps/>
      <w:szCs w:val="28"/>
      <w:u w:val="single"/>
    </w:rPr>
  </w:style>
  <w:style w:type="paragraph" w:customStyle="1" w:styleId="NotStarred">
    <w:name w:val="NotStarred"/>
    <w:basedOn w:val="Normal"/>
    <w:link w:val="NotStarredChar"/>
    <w:qFormat/>
    <w:rsid w:val="00040FE8"/>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040FE8"/>
    <w:rPr>
      <w:rFonts w:ascii="Arial" w:eastAsia="Times New Roman" w:hAnsi="Arial" w:cs="Times New Roman"/>
      <w:b/>
      <w:caps/>
      <w:szCs w:val="28"/>
      <w:u w:val="single"/>
    </w:rPr>
  </w:style>
  <w:style w:type="character" w:customStyle="1" w:styleId="A3">
    <w:name w:val="A3"/>
    <w:uiPriority w:val="99"/>
    <w:rsid w:val="00040FE8"/>
    <w:rPr>
      <w:rFonts w:cs="Perpetua"/>
      <w:color w:val="000000"/>
      <w:sz w:val="15"/>
      <w:szCs w:val="15"/>
    </w:rPr>
  </w:style>
  <w:style w:type="character" w:customStyle="1" w:styleId="see">
    <w:name w:val="see"/>
    <w:rsid w:val="00040FE8"/>
  </w:style>
  <w:style w:type="character" w:customStyle="1" w:styleId="first-letter">
    <w:name w:val="first-letter"/>
    <w:rsid w:val="00040FE8"/>
  </w:style>
  <w:style w:type="character" w:customStyle="1" w:styleId="focusparagraph">
    <w:name w:val="focusparagraph"/>
    <w:rsid w:val="00040FE8"/>
  </w:style>
  <w:style w:type="character" w:customStyle="1" w:styleId="lightblue">
    <w:name w:val="lightblue"/>
    <w:rsid w:val="00040FE8"/>
  </w:style>
  <w:style w:type="character" w:customStyle="1" w:styleId="StyleUnderlineCharChar9pt">
    <w:name w:val="Style Underline Char Char + 9 pt"/>
    <w:rsid w:val="00040FE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40FE8"/>
    <w:pPr>
      <w:spacing w:after="200" w:line="276" w:lineRule="auto"/>
    </w:pPr>
    <w:rPr>
      <w:b/>
    </w:rPr>
  </w:style>
  <w:style w:type="character" w:customStyle="1" w:styleId="tagCharCharChar">
    <w:name w:val="tag Char Char Char"/>
    <w:link w:val="tagCharChar"/>
    <w:rsid w:val="00040FE8"/>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040FE8"/>
    <w:rPr>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40FE8"/>
    <w:rPr>
      <w:rFonts w:ascii="Arial" w:eastAsia="Times New Roman" w:hAnsi="Arial" w:cs="Times New Roman"/>
      <w:u w:val="single"/>
      <w:bdr w:val="single" w:sz="4" w:space="0" w:color="auto"/>
    </w:rPr>
  </w:style>
  <w:style w:type="character" w:customStyle="1" w:styleId="Header1">
    <w:name w:val="Header1"/>
    <w:rsid w:val="00040FE8"/>
  </w:style>
  <w:style w:type="paragraph" w:customStyle="1" w:styleId="H4Tag">
    <w:name w:val="H4 (Tag)"/>
    <w:basedOn w:val="Normal"/>
    <w:link w:val="H4TagChar1"/>
    <w:qFormat/>
    <w:rsid w:val="00040FE8"/>
    <w:rPr>
      <w:rFonts w:eastAsia="Calibri"/>
      <w:b/>
    </w:rPr>
  </w:style>
  <w:style w:type="character" w:customStyle="1" w:styleId="H4TagChar1">
    <w:name w:val="H4 (Tag) Char1"/>
    <w:link w:val="H4Tag"/>
    <w:rsid w:val="00040FE8"/>
    <w:rPr>
      <w:rFonts w:ascii="Arial" w:eastAsia="Calibri" w:hAnsi="Arial" w:cs="Times New Roman"/>
      <w:b/>
    </w:rPr>
  </w:style>
  <w:style w:type="character" w:customStyle="1" w:styleId="citationgenerated">
    <w:name w:val="citation generated"/>
    <w:rsid w:val="00040FE8"/>
  </w:style>
  <w:style w:type="paragraph" w:customStyle="1" w:styleId="CM25">
    <w:name w:val="CM25"/>
    <w:basedOn w:val="Default"/>
    <w:next w:val="Default"/>
    <w:qFormat/>
    <w:rsid w:val="00040FE8"/>
    <w:pPr>
      <w:spacing w:after="233" w:line="276" w:lineRule="auto"/>
    </w:pPr>
    <w:rPr>
      <w:rFonts w:ascii="Georgia" w:eastAsia="Calibri" w:hAnsi="Georgia"/>
      <w:color w:val="auto"/>
      <w:sz w:val="22"/>
    </w:rPr>
  </w:style>
  <w:style w:type="character" w:customStyle="1" w:styleId="Title10">
    <w:name w:val="Title1"/>
    <w:rsid w:val="00040FE8"/>
  </w:style>
  <w:style w:type="character" w:customStyle="1" w:styleId="BoldandUnderlineCharCharCharChar">
    <w:name w:val="Bold and Underline Char Char Char Char"/>
    <w:rsid w:val="00040FE8"/>
    <w:rPr>
      <w:b/>
      <w:noProof w:val="0"/>
      <w:u w:val="single"/>
      <w:lang w:val="en-US" w:eastAsia="en-US" w:bidi="ar-SA"/>
    </w:rPr>
  </w:style>
  <w:style w:type="character" w:customStyle="1" w:styleId="FontStyle29">
    <w:name w:val="Font Style29"/>
    <w:uiPriority w:val="99"/>
    <w:rsid w:val="00040FE8"/>
    <w:rPr>
      <w:rFonts w:ascii="Arial" w:hAnsi="Arial" w:cs="Arial"/>
      <w:sz w:val="14"/>
      <w:szCs w:val="14"/>
    </w:rPr>
  </w:style>
  <w:style w:type="character" w:customStyle="1" w:styleId="Debate-CardTagandCite-F6Char">
    <w:name w:val="Debate- Card Tag and Cite- F6 Char"/>
    <w:link w:val="Debate-CardTagandCite-F6"/>
    <w:locked/>
    <w:rsid w:val="00040FE8"/>
    <w:rPr>
      <w:rFonts w:ascii="Georgia" w:hAnsi="Georgia"/>
      <w:b/>
    </w:rPr>
  </w:style>
  <w:style w:type="paragraph" w:customStyle="1" w:styleId="Debate-CardTagandCite-F6">
    <w:name w:val="Debate- Card Tag and Cite- F6"/>
    <w:basedOn w:val="Normal"/>
    <w:link w:val="Debate-CardTagandCite-F6Char"/>
    <w:qFormat/>
    <w:rsid w:val="00040FE8"/>
    <w:pPr>
      <w:contextualSpacing/>
    </w:pPr>
    <w:rPr>
      <w:b/>
    </w:rPr>
  </w:style>
  <w:style w:type="paragraph" w:customStyle="1" w:styleId="Cardtext4">
    <w:name w:val="Card text"/>
    <w:link w:val="CardtextChar3"/>
    <w:qFormat/>
    <w:rsid w:val="00040FE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040FE8"/>
    <w:pPr>
      <w:spacing w:before="240" w:after="60"/>
    </w:pPr>
    <w:rPr>
      <w:b/>
      <w:szCs w:val="28"/>
      <w:u w:val="single"/>
    </w:rPr>
  </w:style>
  <w:style w:type="character" w:customStyle="1" w:styleId="NewHeading2Char">
    <w:name w:val="NewHeading2 Char"/>
    <w:link w:val="NewHeading2"/>
    <w:rsid w:val="00040FE8"/>
    <w:rPr>
      <w:rFonts w:ascii="Arial" w:eastAsia="Times New Roman" w:hAnsi="Arial" w:cs="Times New Roman"/>
      <w:b/>
      <w:szCs w:val="28"/>
      <w:u w:val="single"/>
    </w:rPr>
  </w:style>
  <w:style w:type="paragraph" w:customStyle="1" w:styleId="TagGA11">
    <w:name w:val="Tag GA 11"/>
    <w:basedOn w:val="TOC1"/>
    <w:qFormat/>
    <w:rsid w:val="00040FE8"/>
    <w:rPr>
      <w:rFonts w:eastAsia="Calibri"/>
      <w:b/>
      <w:kern w:val="0"/>
    </w:rPr>
  </w:style>
  <w:style w:type="paragraph" w:customStyle="1" w:styleId="CM32">
    <w:name w:val="CM3+2"/>
    <w:basedOn w:val="Normal"/>
    <w:next w:val="Normal"/>
    <w:uiPriority w:val="99"/>
    <w:qFormat/>
    <w:rsid w:val="00040FE8"/>
    <w:pPr>
      <w:autoSpaceDE w:val="0"/>
      <w:autoSpaceDN w:val="0"/>
      <w:adjustRightInd w:val="0"/>
      <w:spacing w:line="240" w:lineRule="atLeast"/>
    </w:pPr>
    <w:rPr>
      <w:rFonts w:eastAsia="Calibri"/>
    </w:rPr>
  </w:style>
  <w:style w:type="paragraph" w:customStyle="1" w:styleId="msolistparagraph0">
    <w:name w:val="msolistparagraph"/>
    <w:basedOn w:val="Normal"/>
    <w:qFormat/>
    <w:rsid w:val="00040FE8"/>
    <w:rPr>
      <w:rFonts w:eastAsia="Calibri"/>
    </w:rPr>
  </w:style>
  <w:style w:type="paragraph" w:customStyle="1" w:styleId="TagLine">
    <w:name w:val="Tag Line"/>
    <w:basedOn w:val="Normal"/>
    <w:next w:val="FullText"/>
    <w:uiPriority w:val="99"/>
    <w:qFormat/>
    <w:rsid w:val="00040FE8"/>
    <w:rPr>
      <w:rFonts w:ascii="Arial Narrow" w:hAnsi="Arial Narrow"/>
      <w:b/>
      <w:sz w:val="28"/>
    </w:rPr>
  </w:style>
  <w:style w:type="paragraph" w:customStyle="1" w:styleId="msolistparagraphcxspfirst">
    <w:name w:val="msolistparagraphcxspfirst"/>
    <w:basedOn w:val="Normal"/>
    <w:uiPriority w:val="99"/>
    <w:qFormat/>
    <w:rsid w:val="00040FE8"/>
    <w:pPr>
      <w:spacing w:before="100" w:beforeAutospacing="1" w:after="100" w:afterAutospacing="1"/>
    </w:pPr>
  </w:style>
  <w:style w:type="paragraph" w:customStyle="1" w:styleId="msolistparagraphcxsplast">
    <w:name w:val="msolistparagraphcxsplast"/>
    <w:basedOn w:val="Normal"/>
    <w:qFormat/>
    <w:rsid w:val="00040FE8"/>
    <w:pPr>
      <w:spacing w:before="100" w:beforeAutospacing="1" w:after="100" w:afterAutospacing="1"/>
    </w:pPr>
  </w:style>
  <w:style w:type="character" w:customStyle="1" w:styleId="CardsUnderlined">
    <w:name w:val="Cards Underlined"/>
    <w:qFormat/>
    <w:rsid w:val="00040FE8"/>
    <w:rPr>
      <w:rFonts w:ascii="Helvetica" w:hAnsi="Helvetica" w:hint="default"/>
      <w:sz w:val="22"/>
      <w:szCs w:val="24"/>
      <w:u w:val="thick"/>
    </w:rPr>
  </w:style>
  <w:style w:type="paragraph" w:customStyle="1" w:styleId="Card6pt">
    <w:name w:val="Card 6pt"/>
    <w:basedOn w:val="Normal"/>
    <w:uiPriority w:val="99"/>
    <w:qFormat/>
    <w:rsid w:val="00040FE8"/>
    <w:pPr>
      <w:ind w:left="288" w:right="288"/>
    </w:pPr>
    <w:rPr>
      <w:rFonts w:eastAsia="Calibri"/>
      <w:color w:val="000000"/>
      <w:sz w:val="12"/>
      <w:szCs w:val="20"/>
    </w:rPr>
  </w:style>
  <w:style w:type="paragraph" w:customStyle="1" w:styleId="FullCite">
    <w:name w:val="Full Cite"/>
    <w:basedOn w:val="Normal"/>
    <w:next w:val="Normal"/>
    <w:link w:val="FullCiteChar"/>
    <w:qFormat/>
    <w:rsid w:val="00040FE8"/>
    <w:rPr>
      <w:rFonts w:ascii="Garamond" w:eastAsia="Calibri" w:hAnsi="Garamond"/>
    </w:rPr>
  </w:style>
  <w:style w:type="character" w:customStyle="1" w:styleId="FullCiteChar">
    <w:name w:val="Full Cite Char"/>
    <w:link w:val="FullCite"/>
    <w:rsid w:val="00040FE8"/>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040FE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040FE8"/>
    <w:rPr>
      <w:rFonts w:ascii="Georgia" w:eastAsia="Times New Roman" w:hAnsi="Georgia" w:cs="Times New Roman"/>
    </w:rPr>
  </w:style>
  <w:style w:type="paragraph" w:customStyle="1" w:styleId="StyleCardStyleBlackUnderline">
    <w:name w:val="Style Card Style + Black Underline"/>
    <w:basedOn w:val="Normal"/>
    <w:link w:val="StyleCardStyleBlackUnderlineChar"/>
    <w:qFormat/>
    <w:rsid w:val="00040FE8"/>
    <w:rPr>
      <w:color w:val="000000"/>
      <w:u w:val="single"/>
    </w:rPr>
  </w:style>
  <w:style w:type="character" w:customStyle="1" w:styleId="StyleCardStyleBlackUnderlineChar">
    <w:name w:val="Style Card Style + Black Underline Char"/>
    <w:link w:val="StyleCardStyleBlackUnderline"/>
    <w:rsid w:val="00040FE8"/>
    <w:rPr>
      <w:rFonts w:ascii="Arial" w:eastAsia="Times New Roman" w:hAnsi="Arial" w:cs="Times New Roman"/>
      <w:color w:val="000000"/>
      <w:u w:val="single"/>
    </w:rPr>
  </w:style>
  <w:style w:type="character" w:customStyle="1" w:styleId="titles">
    <w:name w:val="titles"/>
    <w:rsid w:val="00040FE8"/>
  </w:style>
  <w:style w:type="character" w:customStyle="1" w:styleId="articletext0">
    <w:name w:val="article_text"/>
    <w:rsid w:val="00040FE8"/>
  </w:style>
  <w:style w:type="paragraph" w:customStyle="1" w:styleId="StyleHeading2LatinArialMT13pt">
    <w:name w:val="Style Heading 2 + (Latin) ArialMT 13 pt"/>
    <w:basedOn w:val="Heading2"/>
    <w:next w:val="Heading2"/>
    <w:uiPriority w:val="99"/>
    <w:qFormat/>
    <w:rsid w:val="00040FE8"/>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040FE8"/>
  </w:style>
  <w:style w:type="character" w:customStyle="1" w:styleId="subarticleheader">
    <w:name w:val="subarticleheader"/>
    <w:rsid w:val="00040FE8"/>
  </w:style>
  <w:style w:type="paragraph" w:customStyle="1" w:styleId="NotUnderlined">
    <w:name w:val="Not Underlined"/>
    <w:basedOn w:val="Normal"/>
    <w:uiPriority w:val="99"/>
    <w:qFormat/>
    <w:rsid w:val="00040FE8"/>
    <w:rPr>
      <w:rFonts w:ascii="Century Gothic" w:hAnsi="Century Gothic"/>
      <w:sz w:val="16"/>
    </w:rPr>
  </w:style>
  <w:style w:type="character" w:customStyle="1" w:styleId="spelle">
    <w:name w:val="spelle"/>
    <w:rsid w:val="00040FE8"/>
  </w:style>
  <w:style w:type="character" w:customStyle="1" w:styleId="grame">
    <w:name w:val="grame"/>
    <w:rsid w:val="00040FE8"/>
  </w:style>
  <w:style w:type="character" w:customStyle="1" w:styleId="CardStyleChar">
    <w:name w:val="Card Style Char"/>
    <w:link w:val="CardStyle"/>
    <w:rsid w:val="00040FE8"/>
    <w:rPr>
      <w:rFonts w:ascii="Arial" w:eastAsia="Times New Roman" w:hAnsi="Arial" w:cs="Times New Roman"/>
    </w:rPr>
  </w:style>
  <w:style w:type="character" w:customStyle="1" w:styleId="newstitle1">
    <w:name w:val="newstitle1"/>
    <w:rsid w:val="00040FE8"/>
  </w:style>
  <w:style w:type="character" w:customStyle="1" w:styleId="copy">
    <w:name w:val="copy"/>
    <w:rsid w:val="00040FE8"/>
  </w:style>
  <w:style w:type="character" w:customStyle="1" w:styleId="topheadline">
    <w:name w:val="topheadline"/>
    <w:rsid w:val="00040FE8"/>
  </w:style>
  <w:style w:type="paragraph" w:customStyle="1" w:styleId="StylecardThickunderline">
    <w:name w:val="Style card + Thick underline"/>
    <w:basedOn w:val="Normal"/>
    <w:link w:val="StylecardThickunderlineChar"/>
    <w:qFormat/>
    <w:rsid w:val="00040FE8"/>
    <w:pPr>
      <w:ind w:left="288" w:right="288"/>
    </w:pPr>
    <w:rPr>
      <w:rFonts w:eastAsia="SimSun"/>
      <w:u w:val="single"/>
      <w:lang w:eastAsia="zh-CN"/>
    </w:rPr>
  </w:style>
  <w:style w:type="character" w:customStyle="1" w:styleId="StylecardThickunderlineChar">
    <w:name w:val="Style card + Thick underline Char"/>
    <w:link w:val="StylecardThickunderline"/>
    <w:rsid w:val="00040FE8"/>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040FE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40FE8"/>
    <w:rPr>
      <w:rFonts w:ascii="Arial" w:eastAsia="SimSun" w:hAnsi="Arial" w:cs="Times New Roman"/>
      <w:b/>
      <w:bCs/>
      <w:u w:val="single"/>
      <w:lang w:eastAsia="zh-CN"/>
    </w:rPr>
  </w:style>
  <w:style w:type="character" w:customStyle="1" w:styleId="headline">
    <w:name w:val="headline"/>
    <w:rsid w:val="00040FE8"/>
  </w:style>
  <w:style w:type="character" w:customStyle="1" w:styleId="Stylereduce27pt">
    <w:name w:val="Style reduce2 + 7 pt"/>
    <w:rsid w:val="00040FE8"/>
    <w:rPr>
      <w:rFonts w:ascii="Times New Roman" w:hAnsi="Times New Roman" w:cs="Arial"/>
      <w:color w:val="000000"/>
      <w:sz w:val="14"/>
      <w:szCs w:val="22"/>
    </w:rPr>
  </w:style>
  <w:style w:type="paragraph" w:customStyle="1" w:styleId="BlockHeadings">
    <w:name w:val="Block Headings"/>
    <w:next w:val="Normal"/>
    <w:link w:val="BlockHeadingsChar"/>
    <w:qFormat/>
    <w:rsid w:val="00040FE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040FE8"/>
  </w:style>
  <w:style w:type="character" w:customStyle="1" w:styleId="st1">
    <w:name w:val="st1"/>
    <w:rsid w:val="00040FE8"/>
  </w:style>
  <w:style w:type="paragraph" w:customStyle="1" w:styleId="CM27">
    <w:name w:val="CM27"/>
    <w:basedOn w:val="Default"/>
    <w:next w:val="Default"/>
    <w:qFormat/>
    <w:rsid w:val="00040FE8"/>
    <w:pPr>
      <w:spacing w:after="200" w:line="276" w:lineRule="auto"/>
    </w:pPr>
    <w:rPr>
      <w:rFonts w:eastAsia="Calibri"/>
      <w:color w:val="auto"/>
      <w:sz w:val="22"/>
    </w:rPr>
  </w:style>
  <w:style w:type="character" w:customStyle="1" w:styleId="caps-label">
    <w:name w:val="caps-label"/>
    <w:rsid w:val="00040FE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40FE8"/>
    <w:rPr>
      <w:rFonts w:ascii="Garamond" w:hAnsi="Garamond" w:cs="Times New Roman"/>
      <w:sz w:val="20"/>
    </w:rPr>
  </w:style>
  <w:style w:type="character" w:customStyle="1" w:styleId="quotechar">
    <w:name w:val="quotechar"/>
    <w:rsid w:val="00040FE8"/>
  </w:style>
  <w:style w:type="character" w:customStyle="1" w:styleId="boldunderline0">
    <w:name w:val="boldunderline"/>
    <w:rsid w:val="00040FE8"/>
  </w:style>
  <w:style w:type="paragraph" w:customStyle="1" w:styleId="font-null">
    <w:name w:val="font-null"/>
    <w:basedOn w:val="Normal"/>
    <w:uiPriority w:val="99"/>
    <w:qFormat/>
    <w:rsid w:val="00040FE8"/>
    <w:pPr>
      <w:spacing w:before="100" w:beforeAutospacing="1" w:after="100" w:afterAutospacing="1"/>
    </w:pPr>
  </w:style>
  <w:style w:type="paragraph" w:customStyle="1" w:styleId="rteindent1">
    <w:name w:val="rteindent1"/>
    <w:basedOn w:val="Normal"/>
    <w:uiPriority w:val="99"/>
    <w:qFormat/>
    <w:rsid w:val="00040FE8"/>
    <w:pPr>
      <w:spacing w:before="100" w:beforeAutospacing="1" w:after="100" w:afterAutospacing="1"/>
    </w:pPr>
  </w:style>
  <w:style w:type="character" w:customStyle="1" w:styleId="A8">
    <w:name w:val="A8"/>
    <w:uiPriority w:val="99"/>
    <w:rsid w:val="00040FE8"/>
    <w:rPr>
      <w:rFonts w:cs="Scala"/>
      <w:color w:val="000000"/>
      <w:sz w:val="15"/>
      <w:szCs w:val="15"/>
    </w:rPr>
  </w:style>
  <w:style w:type="paragraph" w:customStyle="1" w:styleId="Pa12">
    <w:name w:val="Pa12"/>
    <w:basedOn w:val="Default"/>
    <w:next w:val="Default"/>
    <w:uiPriority w:val="99"/>
    <w:qFormat/>
    <w:rsid w:val="00040FE8"/>
    <w:pPr>
      <w:spacing w:after="200" w:line="191" w:lineRule="atLeast"/>
    </w:pPr>
    <w:rPr>
      <w:rFonts w:ascii="Scala" w:eastAsia="Calibri" w:hAnsi="Scala"/>
      <w:color w:val="auto"/>
      <w:sz w:val="22"/>
    </w:rPr>
  </w:style>
  <w:style w:type="character" w:customStyle="1" w:styleId="A0">
    <w:name w:val="A0"/>
    <w:uiPriority w:val="99"/>
    <w:rsid w:val="00040FE8"/>
    <w:rPr>
      <w:rFonts w:cs="Scala"/>
      <w:color w:val="000000"/>
      <w:sz w:val="16"/>
      <w:szCs w:val="16"/>
    </w:rPr>
  </w:style>
  <w:style w:type="character" w:customStyle="1" w:styleId="Date11">
    <w:name w:val="Date11"/>
    <w:rsid w:val="00040FE8"/>
  </w:style>
  <w:style w:type="paragraph" w:customStyle="1" w:styleId="introduction">
    <w:name w:val="introduction"/>
    <w:basedOn w:val="Normal"/>
    <w:uiPriority w:val="99"/>
    <w:qFormat/>
    <w:rsid w:val="00040FE8"/>
    <w:pPr>
      <w:spacing w:before="100" w:beforeAutospacing="1" w:after="100" w:afterAutospacing="1"/>
    </w:pPr>
  </w:style>
  <w:style w:type="character" w:customStyle="1" w:styleId="Boxout">
    <w:name w:val="Box out"/>
    <w:uiPriority w:val="1"/>
    <w:qFormat/>
    <w:rsid w:val="00040FE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40FE8"/>
    <w:pPr>
      <w:spacing w:before="100" w:beforeAutospacing="1" w:after="100" w:afterAutospacing="1"/>
    </w:pPr>
  </w:style>
  <w:style w:type="paragraph" w:customStyle="1" w:styleId="translatedivgrey-image">
    <w:name w:val="translatedivgrey-image"/>
    <w:basedOn w:val="Normal"/>
    <w:uiPriority w:val="99"/>
    <w:qFormat/>
    <w:rsid w:val="00040FE8"/>
    <w:pPr>
      <w:spacing w:before="100" w:beforeAutospacing="1" w:after="100" w:afterAutospacing="1"/>
    </w:pPr>
  </w:style>
  <w:style w:type="paragraph" w:customStyle="1" w:styleId="translatedivblue-image">
    <w:name w:val="translatedivblue-image"/>
    <w:basedOn w:val="Normal"/>
    <w:uiPriority w:val="99"/>
    <w:qFormat/>
    <w:rsid w:val="00040FE8"/>
    <w:pPr>
      <w:spacing w:before="100" w:beforeAutospacing="1" w:after="100" w:afterAutospacing="1"/>
    </w:pPr>
  </w:style>
  <w:style w:type="character" w:customStyle="1" w:styleId="metad">
    <w:name w:val="metad"/>
    <w:rsid w:val="00040FE8"/>
  </w:style>
  <w:style w:type="paragraph" w:customStyle="1" w:styleId="class">
    <w:name w:val="class"/>
    <w:basedOn w:val="Normal"/>
    <w:uiPriority w:val="99"/>
    <w:qFormat/>
    <w:rsid w:val="00040FE8"/>
    <w:pPr>
      <w:spacing w:before="100" w:beforeAutospacing="1" w:after="100" w:afterAutospacing="1"/>
    </w:pPr>
  </w:style>
  <w:style w:type="character" w:customStyle="1" w:styleId="sifr-alternate">
    <w:name w:val="sifr-alternate"/>
    <w:rsid w:val="00040FE8"/>
  </w:style>
  <w:style w:type="character" w:customStyle="1" w:styleId="justify1">
    <w:name w:val="justify1"/>
    <w:rsid w:val="00040FE8"/>
  </w:style>
  <w:style w:type="character" w:customStyle="1" w:styleId="artbody1">
    <w:name w:val="art_body1"/>
    <w:rsid w:val="00040FE8"/>
    <w:rPr>
      <w:rFonts w:ascii="Arial" w:hAnsi="Arial" w:cs="Arial" w:hint="default"/>
    </w:rPr>
  </w:style>
  <w:style w:type="character" w:customStyle="1" w:styleId="A1">
    <w:name w:val="A1"/>
    <w:uiPriority w:val="99"/>
    <w:rsid w:val="00040FE8"/>
    <w:rPr>
      <w:rFonts w:cs="Book Antiqua"/>
      <w:color w:val="221E1F"/>
      <w:sz w:val="22"/>
      <w:szCs w:val="22"/>
    </w:rPr>
  </w:style>
  <w:style w:type="character" w:customStyle="1" w:styleId="UnderlineStyleChar">
    <w:name w:val="Underline Style Char"/>
    <w:link w:val="UnderlineStyle"/>
    <w:rsid w:val="00040FE8"/>
    <w:rPr>
      <w:rFonts w:ascii="Arial" w:eastAsia="Times New Roman" w:hAnsi="Arial" w:cs="Times New Roman"/>
      <w:b/>
      <w:u w:val="single"/>
    </w:rPr>
  </w:style>
  <w:style w:type="paragraph" w:customStyle="1" w:styleId="blocktitle1">
    <w:name w:val="block title"/>
    <w:basedOn w:val="Normal"/>
    <w:link w:val="blocktitleChar"/>
    <w:qFormat/>
    <w:rsid w:val="00040FE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040FE8"/>
    <w:rPr>
      <w:rFonts w:ascii="Garamond" w:eastAsia="Calibri" w:hAnsi="Garamond" w:cs="Times New Roman"/>
      <w:b/>
      <w:caps/>
      <w:sz w:val="28"/>
      <w:lang w:val="x-none" w:eastAsia="x-none"/>
    </w:rPr>
  </w:style>
  <w:style w:type="character" w:customStyle="1" w:styleId="reality">
    <w:name w:val="reality"/>
    <w:rsid w:val="00040FE8"/>
  </w:style>
  <w:style w:type="paragraph" w:customStyle="1" w:styleId="Pa6">
    <w:name w:val="Pa6"/>
    <w:basedOn w:val="Normal"/>
    <w:next w:val="Normal"/>
    <w:qFormat/>
    <w:rsid w:val="00040FE8"/>
    <w:pPr>
      <w:autoSpaceDE w:val="0"/>
      <w:autoSpaceDN w:val="0"/>
      <w:adjustRightInd w:val="0"/>
      <w:spacing w:line="221" w:lineRule="atLeast"/>
    </w:pPr>
  </w:style>
  <w:style w:type="paragraph" w:customStyle="1" w:styleId="Pa4">
    <w:name w:val="Pa4"/>
    <w:basedOn w:val="Normal"/>
    <w:next w:val="Normal"/>
    <w:qFormat/>
    <w:rsid w:val="00040FE8"/>
    <w:pPr>
      <w:autoSpaceDE w:val="0"/>
      <w:autoSpaceDN w:val="0"/>
      <w:adjustRightInd w:val="0"/>
      <w:spacing w:line="181" w:lineRule="atLeast"/>
    </w:pPr>
  </w:style>
  <w:style w:type="paragraph" w:customStyle="1" w:styleId="Pa5">
    <w:name w:val="Pa5"/>
    <w:basedOn w:val="Normal"/>
    <w:next w:val="Normal"/>
    <w:qFormat/>
    <w:rsid w:val="00040FE8"/>
    <w:pPr>
      <w:autoSpaceDE w:val="0"/>
      <w:autoSpaceDN w:val="0"/>
      <w:adjustRightInd w:val="0"/>
      <w:spacing w:line="321" w:lineRule="atLeast"/>
    </w:pPr>
  </w:style>
  <w:style w:type="paragraph" w:customStyle="1" w:styleId="attribution">
    <w:name w:val="attribution"/>
    <w:basedOn w:val="Normal"/>
    <w:qFormat/>
    <w:rsid w:val="00040FE8"/>
    <w:pPr>
      <w:spacing w:before="100" w:beforeAutospacing="1" w:after="100" w:afterAutospacing="1"/>
    </w:pPr>
  </w:style>
  <w:style w:type="paragraph" w:customStyle="1" w:styleId="text-textbodyhoustontexttext-dateline">
    <w:name w:val="text-textbody houstontext text-dateline"/>
    <w:basedOn w:val="Normal"/>
    <w:qFormat/>
    <w:rsid w:val="00040FE8"/>
    <w:pPr>
      <w:spacing w:before="100" w:beforeAutospacing="1" w:after="100" w:afterAutospacing="1"/>
    </w:pPr>
  </w:style>
  <w:style w:type="paragraph" w:customStyle="1" w:styleId="text-textbodyhoustontext">
    <w:name w:val="text-textbody houstontext"/>
    <w:basedOn w:val="Normal"/>
    <w:qFormat/>
    <w:rsid w:val="00040FE8"/>
    <w:pPr>
      <w:spacing w:before="100" w:beforeAutospacing="1" w:after="100" w:afterAutospacing="1"/>
    </w:pPr>
  </w:style>
  <w:style w:type="character" w:customStyle="1" w:styleId="text2">
    <w:name w:val="text2"/>
    <w:rsid w:val="00040FE8"/>
  </w:style>
  <w:style w:type="character" w:customStyle="1" w:styleId="StyleUnderlineChar2CharChar11pt">
    <w:name w:val="Style Underline Char2 Char Char + 11 pt"/>
    <w:rsid w:val="00040FE8"/>
    <w:rPr>
      <w:rFonts w:ascii="Times New Roman" w:hAnsi="Times New Roman"/>
      <w:sz w:val="20"/>
      <w:u w:val="single"/>
    </w:rPr>
  </w:style>
  <w:style w:type="character" w:customStyle="1" w:styleId="StyleStyleBoldUnderline11pt">
    <w:name w:val="Style Style Bold Underline + 11 pt"/>
    <w:rsid w:val="00040FE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40FE8"/>
    <w:rPr>
      <w:rFonts w:eastAsia="SimSun"/>
      <w:b/>
      <w:bCs/>
    </w:rPr>
  </w:style>
  <w:style w:type="character" w:customStyle="1" w:styleId="StyleStyle4LatinTimesNewRomanAsianSimSunBoldChar">
    <w:name w:val="Style Style4 + (Latin) Times New Roman (Asian) SimSun Bold Char"/>
    <w:link w:val="StyleStyle4LatinTimesNewRomanAsianSimSunBold"/>
    <w:rsid w:val="00040FE8"/>
    <w:rPr>
      <w:rFonts w:ascii="Arial" w:eastAsia="SimSun" w:hAnsi="Arial" w:cs="Times New Roman"/>
      <w:b/>
      <w:bCs/>
      <w:u w:val="single"/>
    </w:rPr>
  </w:style>
  <w:style w:type="character" w:customStyle="1" w:styleId="articlehead2">
    <w:name w:val="articlehead2"/>
    <w:rsid w:val="00040FE8"/>
  </w:style>
  <w:style w:type="character" w:customStyle="1" w:styleId="pronset">
    <w:name w:val="pronset"/>
    <w:rsid w:val="00040FE8"/>
  </w:style>
  <w:style w:type="character" w:customStyle="1" w:styleId="prondelim">
    <w:name w:val="prondelim"/>
    <w:rsid w:val="00040FE8"/>
  </w:style>
  <w:style w:type="character" w:customStyle="1" w:styleId="prontoggle">
    <w:name w:val="pron_toggle"/>
    <w:rsid w:val="00040FE8"/>
  </w:style>
  <w:style w:type="character" w:customStyle="1" w:styleId="boldface">
    <w:name w:val="boldface"/>
    <w:rsid w:val="00040FE8"/>
  </w:style>
  <w:style w:type="character" w:customStyle="1" w:styleId="secondary-bf">
    <w:name w:val="secondary-bf"/>
    <w:rsid w:val="00040FE8"/>
  </w:style>
  <w:style w:type="character" w:customStyle="1" w:styleId="ColorfulGrid-Accent1Char">
    <w:name w:val="Colorful Grid - Accent 1 Char"/>
    <w:link w:val="ColorfulGrid-Accent1"/>
    <w:uiPriority w:val="29"/>
    <w:rsid w:val="00040FE8"/>
    <w:rPr>
      <w:rFonts w:ascii="Times New Roman" w:hAnsi="Times New Roman"/>
      <w:iCs/>
      <w:color w:val="000000"/>
      <w:sz w:val="16"/>
    </w:rPr>
  </w:style>
  <w:style w:type="table" w:styleId="ColorfulGrid-Accent1">
    <w:name w:val="Colorful Grid Accent 1"/>
    <w:basedOn w:val="TableNormal"/>
    <w:link w:val="ColorfulGrid-Accent1Char"/>
    <w:uiPriority w:val="29"/>
    <w:rsid w:val="00040FE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40FE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40FE8"/>
  </w:style>
  <w:style w:type="character" w:customStyle="1" w:styleId="pg">
    <w:name w:val="pg"/>
    <w:rsid w:val="00040FE8"/>
  </w:style>
  <w:style w:type="character" w:customStyle="1" w:styleId="detailtitle">
    <w:name w:val="detailtitle"/>
    <w:rsid w:val="00040FE8"/>
  </w:style>
  <w:style w:type="character" w:customStyle="1" w:styleId="storydate">
    <w:name w:val="storydate"/>
    <w:rsid w:val="00040FE8"/>
  </w:style>
  <w:style w:type="character" w:customStyle="1" w:styleId="preloadwrap">
    <w:name w:val="preloadwrap"/>
    <w:rsid w:val="00040FE8"/>
  </w:style>
  <w:style w:type="paragraph" w:customStyle="1" w:styleId="summary">
    <w:name w:val="summary"/>
    <w:basedOn w:val="Normal"/>
    <w:uiPriority w:val="99"/>
    <w:qFormat/>
    <w:rsid w:val="00040FE8"/>
    <w:pPr>
      <w:spacing w:before="100" w:beforeAutospacing="1" w:after="100" w:afterAutospacing="1"/>
    </w:pPr>
  </w:style>
  <w:style w:type="paragraph" w:customStyle="1" w:styleId="Caption2">
    <w:name w:val="Caption2"/>
    <w:basedOn w:val="Normal"/>
    <w:uiPriority w:val="99"/>
    <w:qFormat/>
    <w:rsid w:val="00040FE8"/>
    <w:pPr>
      <w:spacing w:before="100" w:beforeAutospacing="1" w:after="100" w:afterAutospacing="1"/>
    </w:pPr>
  </w:style>
  <w:style w:type="character" w:customStyle="1" w:styleId="creditwrap">
    <w:name w:val="creditwrap"/>
    <w:rsid w:val="00040FE8"/>
  </w:style>
  <w:style w:type="character" w:customStyle="1" w:styleId="DefaultChar1">
    <w:name w:val="Default Char1"/>
    <w:rsid w:val="00040FE8"/>
    <w:rPr>
      <w:noProof w:val="0"/>
      <w:color w:val="000000"/>
      <w:lang w:val="en-US" w:eastAsia="en-US" w:bidi="ar-SA"/>
    </w:rPr>
  </w:style>
  <w:style w:type="paragraph" w:customStyle="1" w:styleId="MTDisplayEquation">
    <w:name w:val="MTDisplayEquation"/>
    <w:basedOn w:val="Normal"/>
    <w:next w:val="Normal"/>
    <w:link w:val="MTDisplayEquationChar"/>
    <w:qFormat/>
    <w:rsid w:val="00040FE8"/>
    <w:pPr>
      <w:tabs>
        <w:tab w:val="center" w:pos="5120"/>
        <w:tab w:val="right" w:pos="10220"/>
      </w:tabs>
    </w:pPr>
    <w:rPr>
      <w:bCs/>
      <w:lang w:bidi="he-IL"/>
    </w:rPr>
  </w:style>
  <w:style w:type="character" w:customStyle="1" w:styleId="MTDisplayEquationChar">
    <w:name w:val="MTDisplayEquation Char"/>
    <w:link w:val="MTDisplayEquation"/>
    <w:rsid w:val="00040FE8"/>
    <w:rPr>
      <w:rFonts w:ascii="Arial" w:eastAsia="Times New Roman" w:hAnsi="Arial" w:cs="Times New Roman"/>
      <w:bCs/>
      <w:lang w:bidi="he-IL"/>
    </w:rPr>
  </w:style>
  <w:style w:type="character" w:customStyle="1" w:styleId="textunderlineChar0">
    <w:name w:val="text underline Char"/>
    <w:link w:val="textunderline0"/>
    <w:rsid w:val="00040FE8"/>
    <w:rPr>
      <w:szCs w:val="22"/>
      <w:u w:val="thick"/>
    </w:rPr>
  </w:style>
  <w:style w:type="character" w:customStyle="1" w:styleId="BoldChar">
    <w:name w:val="Bold Char"/>
    <w:rsid w:val="00040FE8"/>
    <w:rPr>
      <w:rFonts w:ascii="Times New Roman" w:eastAsia="Times New Roman" w:hAnsi="Times New Roman"/>
      <w:b/>
      <w:szCs w:val="24"/>
    </w:rPr>
  </w:style>
  <w:style w:type="character" w:customStyle="1" w:styleId="pmterms31">
    <w:name w:val="pmterms31"/>
    <w:rsid w:val="00040FE8"/>
    <w:rPr>
      <w:b/>
      <w:bCs/>
      <w:i w:val="0"/>
      <w:iCs w:val="0"/>
      <w:color w:val="000000"/>
    </w:rPr>
  </w:style>
  <w:style w:type="character" w:customStyle="1" w:styleId="copyrightdescription">
    <w:name w:val="copyrightdescription"/>
    <w:rsid w:val="00040FE8"/>
  </w:style>
  <w:style w:type="paragraph" w:customStyle="1" w:styleId="DebateFile">
    <w:name w:val="Debate File"/>
    <w:basedOn w:val="Normal"/>
    <w:uiPriority w:val="99"/>
    <w:qFormat/>
    <w:rsid w:val="00040FE8"/>
    <w:pPr>
      <w:jc w:val="center"/>
    </w:pPr>
    <w:rPr>
      <w:rFonts w:ascii="Book Antiqua" w:hAnsi="Book Antiqua"/>
      <w:b/>
      <w:sz w:val="28"/>
    </w:rPr>
  </w:style>
  <w:style w:type="character" w:customStyle="1" w:styleId="ft01">
    <w:name w:val="ft01"/>
    <w:rsid w:val="00040FE8"/>
    <w:rPr>
      <w:rFonts w:ascii="Times" w:hAnsi="Times" w:cs="Times" w:hint="default"/>
      <w:color w:val="000000"/>
      <w:sz w:val="14"/>
      <w:szCs w:val="14"/>
    </w:rPr>
  </w:style>
  <w:style w:type="character" w:customStyle="1" w:styleId="ft11">
    <w:name w:val="ft11"/>
    <w:rsid w:val="00040FE8"/>
    <w:rPr>
      <w:rFonts w:ascii="Times" w:hAnsi="Times" w:cs="Times" w:hint="default"/>
      <w:color w:val="000000"/>
      <w:sz w:val="17"/>
      <w:szCs w:val="17"/>
    </w:rPr>
  </w:style>
  <w:style w:type="character" w:customStyle="1" w:styleId="ft21">
    <w:name w:val="ft21"/>
    <w:rsid w:val="00040FE8"/>
    <w:rPr>
      <w:rFonts w:ascii="Times" w:hAnsi="Times" w:cs="Times" w:hint="default"/>
      <w:color w:val="000000"/>
      <w:sz w:val="15"/>
      <w:szCs w:val="15"/>
    </w:rPr>
  </w:style>
  <w:style w:type="character" w:customStyle="1" w:styleId="ft31">
    <w:name w:val="ft31"/>
    <w:rsid w:val="00040FE8"/>
    <w:rPr>
      <w:rFonts w:ascii="Times" w:hAnsi="Times" w:cs="Times" w:hint="default"/>
      <w:color w:val="000000"/>
      <w:sz w:val="15"/>
      <w:szCs w:val="15"/>
    </w:rPr>
  </w:style>
  <w:style w:type="paragraph" w:customStyle="1" w:styleId="NoteLevel21">
    <w:name w:val="Note Level 21"/>
    <w:basedOn w:val="Normal"/>
    <w:next w:val="Normal"/>
    <w:uiPriority w:val="99"/>
    <w:qFormat/>
    <w:rsid w:val="00040FE8"/>
    <w:pPr>
      <w:keepNext/>
      <w:ind w:left="288" w:right="288"/>
    </w:pPr>
    <w:rPr>
      <w:rFonts w:eastAsia="MS Gothic"/>
      <w:szCs w:val="20"/>
    </w:rPr>
  </w:style>
  <w:style w:type="paragraph" w:customStyle="1" w:styleId="Little">
    <w:name w:val="Little"/>
    <w:basedOn w:val="Normal"/>
    <w:next w:val="Normal"/>
    <w:link w:val="LittleChar"/>
    <w:qFormat/>
    <w:rsid w:val="00040FE8"/>
    <w:pPr>
      <w:ind w:left="288"/>
    </w:pPr>
    <w:rPr>
      <w:rFonts w:ascii="Garamond" w:hAnsi="Garamond"/>
      <w:sz w:val="16"/>
    </w:rPr>
  </w:style>
  <w:style w:type="paragraph" w:customStyle="1" w:styleId="AAAcard">
    <w:name w:val="AAAcard"/>
    <w:basedOn w:val="Normal"/>
    <w:link w:val="AAAcardChar"/>
    <w:qFormat/>
    <w:rsid w:val="00040FE8"/>
    <w:pPr>
      <w:ind w:left="288" w:right="288"/>
    </w:pPr>
  </w:style>
  <w:style w:type="character" w:customStyle="1" w:styleId="dquo">
    <w:name w:val="dquo"/>
    <w:rsid w:val="00040FE8"/>
  </w:style>
  <w:style w:type="character" w:customStyle="1" w:styleId="caps2">
    <w:name w:val="caps2"/>
    <w:rsid w:val="00040FE8"/>
  </w:style>
  <w:style w:type="character" w:customStyle="1" w:styleId="inside-head">
    <w:name w:val="inside-head"/>
    <w:rsid w:val="00040FE8"/>
  </w:style>
  <w:style w:type="character" w:customStyle="1" w:styleId="CardsFont12ptCharCharCharChar">
    <w:name w:val="Cards + Font: 12 pt Char Char Char Char"/>
    <w:rsid w:val="00040FE8"/>
    <w:rPr>
      <w:sz w:val="24"/>
      <w:szCs w:val="24"/>
      <w:u w:val="thick"/>
      <w:lang w:val="en-US" w:eastAsia="en-US" w:bidi="ar-SA"/>
    </w:rPr>
  </w:style>
  <w:style w:type="character" w:customStyle="1" w:styleId="ccs">
    <w:name w:val="c cs"/>
    <w:rsid w:val="00040FE8"/>
  </w:style>
  <w:style w:type="character" w:customStyle="1" w:styleId="UnderlinedEvChar">
    <w:name w:val="Underlined Ev Char"/>
    <w:rsid w:val="00040FE8"/>
    <w:rPr>
      <w:rFonts w:ascii="Times New Roman" w:eastAsia="Times New Roman" w:hAnsi="Times New Roman"/>
      <w:szCs w:val="24"/>
      <w:u w:val="single"/>
    </w:rPr>
  </w:style>
  <w:style w:type="character" w:customStyle="1" w:styleId="dropshadow">
    <w:name w:val="dropshadow"/>
    <w:rsid w:val="00040FE8"/>
  </w:style>
  <w:style w:type="character" w:customStyle="1" w:styleId="d05ws">
    <w:name w:val="d05ws"/>
    <w:rsid w:val="00040FE8"/>
  </w:style>
  <w:style w:type="character" w:customStyle="1" w:styleId="rzibod">
    <w:name w:val="rzibod"/>
    <w:rsid w:val="00040FE8"/>
  </w:style>
  <w:style w:type="paragraph" w:customStyle="1" w:styleId="Caption3">
    <w:name w:val="Caption3"/>
    <w:basedOn w:val="Normal"/>
    <w:qFormat/>
    <w:rsid w:val="00040FE8"/>
    <w:pPr>
      <w:spacing w:before="100" w:beforeAutospacing="1" w:after="100" w:afterAutospacing="1"/>
    </w:pPr>
  </w:style>
  <w:style w:type="character" w:customStyle="1" w:styleId="StyleBold1">
    <w:name w:val="Style Bold1"/>
    <w:rsid w:val="00040FE8"/>
    <w:rPr>
      <w:rFonts w:ascii="Georgia" w:hAnsi="Georgia"/>
      <w:b/>
      <w:bCs/>
      <w:sz w:val="22"/>
    </w:rPr>
  </w:style>
  <w:style w:type="character" w:customStyle="1" w:styleId="headertext">
    <w:name w:val="headertext"/>
    <w:rsid w:val="00040FE8"/>
  </w:style>
  <w:style w:type="paragraph" w:customStyle="1" w:styleId="body-12-5">
    <w:name w:val="body-12-5"/>
    <w:basedOn w:val="Normal"/>
    <w:uiPriority w:val="99"/>
    <w:qFormat/>
    <w:rsid w:val="00040FE8"/>
    <w:pPr>
      <w:spacing w:before="100" w:beforeAutospacing="1" w:after="100" w:afterAutospacing="1"/>
    </w:pPr>
  </w:style>
  <w:style w:type="character" w:customStyle="1" w:styleId="endnote-reference">
    <w:name w:val="endnote-reference"/>
    <w:rsid w:val="00040FE8"/>
  </w:style>
  <w:style w:type="character" w:customStyle="1" w:styleId="officialsname">
    <w:name w:val="official_s_name"/>
    <w:rsid w:val="00040FE8"/>
  </w:style>
  <w:style w:type="character" w:customStyle="1" w:styleId="audience">
    <w:name w:val="audience"/>
    <w:rsid w:val="00040FE8"/>
  </w:style>
  <w:style w:type="character" w:customStyle="1" w:styleId="A7">
    <w:name w:val="A7"/>
    <w:uiPriority w:val="99"/>
    <w:rsid w:val="00040FE8"/>
    <w:rPr>
      <w:rFonts w:cs="Myriad Pro"/>
      <w:color w:val="0066B1"/>
      <w:sz w:val="22"/>
      <w:szCs w:val="22"/>
    </w:rPr>
  </w:style>
  <w:style w:type="character" w:customStyle="1" w:styleId="BlockHeadingsChar">
    <w:name w:val="Block Headings Char"/>
    <w:link w:val="BlockHeadings"/>
    <w:rsid w:val="00040FE8"/>
    <w:rPr>
      <w:rFonts w:ascii="Times New Roman" w:eastAsia="Times New Roman" w:hAnsi="Times New Roman" w:cs="Times New Roman"/>
      <w:b/>
      <w:sz w:val="36"/>
      <w:u w:val="single"/>
    </w:rPr>
  </w:style>
  <w:style w:type="character" w:customStyle="1" w:styleId="normalchar">
    <w:name w:val="normal__char"/>
    <w:rsid w:val="00040FE8"/>
  </w:style>
  <w:style w:type="character" w:customStyle="1" w:styleId="hyperlink002cheading0020100200028block0020title0029char">
    <w:name w:val="hyperlink_002cheading_00201_0020_0028block_0020title_0029__char"/>
    <w:rsid w:val="00040FE8"/>
  </w:style>
  <w:style w:type="character" w:customStyle="1" w:styleId="underline002cstyle0020bold0020underlinechar">
    <w:name w:val="underline_002cstyle_0020bold_0020underline__char"/>
    <w:rsid w:val="00040FE8"/>
  </w:style>
  <w:style w:type="character" w:customStyle="1" w:styleId="copyboldblack">
    <w:name w:val="copyboldblack"/>
    <w:rsid w:val="00040FE8"/>
  </w:style>
  <w:style w:type="character" w:customStyle="1" w:styleId="copybold">
    <w:name w:val="copybold"/>
    <w:rsid w:val="00040FE8"/>
  </w:style>
  <w:style w:type="character" w:customStyle="1" w:styleId="author-date0">
    <w:name w:val="author-date"/>
    <w:rsid w:val="00040FE8"/>
  </w:style>
  <w:style w:type="paragraph" w:customStyle="1" w:styleId="infuse">
    <w:name w:val="infuse"/>
    <w:basedOn w:val="Normal"/>
    <w:uiPriority w:val="99"/>
    <w:qFormat/>
    <w:rsid w:val="00040FE8"/>
    <w:pPr>
      <w:spacing w:before="100" w:beforeAutospacing="1" w:after="100" w:afterAutospacing="1"/>
    </w:pPr>
  </w:style>
  <w:style w:type="paragraph" w:customStyle="1" w:styleId="fontreg">
    <w:name w:val="font_reg"/>
    <w:basedOn w:val="Normal"/>
    <w:uiPriority w:val="99"/>
    <w:qFormat/>
    <w:rsid w:val="00040FE8"/>
    <w:pPr>
      <w:spacing w:before="100" w:beforeAutospacing="1" w:after="100" w:afterAutospacing="1"/>
    </w:pPr>
  </w:style>
  <w:style w:type="character" w:customStyle="1" w:styleId="yshortcuts">
    <w:name w:val="yshortcuts"/>
    <w:rsid w:val="00040FE8"/>
  </w:style>
  <w:style w:type="character" w:customStyle="1" w:styleId="hidden">
    <w:name w:val="hidden"/>
    <w:rsid w:val="00040FE8"/>
  </w:style>
  <w:style w:type="character" w:customStyle="1" w:styleId="articlebegin">
    <w:name w:val="articlebegin"/>
    <w:rsid w:val="00040FE8"/>
  </w:style>
  <w:style w:type="character" w:customStyle="1" w:styleId="mediaoverlay">
    <w:name w:val="mediaoverlay"/>
    <w:rsid w:val="00040FE8"/>
  </w:style>
  <w:style w:type="paragraph" w:customStyle="1" w:styleId="CITEF3">
    <w:name w:val="CITE F3"/>
    <w:uiPriority w:val="99"/>
    <w:qFormat/>
    <w:rsid w:val="00040FE8"/>
    <w:rPr>
      <w:rFonts w:ascii="Georgia" w:eastAsia="SimSun" w:hAnsi="Georgia" w:cs="Times New Roman"/>
      <w:b/>
      <w:lang w:eastAsia="zh-CN"/>
    </w:rPr>
  </w:style>
  <w:style w:type="character" w:customStyle="1" w:styleId="blogcaption">
    <w:name w:val="blog_caption"/>
    <w:rsid w:val="00040FE8"/>
  </w:style>
  <w:style w:type="paragraph" w:customStyle="1" w:styleId="StyleBoldUnderlineTimesNewRoman">
    <w:name w:val="Style Bold Underline + Times New Roman"/>
    <w:link w:val="StyleBoldUnderlineTimesNewRomanChar"/>
    <w:qFormat/>
    <w:rsid w:val="00040FE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040FE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040FE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40FE8"/>
    <w:rPr>
      <w:rFonts w:ascii="Calibri" w:eastAsia="Calibri" w:hAnsi="Calibri" w:cs="Times New Roman"/>
      <w:sz w:val="20"/>
      <w:szCs w:val="20"/>
      <w:u w:val="single"/>
    </w:rPr>
  </w:style>
  <w:style w:type="character" w:customStyle="1" w:styleId="commnet-abuzz">
    <w:name w:val="commnet-abuzz"/>
    <w:rsid w:val="00040FE8"/>
  </w:style>
  <w:style w:type="character" w:customStyle="1" w:styleId="fbconnectbuttontext">
    <w:name w:val="fbconnectbutton_text"/>
    <w:rsid w:val="00040FE8"/>
  </w:style>
  <w:style w:type="character" w:customStyle="1" w:styleId="fbsharecountinner">
    <w:name w:val="fb_share_count_inner"/>
    <w:rsid w:val="00040FE8"/>
  </w:style>
  <w:style w:type="character" w:customStyle="1" w:styleId="stbuttontext">
    <w:name w:val="stbuttontext"/>
    <w:rsid w:val="00040FE8"/>
  </w:style>
  <w:style w:type="paragraph" w:customStyle="1" w:styleId="hotroute1">
    <w:name w:val="hot route!"/>
    <w:basedOn w:val="Normal"/>
    <w:qFormat/>
    <w:rsid w:val="00040FE8"/>
    <w:pPr>
      <w:ind w:left="144"/>
    </w:pPr>
    <w:rPr>
      <w:rFonts w:ascii="Cambria" w:eastAsia="Calibri" w:hAnsi="Cambria"/>
    </w:rPr>
  </w:style>
  <w:style w:type="character" w:customStyle="1" w:styleId="Highlightedunderline0">
    <w:name w:val="Highlighted underline"/>
    <w:qFormat/>
    <w:rsid w:val="00040FE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40FE8"/>
  </w:style>
  <w:style w:type="character" w:customStyle="1" w:styleId="Normal2">
    <w:name w:val="Normal2"/>
    <w:rsid w:val="00040FE8"/>
  </w:style>
  <w:style w:type="character" w:customStyle="1" w:styleId="pubdate">
    <w:name w:val="pubdate"/>
    <w:rsid w:val="00040FE8"/>
  </w:style>
  <w:style w:type="numbering" w:customStyle="1" w:styleId="NoList11">
    <w:name w:val="No List11"/>
    <w:next w:val="NoList"/>
    <w:uiPriority w:val="99"/>
    <w:semiHidden/>
    <w:unhideWhenUsed/>
    <w:rsid w:val="00040FE8"/>
  </w:style>
  <w:style w:type="numbering" w:customStyle="1" w:styleId="NoList111">
    <w:name w:val="No List111"/>
    <w:next w:val="NoList"/>
    <w:uiPriority w:val="99"/>
    <w:semiHidden/>
    <w:unhideWhenUsed/>
    <w:rsid w:val="00040FE8"/>
  </w:style>
  <w:style w:type="numbering" w:customStyle="1" w:styleId="NoList1111">
    <w:name w:val="No List1111"/>
    <w:next w:val="NoList"/>
    <w:uiPriority w:val="99"/>
    <w:semiHidden/>
    <w:unhideWhenUsed/>
    <w:rsid w:val="00040FE8"/>
  </w:style>
  <w:style w:type="numbering" w:customStyle="1" w:styleId="NoList11111">
    <w:name w:val="No List11111"/>
    <w:next w:val="NoList"/>
    <w:uiPriority w:val="99"/>
    <w:semiHidden/>
    <w:unhideWhenUsed/>
    <w:rsid w:val="00040FE8"/>
  </w:style>
  <w:style w:type="numbering" w:customStyle="1" w:styleId="NoList111111">
    <w:name w:val="No List111111"/>
    <w:next w:val="NoList"/>
    <w:uiPriority w:val="99"/>
    <w:semiHidden/>
    <w:unhideWhenUsed/>
    <w:rsid w:val="00040FE8"/>
  </w:style>
  <w:style w:type="numbering" w:customStyle="1" w:styleId="NoList1111111">
    <w:name w:val="No List1111111"/>
    <w:next w:val="NoList"/>
    <w:uiPriority w:val="99"/>
    <w:semiHidden/>
    <w:unhideWhenUsed/>
    <w:rsid w:val="00040FE8"/>
  </w:style>
  <w:style w:type="numbering" w:customStyle="1" w:styleId="NoList11111111">
    <w:name w:val="No List11111111"/>
    <w:next w:val="NoList"/>
    <w:uiPriority w:val="99"/>
    <w:semiHidden/>
    <w:unhideWhenUsed/>
    <w:rsid w:val="00040FE8"/>
  </w:style>
  <w:style w:type="numbering" w:customStyle="1" w:styleId="NoList111111111">
    <w:name w:val="No List111111111"/>
    <w:next w:val="NoList"/>
    <w:uiPriority w:val="99"/>
    <w:semiHidden/>
    <w:unhideWhenUsed/>
    <w:rsid w:val="00040FE8"/>
  </w:style>
  <w:style w:type="numbering" w:customStyle="1" w:styleId="NoList1111111111">
    <w:name w:val="No List1111111111"/>
    <w:next w:val="NoList"/>
    <w:uiPriority w:val="99"/>
    <w:semiHidden/>
    <w:unhideWhenUsed/>
    <w:rsid w:val="00040FE8"/>
  </w:style>
  <w:style w:type="numbering" w:customStyle="1" w:styleId="NoList11111111111">
    <w:name w:val="No List11111111111"/>
    <w:next w:val="NoList"/>
    <w:uiPriority w:val="99"/>
    <w:semiHidden/>
    <w:unhideWhenUsed/>
    <w:rsid w:val="00040FE8"/>
  </w:style>
  <w:style w:type="numbering" w:customStyle="1" w:styleId="NoList111111111111">
    <w:name w:val="No List111111111111"/>
    <w:next w:val="NoList"/>
    <w:uiPriority w:val="99"/>
    <w:semiHidden/>
    <w:unhideWhenUsed/>
    <w:rsid w:val="00040FE8"/>
  </w:style>
  <w:style w:type="numbering" w:customStyle="1" w:styleId="NoList1111111111111">
    <w:name w:val="No List1111111111111"/>
    <w:next w:val="NoList"/>
    <w:uiPriority w:val="99"/>
    <w:semiHidden/>
    <w:unhideWhenUsed/>
    <w:rsid w:val="00040FE8"/>
  </w:style>
  <w:style w:type="numbering" w:customStyle="1" w:styleId="NoList11111111111111">
    <w:name w:val="No List11111111111111"/>
    <w:next w:val="NoList"/>
    <w:uiPriority w:val="99"/>
    <w:semiHidden/>
    <w:unhideWhenUsed/>
    <w:rsid w:val="00040FE8"/>
  </w:style>
  <w:style w:type="numbering" w:customStyle="1" w:styleId="NoList111111111111111">
    <w:name w:val="No List111111111111111"/>
    <w:next w:val="NoList"/>
    <w:uiPriority w:val="99"/>
    <w:semiHidden/>
    <w:unhideWhenUsed/>
    <w:rsid w:val="00040FE8"/>
  </w:style>
  <w:style w:type="numbering" w:customStyle="1" w:styleId="NoList1111111111111111">
    <w:name w:val="No List1111111111111111"/>
    <w:next w:val="NoList"/>
    <w:uiPriority w:val="99"/>
    <w:semiHidden/>
    <w:unhideWhenUsed/>
    <w:rsid w:val="00040FE8"/>
  </w:style>
  <w:style w:type="numbering" w:customStyle="1" w:styleId="NoList11111111111111111">
    <w:name w:val="No List11111111111111111"/>
    <w:next w:val="NoList"/>
    <w:uiPriority w:val="99"/>
    <w:semiHidden/>
    <w:unhideWhenUsed/>
    <w:rsid w:val="00040FE8"/>
  </w:style>
  <w:style w:type="paragraph" w:customStyle="1" w:styleId="FreeFormA">
    <w:name w:val="Free Form A"/>
    <w:autoRedefine/>
    <w:qFormat/>
    <w:rsid w:val="00040FE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040FE8"/>
  </w:style>
  <w:style w:type="character" w:customStyle="1" w:styleId="postby">
    <w:name w:val="post_by"/>
    <w:rsid w:val="00040FE8"/>
  </w:style>
  <w:style w:type="character" w:customStyle="1" w:styleId="postdate">
    <w:name w:val="post_date"/>
    <w:rsid w:val="00040FE8"/>
  </w:style>
  <w:style w:type="character" w:customStyle="1" w:styleId="bdx">
    <w:name w:val="bdx"/>
    <w:rsid w:val="00040FE8"/>
  </w:style>
  <w:style w:type="character" w:customStyle="1" w:styleId="bdl">
    <w:name w:val="bdl"/>
    <w:rsid w:val="00040FE8"/>
  </w:style>
  <w:style w:type="character" w:customStyle="1" w:styleId="bhl">
    <w:name w:val="bhl"/>
    <w:rsid w:val="00040FE8"/>
  </w:style>
  <w:style w:type="character" w:customStyle="1" w:styleId="CardNotUnderlinedChar1">
    <w:name w:val="Card Not Underlined Char1"/>
    <w:link w:val="CardNotUnderlined"/>
    <w:rsid w:val="00040FE8"/>
    <w:rPr>
      <w:rFonts w:ascii="Bell MT" w:eastAsia="Calibri" w:hAnsi="Bell MT" w:cs="Times New Roman"/>
      <w:szCs w:val="20"/>
    </w:rPr>
  </w:style>
  <w:style w:type="character" w:customStyle="1" w:styleId="breadcrumbitemcurrent">
    <w:name w:val="breadcrumbitemcurrent"/>
    <w:rsid w:val="00040FE8"/>
  </w:style>
  <w:style w:type="character" w:customStyle="1" w:styleId="bbl">
    <w:name w:val="bbl"/>
    <w:rsid w:val="00040FE8"/>
  </w:style>
  <w:style w:type="character" w:customStyle="1" w:styleId="Date2">
    <w:name w:val="Date2"/>
    <w:rsid w:val="00040FE8"/>
  </w:style>
  <w:style w:type="character" w:customStyle="1" w:styleId="company">
    <w:name w:val="company"/>
    <w:rsid w:val="00040FE8"/>
  </w:style>
  <w:style w:type="character" w:customStyle="1" w:styleId="itxtnewhookspan">
    <w:name w:val="itxtnewhookspan"/>
    <w:rsid w:val="00040FE8"/>
  </w:style>
  <w:style w:type="character" w:customStyle="1" w:styleId="gstxthlt">
    <w:name w:val="gstxt_hlt"/>
    <w:rsid w:val="00040FE8"/>
  </w:style>
  <w:style w:type="paragraph" w:customStyle="1" w:styleId="bodytextfp">
    <w:name w:val="bodytextfp"/>
    <w:basedOn w:val="Normal"/>
    <w:uiPriority w:val="99"/>
    <w:qFormat/>
    <w:rsid w:val="00040FE8"/>
    <w:pPr>
      <w:spacing w:before="100" w:beforeAutospacing="1" w:after="100" w:afterAutospacing="1"/>
    </w:pPr>
  </w:style>
  <w:style w:type="character" w:styleId="SubtleEmphasis">
    <w:name w:val="Subtle Emphasis"/>
    <w:uiPriority w:val="19"/>
    <w:qFormat/>
    <w:rsid w:val="00040FE8"/>
    <w:rPr>
      <w:rFonts w:ascii="Georgia" w:hAnsi="Georgia"/>
      <w:i/>
      <w:iCs/>
      <w:color w:val="808080"/>
    </w:rPr>
  </w:style>
  <w:style w:type="character" w:customStyle="1" w:styleId="HotRouteChar0">
    <w:name w:val="Hot Route Char"/>
    <w:link w:val="HotRoute0"/>
    <w:locked/>
    <w:rsid w:val="00040FE8"/>
    <w:rPr>
      <w:rFonts w:ascii="Arial" w:eastAsia="Cambria" w:hAnsi="Arial" w:cs="Times New Roman"/>
      <w:iCs/>
      <w:color w:val="000000"/>
      <w:sz w:val="18"/>
    </w:rPr>
  </w:style>
  <w:style w:type="character" w:customStyle="1" w:styleId="ReallyfuckingsmallChar">
    <w:name w:val="Really fucking small Char"/>
    <w:link w:val="Reallyfuckingsmall"/>
    <w:locked/>
    <w:rsid w:val="00040FE8"/>
    <w:rPr>
      <w:rFonts w:ascii="Times New Roman" w:eastAsia="Times New Roman" w:hAnsi="Times New Roman"/>
      <w:sz w:val="10"/>
    </w:rPr>
  </w:style>
  <w:style w:type="paragraph" w:customStyle="1" w:styleId="Reallyfuckingsmall">
    <w:name w:val="Really fucking small"/>
    <w:basedOn w:val="Normal"/>
    <w:link w:val="ReallyfuckingsmallChar"/>
    <w:qFormat/>
    <w:rsid w:val="00040FE8"/>
    <w:rPr>
      <w:rFonts w:ascii="Times New Roman" w:hAnsi="Times New Roman"/>
      <w:sz w:val="10"/>
    </w:rPr>
  </w:style>
  <w:style w:type="paragraph" w:customStyle="1" w:styleId="subheader">
    <w:name w:val="subheader"/>
    <w:basedOn w:val="Normal"/>
    <w:uiPriority w:val="99"/>
    <w:qFormat/>
    <w:rsid w:val="00040FE8"/>
    <w:pPr>
      <w:spacing w:before="100" w:beforeAutospacing="1" w:after="100" w:afterAutospacing="1"/>
    </w:pPr>
  </w:style>
  <w:style w:type="character" w:customStyle="1" w:styleId="SubtleEmphasis1">
    <w:name w:val="Subtle Emphasis1"/>
    <w:uiPriority w:val="19"/>
    <w:qFormat/>
    <w:rsid w:val="00040FE8"/>
    <w:rPr>
      <w:rFonts w:ascii="Times New Roman" w:hAnsi="Times New Roman"/>
      <w:b/>
      <w:iCs/>
      <w:color w:val="auto"/>
      <w:sz w:val="22"/>
    </w:rPr>
  </w:style>
  <w:style w:type="character" w:customStyle="1" w:styleId="StyleBoldRed">
    <w:name w:val="Style Bold Red"/>
    <w:rsid w:val="00040FE8"/>
    <w:rPr>
      <w:b/>
      <w:bCs/>
      <w:color w:val="auto"/>
    </w:rPr>
  </w:style>
  <w:style w:type="character" w:customStyle="1" w:styleId="StyleTimesNewRoman8pt">
    <w:name w:val="Style Times New Roman 8 pt"/>
    <w:rsid w:val="00040FE8"/>
    <w:rPr>
      <w:rFonts w:ascii="Georgia" w:hAnsi="Georgia"/>
      <w:sz w:val="16"/>
    </w:rPr>
  </w:style>
  <w:style w:type="character" w:customStyle="1" w:styleId="StyleStyle7pt8pt">
    <w:name w:val="Style Style 7 pt + 8 pt"/>
    <w:rsid w:val="00040FE8"/>
    <w:rPr>
      <w:sz w:val="16"/>
    </w:rPr>
  </w:style>
  <w:style w:type="character" w:customStyle="1" w:styleId="StyleStyleThickunderlineBold1">
    <w:name w:val="Style Style Thick underline + Bold1"/>
    <w:rsid w:val="00040FE8"/>
    <w:rPr>
      <w:b/>
      <w:bCs/>
      <w:u w:val="thick"/>
    </w:rPr>
  </w:style>
  <w:style w:type="character" w:customStyle="1" w:styleId="StyleUnderline2">
    <w:name w:val="Style Underline2"/>
    <w:rsid w:val="00040FE8"/>
    <w:rPr>
      <w:u w:val="single"/>
    </w:rPr>
  </w:style>
  <w:style w:type="character" w:customStyle="1" w:styleId="ShrinkText">
    <w:name w:val="Shrink Text"/>
    <w:rsid w:val="00040FE8"/>
    <w:rPr>
      <w:sz w:val="16"/>
    </w:rPr>
  </w:style>
  <w:style w:type="character" w:customStyle="1" w:styleId="smallcaps">
    <w:name w:val="smallcaps"/>
    <w:rsid w:val="00040FE8"/>
  </w:style>
  <w:style w:type="character" w:customStyle="1" w:styleId="goldbldtext">
    <w:name w:val="goldbldtext"/>
    <w:rsid w:val="00040FE8"/>
  </w:style>
  <w:style w:type="character" w:customStyle="1" w:styleId="PageHeaderLine2Char">
    <w:name w:val="PageHeaderLine2 Char"/>
    <w:link w:val="PageHeaderLine2"/>
    <w:rsid w:val="00040FE8"/>
    <w:rPr>
      <w:rFonts w:ascii="Arial" w:eastAsia="Calibri" w:hAnsi="Arial" w:cs="Times New Roman"/>
      <w:b/>
    </w:rPr>
  </w:style>
  <w:style w:type="paragraph" w:customStyle="1" w:styleId="firstletter">
    <w:name w:val="firstletter"/>
    <w:basedOn w:val="Normal"/>
    <w:uiPriority w:val="99"/>
    <w:qFormat/>
    <w:rsid w:val="00040FE8"/>
    <w:pPr>
      <w:spacing w:before="100" w:beforeAutospacing="1" w:after="100" w:afterAutospacing="1"/>
    </w:pPr>
  </w:style>
  <w:style w:type="paragraph" w:customStyle="1" w:styleId="more">
    <w:name w:val="more"/>
    <w:basedOn w:val="Normal"/>
    <w:uiPriority w:val="99"/>
    <w:qFormat/>
    <w:rsid w:val="00040FE8"/>
    <w:pPr>
      <w:spacing w:before="100" w:beforeAutospacing="1" w:after="100" w:afterAutospacing="1"/>
    </w:pPr>
  </w:style>
  <w:style w:type="character" w:customStyle="1" w:styleId="cardshighlight0">
    <w:name w:val="cardshighlight"/>
    <w:rsid w:val="00040FE8"/>
  </w:style>
  <w:style w:type="character" w:customStyle="1" w:styleId="cardsfont12pt1">
    <w:name w:val="cardsfont12pt"/>
    <w:rsid w:val="00040FE8"/>
  </w:style>
  <w:style w:type="character" w:customStyle="1" w:styleId="ft1">
    <w:name w:val="ft1"/>
    <w:rsid w:val="00040FE8"/>
  </w:style>
  <w:style w:type="character" w:customStyle="1" w:styleId="ft6">
    <w:name w:val="ft6"/>
    <w:rsid w:val="00040FE8"/>
  </w:style>
  <w:style w:type="paragraph" w:customStyle="1" w:styleId="story">
    <w:name w:val="story"/>
    <w:basedOn w:val="Normal"/>
    <w:uiPriority w:val="99"/>
    <w:qFormat/>
    <w:rsid w:val="00040FE8"/>
    <w:pPr>
      <w:spacing w:before="100" w:beforeAutospacing="1" w:after="100" w:afterAutospacing="1"/>
    </w:pPr>
  </w:style>
  <w:style w:type="paragraph" w:customStyle="1" w:styleId="H1numbered">
    <w:name w:val="H1 numbered"/>
    <w:basedOn w:val="Normal"/>
    <w:uiPriority w:val="99"/>
    <w:qFormat/>
    <w:rsid w:val="00040FE8"/>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040FE8"/>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040FE8"/>
  </w:style>
  <w:style w:type="character" w:customStyle="1" w:styleId="backcontent">
    <w:name w:val="backcontent"/>
    <w:rsid w:val="00040FE8"/>
  </w:style>
  <w:style w:type="character" w:customStyle="1" w:styleId="daystmp">
    <w:name w:val="daystmp"/>
    <w:rsid w:val="00040FE8"/>
  </w:style>
  <w:style w:type="paragraph" w:customStyle="1" w:styleId="in">
    <w:name w:val="in"/>
    <w:basedOn w:val="Normal"/>
    <w:uiPriority w:val="99"/>
    <w:qFormat/>
    <w:rsid w:val="00040FE8"/>
    <w:pPr>
      <w:spacing w:before="100" w:beforeAutospacing="1" w:after="100" w:afterAutospacing="1"/>
    </w:pPr>
  </w:style>
  <w:style w:type="character" w:customStyle="1" w:styleId="cardsfont12ptchar">
    <w:name w:val="cardsfont12ptchar"/>
    <w:rsid w:val="00040FE8"/>
  </w:style>
  <w:style w:type="paragraph" w:customStyle="1" w:styleId="image-caption">
    <w:name w:val="image-caption"/>
    <w:basedOn w:val="Normal"/>
    <w:qFormat/>
    <w:rsid w:val="00040FE8"/>
    <w:pPr>
      <w:spacing w:before="100" w:beforeAutospacing="1" w:after="100" w:afterAutospacing="1"/>
    </w:pPr>
  </w:style>
  <w:style w:type="character" w:customStyle="1" w:styleId="gal">
    <w:name w:val="gal"/>
    <w:rsid w:val="00040FE8"/>
  </w:style>
  <w:style w:type="character" w:customStyle="1" w:styleId="submitted">
    <w:name w:val="submitted"/>
    <w:rsid w:val="00040FE8"/>
  </w:style>
  <w:style w:type="paragraph" w:customStyle="1" w:styleId="imagecontain">
    <w:name w:val="imagecontain"/>
    <w:basedOn w:val="Normal"/>
    <w:uiPriority w:val="99"/>
    <w:qFormat/>
    <w:rsid w:val="00040FE8"/>
    <w:pPr>
      <w:spacing w:before="100" w:beforeAutospacing="1" w:after="100" w:afterAutospacing="1"/>
    </w:pPr>
  </w:style>
  <w:style w:type="character" w:customStyle="1" w:styleId="imagedateline">
    <w:name w:val="image_dateline"/>
    <w:rsid w:val="00040FE8"/>
  </w:style>
  <w:style w:type="character" w:customStyle="1" w:styleId="authordatecharchar">
    <w:name w:val="authordatecharchar"/>
    <w:rsid w:val="00040FE8"/>
  </w:style>
  <w:style w:type="character" w:customStyle="1" w:styleId="style1char0">
    <w:name w:val="style1char"/>
    <w:rsid w:val="00040FE8"/>
  </w:style>
  <w:style w:type="character" w:customStyle="1" w:styleId="tagcharchar0">
    <w:name w:val="tagcharchar"/>
    <w:rsid w:val="00040FE8"/>
  </w:style>
  <w:style w:type="character" w:customStyle="1" w:styleId="underlinedcharchar2">
    <w:name w:val="underlinedcharchar"/>
    <w:rsid w:val="00040FE8"/>
  </w:style>
  <w:style w:type="paragraph" w:customStyle="1" w:styleId="CM62">
    <w:name w:val="CM62"/>
    <w:basedOn w:val="Normal"/>
    <w:next w:val="Normal"/>
    <w:uiPriority w:val="99"/>
    <w:qFormat/>
    <w:rsid w:val="00040FE8"/>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040FE8"/>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040FE8"/>
    <w:pPr>
      <w:widowControl w:val="0"/>
      <w:spacing w:after="63"/>
    </w:pPr>
    <w:rPr>
      <w:rFonts w:ascii="Arial" w:hAnsi="Arial"/>
      <w:color w:val="auto"/>
    </w:rPr>
  </w:style>
  <w:style w:type="paragraph" w:customStyle="1" w:styleId="CM35">
    <w:name w:val="CM35"/>
    <w:basedOn w:val="Default"/>
    <w:next w:val="Default"/>
    <w:uiPriority w:val="99"/>
    <w:qFormat/>
    <w:rsid w:val="00040FE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40FE8"/>
    <w:pPr>
      <w:widowControl w:val="0"/>
      <w:spacing w:line="228" w:lineRule="atLeast"/>
    </w:pPr>
    <w:rPr>
      <w:rFonts w:ascii="Showcard Gothic" w:hAnsi="Showcard Gothic"/>
      <w:color w:val="auto"/>
    </w:rPr>
  </w:style>
  <w:style w:type="character" w:customStyle="1" w:styleId="BoxedChar">
    <w:name w:val="Boxed Char"/>
    <w:rsid w:val="00040FE8"/>
    <w:rPr>
      <w:rFonts w:ascii="Arial Narrow" w:hAnsi="Arial Narrow"/>
      <w:b/>
      <w:sz w:val="18"/>
      <w:bdr w:val="single" w:sz="6" w:space="0" w:color="auto"/>
    </w:rPr>
  </w:style>
  <w:style w:type="character" w:customStyle="1" w:styleId="Style11ptUnderline2">
    <w:name w:val="Style 11 pt Underline2"/>
    <w:rsid w:val="00040FE8"/>
    <w:rPr>
      <w:sz w:val="20"/>
      <w:u w:val="single"/>
    </w:rPr>
  </w:style>
  <w:style w:type="character" w:customStyle="1" w:styleId="Style11ptBoldUnderline2">
    <w:name w:val="Style 11 pt Bold Underline2"/>
    <w:rsid w:val="00040FE8"/>
    <w:rPr>
      <w:b/>
      <w:bCs/>
      <w:sz w:val="20"/>
      <w:u w:val="single"/>
    </w:rPr>
  </w:style>
  <w:style w:type="character" w:customStyle="1" w:styleId="nw">
    <w:name w:val="nw"/>
    <w:rsid w:val="00040FE8"/>
  </w:style>
  <w:style w:type="character" w:customStyle="1" w:styleId="Styleunderline11ptBoldBorderSinglesolidlineAuto">
    <w:name w:val="Style underline + 11 pt Bold Border: : (Single solid line Auto ..."/>
    <w:rsid w:val="00040FE8"/>
    <w:rPr>
      <w:b/>
      <w:bCs/>
      <w:sz w:val="20"/>
      <w:u w:val="single"/>
      <w:bdr w:val="single" w:sz="4" w:space="0" w:color="auto"/>
    </w:rPr>
  </w:style>
  <w:style w:type="paragraph" w:customStyle="1" w:styleId="StylecardCharCharChar11pt">
    <w:name w:val="Style card Char Char Char + 11 pt"/>
    <w:link w:val="StylecardCharCharChar11ptChar"/>
    <w:qFormat/>
    <w:rsid w:val="00040FE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040FE8"/>
    <w:rPr>
      <w:lang w:val="en-US" w:eastAsia="en-US" w:bidi="ar-SA"/>
    </w:rPr>
  </w:style>
  <w:style w:type="character" w:customStyle="1" w:styleId="StylecardCharCharChar11ptChar">
    <w:name w:val="Style card Char Char Char + 11 pt Char"/>
    <w:link w:val="StylecardCharCharChar11pt"/>
    <w:rsid w:val="00040FE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40FE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040FE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040FE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040FE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040FE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040FE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40FE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40FE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40FE8"/>
    <w:rPr>
      <w:lang w:val="x-none" w:eastAsia="x-none"/>
    </w:rPr>
  </w:style>
  <w:style w:type="character" w:customStyle="1" w:styleId="cardCharCharChar1">
    <w:name w:val="card Char Char Char1"/>
    <w:rsid w:val="00040FE8"/>
    <w:rPr>
      <w:lang w:val="en-US" w:eastAsia="en-US" w:bidi="ar-SA"/>
    </w:rPr>
  </w:style>
  <w:style w:type="character" w:customStyle="1" w:styleId="StylecardCharChar11ptChar">
    <w:name w:val="Style card Char Char + 11 pt Char"/>
    <w:link w:val="StylecardCharChar11pt"/>
    <w:rsid w:val="00040FE8"/>
    <w:rPr>
      <w:rFonts w:ascii="Georgia" w:eastAsia="Times New Roman" w:hAnsi="Georgia"/>
      <w:szCs w:val="20"/>
      <w:lang w:val="x-none" w:eastAsia="x-none"/>
    </w:rPr>
  </w:style>
  <w:style w:type="paragraph" w:customStyle="1" w:styleId="NormalFont">
    <w:name w:val="Normal Font"/>
    <w:link w:val="NormalFontChar"/>
    <w:qFormat/>
    <w:rsid w:val="00040FE8"/>
    <w:rPr>
      <w:rFonts w:ascii="Times New Roman" w:eastAsia="Times New Roman" w:hAnsi="Times New Roman" w:cs="Times New Roman"/>
      <w:sz w:val="20"/>
      <w:szCs w:val="20"/>
    </w:rPr>
  </w:style>
  <w:style w:type="paragraph" w:customStyle="1" w:styleId="StyleSmall11pt">
    <w:name w:val="Style Small + 11 pt"/>
    <w:uiPriority w:val="99"/>
    <w:qFormat/>
    <w:rsid w:val="00040FE8"/>
    <w:pPr>
      <w:spacing w:after="200"/>
    </w:pPr>
    <w:rPr>
      <w:rFonts w:ascii="Times" w:eastAsia="Times New Roman" w:hAnsi="Times" w:cs="Times New Roman"/>
      <w:sz w:val="20"/>
      <w:szCs w:val="22"/>
    </w:rPr>
  </w:style>
  <w:style w:type="character" w:customStyle="1" w:styleId="Style11ptThickunderline">
    <w:name w:val="Style 11 pt Thick underline"/>
    <w:rsid w:val="00040FE8"/>
    <w:rPr>
      <w:sz w:val="20"/>
      <w:u w:val="thick"/>
    </w:rPr>
  </w:style>
  <w:style w:type="character" w:customStyle="1" w:styleId="Style11ptBoldThickunderline">
    <w:name w:val="Style 11 pt Bold Thick underline"/>
    <w:rsid w:val="00040FE8"/>
    <w:rPr>
      <w:b/>
      <w:bCs/>
      <w:sz w:val="20"/>
      <w:u w:val="thick"/>
    </w:rPr>
  </w:style>
  <w:style w:type="paragraph" w:customStyle="1" w:styleId="StyleNormalFont11ptUnderline">
    <w:name w:val="Style Normal Font + 11 pt Underline"/>
    <w:basedOn w:val="NormalFont"/>
    <w:link w:val="StyleNormalFont11ptUnderlineChar"/>
    <w:qFormat/>
    <w:rsid w:val="00040FE8"/>
    <w:rPr>
      <w:u w:val="single"/>
      <w:lang w:val="x-none" w:eastAsia="x-none"/>
    </w:rPr>
  </w:style>
  <w:style w:type="character" w:customStyle="1" w:styleId="NormalFontChar">
    <w:name w:val="Normal Font Char"/>
    <w:link w:val="NormalFont"/>
    <w:rsid w:val="00040FE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40FE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40FE8"/>
    <w:rPr>
      <w:b/>
      <w:bCs/>
      <w:u w:val="single"/>
      <w:lang w:val="x-none" w:eastAsia="x-none"/>
    </w:rPr>
  </w:style>
  <w:style w:type="character" w:customStyle="1" w:styleId="StyleNormalFont11ptBoldUnderlineChar">
    <w:name w:val="Style Normal Font + 11 pt Bold Underline Char"/>
    <w:link w:val="StyleNormalFont11ptBoldUnderline"/>
    <w:rsid w:val="00040FE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40FE8"/>
    <w:rPr>
      <w:sz w:val="15"/>
    </w:rPr>
  </w:style>
  <w:style w:type="character" w:customStyle="1" w:styleId="authors1">
    <w:name w:val="authors1"/>
    <w:rsid w:val="00040FE8"/>
    <w:rPr>
      <w:rFonts w:ascii="Verdana" w:hAnsi="Verdana" w:hint="default"/>
      <w:b/>
      <w:bCs/>
      <w:color w:val="006699"/>
      <w:sz w:val="20"/>
      <w:szCs w:val="20"/>
    </w:rPr>
  </w:style>
  <w:style w:type="character" w:customStyle="1" w:styleId="headlinesectionlarge">
    <w:name w:val="headline_section_large"/>
    <w:rsid w:val="00040FE8"/>
  </w:style>
  <w:style w:type="paragraph" w:customStyle="1" w:styleId="formatvorlage2">
    <w:name w:val="formatvorlage2"/>
    <w:basedOn w:val="Normal"/>
    <w:uiPriority w:val="99"/>
    <w:qFormat/>
    <w:rsid w:val="00040FE8"/>
    <w:pPr>
      <w:spacing w:before="100" w:beforeAutospacing="1" w:after="100" w:afterAutospacing="1"/>
    </w:pPr>
    <w:rPr>
      <w:rFonts w:eastAsia="Calibri"/>
    </w:rPr>
  </w:style>
  <w:style w:type="character" w:customStyle="1" w:styleId="Styleunderline11ptBlack">
    <w:name w:val="Style underline + 11 pt Black"/>
    <w:rsid w:val="00040FE8"/>
    <w:rPr>
      <w:color w:val="000000"/>
      <w:sz w:val="20"/>
      <w:u w:val="single"/>
    </w:rPr>
  </w:style>
  <w:style w:type="character" w:customStyle="1" w:styleId="Styleunderline11ptBoldBlack">
    <w:name w:val="Style underline + 11 pt Bold Black"/>
    <w:rsid w:val="00040FE8"/>
    <w:rPr>
      <w:b/>
      <w:bCs/>
      <w:color w:val="000000"/>
      <w:sz w:val="20"/>
      <w:u w:val="single"/>
    </w:rPr>
  </w:style>
  <w:style w:type="paragraph" w:customStyle="1" w:styleId="StyleTitle11ptNotBold">
    <w:name w:val="Style Title + 11 pt Not Bold"/>
    <w:basedOn w:val="Title"/>
    <w:link w:val="StyleTitle11ptNotBoldChar"/>
    <w:qFormat/>
    <w:rsid w:val="00040FE8"/>
    <w:pPr>
      <w:keepNext w:val="0"/>
      <w:keepLines w:val="0"/>
      <w:spacing w:after="0"/>
      <w:outlineLvl w:val="9"/>
    </w:pPr>
    <w:rPr>
      <w:rFonts w:ascii="Georgia" w:hAnsi="Georgia"/>
      <w:b/>
      <w:sz w:val="20"/>
      <w:lang w:val="x-none" w:eastAsia="x-none"/>
    </w:rPr>
  </w:style>
  <w:style w:type="character" w:customStyle="1" w:styleId="StyleTitle11ptNotBoldChar">
    <w:name w:val="Style Title + 11 pt Not Bold Char"/>
    <w:link w:val="StyleTitle11ptNotBold"/>
    <w:rsid w:val="00040FE8"/>
    <w:rPr>
      <w:rFonts w:ascii="Georgia"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40FE8"/>
    <w:pPr>
      <w:keepNext w:val="0"/>
      <w:keepLines w:val="0"/>
      <w:spacing w:after="0"/>
      <w:outlineLvl w:val="9"/>
    </w:pPr>
    <w:rPr>
      <w:rFonts w:ascii="Georgia" w:hAnsi="Georgia"/>
      <w:sz w:val="20"/>
      <w:lang w:val="x-none" w:eastAsia="x-none"/>
    </w:rPr>
  </w:style>
  <w:style w:type="character" w:customStyle="1" w:styleId="StyleTitle11ptNotBoldNounderlineChar">
    <w:name w:val="Style Title + 11 pt Not Bold No underline Char"/>
    <w:link w:val="StyleTitle11ptNotBoldNounderline"/>
    <w:rsid w:val="00040FE8"/>
    <w:rPr>
      <w:rFonts w:ascii="Georgia" w:hAnsi="Georgia" w:cs="Times New Roman"/>
      <w:sz w:val="20"/>
      <w:u w:val="single"/>
      <w:lang w:val="x-none" w:eastAsia="x-none"/>
    </w:rPr>
  </w:style>
  <w:style w:type="character" w:customStyle="1" w:styleId="Style11ptBoldBlackUnderline">
    <w:name w:val="Style 11 pt Bold Black Underline"/>
    <w:rsid w:val="00040FE8"/>
    <w:rPr>
      <w:b/>
      <w:bCs/>
      <w:color w:val="000000"/>
      <w:sz w:val="20"/>
      <w:u w:val="single"/>
    </w:rPr>
  </w:style>
  <w:style w:type="character" w:customStyle="1" w:styleId="Style11ptBoldBlackUnderlineBorderSinglesolidline">
    <w:name w:val="Style 11 pt Bold Black Underline Border: : (Single solid line ..."/>
    <w:rsid w:val="00040FE8"/>
    <w:rPr>
      <w:b/>
      <w:bCs/>
      <w:color w:val="000000"/>
      <w:sz w:val="20"/>
      <w:u w:val="single"/>
      <w:bdr w:val="single" w:sz="4" w:space="0" w:color="auto"/>
    </w:rPr>
  </w:style>
  <w:style w:type="character" w:customStyle="1" w:styleId="StyleLatinMeridien-Italic11ptItalicUnderline">
    <w:name w:val="Style (Latin) Meridien-Italic 11 pt Italic Underline"/>
    <w:rsid w:val="00040FE8"/>
    <w:rPr>
      <w:rFonts w:ascii="Meridien-Italic" w:hAnsi="Meridien-Italic"/>
      <w:i/>
      <w:iCs/>
      <w:sz w:val="20"/>
      <w:u w:val="single"/>
    </w:rPr>
  </w:style>
  <w:style w:type="character" w:customStyle="1" w:styleId="Citation-AuthorDate">
    <w:name w:val="Citation - Author/Date"/>
    <w:rsid w:val="00040FE8"/>
    <w:rPr>
      <w:b/>
      <w:bCs w:val="0"/>
      <w:smallCaps/>
      <w:sz w:val="24"/>
      <w:u w:val="single"/>
    </w:rPr>
  </w:style>
  <w:style w:type="paragraph" w:customStyle="1" w:styleId="HotRouteCharCharCharCharChar">
    <w:name w:val="Hot Route! Char Char Char Char Char"/>
    <w:basedOn w:val="Normal"/>
    <w:link w:val="HotRouteCharCharCharCharCharChar"/>
    <w:qFormat/>
    <w:rsid w:val="00040FE8"/>
    <w:pPr>
      <w:ind w:left="144"/>
    </w:pPr>
    <w:rPr>
      <w:lang w:val="x-none" w:eastAsia="x-none"/>
    </w:rPr>
  </w:style>
  <w:style w:type="character" w:customStyle="1" w:styleId="HotRouteCharCharCharCharCharChar">
    <w:name w:val="Hot Route! Char Char Char Char Char Char"/>
    <w:link w:val="HotRouteCharCharCharCharChar"/>
    <w:rsid w:val="00040FE8"/>
    <w:rPr>
      <w:rFonts w:ascii="Arial" w:eastAsia="Times New Roman" w:hAnsi="Arial" w:cs="Times New Roman"/>
      <w:lang w:val="x-none" w:eastAsia="x-none"/>
    </w:rPr>
  </w:style>
  <w:style w:type="character" w:customStyle="1" w:styleId="underlinestylechar0">
    <w:name w:val="underlinestylechar"/>
    <w:rsid w:val="00040FE8"/>
  </w:style>
  <w:style w:type="character" w:customStyle="1" w:styleId="highlight">
    <w:name w:val="highlight"/>
    <w:rsid w:val="00040FE8"/>
  </w:style>
  <w:style w:type="character" w:customStyle="1" w:styleId="BlockHeaderHiddenChar">
    <w:name w:val="Block Header Hidden Char"/>
    <w:link w:val="BlockHeaderHidden"/>
    <w:locked/>
    <w:rsid w:val="00040FE8"/>
    <w:rPr>
      <w:rFonts w:ascii="Georgia" w:eastAsia="Times New Roman" w:hAnsi="Georgia" w:cs="Times New Roman"/>
      <w:b/>
      <w:bCs/>
      <w:sz w:val="32"/>
      <w:szCs w:val="26"/>
      <w:u w:val="single"/>
    </w:rPr>
  </w:style>
  <w:style w:type="character" w:customStyle="1" w:styleId="DottedUnderline0">
    <w:name w:val="Dotted Underline"/>
    <w:rsid w:val="00040FE8"/>
    <w:rPr>
      <w:rFonts w:ascii="Times New Roman" w:hAnsi="Times New Roman" w:cs="Times New Roman" w:hint="default"/>
      <w:sz w:val="20"/>
      <w:u w:val="dottedHeavy"/>
    </w:rPr>
  </w:style>
  <w:style w:type="character" w:customStyle="1" w:styleId="CardsFont6ptCharChar">
    <w:name w:val="Cards + Font: 6 pt Char Char"/>
    <w:rsid w:val="00040FE8"/>
    <w:rPr>
      <w:sz w:val="8"/>
      <w:lang w:val="en-US" w:eastAsia="en-US" w:bidi="ar-SA"/>
    </w:rPr>
  </w:style>
  <w:style w:type="character" w:customStyle="1" w:styleId="titleauthoretc">
    <w:name w:val="titleauthoretc"/>
    <w:rsid w:val="00040FE8"/>
  </w:style>
  <w:style w:type="paragraph" w:customStyle="1" w:styleId="deck">
    <w:name w:val="deck"/>
    <w:basedOn w:val="Normal"/>
    <w:uiPriority w:val="99"/>
    <w:qFormat/>
    <w:rsid w:val="00040FE8"/>
    <w:pPr>
      <w:spacing w:before="100" w:beforeAutospacing="1" w:after="100" w:afterAutospacing="1"/>
    </w:pPr>
  </w:style>
  <w:style w:type="paragraph" w:customStyle="1" w:styleId="i1">
    <w:name w:val="i1"/>
    <w:basedOn w:val="Normal"/>
    <w:qFormat/>
    <w:rsid w:val="00040FE8"/>
    <w:pPr>
      <w:spacing w:before="100" w:beforeAutospacing="1" w:after="100" w:afterAutospacing="1"/>
    </w:pPr>
  </w:style>
  <w:style w:type="paragraph" w:customStyle="1" w:styleId="question">
    <w:name w:val="question"/>
    <w:basedOn w:val="Normal"/>
    <w:uiPriority w:val="99"/>
    <w:qFormat/>
    <w:rsid w:val="00040FE8"/>
    <w:pPr>
      <w:spacing w:before="100" w:beforeAutospacing="1" w:after="100" w:afterAutospacing="1"/>
    </w:pPr>
  </w:style>
  <w:style w:type="paragraph" w:customStyle="1" w:styleId="bodycopy">
    <w:name w:val="bodycopy"/>
    <w:basedOn w:val="Normal"/>
    <w:uiPriority w:val="99"/>
    <w:qFormat/>
    <w:rsid w:val="00040FE8"/>
    <w:pPr>
      <w:spacing w:before="100" w:beforeAutospacing="1" w:after="100" w:afterAutospacing="1"/>
    </w:pPr>
  </w:style>
  <w:style w:type="character" w:customStyle="1" w:styleId="labeltext">
    <w:name w:val="labeltext"/>
    <w:rsid w:val="00040FE8"/>
  </w:style>
  <w:style w:type="character" w:customStyle="1" w:styleId="viewlink">
    <w:name w:val="viewlink"/>
    <w:rsid w:val="00040FE8"/>
  </w:style>
  <w:style w:type="character" w:customStyle="1" w:styleId="share">
    <w:name w:val="share"/>
    <w:rsid w:val="00040FE8"/>
  </w:style>
  <w:style w:type="character" w:customStyle="1" w:styleId="inlinkchart">
    <w:name w:val="inlink_chart"/>
    <w:rsid w:val="00040FE8"/>
  </w:style>
  <w:style w:type="character" w:customStyle="1" w:styleId="underLight">
    <w:name w:val="underLight"/>
    <w:uiPriority w:val="1"/>
    <w:qFormat/>
    <w:rsid w:val="00040FE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40FE8"/>
  </w:style>
  <w:style w:type="character" w:customStyle="1" w:styleId="author-rss">
    <w:name w:val="author-rss"/>
    <w:rsid w:val="00040FE8"/>
  </w:style>
  <w:style w:type="character" w:customStyle="1" w:styleId="fbsharecountwrapper">
    <w:name w:val="fb_share_count_wrapper"/>
    <w:rsid w:val="00040FE8"/>
  </w:style>
  <w:style w:type="character" w:customStyle="1" w:styleId="fbbuttontext">
    <w:name w:val="fb_button_text"/>
    <w:rsid w:val="00040FE8"/>
  </w:style>
  <w:style w:type="character" w:customStyle="1" w:styleId="hw">
    <w:name w:val="hw"/>
    <w:rsid w:val="00040FE8"/>
  </w:style>
  <w:style w:type="character" w:customStyle="1" w:styleId="linktotop">
    <w:name w:val="linktotop"/>
    <w:rsid w:val="00040FE8"/>
  </w:style>
  <w:style w:type="character" w:customStyle="1" w:styleId="maintextbldleft">
    <w:name w:val="maintextbldleft"/>
    <w:rsid w:val="00040FE8"/>
  </w:style>
  <w:style w:type="character" w:customStyle="1" w:styleId="maintextleft">
    <w:name w:val="maintextleft"/>
    <w:rsid w:val="00040FE8"/>
  </w:style>
  <w:style w:type="character" w:customStyle="1" w:styleId="descriptionstyle1block">
    <w:name w:val="description style1 block"/>
    <w:rsid w:val="00040FE8"/>
  </w:style>
  <w:style w:type="paragraph" w:customStyle="1" w:styleId="Fifth">
    <w:name w:val="Fifth"/>
    <w:basedOn w:val="Normal"/>
    <w:link w:val="FifthChar"/>
    <w:qFormat/>
    <w:rsid w:val="00040FE8"/>
    <w:rPr>
      <w:rFonts w:eastAsia="Calibri"/>
    </w:rPr>
  </w:style>
  <w:style w:type="character" w:customStyle="1" w:styleId="gutter-right-1">
    <w:name w:val="gutter-right-1"/>
    <w:basedOn w:val="DefaultParagraphFont"/>
    <w:rsid w:val="00040FE8"/>
  </w:style>
  <w:style w:type="character" w:customStyle="1" w:styleId="ssl3">
    <w:name w:val="ss_l3"/>
    <w:rsid w:val="00040FE8"/>
  </w:style>
  <w:style w:type="paragraph" w:customStyle="1" w:styleId="NoteLevel22">
    <w:name w:val="Note Level 22"/>
    <w:basedOn w:val="Normal"/>
    <w:next w:val="Normal"/>
    <w:uiPriority w:val="99"/>
    <w:qFormat/>
    <w:rsid w:val="00040FE8"/>
    <w:pPr>
      <w:keepNext/>
      <w:ind w:left="288" w:right="288"/>
    </w:pPr>
    <w:rPr>
      <w:rFonts w:eastAsia="MS Gothic"/>
      <w:szCs w:val="20"/>
    </w:rPr>
  </w:style>
  <w:style w:type="paragraph" w:customStyle="1" w:styleId="wp-caption-text">
    <w:name w:val="wp-caption-text"/>
    <w:basedOn w:val="Normal"/>
    <w:qFormat/>
    <w:rsid w:val="00040FE8"/>
    <w:pPr>
      <w:spacing w:before="100" w:beforeAutospacing="1" w:after="100" w:afterAutospacing="1"/>
    </w:pPr>
  </w:style>
  <w:style w:type="character" w:customStyle="1" w:styleId="Mention1">
    <w:name w:val="Mention1"/>
    <w:basedOn w:val="DefaultParagraphFont"/>
    <w:uiPriority w:val="99"/>
    <w:semiHidden/>
    <w:unhideWhenUsed/>
    <w:rsid w:val="00040FE8"/>
    <w:rPr>
      <w:color w:val="2B579A"/>
      <w:shd w:val="clear" w:color="auto" w:fill="E6E6E6"/>
    </w:rPr>
  </w:style>
  <w:style w:type="paragraph" w:customStyle="1" w:styleId="svarticle">
    <w:name w:val="svarticle"/>
    <w:basedOn w:val="Normal"/>
    <w:uiPriority w:val="99"/>
    <w:qFormat/>
    <w:rsid w:val="00040FE8"/>
    <w:pPr>
      <w:spacing w:before="100" w:beforeAutospacing="1" w:after="100" w:afterAutospacing="1"/>
    </w:pPr>
  </w:style>
  <w:style w:type="character" w:customStyle="1" w:styleId="FontStyle39">
    <w:name w:val="Font Style39"/>
    <w:uiPriority w:val="99"/>
    <w:rsid w:val="00040FE8"/>
    <w:rPr>
      <w:rFonts w:ascii="Constantia" w:hAnsi="Constantia" w:cs="Constantia" w:hint="default"/>
      <w:b/>
      <w:bCs/>
      <w:sz w:val="18"/>
      <w:szCs w:val="18"/>
    </w:rPr>
  </w:style>
  <w:style w:type="character" w:customStyle="1" w:styleId="6">
    <w:name w:val="6"/>
    <w:rsid w:val="00040FE8"/>
    <w:rPr>
      <w:rFonts w:ascii="Arial" w:hAnsi="Arial" w:cs="Arial" w:hint="default"/>
      <w:bCs/>
      <w:sz w:val="20"/>
      <w:u w:val="single"/>
      <w:lang w:val="en-US" w:eastAsia="en-US" w:bidi="ar-SA"/>
    </w:rPr>
  </w:style>
  <w:style w:type="character" w:customStyle="1" w:styleId="CharChar4">
    <w:name w:val="Char Char4"/>
    <w:rsid w:val="00040FE8"/>
    <w:rPr>
      <w:szCs w:val="24"/>
      <w:lang w:eastAsia="zh-CN"/>
    </w:rPr>
  </w:style>
  <w:style w:type="character" w:customStyle="1" w:styleId="BodyTextFirstIndentChar1">
    <w:name w:val="Body Text First Indent Char1"/>
    <w:basedOn w:val="BodyTextChar"/>
    <w:semiHidden/>
    <w:rsid w:val="00040FE8"/>
    <w:rPr>
      <w:rFonts w:ascii="Times New Roman" w:eastAsia="Calibri" w:hAnsi="Times New Roman" w:cs="Times New Roman"/>
      <w:sz w:val="24"/>
      <w:szCs w:val="24"/>
    </w:rPr>
  </w:style>
  <w:style w:type="character" w:customStyle="1" w:styleId="Header11">
    <w:name w:val="Header11"/>
    <w:rsid w:val="00040FE8"/>
  </w:style>
  <w:style w:type="paragraph" w:customStyle="1" w:styleId="canvas-atom">
    <w:name w:val="canvas-atom"/>
    <w:basedOn w:val="Normal"/>
    <w:uiPriority w:val="99"/>
    <w:qFormat/>
    <w:rsid w:val="00040FE8"/>
    <w:pPr>
      <w:spacing w:before="100" w:beforeAutospacing="1" w:after="100" w:afterAutospacing="1"/>
    </w:pPr>
  </w:style>
  <w:style w:type="character" w:customStyle="1" w:styleId="posa">
    <w:name w:val="pos(a)"/>
    <w:basedOn w:val="DefaultParagraphFont"/>
    <w:rsid w:val="00040FE8"/>
  </w:style>
  <w:style w:type="character" w:customStyle="1" w:styleId="u-hiddeninnarrowenv">
    <w:name w:val="u-hiddeninnarrowenv"/>
    <w:basedOn w:val="DefaultParagraphFont"/>
    <w:rsid w:val="00040FE8"/>
  </w:style>
  <w:style w:type="character" w:customStyle="1" w:styleId="followbutton-bird">
    <w:name w:val="followbutton-bird"/>
    <w:basedOn w:val="DefaultParagraphFont"/>
    <w:rsid w:val="00040FE8"/>
  </w:style>
  <w:style w:type="character" w:customStyle="1" w:styleId="tweetauthor-name">
    <w:name w:val="tweetauthor-name"/>
    <w:basedOn w:val="DefaultParagraphFont"/>
    <w:rsid w:val="00040FE8"/>
  </w:style>
  <w:style w:type="character" w:customStyle="1" w:styleId="tweetauthor-verifiedbadge">
    <w:name w:val="tweetauthor-verifiedbadge"/>
    <w:basedOn w:val="DefaultParagraphFont"/>
    <w:rsid w:val="00040FE8"/>
  </w:style>
  <w:style w:type="character" w:customStyle="1" w:styleId="tweetauthor-screenname">
    <w:name w:val="tweetauthor-screenname"/>
    <w:basedOn w:val="DefaultParagraphFont"/>
    <w:rsid w:val="00040FE8"/>
  </w:style>
  <w:style w:type="paragraph" w:customStyle="1" w:styleId="tweet-text">
    <w:name w:val="tweet-text"/>
    <w:basedOn w:val="Normal"/>
    <w:qFormat/>
    <w:rsid w:val="00040FE8"/>
    <w:pPr>
      <w:spacing w:before="100" w:beforeAutospacing="1" w:after="100" w:afterAutospacing="1"/>
    </w:pPr>
  </w:style>
  <w:style w:type="character" w:customStyle="1" w:styleId="u-hiddenvisually">
    <w:name w:val="u-hiddenvisually"/>
    <w:basedOn w:val="DefaultParagraphFont"/>
    <w:rsid w:val="00040FE8"/>
  </w:style>
  <w:style w:type="character" w:customStyle="1" w:styleId="tweetaction-stat">
    <w:name w:val="tweetaction-stat"/>
    <w:basedOn w:val="DefaultParagraphFont"/>
    <w:rsid w:val="00040FE8"/>
  </w:style>
  <w:style w:type="character" w:customStyle="1" w:styleId="related">
    <w:name w:val="related"/>
    <w:basedOn w:val="DefaultParagraphFont"/>
    <w:rsid w:val="00040FE8"/>
  </w:style>
  <w:style w:type="character" w:customStyle="1" w:styleId="related-content">
    <w:name w:val="related-content"/>
    <w:basedOn w:val="DefaultParagraphFont"/>
    <w:rsid w:val="00040FE8"/>
  </w:style>
  <w:style w:type="character" w:customStyle="1" w:styleId="name-of-author">
    <w:name w:val="name-of-author"/>
    <w:basedOn w:val="DefaultParagraphFont"/>
    <w:rsid w:val="00040FE8"/>
  </w:style>
  <w:style w:type="character" w:customStyle="1" w:styleId="first-name">
    <w:name w:val="first-name"/>
    <w:basedOn w:val="DefaultParagraphFont"/>
    <w:rsid w:val="00040FE8"/>
  </w:style>
  <w:style w:type="character" w:customStyle="1" w:styleId="last-name">
    <w:name w:val="last-name"/>
    <w:basedOn w:val="DefaultParagraphFont"/>
    <w:rsid w:val="00040FE8"/>
  </w:style>
  <w:style w:type="paragraph" w:customStyle="1" w:styleId="description">
    <w:name w:val="description"/>
    <w:basedOn w:val="Normal"/>
    <w:uiPriority w:val="99"/>
    <w:qFormat/>
    <w:rsid w:val="00040FE8"/>
    <w:pPr>
      <w:spacing w:before="100" w:beforeAutospacing="1" w:after="100" w:afterAutospacing="1"/>
    </w:pPr>
  </w:style>
  <w:style w:type="paragraph" w:customStyle="1" w:styleId="graf">
    <w:name w:val="graf"/>
    <w:basedOn w:val="Normal"/>
    <w:uiPriority w:val="99"/>
    <w:qFormat/>
    <w:rsid w:val="00040FE8"/>
    <w:pPr>
      <w:spacing w:before="100" w:beforeAutospacing="1" w:after="100" w:afterAutospacing="1"/>
    </w:pPr>
  </w:style>
  <w:style w:type="character" w:customStyle="1" w:styleId="caption10">
    <w:name w:val="caption1"/>
    <w:basedOn w:val="DefaultParagraphFont"/>
    <w:rsid w:val="00040FE8"/>
  </w:style>
  <w:style w:type="paragraph" w:customStyle="1" w:styleId="column">
    <w:name w:val="column"/>
    <w:basedOn w:val="Normal"/>
    <w:uiPriority w:val="99"/>
    <w:qFormat/>
    <w:rsid w:val="00040FE8"/>
    <w:pPr>
      <w:spacing w:before="100" w:beforeAutospacing="1" w:after="100" w:afterAutospacing="1"/>
    </w:pPr>
  </w:style>
  <w:style w:type="paragraph" w:customStyle="1" w:styleId="recirc-container">
    <w:name w:val="recirc-container"/>
    <w:basedOn w:val="Normal"/>
    <w:uiPriority w:val="99"/>
    <w:qFormat/>
    <w:rsid w:val="00040FE8"/>
    <w:pPr>
      <w:spacing w:before="100" w:beforeAutospacing="1" w:after="100" w:afterAutospacing="1"/>
    </w:pPr>
  </w:style>
  <w:style w:type="character" w:customStyle="1" w:styleId="recirc-text">
    <w:name w:val="&quot;recirc-text”"/>
    <w:basedOn w:val="DefaultParagraphFont"/>
    <w:rsid w:val="00040FE8"/>
  </w:style>
  <w:style w:type="character" w:customStyle="1" w:styleId="video-icon">
    <w:name w:val="video-icon"/>
    <w:basedOn w:val="DefaultParagraphFont"/>
    <w:rsid w:val="00040FE8"/>
  </w:style>
  <w:style w:type="paragraph" w:customStyle="1" w:styleId="selectionshareable">
    <w:name w:val="selectionshareable"/>
    <w:basedOn w:val="Normal"/>
    <w:qFormat/>
    <w:rsid w:val="00040FE8"/>
    <w:pPr>
      <w:spacing w:before="100" w:beforeAutospacing="1" w:after="100" w:afterAutospacing="1"/>
    </w:pPr>
  </w:style>
  <w:style w:type="character" w:customStyle="1" w:styleId="powa-shot-play-btn-text">
    <w:name w:val="powa-shot-play-btn-text"/>
    <w:basedOn w:val="DefaultParagraphFont"/>
    <w:rsid w:val="00040FE8"/>
  </w:style>
  <w:style w:type="character" w:customStyle="1" w:styleId="powa-shot-click">
    <w:name w:val="powa-shot-click"/>
    <w:basedOn w:val="DefaultParagraphFont"/>
    <w:rsid w:val="00040FE8"/>
  </w:style>
  <w:style w:type="character" w:customStyle="1" w:styleId="wpv-blurb">
    <w:name w:val="wpv-blurb"/>
    <w:basedOn w:val="DefaultParagraphFont"/>
    <w:rsid w:val="00040FE8"/>
  </w:style>
  <w:style w:type="paragraph" w:customStyle="1" w:styleId="interstitial-link">
    <w:name w:val="interstitial-link"/>
    <w:basedOn w:val="Normal"/>
    <w:qFormat/>
    <w:rsid w:val="00040FE8"/>
    <w:pPr>
      <w:spacing w:before="100" w:beforeAutospacing="1" w:after="100" w:afterAutospacing="1"/>
    </w:pPr>
  </w:style>
  <w:style w:type="character" w:customStyle="1" w:styleId="pb-caption">
    <w:name w:val="pb-caption"/>
    <w:basedOn w:val="DefaultParagraphFont"/>
    <w:rsid w:val="00040FE8"/>
  </w:style>
  <w:style w:type="paragraph" w:customStyle="1" w:styleId="see-also">
    <w:name w:val="see-also"/>
    <w:basedOn w:val="Normal"/>
    <w:uiPriority w:val="99"/>
    <w:qFormat/>
    <w:rsid w:val="00040FE8"/>
    <w:pPr>
      <w:spacing w:before="100" w:beforeAutospacing="1" w:after="100" w:afterAutospacing="1"/>
    </w:pPr>
  </w:style>
  <w:style w:type="character" w:customStyle="1" w:styleId="m-2745674872889869693gmail-style13ptbold">
    <w:name w:val="m_-2745674872889869693gmail-style13ptbold"/>
    <w:basedOn w:val="DefaultParagraphFont"/>
    <w:rsid w:val="00040FE8"/>
  </w:style>
  <w:style w:type="character" w:customStyle="1" w:styleId="m-2745674872889869693gmail-styleunderline">
    <w:name w:val="m_-2745674872889869693gmail-styleunderline"/>
    <w:basedOn w:val="DefaultParagraphFont"/>
    <w:rsid w:val="00040FE8"/>
  </w:style>
  <w:style w:type="character" w:customStyle="1" w:styleId="UnresolvedMention31">
    <w:name w:val="Unresolved Mention31"/>
    <w:basedOn w:val="DefaultParagraphFont"/>
    <w:uiPriority w:val="99"/>
    <w:semiHidden/>
    <w:unhideWhenUsed/>
    <w:rsid w:val="00040FE8"/>
    <w:rPr>
      <w:color w:val="808080"/>
      <w:shd w:val="clear" w:color="auto" w:fill="E6E6E6"/>
    </w:rPr>
  </w:style>
  <w:style w:type="character" w:customStyle="1" w:styleId="UnresolvedMention4">
    <w:name w:val="Unresolved Mention4"/>
    <w:basedOn w:val="DefaultParagraphFont"/>
    <w:uiPriority w:val="99"/>
    <w:semiHidden/>
    <w:unhideWhenUsed/>
    <w:rsid w:val="00040FE8"/>
    <w:rPr>
      <w:color w:val="808080"/>
      <w:shd w:val="clear" w:color="auto" w:fill="E6E6E6"/>
    </w:rPr>
  </w:style>
  <w:style w:type="character" w:customStyle="1" w:styleId="m-8082899869479211226gmail-styleunderline">
    <w:name w:val="m_-8082899869479211226gmail-styleunderline"/>
    <w:basedOn w:val="DefaultParagraphFont"/>
    <w:rsid w:val="00040FE8"/>
  </w:style>
  <w:style w:type="character" w:customStyle="1" w:styleId="StyleUnderlineChar">
    <w:name w:val="Style Underline Char"/>
    <w:basedOn w:val="DefaultParagraphFont"/>
    <w:locked/>
    <w:rsid w:val="00040FE8"/>
    <w:rPr>
      <w:u w:val="single"/>
    </w:rPr>
  </w:style>
  <w:style w:type="paragraph" w:customStyle="1" w:styleId="NoteLevel23">
    <w:name w:val="Note Level 23"/>
    <w:basedOn w:val="Normal"/>
    <w:next w:val="Normal"/>
    <w:uiPriority w:val="99"/>
    <w:qFormat/>
    <w:rsid w:val="00040FE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040FE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040FE8"/>
    <w:rPr>
      <w:rFonts w:ascii="Georgia" w:hAnsi="Georgia"/>
    </w:rPr>
  </w:style>
  <w:style w:type="paragraph" w:customStyle="1" w:styleId="NoteLevel24">
    <w:name w:val="Note Level 24"/>
    <w:basedOn w:val="Normal"/>
    <w:next w:val="Normal"/>
    <w:uiPriority w:val="99"/>
    <w:qFormat/>
    <w:rsid w:val="00040FE8"/>
    <w:pPr>
      <w:keepNext/>
      <w:ind w:left="288" w:right="288"/>
    </w:pPr>
    <w:rPr>
      <w:rFonts w:eastAsia="MS Gothic"/>
      <w:szCs w:val="20"/>
    </w:rPr>
  </w:style>
  <w:style w:type="paragraph" w:customStyle="1" w:styleId="NoteLevel25">
    <w:name w:val="Note Level 25"/>
    <w:basedOn w:val="Normal"/>
    <w:next w:val="Normal"/>
    <w:uiPriority w:val="99"/>
    <w:qFormat/>
    <w:rsid w:val="00040FE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40FE8"/>
  </w:style>
  <w:style w:type="character" w:customStyle="1" w:styleId="UnresolvedMention5">
    <w:name w:val="Unresolved Mention5"/>
    <w:basedOn w:val="DefaultParagraphFont"/>
    <w:uiPriority w:val="99"/>
    <w:semiHidden/>
    <w:unhideWhenUsed/>
    <w:rsid w:val="00040FE8"/>
    <w:rPr>
      <w:color w:val="605E5C"/>
      <w:shd w:val="clear" w:color="auto" w:fill="E1DFDD"/>
    </w:rPr>
  </w:style>
  <w:style w:type="character" w:customStyle="1" w:styleId="UnresolvedMention6">
    <w:name w:val="Unresolved Mention6"/>
    <w:basedOn w:val="DefaultParagraphFont"/>
    <w:uiPriority w:val="99"/>
    <w:semiHidden/>
    <w:unhideWhenUsed/>
    <w:rsid w:val="00040FE8"/>
    <w:rPr>
      <w:color w:val="605E5C"/>
      <w:shd w:val="clear" w:color="auto" w:fill="E1DFDD"/>
    </w:rPr>
  </w:style>
  <w:style w:type="character" w:customStyle="1" w:styleId="footnote">
    <w:name w:val="footnote"/>
    <w:basedOn w:val="DefaultParagraphFont"/>
    <w:rsid w:val="00040FE8"/>
  </w:style>
  <w:style w:type="character" w:customStyle="1" w:styleId="hubidentifier">
    <w:name w:val="hub_identifier"/>
    <w:basedOn w:val="DefaultParagraphFont"/>
    <w:rsid w:val="00040FE8"/>
  </w:style>
  <w:style w:type="paragraph" w:customStyle="1" w:styleId="standardeinzug">
    <w:name w:val="standardeinzug"/>
    <w:basedOn w:val="Normal"/>
    <w:rsid w:val="00040FE8"/>
    <w:pPr>
      <w:spacing w:before="100" w:beforeAutospacing="1" w:after="100" w:afterAutospacing="1"/>
    </w:pPr>
  </w:style>
  <w:style w:type="paragraph" w:customStyle="1" w:styleId="aufzhlungnormal">
    <w:name w:val="aufzhlungnormal"/>
    <w:basedOn w:val="Normal"/>
    <w:rsid w:val="00040FE8"/>
    <w:pPr>
      <w:spacing w:before="100" w:beforeAutospacing="1" w:after="100" w:afterAutospacing="1"/>
    </w:pPr>
  </w:style>
  <w:style w:type="character" w:customStyle="1" w:styleId="auszeichnungkursiv">
    <w:name w:val="auszeichnungkursiv"/>
    <w:basedOn w:val="DefaultParagraphFont"/>
    <w:rsid w:val="00040FE8"/>
  </w:style>
  <w:style w:type="paragraph" w:customStyle="1" w:styleId="entrefilet">
    <w:name w:val="entrefilet"/>
    <w:basedOn w:val="Normal"/>
    <w:rsid w:val="00040FE8"/>
    <w:pPr>
      <w:spacing w:before="100" w:beforeAutospacing="1" w:after="100" w:afterAutospacing="1"/>
    </w:pPr>
  </w:style>
  <w:style w:type="paragraph" w:customStyle="1" w:styleId="kapitelreferenzkopf">
    <w:name w:val="kapitelreferenzkopf"/>
    <w:basedOn w:val="Normal"/>
    <w:rsid w:val="00040FE8"/>
    <w:pPr>
      <w:spacing w:before="100" w:beforeAutospacing="1" w:after="100" w:afterAutospacing="1"/>
    </w:pPr>
  </w:style>
  <w:style w:type="paragraph" w:customStyle="1" w:styleId="tabberschrift">
    <w:name w:val="tabberschrift"/>
    <w:basedOn w:val="Normal"/>
    <w:rsid w:val="00040FE8"/>
    <w:pPr>
      <w:spacing w:before="100" w:beforeAutospacing="1" w:after="100" w:afterAutospacing="1"/>
    </w:pPr>
  </w:style>
  <w:style w:type="character" w:customStyle="1" w:styleId="tabgrafikformalbezeichnungnr">
    <w:name w:val="tabgrafikformalbezeichnungnr"/>
    <w:basedOn w:val="DefaultParagraphFont"/>
    <w:rsid w:val="00040FE8"/>
  </w:style>
  <w:style w:type="character" w:customStyle="1" w:styleId="m-5621139387307470627gmail-style13ptbold">
    <w:name w:val="m_-5621139387307470627gmail-style13ptbold"/>
    <w:basedOn w:val="DefaultParagraphFont"/>
    <w:rsid w:val="00040FE8"/>
  </w:style>
  <w:style w:type="character" w:customStyle="1" w:styleId="m-5621139387307470627gmail-styleunderline">
    <w:name w:val="m_-5621139387307470627gmail-styleunderline"/>
    <w:basedOn w:val="DefaultParagraphFont"/>
    <w:rsid w:val="00040FE8"/>
  </w:style>
  <w:style w:type="character" w:customStyle="1" w:styleId="m-4930835733434609408gmail-style13ptbold">
    <w:name w:val="m_-4930835733434609408gmail-style13ptbold"/>
    <w:basedOn w:val="DefaultParagraphFont"/>
    <w:rsid w:val="00040FE8"/>
  </w:style>
  <w:style w:type="character" w:customStyle="1" w:styleId="m-4930835733434609408gmail-styleunderline">
    <w:name w:val="m_-4930835733434609408gmail-styleunderline"/>
    <w:basedOn w:val="DefaultParagraphFont"/>
    <w:rsid w:val="00040FE8"/>
  </w:style>
  <w:style w:type="character" w:customStyle="1" w:styleId="m-2456650549122369157gmail-style13ptbold">
    <w:name w:val="m_-2456650549122369157gmail-style13ptbold"/>
    <w:basedOn w:val="DefaultParagraphFont"/>
    <w:rsid w:val="00040FE8"/>
  </w:style>
  <w:style w:type="character" w:customStyle="1" w:styleId="m-2456650549122369157gmail-styleunderline">
    <w:name w:val="m_-2456650549122369157gmail-styleunderline"/>
    <w:basedOn w:val="DefaultParagraphFont"/>
    <w:rsid w:val="00040FE8"/>
  </w:style>
  <w:style w:type="paragraph" w:customStyle="1" w:styleId="StyleStyle4ArialNarrow9pt">
    <w:name w:val="Style Style4 + Arial Narrow 9 pt"/>
    <w:basedOn w:val="Normal"/>
    <w:link w:val="StyleStyle4ArialNarrow9ptChar"/>
    <w:rsid w:val="00040FE8"/>
    <w:rPr>
      <w:u w:val="single"/>
    </w:rPr>
  </w:style>
  <w:style w:type="character" w:customStyle="1" w:styleId="StyleStyle4ArialNarrow9ptChar">
    <w:name w:val="Style Style4 + Arial Narrow 9 pt Char"/>
    <w:basedOn w:val="DefaultParagraphFont"/>
    <w:link w:val="StyleStyle4ArialNarrow9pt"/>
    <w:rsid w:val="00040FE8"/>
    <w:rPr>
      <w:rFonts w:ascii="Arial" w:eastAsia="Times New Roman" w:hAnsi="Arial" w:cs="Times New Roman"/>
      <w:u w:val="single"/>
    </w:rPr>
  </w:style>
  <w:style w:type="paragraph" w:customStyle="1" w:styleId="StyleStyle4ArialNarrow9ptBold">
    <w:name w:val="Style Style4 + Arial Narrow 9 pt Bold"/>
    <w:basedOn w:val="Normal"/>
    <w:link w:val="StyleStyle4ArialNarrow9ptBoldChar"/>
    <w:rsid w:val="00040FE8"/>
    <w:rPr>
      <w:b/>
      <w:bCs/>
      <w:u w:val="single"/>
    </w:rPr>
  </w:style>
  <w:style w:type="character" w:customStyle="1" w:styleId="StyleStyle4ArialNarrow9ptBoldChar">
    <w:name w:val="Style Style4 + Arial Narrow 9 pt Bold Char"/>
    <w:basedOn w:val="DefaultParagraphFont"/>
    <w:link w:val="StyleStyle4ArialNarrow9ptBold"/>
    <w:rsid w:val="00040FE8"/>
    <w:rPr>
      <w:rFonts w:ascii="Arial" w:eastAsia="Times New Roman" w:hAnsi="Arial" w:cs="Times New Roman"/>
      <w:b/>
      <w:bCs/>
      <w:u w:val="single"/>
    </w:rPr>
  </w:style>
  <w:style w:type="paragraph" w:customStyle="1" w:styleId="Second">
    <w:name w:val="Second"/>
    <w:basedOn w:val="Normal"/>
    <w:rsid w:val="00040FE8"/>
    <w:rPr>
      <w:rFonts w:eastAsia="Calibri"/>
      <w:b/>
      <w:caps/>
      <w:szCs w:val="20"/>
    </w:rPr>
  </w:style>
  <w:style w:type="character" w:customStyle="1" w:styleId="gmail-m5226785990326652285gmail-style13ptbold">
    <w:name w:val="gmail-m_5226785990326652285gmail-style13ptbold"/>
    <w:basedOn w:val="DefaultParagraphFont"/>
    <w:rsid w:val="00040FE8"/>
  </w:style>
  <w:style w:type="character" w:customStyle="1" w:styleId="gmail-m5226785990326652285gmail-styleunderline">
    <w:name w:val="gmail-m_5226785990326652285gmail-styleunderline"/>
    <w:basedOn w:val="DefaultParagraphFont"/>
    <w:rsid w:val="00040FE8"/>
  </w:style>
  <w:style w:type="character" w:customStyle="1" w:styleId="balancedheadline">
    <w:name w:val="balancedheadline"/>
    <w:basedOn w:val="DefaultParagraphFont"/>
    <w:rsid w:val="00040FE8"/>
  </w:style>
  <w:style w:type="character" w:customStyle="1" w:styleId="author-ref">
    <w:name w:val="author-ref"/>
    <w:basedOn w:val="DefaultParagraphFont"/>
    <w:rsid w:val="00040FE8"/>
  </w:style>
  <w:style w:type="paragraph" w:customStyle="1" w:styleId="u-mb-2">
    <w:name w:val="u-mb-2"/>
    <w:basedOn w:val="Normal"/>
    <w:rsid w:val="00040FE8"/>
    <w:pPr>
      <w:spacing w:before="100" w:beforeAutospacing="1" w:after="100" w:afterAutospacing="1"/>
    </w:pPr>
  </w:style>
  <w:style w:type="character" w:customStyle="1" w:styleId="authorsname">
    <w:name w:val="authors__name"/>
    <w:basedOn w:val="DefaultParagraphFont"/>
    <w:rsid w:val="00040FE8"/>
  </w:style>
  <w:style w:type="character" w:customStyle="1" w:styleId="authorscontact">
    <w:name w:val="authors__contact"/>
    <w:basedOn w:val="DefaultParagraphFont"/>
    <w:rsid w:val="00040FE8"/>
  </w:style>
  <w:style w:type="character" w:customStyle="1" w:styleId="affiliationdepartment">
    <w:name w:val="affiliation__department"/>
    <w:basedOn w:val="DefaultParagraphFont"/>
    <w:rsid w:val="00040FE8"/>
  </w:style>
  <w:style w:type="character" w:customStyle="1" w:styleId="affiliationname">
    <w:name w:val="affiliation__name"/>
    <w:basedOn w:val="DefaultParagraphFont"/>
    <w:rsid w:val="00040FE8"/>
  </w:style>
  <w:style w:type="character" w:customStyle="1" w:styleId="affiliationcity">
    <w:name w:val="affiliation__city"/>
    <w:basedOn w:val="DefaultParagraphFont"/>
    <w:rsid w:val="00040FE8"/>
  </w:style>
  <w:style w:type="character" w:customStyle="1" w:styleId="affiliationcountry">
    <w:name w:val="affiliation__country"/>
    <w:basedOn w:val="DefaultParagraphFont"/>
    <w:rsid w:val="00040FE8"/>
  </w:style>
  <w:style w:type="character" w:customStyle="1" w:styleId="journaltitle">
    <w:name w:val="journaltitle"/>
    <w:basedOn w:val="DefaultParagraphFont"/>
    <w:rsid w:val="00040FE8"/>
  </w:style>
  <w:style w:type="paragraph" w:customStyle="1" w:styleId="nav-linksstylessectiontitle-sc-1tike8v-3">
    <w:name w:val="nav-linksstyles__sectiontitle-sc-1tike8v-3"/>
    <w:basedOn w:val="Normal"/>
    <w:rsid w:val="00040FE8"/>
    <w:pPr>
      <w:spacing w:before="100" w:beforeAutospacing="1" w:after="100" w:afterAutospacing="1"/>
    </w:pPr>
  </w:style>
  <w:style w:type="character" w:customStyle="1" w:styleId="text-sc-1amvtpj-0-span">
    <w:name w:val="text-sc-1amvtpj-0-span"/>
    <w:basedOn w:val="DefaultParagraphFont"/>
    <w:rsid w:val="00040FE8"/>
  </w:style>
  <w:style w:type="character" w:customStyle="1" w:styleId="section-front-header-modulesubtitle">
    <w:name w:val="section-front-header-module__subtitle"/>
    <w:basedOn w:val="DefaultParagraphFont"/>
    <w:rsid w:val="00040FE8"/>
  </w:style>
  <w:style w:type="character" w:customStyle="1" w:styleId="article-classifiergap">
    <w:name w:val="article-classifier__gap"/>
    <w:basedOn w:val="DefaultParagraphFont"/>
    <w:rsid w:val="00040FE8"/>
  </w:style>
  <w:style w:type="character" w:customStyle="1" w:styleId="a-size-extra-large">
    <w:name w:val="a-size-extra-large"/>
    <w:basedOn w:val="DefaultParagraphFont"/>
    <w:rsid w:val="00040FE8"/>
  </w:style>
  <w:style w:type="paragraph" w:customStyle="1" w:styleId="generic-articlebody">
    <w:name w:val="generic-article__body"/>
    <w:basedOn w:val="Normal"/>
    <w:rsid w:val="00040FE8"/>
    <w:pPr>
      <w:spacing w:before="100" w:beforeAutospacing="1" w:after="100" w:afterAutospacing="1"/>
    </w:pPr>
  </w:style>
  <w:style w:type="paragraph" w:customStyle="1" w:styleId="CardBody">
    <w:name w:val="Card Body"/>
    <w:basedOn w:val="Normal"/>
    <w:link w:val="CardBodyChar"/>
    <w:qFormat/>
    <w:rsid w:val="00040FE8"/>
    <w:rPr>
      <w:sz w:val="16"/>
    </w:rPr>
  </w:style>
  <w:style w:type="character" w:customStyle="1" w:styleId="CardBodyChar">
    <w:name w:val="Card Body Char"/>
    <w:basedOn w:val="DefaultParagraphFont"/>
    <w:link w:val="CardBody"/>
    <w:rsid w:val="00040FE8"/>
    <w:rPr>
      <w:rFonts w:ascii="Arial" w:eastAsia="Times New Roman" w:hAnsi="Arial" w:cs="Times New Roman"/>
      <w:sz w:val="16"/>
    </w:rPr>
  </w:style>
  <w:style w:type="character" w:customStyle="1" w:styleId="m-6919561637539550718gmail-style13ptbold">
    <w:name w:val="m_-6919561637539550718gmail-style13ptbold"/>
    <w:basedOn w:val="DefaultParagraphFont"/>
    <w:rsid w:val="00040FE8"/>
  </w:style>
  <w:style w:type="character" w:customStyle="1" w:styleId="m-6919561637539550718gmail-styleunderline">
    <w:name w:val="m_-6919561637539550718gmail-styleunderline"/>
    <w:basedOn w:val="DefaultParagraphFont"/>
    <w:rsid w:val="00040FE8"/>
  </w:style>
  <w:style w:type="paragraph" w:customStyle="1" w:styleId="Shrink6">
    <w:name w:val="Shrink 6"/>
    <w:basedOn w:val="Normal"/>
    <w:qFormat/>
    <w:rsid w:val="00040FE8"/>
    <w:rPr>
      <w:rFonts w:eastAsia="Calibri"/>
      <w:sz w:val="12"/>
    </w:rPr>
  </w:style>
  <w:style w:type="character" w:customStyle="1" w:styleId="m-4851586476605706605gmail-styleunderline">
    <w:name w:val="m_-4851586476605706605gmail-styleunderline"/>
    <w:basedOn w:val="DefaultParagraphFont"/>
    <w:rsid w:val="00040FE8"/>
  </w:style>
  <w:style w:type="paragraph" w:customStyle="1" w:styleId="NoSpacing6">
    <w:name w:val="No Spacing6"/>
    <w:aliases w:val="Very Small Text"/>
    <w:basedOn w:val="Heading2"/>
    <w:qFormat/>
    <w:rsid w:val="00040FE8"/>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CitationCharChar">
    <w:name w:val="Citation Char Char"/>
    <w:basedOn w:val="DefaultParagraphFont"/>
    <w:rsid w:val="00040FE8"/>
    <w:rPr>
      <w:rFonts w:ascii="Times New Roman" w:eastAsia="Times New Roman" w:hAnsi="Times New Roman"/>
      <w:bCs/>
      <w:sz w:val="14"/>
    </w:rPr>
  </w:style>
  <w:style w:type="character" w:customStyle="1" w:styleId="italics">
    <w:name w:val="italics"/>
    <w:basedOn w:val="DefaultParagraphFont"/>
    <w:rsid w:val="00040FE8"/>
  </w:style>
  <w:style w:type="character" w:customStyle="1" w:styleId="A9">
    <w:name w:val="A9"/>
    <w:uiPriority w:val="99"/>
    <w:rsid w:val="00040FE8"/>
    <w:rPr>
      <w:color w:val="000000"/>
      <w:sz w:val="28"/>
      <w:szCs w:val="28"/>
    </w:rPr>
  </w:style>
  <w:style w:type="character" w:customStyle="1" w:styleId="Style9ptItalicUnderline">
    <w:name w:val="Style 9 pt Italic Underline"/>
    <w:rsid w:val="00040FE8"/>
    <w:rPr>
      <w:i/>
      <w:iCs/>
      <w:sz w:val="20"/>
      <w:u w:val="single"/>
    </w:rPr>
  </w:style>
  <w:style w:type="paragraph" w:customStyle="1" w:styleId="Debate">
    <w:name w:val="Debate"/>
    <w:basedOn w:val="Normal"/>
    <w:qFormat/>
    <w:rsid w:val="00040FE8"/>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qFormat/>
    <w:rsid w:val="00040FE8"/>
    <w:rPr>
      <w:bCs w:val="0"/>
      <w:sz w:val="22"/>
    </w:rPr>
  </w:style>
  <w:style w:type="character" w:customStyle="1" w:styleId="StyleBox12ptBold">
    <w:name w:val="Style Box + 12 pt Bold"/>
    <w:basedOn w:val="DefaultParagraphFont"/>
    <w:rsid w:val="00040FE8"/>
    <w:rPr>
      <w:rFonts w:ascii="Georgia" w:hAnsi="Georgia"/>
      <w:b/>
      <w:bCs/>
      <w:sz w:val="22"/>
      <w:u w:val="single"/>
      <w:bdr w:val="none" w:sz="0" w:space="0" w:color="auto"/>
    </w:rPr>
  </w:style>
  <w:style w:type="character" w:customStyle="1" w:styleId="StyleBox12pt">
    <w:name w:val="Style Box + 12 pt"/>
    <w:basedOn w:val="DefaultParagraphFont"/>
    <w:rsid w:val="00040FE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40FE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040FE8"/>
    <w:rPr>
      <w:bCs w:val="0"/>
    </w:rPr>
  </w:style>
  <w:style w:type="character" w:customStyle="1" w:styleId="StyleGaramondText1">
    <w:name w:val="Style Garamond Text 1"/>
    <w:basedOn w:val="DefaultParagraphFont"/>
    <w:rsid w:val="00040FE8"/>
    <w:rPr>
      <w:rFonts w:ascii="Georgia" w:hAnsi="Georgia"/>
      <w:color w:val="0D0D0D" w:themeColor="text1" w:themeTint="F2"/>
      <w:sz w:val="22"/>
    </w:rPr>
  </w:style>
  <w:style w:type="character" w:customStyle="1" w:styleId="StyleGaramondText1Underline">
    <w:name w:val="Style Garamond Text 1 Underline"/>
    <w:basedOn w:val="DefaultParagraphFont"/>
    <w:rsid w:val="00040FE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40FE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40FE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40FE8"/>
    <w:rPr>
      <w:b w:val="0"/>
      <w:bCs w:val="0"/>
      <w:sz w:val="14"/>
      <w:u w:val="none"/>
    </w:rPr>
  </w:style>
  <w:style w:type="character" w:customStyle="1" w:styleId="Style7ptBold">
    <w:name w:val="Style 7 pt Bold"/>
    <w:basedOn w:val="DefaultParagraphFont"/>
    <w:rsid w:val="00040FE8"/>
    <w:rPr>
      <w:b w:val="0"/>
      <w:bCs/>
      <w:sz w:val="14"/>
    </w:rPr>
  </w:style>
  <w:style w:type="paragraph" w:customStyle="1" w:styleId="Stylecardtext8pt">
    <w:name w:val="Style card text + 8 pt"/>
    <w:basedOn w:val="Normal"/>
    <w:uiPriority w:val="99"/>
    <w:rsid w:val="00040FE8"/>
    <w:pPr>
      <w:ind w:right="288"/>
    </w:pPr>
    <w:rPr>
      <w:sz w:val="16"/>
    </w:rPr>
  </w:style>
  <w:style w:type="paragraph" w:customStyle="1" w:styleId="Stylecardtext5pt">
    <w:name w:val="Style card text + 5 pt"/>
    <w:basedOn w:val="Normal"/>
    <w:uiPriority w:val="99"/>
    <w:rsid w:val="00040FE8"/>
    <w:pPr>
      <w:ind w:right="288"/>
    </w:pPr>
    <w:rPr>
      <w:sz w:val="10"/>
    </w:rPr>
  </w:style>
  <w:style w:type="character" w:customStyle="1" w:styleId="StyleStyleBoldUnderlineUnderlineIntenseEmphasis1apple-style-">
    <w:name w:val="Style Style Bold UnderlineUnderlineIntense Emphasis1apple-style-..."/>
    <w:basedOn w:val="DefaultParagraphFont"/>
    <w:rsid w:val="00040FE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40FE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40FE8"/>
    <w:rPr>
      <w:rFonts w:ascii="Georgia" w:hAnsi="Georgia"/>
      <w:u w:val="single"/>
    </w:rPr>
  </w:style>
  <w:style w:type="paragraph" w:customStyle="1" w:styleId="StyleCardsGeorgia12ptBoldThickunderlineBorderSin">
    <w:name w:val="Style Cards + Georgia 12 pt Bold Thick underline Border: : (Sin..."/>
    <w:basedOn w:val="Normal"/>
    <w:rsid w:val="00040FE8"/>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040FE8"/>
    <w:rPr>
      <w:rFonts w:ascii="Georgia" w:hAnsi="Georgia"/>
      <w:sz w:val="24"/>
      <w:u w:val="single"/>
    </w:rPr>
  </w:style>
  <w:style w:type="paragraph" w:customStyle="1" w:styleId="StyleCardsGeorgia">
    <w:name w:val="Style Cards + Georgia"/>
    <w:basedOn w:val="Normal"/>
    <w:rsid w:val="00040FE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040FE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040FE8"/>
    <w:pPr>
      <w:spacing w:after="200" w:line="276" w:lineRule="auto"/>
      <w:contextualSpacing/>
    </w:pPr>
    <w:rPr>
      <w:rFonts w:eastAsia="Malgun Gothic"/>
      <w:szCs w:val="22"/>
      <w:u w:val="single"/>
    </w:rPr>
  </w:style>
  <w:style w:type="paragraph" w:styleId="HTMLAddress">
    <w:name w:val="HTML Address"/>
    <w:basedOn w:val="Normal"/>
    <w:link w:val="HTMLAddressChar"/>
    <w:uiPriority w:val="99"/>
    <w:unhideWhenUsed/>
    <w:rsid w:val="00040FE8"/>
    <w:rPr>
      <w:i/>
      <w:iCs/>
    </w:rPr>
  </w:style>
  <w:style w:type="character" w:customStyle="1" w:styleId="HTMLAddressChar">
    <w:name w:val="HTML Address Char"/>
    <w:basedOn w:val="DefaultParagraphFont"/>
    <w:link w:val="HTMLAddress"/>
    <w:uiPriority w:val="99"/>
    <w:rsid w:val="00040FE8"/>
    <w:rPr>
      <w:rFonts w:ascii="Arial" w:eastAsia="Times New Roman" w:hAnsi="Arial" w:cs="Times New Roman"/>
      <w:i/>
      <w:iCs/>
    </w:rPr>
  </w:style>
  <w:style w:type="paragraph" w:styleId="Index1">
    <w:name w:val="index 1"/>
    <w:basedOn w:val="Normal"/>
    <w:next w:val="Normal"/>
    <w:autoRedefine/>
    <w:unhideWhenUsed/>
    <w:rsid w:val="00040FE8"/>
    <w:pPr>
      <w:ind w:left="220" w:hanging="220"/>
    </w:pPr>
  </w:style>
  <w:style w:type="character" w:customStyle="1" w:styleId="CardsFont6ptChar1">
    <w:name w:val="Cards + Font: 6 pt Char1"/>
    <w:link w:val="CardsFont6pt"/>
    <w:uiPriority w:val="99"/>
    <w:locked/>
    <w:rsid w:val="00040FE8"/>
    <w:rPr>
      <w:rFonts w:ascii="Times New Roman" w:eastAsia="Times New Roman" w:hAnsi="Times New Roman" w:cs="Times New Roman"/>
      <w:sz w:val="12"/>
    </w:rPr>
  </w:style>
  <w:style w:type="paragraph" w:customStyle="1" w:styleId="Quote2">
    <w:name w:val="Quote2"/>
    <w:basedOn w:val="Default"/>
    <w:next w:val="Default"/>
    <w:rsid w:val="00040F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040FE8"/>
    <w:pPr>
      <w:keepNext/>
      <w:keepLines/>
      <w:pageBreakBefore/>
      <w:spacing w:before="480"/>
      <w:jc w:val="center"/>
      <w:outlineLvl w:val="1"/>
    </w:pPr>
    <w:rPr>
      <w:b/>
      <w:bCs/>
      <w:sz w:val="44"/>
      <w:szCs w:val="26"/>
      <w:u w:val="double"/>
    </w:rPr>
  </w:style>
  <w:style w:type="paragraph" w:customStyle="1" w:styleId="post-subtitle">
    <w:name w:val="post-subtitle"/>
    <w:basedOn w:val="Normal"/>
    <w:rsid w:val="00040FE8"/>
    <w:pPr>
      <w:spacing w:before="100" w:beforeAutospacing="1" w:after="100" w:afterAutospacing="1"/>
    </w:pPr>
  </w:style>
  <w:style w:type="paragraph" w:customStyle="1" w:styleId="Pa0">
    <w:name w:val="Pa0"/>
    <w:basedOn w:val="Default"/>
    <w:next w:val="Default"/>
    <w:qFormat/>
    <w:rsid w:val="00040F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040FE8"/>
    <w:pPr>
      <w:spacing w:before="100" w:beforeAutospacing="1" w:after="100" w:afterAutospacing="1"/>
    </w:pPr>
  </w:style>
  <w:style w:type="paragraph" w:customStyle="1" w:styleId="Pa1">
    <w:name w:val="Pa1"/>
    <w:basedOn w:val="Default"/>
    <w:next w:val="Default"/>
    <w:uiPriority w:val="99"/>
    <w:qFormat/>
    <w:rsid w:val="00040F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040FE8"/>
    <w:pPr>
      <w:spacing w:before="100" w:beforeAutospacing="1" w:after="100" w:afterAutospacing="1"/>
    </w:pPr>
  </w:style>
  <w:style w:type="paragraph" w:customStyle="1" w:styleId="tagline0">
    <w:name w:val="tagline"/>
    <w:basedOn w:val="Normal"/>
    <w:rsid w:val="00040FE8"/>
    <w:pPr>
      <w:spacing w:before="100" w:beforeAutospacing="1" w:after="100" w:afterAutospacing="1"/>
    </w:pPr>
  </w:style>
  <w:style w:type="paragraph" w:customStyle="1" w:styleId="Block1">
    <w:name w:val="Block1"/>
    <w:basedOn w:val="Normal"/>
    <w:next w:val="Normal"/>
    <w:uiPriority w:val="3"/>
    <w:qFormat/>
    <w:rsid w:val="00040FE8"/>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040FE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ReallySamllTextChar">
    <w:name w:val="ReallySamllText Char"/>
    <w:link w:val="ReallySamllText"/>
    <w:locked/>
    <w:rsid w:val="00040FE8"/>
    <w:rPr>
      <w:sz w:val="10"/>
    </w:rPr>
  </w:style>
  <w:style w:type="paragraph" w:customStyle="1" w:styleId="ReallySamllText">
    <w:name w:val="ReallySamllText"/>
    <w:basedOn w:val="Normal"/>
    <w:link w:val="ReallySamllTextChar"/>
    <w:autoRedefine/>
    <w:rsid w:val="00040FE8"/>
    <w:rPr>
      <w:rFonts w:asciiTheme="minorHAnsi" w:hAnsiTheme="minorHAnsi"/>
      <w:sz w:val="10"/>
    </w:rPr>
  </w:style>
  <w:style w:type="paragraph" w:customStyle="1" w:styleId="CardCites">
    <w:name w:val="Card Cites"/>
    <w:basedOn w:val="Normal"/>
    <w:next w:val="Normal"/>
    <w:qFormat/>
    <w:rsid w:val="00040FE8"/>
    <w:rPr>
      <w:b/>
      <w:sz w:val="20"/>
    </w:rPr>
  </w:style>
  <w:style w:type="paragraph" w:customStyle="1" w:styleId="NormalWeb3">
    <w:name w:val="Normal (Web)3"/>
    <w:basedOn w:val="Normal"/>
    <w:rsid w:val="00040FE8"/>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040FE8"/>
    <w:pPr>
      <w:ind w:left="400"/>
    </w:pPr>
  </w:style>
  <w:style w:type="paragraph" w:customStyle="1" w:styleId="TagCiteChar2">
    <w:name w:val="Tag / Cite Char"/>
    <w:basedOn w:val="Normal"/>
    <w:rsid w:val="00040FE8"/>
    <w:rPr>
      <w:b/>
      <w:color w:val="000000"/>
    </w:rPr>
  </w:style>
  <w:style w:type="paragraph" w:customStyle="1" w:styleId="PageNumber2">
    <w:name w:val="Page Number2"/>
    <w:basedOn w:val="Normal"/>
    <w:next w:val="Normal"/>
    <w:rsid w:val="00040FE8"/>
    <w:rPr>
      <w:sz w:val="20"/>
    </w:rPr>
  </w:style>
  <w:style w:type="paragraph" w:customStyle="1" w:styleId="HeaderFooter">
    <w:name w:val="Header &amp; Footer"/>
    <w:rsid w:val="00040FE8"/>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040FE8"/>
    <w:rPr>
      <w:rFonts w:ascii="Arial Narrow" w:hAnsi="Arial Narrow"/>
      <w:color w:val="000000"/>
      <w:sz w:val="16"/>
    </w:rPr>
  </w:style>
  <w:style w:type="paragraph" w:customStyle="1" w:styleId="CardTextUnderlined">
    <w:name w:val="Card Text Underlined"/>
    <w:basedOn w:val="Normal"/>
    <w:rsid w:val="00040FE8"/>
    <w:rPr>
      <w:rFonts w:ascii="Arial Narrow" w:hAnsi="Arial Narrow"/>
      <w:u w:val="single"/>
    </w:rPr>
  </w:style>
  <w:style w:type="paragraph" w:customStyle="1" w:styleId="HeaderDebate">
    <w:name w:val="Header Debate"/>
    <w:basedOn w:val="Normal"/>
    <w:rsid w:val="00040FE8"/>
    <w:pPr>
      <w:jc w:val="center"/>
      <w:outlineLvl w:val="0"/>
    </w:pPr>
    <w:rPr>
      <w:b/>
      <w:sz w:val="48"/>
      <w:u w:val="words"/>
    </w:rPr>
  </w:style>
  <w:style w:type="paragraph" w:customStyle="1" w:styleId="NormalWeb1">
    <w:name w:val="Normal (Web)1"/>
    <w:basedOn w:val="Normal"/>
    <w:rsid w:val="00040FE8"/>
    <w:pPr>
      <w:spacing w:before="100" w:beforeAutospacing="1" w:after="100" w:afterAutospacing="1"/>
    </w:pPr>
    <w:rPr>
      <w:sz w:val="20"/>
      <w:szCs w:val="20"/>
    </w:rPr>
  </w:style>
  <w:style w:type="paragraph" w:customStyle="1" w:styleId="CardTagCharChar">
    <w:name w:val="Card Tag Char Char"/>
    <w:basedOn w:val="Normal"/>
    <w:rsid w:val="00040FE8"/>
    <w:rPr>
      <w:b/>
    </w:rPr>
  </w:style>
  <w:style w:type="paragraph" w:customStyle="1" w:styleId="fixed">
    <w:name w:val="fixed"/>
    <w:basedOn w:val="Normal"/>
    <w:rsid w:val="00040FE8"/>
    <w:pPr>
      <w:spacing w:before="100" w:beforeAutospacing="1" w:after="100" w:afterAutospacing="1"/>
    </w:pPr>
    <w:rPr>
      <w:rFonts w:ascii="Courier New" w:hAnsi="Courier New" w:cs="Courier New"/>
    </w:rPr>
  </w:style>
  <w:style w:type="paragraph" w:customStyle="1" w:styleId="textonormal">
    <w:name w:val="textonormal"/>
    <w:basedOn w:val="Normal"/>
    <w:rsid w:val="00040FE8"/>
    <w:pPr>
      <w:spacing w:before="100" w:beforeAutospacing="1" w:after="100" w:afterAutospacing="1"/>
    </w:pPr>
  </w:style>
  <w:style w:type="paragraph" w:customStyle="1" w:styleId="ExecutiveSummarytext">
    <w:name w:val="Executive Summary text"/>
    <w:basedOn w:val="Normal"/>
    <w:next w:val="Normal"/>
    <w:rsid w:val="00040FE8"/>
    <w:pPr>
      <w:autoSpaceDE w:val="0"/>
      <w:autoSpaceDN w:val="0"/>
      <w:adjustRightInd w:val="0"/>
    </w:pPr>
  </w:style>
  <w:style w:type="character" w:customStyle="1" w:styleId="NormalUnderlineChar1">
    <w:name w:val="Normal Underline Char1"/>
    <w:locked/>
    <w:rsid w:val="00040FE8"/>
    <w:rPr>
      <w:u w:val="single"/>
    </w:rPr>
  </w:style>
  <w:style w:type="character" w:customStyle="1" w:styleId="CardUpSize-LightChar">
    <w:name w:val="CardUpSize - Light Char"/>
    <w:link w:val="CardUpSize-Light"/>
    <w:locked/>
    <w:rsid w:val="00040FE8"/>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040FE8"/>
    <w:pPr>
      <w:jc w:val="both"/>
    </w:pPr>
    <w:rPr>
      <w:rFonts w:ascii="Times New Roman" w:hAnsi="Times New Roman"/>
      <w:szCs w:val="32"/>
      <w:u w:val="single"/>
    </w:rPr>
  </w:style>
  <w:style w:type="character" w:customStyle="1" w:styleId="CiteCardUpSize-HeavyChar">
    <w:name w:val="Cite // CardUpSize - Heavy Char"/>
    <w:link w:val="CiteCardUpSize-Heavy"/>
    <w:locked/>
    <w:rsid w:val="00040FE8"/>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040FE8"/>
    <w:pPr>
      <w:jc w:val="both"/>
    </w:pPr>
    <w:rPr>
      <w:rFonts w:ascii="Times New Roman" w:hAnsi="Times New Roman"/>
      <w:b/>
      <w:szCs w:val="32"/>
      <w:u w:val="single"/>
    </w:rPr>
  </w:style>
  <w:style w:type="paragraph" w:customStyle="1" w:styleId="SmallCite">
    <w:name w:val="Small Cite"/>
    <w:basedOn w:val="Normal"/>
    <w:qFormat/>
    <w:rsid w:val="00040FE8"/>
    <w:rPr>
      <w:rFonts w:ascii="Verdana" w:hAnsi="Verdana"/>
      <w:sz w:val="16"/>
    </w:rPr>
  </w:style>
  <w:style w:type="paragraph" w:customStyle="1" w:styleId="clearformatting">
    <w:name w:val="clear formatting"/>
    <w:basedOn w:val="Heading2"/>
    <w:qFormat/>
    <w:rsid w:val="00040FE8"/>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040FE8"/>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040FE8"/>
    <w:pPr>
      <w:spacing w:after="240" w:line="360" w:lineRule="atLeast"/>
    </w:pPr>
    <w:rPr>
      <w:b/>
      <w:bCs/>
      <w:sz w:val="16"/>
      <w:szCs w:val="16"/>
    </w:rPr>
  </w:style>
  <w:style w:type="paragraph" w:customStyle="1" w:styleId="PlaceholderText1">
    <w:name w:val="Placeholder Text1"/>
    <w:basedOn w:val="Normal"/>
    <w:rsid w:val="00040FE8"/>
    <w:pPr>
      <w:keepNext/>
      <w:numPr>
        <w:numId w:val="16"/>
      </w:numPr>
      <w:outlineLvl w:val="0"/>
    </w:pPr>
    <w:rPr>
      <w:rFonts w:eastAsia="MS Gothic"/>
    </w:rPr>
  </w:style>
  <w:style w:type="character" w:customStyle="1" w:styleId="ImportantTextChar">
    <w:name w:val="Important Text Char"/>
    <w:link w:val="ImportantText"/>
    <w:locked/>
    <w:rsid w:val="00040FE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040FE8"/>
    <w:pPr>
      <w:pBdr>
        <w:top w:val="single" w:sz="8" w:space="0" w:color="auto"/>
        <w:left w:val="single" w:sz="8" w:space="0" w:color="auto"/>
        <w:bottom w:val="single" w:sz="8" w:space="0" w:color="auto"/>
        <w:right w:val="single" w:sz="8" w:space="0" w:color="auto"/>
      </w:pBdr>
      <w:tabs>
        <w:tab w:val="left" w:pos="1440"/>
      </w:tabs>
    </w:pPr>
    <w:rPr>
      <w:rFonts w:ascii="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40FE8"/>
    <w:rPr>
      <w:rFonts w:ascii="HNKAOE+Arial" w:hAnsi="HNKAOE+Arial"/>
    </w:rPr>
  </w:style>
  <w:style w:type="paragraph" w:customStyle="1" w:styleId="StyleBodyText11ptBlackUnderline">
    <w:name w:val="Style Body Text + 11 pt Black Underline"/>
    <w:basedOn w:val="BodyText"/>
    <w:link w:val="StyleBodyText11ptBlackUnderlineChar"/>
    <w:rsid w:val="00040FE8"/>
    <w:pPr>
      <w:autoSpaceDE w:val="0"/>
      <w:autoSpaceDN w:val="0"/>
      <w:adjustRightInd w:val="0"/>
      <w:spacing w:after="0"/>
    </w:pPr>
    <w:rPr>
      <w:rFonts w:ascii="HNKAOE+Arial" w:hAnsi="HNKAOE+Arial"/>
    </w:rPr>
  </w:style>
  <w:style w:type="character" w:customStyle="1" w:styleId="StyleBodyText11ptBoldBlackChar">
    <w:name w:val="Style Body Text + 11 pt Bold Black Char"/>
    <w:link w:val="StyleBodyText11ptBoldBlack"/>
    <w:locked/>
    <w:rsid w:val="00040FE8"/>
    <w:rPr>
      <w:rFonts w:ascii="HNKAOE+Arial" w:hAnsi="HNKAOE+Arial"/>
    </w:rPr>
  </w:style>
  <w:style w:type="paragraph" w:customStyle="1" w:styleId="StyleBodyText11ptBoldBlack">
    <w:name w:val="Style Body Text + 11 pt Bold Black"/>
    <w:basedOn w:val="BodyText"/>
    <w:link w:val="StyleBodyText11ptBoldBlackChar"/>
    <w:qFormat/>
    <w:rsid w:val="00040FE8"/>
    <w:pPr>
      <w:autoSpaceDE w:val="0"/>
      <w:autoSpaceDN w:val="0"/>
      <w:adjustRightInd w:val="0"/>
      <w:spacing w:after="0"/>
    </w:pPr>
    <w:rPr>
      <w:rFonts w:ascii="HNKAOE+Arial" w:hAnsi="HNKAOE+Arial"/>
    </w:rPr>
  </w:style>
  <w:style w:type="character" w:customStyle="1" w:styleId="StyletinyBoldChar">
    <w:name w:val="Style tiny + Bold Char"/>
    <w:link w:val="StyletinyBold"/>
    <w:locked/>
    <w:rsid w:val="00040FE8"/>
    <w:rPr>
      <w:rFonts w:ascii="Times New Roman" w:eastAsia="Malgun Gothic" w:hAnsi="Times New Roman"/>
      <w:bCs/>
    </w:rPr>
  </w:style>
  <w:style w:type="paragraph" w:customStyle="1" w:styleId="StyletinyBold">
    <w:name w:val="Style tiny + Bold"/>
    <w:basedOn w:val="tiny"/>
    <w:link w:val="StyletinyBoldChar"/>
    <w:qFormat/>
    <w:rsid w:val="00040FE8"/>
    <w:rPr>
      <w:rFonts w:cstheme="minorBidi"/>
      <w:bCs/>
      <w:sz w:val="24"/>
      <w:szCs w:val="24"/>
    </w:rPr>
  </w:style>
  <w:style w:type="character" w:customStyle="1" w:styleId="Heading5SizeDownChar">
    <w:name w:val="Heading 5 Size Down Char"/>
    <w:link w:val="Heading5SizeDown"/>
    <w:locked/>
    <w:rsid w:val="00040FE8"/>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040FE8"/>
    <w:pPr>
      <w:tabs>
        <w:tab w:val="left" w:pos="1440"/>
      </w:tabs>
      <w:jc w:val="both"/>
    </w:pPr>
    <w:rPr>
      <w:rFonts w:ascii="Times New Roman" w:hAnsi="Times New Roman"/>
      <w:szCs w:val="16"/>
    </w:rPr>
  </w:style>
  <w:style w:type="character" w:customStyle="1" w:styleId="Normal2BoldChar">
    <w:name w:val="Normal2 + Bold Char"/>
    <w:link w:val="Normal2Bold"/>
    <w:locked/>
    <w:rsid w:val="00040FE8"/>
    <w:rPr>
      <w:rFonts w:ascii="Times New Roman" w:eastAsia="Times New Roman" w:hAnsi="Times New Roman" w:cs="Arial"/>
      <w:b/>
      <w:szCs w:val="44"/>
    </w:rPr>
  </w:style>
  <w:style w:type="paragraph" w:customStyle="1" w:styleId="Normal2Bold">
    <w:name w:val="Normal2 + Bold"/>
    <w:basedOn w:val="Normal"/>
    <w:link w:val="Normal2BoldChar"/>
    <w:rsid w:val="00040FE8"/>
    <w:pPr>
      <w:tabs>
        <w:tab w:val="left" w:pos="1440"/>
      </w:tabs>
    </w:pPr>
    <w:rPr>
      <w:rFonts w:ascii="Times New Roman" w:hAnsi="Times New Roman" w:cs="Arial"/>
      <w:b/>
      <w:szCs w:val="44"/>
    </w:rPr>
  </w:style>
  <w:style w:type="character" w:customStyle="1" w:styleId="ListContentsChar">
    <w:name w:val="List Contents Char"/>
    <w:link w:val="ListContents"/>
    <w:locked/>
    <w:rsid w:val="00040FE8"/>
    <w:rPr>
      <w:rFonts w:ascii="Times New Roman" w:eastAsia="Times New Roman" w:hAnsi="Times New Roman"/>
      <w:lang w:eastAsia="ar-SA"/>
    </w:rPr>
  </w:style>
  <w:style w:type="paragraph" w:customStyle="1" w:styleId="ListContents">
    <w:name w:val="List Contents"/>
    <w:basedOn w:val="Normal"/>
    <w:link w:val="ListContentsChar"/>
    <w:rsid w:val="00040FE8"/>
    <w:pPr>
      <w:widowControl w:val="0"/>
      <w:suppressAutoHyphens/>
      <w:ind w:left="567"/>
    </w:pPr>
    <w:rPr>
      <w:rFonts w:ascii="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40FE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040FE8"/>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040FE8"/>
  </w:style>
  <w:style w:type="paragraph" w:customStyle="1" w:styleId="CardsFont12ptCharCharCharCharCharCharCharCharChar">
    <w:name w:val="Cards + Font: 12 pt Char Char Char Char Char Char Char Char Char"/>
    <w:basedOn w:val="Cards"/>
    <w:link w:val="CardsFont12ptCharCharCharCharCharCharCharCharCharChar"/>
    <w:qFormat/>
    <w:rsid w:val="00040FE8"/>
    <w:pPr>
      <w:widowControl w:val="0"/>
      <w:spacing w:after="160" w:line="259" w:lineRule="auto"/>
      <w:ind w:left="432" w:right="432"/>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040FE8"/>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040FE8"/>
    <w:pPr>
      <w:autoSpaceDE w:val="0"/>
      <w:autoSpaceDN w:val="0"/>
      <w:adjustRightInd w:val="0"/>
      <w:ind w:left="432" w:right="432"/>
      <w:jc w:val="both"/>
    </w:pPr>
    <w:rPr>
      <w:rFonts w:ascii="Times New Roman" w:hAnsi="Times New Roman"/>
      <w:u w:val="thick"/>
    </w:rPr>
  </w:style>
  <w:style w:type="character" w:customStyle="1" w:styleId="UnimportantCharChar">
    <w:name w:val="Unimportant Char Char"/>
    <w:link w:val="Unimportant"/>
    <w:locked/>
    <w:rsid w:val="00040FE8"/>
    <w:rPr>
      <w:rFonts w:ascii="Arial" w:eastAsia="Times New Roman" w:hAnsi="Arial"/>
      <w:sz w:val="12"/>
    </w:rPr>
  </w:style>
  <w:style w:type="paragraph" w:customStyle="1" w:styleId="Unimportant">
    <w:name w:val="Unimportant"/>
    <w:basedOn w:val="Normal"/>
    <w:link w:val="UnimportantCharChar"/>
    <w:rsid w:val="00040FE8"/>
    <w:pPr>
      <w:jc w:val="both"/>
    </w:pPr>
    <w:rPr>
      <w:sz w:val="12"/>
    </w:rPr>
  </w:style>
  <w:style w:type="character" w:customStyle="1" w:styleId="TagCiteChar3">
    <w:name w:val="Tag &amp; Cite Char"/>
    <w:link w:val="TagCite1"/>
    <w:locked/>
    <w:rsid w:val="00040FE8"/>
    <w:rPr>
      <w:rFonts w:ascii="Arial" w:eastAsia="Times New Roman" w:hAnsi="Arial"/>
      <w:b/>
    </w:rPr>
  </w:style>
  <w:style w:type="paragraph" w:customStyle="1" w:styleId="TagCite1">
    <w:name w:val="Tag &amp; Cite"/>
    <w:basedOn w:val="Normal"/>
    <w:link w:val="TagCiteChar3"/>
    <w:qFormat/>
    <w:rsid w:val="00040FE8"/>
    <w:pPr>
      <w:jc w:val="both"/>
    </w:pPr>
    <w:rPr>
      <w:b/>
    </w:rPr>
  </w:style>
  <w:style w:type="character" w:customStyle="1" w:styleId="HighlightedTextChar">
    <w:name w:val="Highlighted Text Char"/>
    <w:link w:val="HighlightedText"/>
    <w:locked/>
    <w:rsid w:val="00040FE8"/>
    <w:rPr>
      <w:rFonts w:ascii="Arial" w:eastAsia="Times New Roman" w:hAnsi="Arial"/>
      <w:b/>
      <w:u w:val="thick"/>
    </w:rPr>
  </w:style>
  <w:style w:type="paragraph" w:customStyle="1" w:styleId="HighlightedText">
    <w:name w:val="Highlighted Text"/>
    <w:basedOn w:val="Normal"/>
    <w:link w:val="HighlightedTextChar"/>
    <w:qFormat/>
    <w:rsid w:val="00040FE8"/>
    <w:pPr>
      <w:jc w:val="both"/>
    </w:pPr>
    <w:rPr>
      <w:b/>
      <w:u w:val="thick"/>
    </w:rPr>
  </w:style>
  <w:style w:type="paragraph" w:customStyle="1" w:styleId="StyleHeading1Justified">
    <w:name w:val="Style Heading 1 + Justified"/>
    <w:basedOn w:val="Normal"/>
    <w:next w:val="Normal"/>
    <w:rsid w:val="00040FE8"/>
    <w:rPr>
      <w:sz w:val="20"/>
      <w:szCs w:val="20"/>
    </w:rPr>
  </w:style>
  <w:style w:type="paragraph" w:customStyle="1" w:styleId="textunderline0">
    <w:name w:val="text underline"/>
    <w:basedOn w:val="Normal"/>
    <w:link w:val="textunderlineChar0"/>
    <w:autoRedefine/>
    <w:rsid w:val="00040FE8"/>
    <w:rPr>
      <w:rFonts w:asciiTheme="minorHAnsi" w:hAnsiTheme="minorHAnsi"/>
      <w:szCs w:val="22"/>
      <w:u w:val="thick"/>
    </w:rPr>
  </w:style>
  <w:style w:type="character" w:customStyle="1" w:styleId="DebateTagChar">
    <w:name w:val="Debate Tag Char"/>
    <w:link w:val="DebateTag"/>
    <w:locked/>
    <w:rsid w:val="00040FE8"/>
    <w:rPr>
      <w:rFonts w:ascii="Garamond" w:hAnsi="Garamond"/>
      <w:b/>
    </w:rPr>
  </w:style>
  <w:style w:type="paragraph" w:customStyle="1" w:styleId="DebateTag">
    <w:name w:val="Debate Tag"/>
    <w:basedOn w:val="Normal"/>
    <w:link w:val="DebateTagChar"/>
    <w:autoRedefine/>
    <w:qFormat/>
    <w:rsid w:val="00040FE8"/>
    <w:pPr>
      <w:tabs>
        <w:tab w:val="left" w:pos="270"/>
      </w:tabs>
    </w:pPr>
    <w:rPr>
      <w:rFonts w:ascii="Garamond" w:hAnsi="Garamond"/>
      <w:b/>
    </w:rPr>
  </w:style>
  <w:style w:type="paragraph" w:customStyle="1" w:styleId="DebateCite">
    <w:name w:val="Debate Cite"/>
    <w:basedOn w:val="Normal"/>
    <w:autoRedefine/>
    <w:rsid w:val="00040FE8"/>
    <w:pPr>
      <w:tabs>
        <w:tab w:val="left" w:pos="270"/>
      </w:tabs>
    </w:pPr>
    <w:rPr>
      <w:sz w:val="20"/>
    </w:rPr>
  </w:style>
  <w:style w:type="paragraph" w:customStyle="1" w:styleId="BlockTitle10">
    <w:name w:val="Block Title #1"/>
    <w:basedOn w:val="Heading1"/>
    <w:rsid w:val="00040FE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040FE8"/>
    <w:pPr>
      <w:widowControl w:val="0"/>
      <w:suppressAutoHyphens/>
    </w:pPr>
    <w:rPr>
      <w:rFonts w:ascii="Courier New" w:eastAsia="Courier New" w:hAnsi="Courier New"/>
      <w:sz w:val="20"/>
      <w:szCs w:val="20"/>
    </w:rPr>
  </w:style>
  <w:style w:type="paragraph" w:customStyle="1" w:styleId="MaggieTag">
    <w:name w:val="MaggieTag"/>
    <w:basedOn w:val="Heading2"/>
    <w:qFormat/>
    <w:rsid w:val="00040FE8"/>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040FE8"/>
    <w:rPr>
      <w:rFonts w:ascii="Times New Roman" w:eastAsia="Times New Roman" w:hAnsi="Times New Roman"/>
    </w:rPr>
  </w:style>
  <w:style w:type="paragraph" w:customStyle="1" w:styleId="Heading4Cite">
    <w:name w:val="Heading 4 Cite"/>
    <w:basedOn w:val="Normal"/>
    <w:link w:val="Heading4CiteChar"/>
    <w:autoRedefine/>
    <w:qFormat/>
    <w:rsid w:val="00040FE8"/>
    <w:rPr>
      <w:rFonts w:ascii="Times New Roman" w:hAnsi="Times New Roman"/>
    </w:rPr>
  </w:style>
  <w:style w:type="paragraph" w:customStyle="1" w:styleId="4">
    <w:name w:val="4"/>
    <w:basedOn w:val="Normal"/>
    <w:rsid w:val="00040FE8"/>
    <w:rPr>
      <w:sz w:val="20"/>
    </w:rPr>
  </w:style>
  <w:style w:type="character" w:customStyle="1" w:styleId="UnunderlinedTextChar">
    <w:name w:val="Ununderlined Text Char"/>
    <w:link w:val="UnunderlinedText"/>
    <w:locked/>
    <w:rsid w:val="00040FE8"/>
    <w:rPr>
      <w:rFonts w:eastAsia="Times New Roman"/>
      <w:bCs/>
      <w:sz w:val="12"/>
    </w:rPr>
  </w:style>
  <w:style w:type="paragraph" w:customStyle="1" w:styleId="UnunderlinedText">
    <w:name w:val="Ununderlined Text"/>
    <w:basedOn w:val="Normal"/>
    <w:link w:val="UnunderlinedTextChar"/>
    <w:autoRedefine/>
    <w:qFormat/>
    <w:rsid w:val="00040FE8"/>
    <w:pPr>
      <w:spacing w:after="200" w:line="276" w:lineRule="auto"/>
    </w:pPr>
    <w:rPr>
      <w:rFonts w:asciiTheme="minorHAnsi" w:hAnsiTheme="minorHAnsi"/>
      <w:bCs/>
      <w:sz w:val="12"/>
    </w:rPr>
  </w:style>
  <w:style w:type="paragraph" w:customStyle="1" w:styleId="card2">
    <w:name w:val="%card"/>
    <w:basedOn w:val="Normal"/>
    <w:link w:val="cardChar2"/>
    <w:autoRedefine/>
    <w:qFormat/>
    <w:rsid w:val="00040FE8"/>
    <w:pPr>
      <w:spacing w:after="200" w:line="276" w:lineRule="auto"/>
      <w:ind w:left="288" w:right="288"/>
    </w:pPr>
    <w:rPr>
      <w:bCs/>
    </w:rPr>
  </w:style>
  <w:style w:type="paragraph" w:customStyle="1" w:styleId="BlockTitle4">
    <w:name w:val="%Block Title"/>
    <w:basedOn w:val="Heading1"/>
    <w:qFormat/>
    <w:rsid w:val="00040FE8"/>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040FE8"/>
    <w:pPr>
      <w:spacing w:after="160" w:line="259" w:lineRule="auto"/>
      <w:outlineLvl w:val="9"/>
    </w:pPr>
    <w:rPr>
      <w:rFonts w:cs="Courier New"/>
      <w:bCs/>
      <w:sz w:val="28"/>
      <w:szCs w:val="22"/>
      <w:u w:val="none"/>
    </w:rPr>
  </w:style>
  <w:style w:type="paragraph" w:customStyle="1" w:styleId="ThickUnderline">
    <w:name w:val="ThickUnderline"/>
    <w:rsid w:val="00040F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rsid w:val="00040FE8"/>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040FE8"/>
    <w:rPr>
      <w:rFonts w:ascii="Arial" w:eastAsia="Times New Roman" w:hAnsi="Arial" w:cs="Times New Roman"/>
    </w:rPr>
  </w:style>
  <w:style w:type="character" w:customStyle="1" w:styleId="Card-UnderlineChar">
    <w:name w:val="Card-Underline Char"/>
    <w:link w:val="Card-Underline0"/>
    <w:locked/>
    <w:rsid w:val="00040FE8"/>
    <w:rPr>
      <w:rFonts w:ascii="Century Gothic" w:eastAsia="Cambria" w:hAnsi="Century Gothic"/>
      <w:u w:val="thick"/>
    </w:rPr>
  </w:style>
  <w:style w:type="paragraph" w:customStyle="1" w:styleId="Card-Underline0">
    <w:name w:val="Card-Underline"/>
    <w:basedOn w:val="Normal"/>
    <w:link w:val="Card-UnderlineChar"/>
    <w:qFormat/>
    <w:rsid w:val="00040FE8"/>
    <w:rPr>
      <w:rFonts w:ascii="Century Gothic" w:eastAsia="Cambria" w:hAnsi="Century Gothic"/>
      <w:u w:val="thick"/>
    </w:rPr>
  </w:style>
  <w:style w:type="paragraph" w:customStyle="1" w:styleId="PageNumber3">
    <w:name w:val="Page Number3"/>
    <w:basedOn w:val="Normal"/>
    <w:next w:val="Normal"/>
    <w:rsid w:val="00040FE8"/>
    <w:rPr>
      <w:sz w:val="20"/>
    </w:rPr>
  </w:style>
  <w:style w:type="paragraph" w:customStyle="1" w:styleId="PageNumber4">
    <w:name w:val="Page Number4"/>
    <w:basedOn w:val="Normal"/>
    <w:next w:val="Normal"/>
    <w:rsid w:val="00040FE8"/>
    <w:rPr>
      <w:sz w:val="20"/>
    </w:rPr>
  </w:style>
  <w:style w:type="paragraph" w:customStyle="1" w:styleId="PageNumber5">
    <w:name w:val="Page Number5"/>
    <w:basedOn w:val="Normal"/>
    <w:next w:val="Normal"/>
    <w:rsid w:val="00040FE8"/>
    <w:rPr>
      <w:sz w:val="20"/>
    </w:rPr>
  </w:style>
  <w:style w:type="paragraph" w:customStyle="1" w:styleId="smalltext10">
    <w:name w:val="small text1"/>
    <w:basedOn w:val="Normal"/>
    <w:next w:val="Normal"/>
    <w:uiPriority w:val="4"/>
    <w:qFormat/>
    <w:rsid w:val="00040FE8"/>
    <w:pPr>
      <w:keepNext/>
      <w:keepLines/>
      <w:spacing w:before="200"/>
      <w:outlineLvl w:val="3"/>
    </w:pPr>
    <w:rPr>
      <w:b/>
      <w:bCs/>
      <w:iCs/>
      <w:sz w:val="26"/>
    </w:rPr>
  </w:style>
  <w:style w:type="character" w:customStyle="1" w:styleId="CircleChar">
    <w:name w:val="Circle Char"/>
    <w:link w:val="Circle"/>
    <w:locked/>
    <w:rsid w:val="00040FE8"/>
    <w:rPr>
      <w:rFonts w:ascii="Times New Roman" w:eastAsia="Times New Roman" w:hAnsi="Times New Roman"/>
      <w:b/>
      <w:u w:val="words"/>
    </w:rPr>
  </w:style>
  <w:style w:type="paragraph" w:customStyle="1" w:styleId="Circle">
    <w:name w:val="Circle"/>
    <w:basedOn w:val="Normal"/>
    <w:link w:val="CircleChar"/>
    <w:qFormat/>
    <w:rsid w:val="00040FE8"/>
    <w:rPr>
      <w:rFonts w:ascii="Times New Roman" w:hAnsi="Times New Roman"/>
      <w:b/>
      <w:u w:val="words"/>
    </w:rPr>
  </w:style>
  <w:style w:type="paragraph" w:customStyle="1" w:styleId="PageNumber6">
    <w:name w:val="Page Number6"/>
    <w:basedOn w:val="Normal"/>
    <w:next w:val="Normal"/>
    <w:rsid w:val="00040FE8"/>
    <w:rPr>
      <w:sz w:val="20"/>
    </w:rPr>
  </w:style>
  <w:style w:type="paragraph" w:customStyle="1" w:styleId="user">
    <w:name w:val="user"/>
    <w:basedOn w:val="Normal"/>
    <w:rsid w:val="00040FE8"/>
    <w:pPr>
      <w:spacing w:before="100" w:beforeAutospacing="1" w:after="100" w:afterAutospacing="1"/>
    </w:pPr>
    <w:rPr>
      <w:rFonts w:ascii="Times" w:hAnsi="Times"/>
      <w:sz w:val="20"/>
      <w:szCs w:val="20"/>
    </w:rPr>
  </w:style>
  <w:style w:type="paragraph" w:customStyle="1" w:styleId="lastupdated">
    <w:name w:val="lastupdated"/>
    <w:basedOn w:val="Normal"/>
    <w:rsid w:val="00040FE8"/>
    <w:pPr>
      <w:spacing w:before="100" w:beforeAutospacing="1" w:after="100" w:afterAutospacing="1"/>
    </w:pPr>
    <w:rPr>
      <w:rFonts w:ascii="Times" w:hAnsi="Times"/>
      <w:sz w:val="20"/>
      <w:szCs w:val="20"/>
    </w:rPr>
  </w:style>
  <w:style w:type="paragraph" w:customStyle="1" w:styleId="hn-byline">
    <w:name w:val="hn-byline"/>
    <w:basedOn w:val="Normal"/>
    <w:rsid w:val="00040FE8"/>
    <w:pPr>
      <w:spacing w:before="100" w:beforeAutospacing="1" w:after="100" w:afterAutospacing="1"/>
    </w:pPr>
    <w:rPr>
      <w:rFonts w:ascii="Times" w:hAnsi="Times"/>
      <w:sz w:val="20"/>
      <w:szCs w:val="20"/>
    </w:rPr>
  </w:style>
  <w:style w:type="paragraph" w:customStyle="1" w:styleId="articleinfo">
    <w:name w:val="articleinfo"/>
    <w:basedOn w:val="Normal"/>
    <w:rsid w:val="00040FE8"/>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040FE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040FE8"/>
    <w:pPr>
      <w:tabs>
        <w:tab w:val="center" w:pos="4320"/>
        <w:tab w:val="right" w:pos="8640"/>
      </w:tabs>
    </w:pPr>
    <w:rPr>
      <w:rFonts w:ascii="Garamond" w:hAnsi="Garamond" w:cs="Calibri"/>
      <w:sz w:val="12"/>
      <w:szCs w:val="14"/>
      <w:u w:val="single"/>
      <w:lang w:eastAsia="zh-CN"/>
    </w:rPr>
  </w:style>
  <w:style w:type="paragraph" w:customStyle="1" w:styleId="PageNumber7">
    <w:name w:val="Page Number7"/>
    <w:basedOn w:val="Normal"/>
    <w:next w:val="Normal"/>
    <w:rsid w:val="00040FE8"/>
    <w:rPr>
      <w:sz w:val="20"/>
    </w:rPr>
  </w:style>
  <w:style w:type="paragraph" w:customStyle="1" w:styleId="DebateTag0">
    <w:name w:val="DebateTag"/>
    <w:basedOn w:val="Normal"/>
    <w:qFormat/>
    <w:rsid w:val="00040FE8"/>
    <w:rPr>
      <w:b/>
    </w:rPr>
  </w:style>
  <w:style w:type="paragraph" w:customStyle="1" w:styleId="date-comments">
    <w:name w:val="date-comments"/>
    <w:basedOn w:val="Normal"/>
    <w:uiPriority w:val="99"/>
    <w:rsid w:val="00040FE8"/>
    <w:pPr>
      <w:spacing w:before="100" w:beforeAutospacing="1" w:after="100" w:afterAutospacing="1"/>
    </w:pPr>
    <w:rPr>
      <w:rFonts w:ascii="Times" w:eastAsia="MS Mincho" w:hAnsi="Times"/>
      <w:szCs w:val="20"/>
    </w:rPr>
  </w:style>
  <w:style w:type="paragraph" w:customStyle="1" w:styleId="Pa8">
    <w:name w:val="Pa8"/>
    <w:basedOn w:val="Default"/>
    <w:next w:val="Default"/>
    <w:qFormat/>
    <w:rsid w:val="00040F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040FE8"/>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5"/>
    <w:qFormat/>
    <w:rsid w:val="00040FE8"/>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Dont use Char,Debate Text Char,No Spacing31 Char"/>
    <w:qFormat/>
    <w:rsid w:val="00040FE8"/>
    <w:rPr>
      <w:rFonts w:ascii="Book Antiqua" w:hAnsi="Book Antiqua" w:hint="default"/>
      <w:sz w:val="16"/>
      <w:szCs w:val="24"/>
      <w:lang w:val="en-US" w:eastAsia="en-US" w:bidi="ar-SA"/>
    </w:rPr>
  </w:style>
  <w:style w:type="character" w:customStyle="1" w:styleId="CardChar11">
    <w:name w:val="Card Char1"/>
    <w:rsid w:val="00040FE8"/>
    <w:rPr>
      <w:lang w:val="en-US" w:eastAsia="en-US" w:bidi="ar-SA"/>
    </w:rPr>
  </w:style>
  <w:style w:type="character" w:customStyle="1" w:styleId="Style8ptChar">
    <w:name w:val="Style 8 pt Char"/>
    <w:rsid w:val="00040FE8"/>
    <w:rPr>
      <w:rFonts w:ascii="Garamond" w:eastAsia="Calibri" w:hAnsi="Garamond" w:hint="default"/>
      <w:sz w:val="16"/>
      <w:szCs w:val="22"/>
    </w:rPr>
  </w:style>
  <w:style w:type="character" w:customStyle="1" w:styleId="message-item">
    <w:name w:val="message-item"/>
    <w:rsid w:val="00040FE8"/>
  </w:style>
  <w:style w:type="character" w:customStyle="1" w:styleId="lightheader">
    <w:name w:val="lightheader"/>
    <w:rsid w:val="00040FE8"/>
  </w:style>
  <w:style w:type="character" w:customStyle="1" w:styleId="datestamp">
    <w:name w:val="datestamp"/>
    <w:rsid w:val="00040FE8"/>
  </w:style>
  <w:style w:type="character" w:customStyle="1" w:styleId="i">
    <w:name w:val="i"/>
    <w:uiPriority w:val="99"/>
    <w:rsid w:val="00040FE8"/>
  </w:style>
  <w:style w:type="character" w:customStyle="1" w:styleId="forenames">
    <w:name w:val="forenames"/>
    <w:rsid w:val="00040FE8"/>
  </w:style>
  <w:style w:type="character" w:customStyle="1" w:styleId="surname">
    <w:name w:val="surname"/>
    <w:rsid w:val="00040FE8"/>
  </w:style>
  <w:style w:type="character" w:customStyle="1" w:styleId="medium-font">
    <w:name w:val="medium-font"/>
    <w:rsid w:val="00040FE8"/>
  </w:style>
  <w:style w:type="character" w:customStyle="1" w:styleId="title-link-wrapper">
    <w:name w:val="title-link-wrapper"/>
    <w:rsid w:val="00040FE8"/>
  </w:style>
  <w:style w:type="character" w:customStyle="1" w:styleId="refpreview">
    <w:name w:val="refpreview"/>
    <w:rsid w:val="00040FE8"/>
  </w:style>
  <w:style w:type="character" w:customStyle="1" w:styleId="loose1">
    <w:name w:val="loose1"/>
    <w:rsid w:val="00040FE8"/>
  </w:style>
  <w:style w:type="character" w:customStyle="1" w:styleId="email">
    <w:name w:val="email"/>
    <w:rsid w:val="00040FE8"/>
  </w:style>
  <w:style w:type="character" w:customStyle="1" w:styleId="gsa">
    <w:name w:val="gs_a"/>
    <w:rsid w:val="00040FE8"/>
  </w:style>
  <w:style w:type="character" w:customStyle="1" w:styleId="goohl1">
    <w:name w:val="goohl1"/>
    <w:rsid w:val="00040FE8"/>
  </w:style>
  <w:style w:type="character" w:customStyle="1" w:styleId="mainarttitle">
    <w:name w:val="mainarttitle"/>
    <w:rsid w:val="00040FE8"/>
  </w:style>
  <w:style w:type="character" w:customStyle="1" w:styleId="mainartauthor">
    <w:name w:val="mainartauthor"/>
    <w:rsid w:val="00040FE8"/>
  </w:style>
  <w:style w:type="character" w:customStyle="1" w:styleId="mainartdate">
    <w:name w:val="mainartdate"/>
    <w:rsid w:val="00040FE8"/>
  </w:style>
  <w:style w:type="character" w:customStyle="1" w:styleId="gsggs">
    <w:name w:val="gs_ggs"/>
    <w:rsid w:val="00040FE8"/>
  </w:style>
  <w:style w:type="character" w:customStyle="1" w:styleId="ahead">
    <w:name w:val="a_head"/>
    <w:rsid w:val="00040FE8"/>
  </w:style>
  <w:style w:type="character" w:customStyle="1" w:styleId="articleauthor">
    <w:name w:val="articleauthor"/>
    <w:rsid w:val="00040FE8"/>
  </w:style>
  <w:style w:type="character" w:customStyle="1" w:styleId="docbody">
    <w:name w:val="docbody"/>
    <w:rsid w:val="00040FE8"/>
  </w:style>
  <w:style w:type="character" w:customStyle="1" w:styleId="superscript">
    <w:name w:val="superscript"/>
    <w:rsid w:val="00040FE8"/>
  </w:style>
  <w:style w:type="character" w:customStyle="1" w:styleId="citeChar1">
    <w:name w:val="cite Char"/>
    <w:locked/>
    <w:rsid w:val="00040FE8"/>
    <w:rPr>
      <w:b/>
      <w:bCs w:val="0"/>
      <w:u w:val="single"/>
    </w:rPr>
  </w:style>
  <w:style w:type="character" w:customStyle="1" w:styleId="CitesCharChar">
    <w:name w:val="Cites Char Char"/>
    <w:locked/>
    <w:rsid w:val="00040FE8"/>
    <w:rPr>
      <w:b/>
      <w:bCs/>
    </w:rPr>
  </w:style>
  <w:style w:type="character" w:customStyle="1" w:styleId="bwxsm">
    <w:name w:val="b w xsm"/>
    <w:rsid w:val="00040FE8"/>
  </w:style>
  <w:style w:type="character" w:customStyle="1" w:styleId="fstd">
    <w:name w:val="f std"/>
    <w:rsid w:val="00040FE8"/>
  </w:style>
  <w:style w:type="character" w:customStyle="1" w:styleId="gl">
    <w:name w:val="gl"/>
    <w:rsid w:val="00040FE8"/>
  </w:style>
  <w:style w:type="character" w:customStyle="1" w:styleId="UNDERLINECharChar0">
    <w:name w:val="UNDERLINE Char Char"/>
    <w:rsid w:val="00040FE8"/>
    <w:rPr>
      <w:bCs/>
      <w:kern w:val="28"/>
      <w:szCs w:val="32"/>
      <w:u w:val="single"/>
    </w:rPr>
  </w:style>
  <w:style w:type="character" w:customStyle="1" w:styleId="heading2char2charchar1">
    <w:name w:val="heading2char2charchar1"/>
    <w:rsid w:val="00040FE8"/>
  </w:style>
  <w:style w:type="character" w:customStyle="1" w:styleId="charchar60">
    <w:name w:val="charchar6"/>
    <w:rsid w:val="00040FE8"/>
  </w:style>
  <w:style w:type="character" w:customStyle="1" w:styleId="bio1">
    <w:name w:val="bio1"/>
    <w:rsid w:val="00040FE8"/>
    <w:rPr>
      <w:rFonts w:ascii="Arial" w:hAnsi="Arial" w:cs="Arial" w:hint="default"/>
      <w:i/>
      <w:iCs/>
      <w:color w:val="000000"/>
      <w:sz w:val="20"/>
      <w:szCs w:val="20"/>
    </w:rPr>
  </w:style>
  <w:style w:type="character" w:customStyle="1" w:styleId="cardCharCharCharCharCharChar">
    <w:name w:val="card Char Char Char Char Char Char"/>
    <w:rsid w:val="00040FE8"/>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040FE8"/>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040FE8"/>
    <w:rPr>
      <w:b/>
      <w:bCs/>
      <w:sz w:val="48"/>
      <w:szCs w:val="24"/>
      <w:u w:val="single"/>
      <w:lang w:val="en-US" w:eastAsia="en-US" w:bidi="ar-SA"/>
    </w:rPr>
  </w:style>
  <w:style w:type="character" w:customStyle="1" w:styleId="TagCiteCharChar0">
    <w:name w:val="Tag / Cite Char Char"/>
    <w:rsid w:val="00040FE8"/>
    <w:rPr>
      <w:b/>
      <w:bCs w:val="0"/>
      <w:color w:val="000000"/>
      <w:sz w:val="24"/>
      <w:szCs w:val="24"/>
      <w:lang w:val="en-US" w:eastAsia="en-US" w:bidi="ar-SA"/>
    </w:rPr>
  </w:style>
  <w:style w:type="character" w:customStyle="1" w:styleId="CardTextUnderlinedCharChar">
    <w:name w:val="Card Text Underlined Char Char"/>
    <w:rsid w:val="00040FE8"/>
    <w:rPr>
      <w:rFonts w:ascii="Arial Narrow" w:hAnsi="Arial Narrow" w:hint="default"/>
      <w:szCs w:val="24"/>
      <w:u w:val="single"/>
      <w:lang w:val="en-US" w:eastAsia="en-US" w:bidi="ar-SA"/>
    </w:rPr>
  </w:style>
  <w:style w:type="character" w:customStyle="1" w:styleId="CardTagCharCharChar">
    <w:name w:val="Card Tag Char Char Char"/>
    <w:rsid w:val="00040FE8"/>
    <w:rPr>
      <w:b/>
      <w:bCs w:val="0"/>
      <w:sz w:val="24"/>
      <w:szCs w:val="24"/>
      <w:lang w:val="en-US" w:eastAsia="en-US" w:bidi="ar-SA"/>
    </w:rPr>
  </w:style>
  <w:style w:type="character" w:customStyle="1" w:styleId="mainbody">
    <w:name w:val="mainbody"/>
    <w:rsid w:val="00040FE8"/>
  </w:style>
  <w:style w:type="character" w:customStyle="1" w:styleId="UnderlineStyleChar2">
    <w:name w:val="Underline Style Char2"/>
    <w:rsid w:val="00040FE8"/>
    <w:rPr>
      <w:rFonts w:ascii="Garamond" w:hAnsi="Garamond" w:hint="default"/>
      <w:sz w:val="22"/>
      <w:szCs w:val="24"/>
      <w:u w:val="single"/>
      <w:lang w:val="en-US" w:eastAsia="en-US" w:bidi="ar-SA"/>
    </w:rPr>
  </w:style>
  <w:style w:type="character" w:customStyle="1" w:styleId="Style1Char2">
    <w:name w:val="Style1 Char2"/>
    <w:rsid w:val="00040FE8"/>
    <w:rPr>
      <w:szCs w:val="24"/>
    </w:rPr>
  </w:style>
  <w:style w:type="character" w:customStyle="1" w:styleId="t13">
    <w:name w:val="t13"/>
    <w:rsid w:val="00040FE8"/>
  </w:style>
  <w:style w:type="character" w:customStyle="1" w:styleId="lead">
    <w:name w:val="lead"/>
    <w:rsid w:val="00040FE8"/>
  </w:style>
  <w:style w:type="paragraph" w:customStyle="1" w:styleId="CardDownx1">
    <w:name w:val="CardDown x1"/>
    <w:basedOn w:val="Normal"/>
    <w:link w:val="CardDownx1Char"/>
    <w:qFormat/>
    <w:rsid w:val="00040FE8"/>
  </w:style>
  <w:style w:type="character" w:customStyle="1" w:styleId="CardDownx1Char">
    <w:name w:val="CardDown x1 Char"/>
    <w:link w:val="CardDownx1"/>
    <w:locked/>
    <w:rsid w:val="00040FE8"/>
    <w:rPr>
      <w:rFonts w:ascii="Arial" w:eastAsia="Times New Roman" w:hAnsi="Arial" w:cs="Times New Roman"/>
    </w:rPr>
  </w:style>
  <w:style w:type="character" w:customStyle="1" w:styleId="SmallFont7pt">
    <w:name w:val="Small Font (7 pt)"/>
    <w:qFormat/>
    <w:rsid w:val="00040FE8"/>
    <w:rPr>
      <w:sz w:val="14"/>
    </w:rPr>
  </w:style>
  <w:style w:type="character" w:customStyle="1" w:styleId="CharChar17">
    <w:name w:val="Char Char17"/>
    <w:locked/>
    <w:rsid w:val="00040FE8"/>
    <w:rPr>
      <w:rFonts w:ascii="Arial" w:hAnsi="Arial" w:cs="Arial" w:hint="default"/>
      <w:b/>
      <w:bCs/>
      <w:sz w:val="26"/>
      <w:szCs w:val="26"/>
    </w:rPr>
  </w:style>
  <w:style w:type="character" w:customStyle="1" w:styleId="address">
    <w:name w:val="address"/>
    <w:rsid w:val="00040FE8"/>
  </w:style>
  <w:style w:type="character" w:customStyle="1" w:styleId="ilspan">
    <w:name w:val="il_span"/>
    <w:rsid w:val="00040FE8"/>
  </w:style>
  <w:style w:type="character" w:customStyle="1" w:styleId="articletitle1">
    <w:name w:val="articletitle1"/>
    <w:rsid w:val="00040FE8"/>
    <w:rPr>
      <w:rFonts w:ascii="Times New Roman" w:hAnsi="Times New Roman" w:cs="Times New Roman" w:hint="default"/>
      <w:b/>
      <w:bCs/>
      <w:sz w:val="36"/>
      <w:szCs w:val="36"/>
    </w:rPr>
  </w:style>
  <w:style w:type="character" w:customStyle="1" w:styleId="leftidx1">
    <w:name w:val="leftidx1"/>
    <w:rsid w:val="00040FE8"/>
    <w:rPr>
      <w:rFonts w:ascii="Verdana" w:hAnsi="Verdana" w:hint="default"/>
      <w:sz w:val="22"/>
      <w:szCs w:val="22"/>
    </w:rPr>
  </w:style>
  <w:style w:type="character" w:customStyle="1" w:styleId="blue1">
    <w:name w:val="blue1"/>
    <w:rsid w:val="00040FE8"/>
    <w:rPr>
      <w:color w:val="0000FF"/>
    </w:rPr>
  </w:style>
  <w:style w:type="character" w:customStyle="1" w:styleId="author-link1">
    <w:name w:val="author-link1"/>
    <w:rsid w:val="00040FE8"/>
    <w:rPr>
      <w:b w:val="0"/>
      <w:bCs w:val="0"/>
    </w:rPr>
  </w:style>
  <w:style w:type="character" w:customStyle="1" w:styleId="black1">
    <w:name w:val="black1"/>
    <w:rsid w:val="00040FE8"/>
    <w:rPr>
      <w:color w:val="000000"/>
    </w:rPr>
  </w:style>
  <w:style w:type="character" w:customStyle="1" w:styleId="StyleunderlinedCharBold">
    <w:name w:val="Style underlined Char + Bold"/>
    <w:rsid w:val="00040FE8"/>
    <w:rPr>
      <w:rFonts w:ascii="Times New Roman" w:hAnsi="Times New Roman" w:cs="Times New Roman" w:hint="default"/>
      <w:b/>
      <w:bCs/>
      <w:sz w:val="21"/>
      <w:szCs w:val="24"/>
      <w:u w:val="single"/>
    </w:rPr>
  </w:style>
  <w:style w:type="character" w:customStyle="1" w:styleId="ThickUnderlineCharChar">
    <w:name w:val="Thick Underline Char Char"/>
    <w:rsid w:val="00040FE8"/>
    <w:rPr>
      <w:rFonts w:ascii="Calibri" w:eastAsia="Calibri" w:hAnsi="Calibri" w:hint="default"/>
    </w:rPr>
  </w:style>
  <w:style w:type="character" w:customStyle="1" w:styleId="CardUnderline">
    <w:name w:val="Card Underline"/>
    <w:rsid w:val="00040FE8"/>
    <w:rPr>
      <w:rFonts w:ascii="Times New Roman" w:hAnsi="Times New Roman" w:cs="Times New Roman" w:hint="default"/>
      <w:sz w:val="20"/>
      <w:u w:val="single"/>
    </w:rPr>
  </w:style>
  <w:style w:type="character" w:customStyle="1" w:styleId="lingoregion">
    <w:name w:val="lingo_region"/>
    <w:rsid w:val="00040FE8"/>
  </w:style>
  <w:style w:type="character" w:customStyle="1" w:styleId="cite0">
    <w:name w:val="%cite"/>
    <w:rsid w:val="00040FE8"/>
    <w:rPr>
      <w:rFonts w:ascii="Times New Roman" w:hAnsi="Times New Roman" w:cs="Times New Roman" w:hint="default"/>
      <w:b/>
      <w:bCs w:val="0"/>
      <w:sz w:val="24"/>
    </w:rPr>
  </w:style>
  <w:style w:type="character" w:customStyle="1" w:styleId="Emphasis21">
    <w:name w:val="%Emphasis2"/>
    <w:rsid w:val="00040FE8"/>
    <w:rPr>
      <w:rFonts w:ascii="Cooper Black" w:hAnsi="Cooper Black" w:hint="default"/>
      <w:iCs/>
      <w:u w:val="single"/>
    </w:rPr>
  </w:style>
  <w:style w:type="character" w:customStyle="1" w:styleId="bodycontentlink">
    <w:name w:val="bodycontentlink"/>
    <w:rsid w:val="00040FE8"/>
  </w:style>
  <w:style w:type="character" w:customStyle="1" w:styleId="AAAcite">
    <w:name w:val="AAAcite"/>
    <w:rsid w:val="00040FE8"/>
    <w:rPr>
      <w:rFonts w:ascii="Times New Roman" w:hAnsi="Times New Roman" w:cs="Times New Roman" w:hint="default"/>
      <w:b/>
      <w:bCs w:val="0"/>
      <w:sz w:val="24"/>
    </w:rPr>
  </w:style>
  <w:style w:type="character" w:customStyle="1" w:styleId="tmplheaderlink">
    <w:name w:val="tmplheaderlink"/>
    <w:rsid w:val="00040FE8"/>
    <w:rPr>
      <w:rFonts w:ascii="Times New Roman" w:hAnsi="Times New Roman" w:cs="Times New Roman" w:hint="default"/>
    </w:rPr>
  </w:style>
  <w:style w:type="character" w:customStyle="1" w:styleId="UnderlinedEvidenceCharChar">
    <w:name w:val="Underlined Evidence Char Char"/>
    <w:rsid w:val="00040FE8"/>
    <w:rPr>
      <w:rFonts w:ascii="Verdana" w:hAnsi="Verdana" w:hint="default"/>
      <w:sz w:val="21"/>
      <w:szCs w:val="21"/>
      <w:u w:val="thick"/>
      <w:lang w:val="en-US" w:eastAsia="en-US" w:bidi="ar-SA"/>
    </w:rPr>
  </w:style>
  <w:style w:type="character" w:customStyle="1" w:styleId="role">
    <w:name w:val="role"/>
    <w:rsid w:val="00040FE8"/>
  </w:style>
  <w:style w:type="character" w:customStyle="1" w:styleId="pagination">
    <w:name w:val="pagination"/>
    <w:rsid w:val="00040FE8"/>
  </w:style>
  <w:style w:type="character" w:customStyle="1" w:styleId="doi">
    <w:name w:val="doi"/>
    <w:rsid w:val="00040FE8"/>
  </w:style>
  <w:style w:type="character" w:customStyle="1" w:styleId="bodycontents">
    <w:name w:val="bodycontents"/>
    <w:rsid w:val="00040FE8"/>
  </w:style>
  <w:style w:type="character" w:customStyle="1" w:styleId="comma">
    <w:name w:val="comma"/>
    <w:rsid w:val="00040FE8"/>
  </w:style>
  <w:style w:type="character" w:customStyle="1" w:styleId="pad5right">
    <w:name w:val="pad5right"/>
    <w:rsid w:val="00040FE8"/>
  </w:style>
  <w:style w:type="character" w:customStyle="1" w:styleId="entry-date">
    <w:name w:val="entry-date"/>
    <w:rsid w:val="00040FE8"/>
  </w:style>
  <w:style w:type="character" w:customStyle="1" w:styleId="desc">
    <w:name w:val="desc"/>
    <w:rsid w:val="00040FE8"/>
  </w:style>
  <w:style w:type="character" w:customStyle="1" w:styleId="divider">
    <w:name w:val="divider"/>
    <w:rsid w:val="00040FE8"/>
  </w:style>
  <w:style w:type="character" w:customStyle="1" w:styleId="blogdate">
    <w:name w:val="blogdate"/>
    <w:rsid w:val="00040FE8"/>
  </w:style>
  <w:style w:type="character" w:customStyle="1" w:styleId="ticker">
    <w:name w:val="ticker"/>
    <w:rsid w:val="00040FE8"/>
  </w:style>
  <w:style w:type="character" w:customStyle="1" w:styleId="posted">
    <w:name w:val="posted"/>
    <w:rsid w:val="00040FE8"/>
  </w:style>
  <w:style w:type="character" w:customStyle="1" w:styleId="time">
    <w:name w:val="time"/>
    <w:rsid w:val="00040FE8"/>
  </w:style>
  <w:style w:type="character" w:customStyle="1" w:styleId="dot">
    <w:name w:val="dot"/>
    <w:rsid w:val="00040FE8"/>
  </w:style>
  <w:style w:type="character" w:customStyle="1" w:styleId="hn-date">
    <w:name w:val="hn-date"/>
    <w:rsid w:val="00040FE8"/>
  </w:style>
  <w:style w:type="character" w:customStyle="1" w:styleId="location">
    <w:name w:val="location"/>
    <w:rsid w:val="00040FE8"/>
  </w:style>
  <w:style w:type="character" w:customStyle="1" w:styleId="arial11">
    <w:name w:val="arial_11"/>
    <w:rsid w:val="00040FE8"/>
  </w:style>
  <w:style w:type="character" w:customStyle="1" w:styleId="dropcap-letter">
    <w:name w:val="dropcap-letter"/>
    <w:rsid w:val="00040FE8"/>
  </w:style>
  <w:style w:type="character" w:customStyle="1" w:styleId="offscreen">
    <w:name w:val="offscreen"/>
    <w:rsid w:val="00040FE8"/>
  </w:style>
  <w:style w:type="character" w:customStyle="1" w:styleId="linked-in">
    <w:name w:val="linked-in"/>
    <w:rsid w:val="00040FE8"/>
  </w:style>
  <w:style w:type="character" w:customStyle="1" w:styleId="in-widget">
    <w:name w:val="in-widget"/>
    <w:rsid w:val="00040FE8"/>
  </w:style>
  <w:style w:type="character" w:customStyle="1" w:styleId="in-right">
    <w:name w:val="in-right"/>
    <w:rsid w:val="00040FE8"/>
  </w:style>
  <w:style w:type="character" w:customStyle="1" w:styleId="tickerwrap">
    <w:name w:val="ticker_wrap"/>
    <w:rsid w:val="00040FE8"/>
  </w:style>
  <w:style w:type="character" w:customStyle="1" w:styleId="divs">
    <w:name w:val="divs"/>
    <w:rsid w:val="00040FE8"/>
  </w:style>
  <w:style w:type="character" w:customStyle="1" w:styleId="in-top">
    <w:name w:val="in-top"/>
    <w:rsid w:val="00040FE8"/>
  </w:style>
  <w:style w:type="character" w:customStyle="1" w:styleId="article-date">
    <w:name w:val="article-date"/>
    <w:rsid w:val="00040FE8"/>
  </w:style>
  <w:style w:type="character" w:customStyle="1" w:styleId="bodysubtoc">
    <w:name w:val="bodysubtoc"/>
    <w:rsid w:val="00040FE8"/>
  </w:style>
  <w:style w:type="character" w:customStyle="1" w:styleId="lefttitlesmaller">
    <w:name w:val="lefttitlesmaller"/>
    <w:rsid w:val="00040FE8"/>
  </w:style>
  <w:style w:type="character" w:customStyle="1" w:styleId="mb">
    <w:name w:val="mb"/>
    <w:rsid w:val="00040FE8"/>
  </w:style>
  <w:style w:type="character" w:customStyle="1" w:styleId="field-content">
    <w:name w:val="field-content"/>
    <w:rsid w:val="00040FE8"/>
  </w:style>
  <w:style w:type="character" w:customStyle="1" w:styleId="submitted-date">
    <w:name w:val="submitted-date"/>
    <w:rsid w:val="00040FE8"/>
  </w:style>
  <w:style w:type="character" w:customStyle="1" w:styleId="submitted-time">
    <w:name w:val="submitted-time"/>
    <w:rsid w:val="00040FE8"/>
  </w:style>
  <w:style w:type="character" w:customStyle="1" w:styleId="A2">
    <w:name w:val="A2"/>
    <w:uiPriority w:val="99"/>
    <w:rsid w:val="00040FE8"/>
    <w:rPr>
      <w:rFonts w:ascii="Sabon LT Std" w:hAnsi="Sabon LT Std" w:cs="Sabon LT Std" w:hint="default"/>
      <w:color w:val="000000"/>
      <w:sz w:val="15"/>
      <w:szCs w:val="15"/>
    </w:rPr>
  </w:style>
  <w:style w:type="character" w:customStyle="1" w:styleId="searchword">
    <w:name w:val="searchword"/>
    <w:rsid w:val="00040FE8"/>
  </w:style>
  <w:style w:type="character" w:customStyle="1" w:styleId="meta-prep">
    <w:name w:val="meta-prep"/>
    <w:rsid w:val="00040FE8"/>
  </w:style>
  <w:style w:type="numbering" w:customStyle="1" w:styleId="1ai1">
    <w:name w:val="1 / a / i1"/>
    <w:rsid w:val="00040FE8"/>
    <w:pPr>
      <w:numPr>
        <w:numId w:val="16"/>
      </w:numPr>
    </w:pPr>
  </w:style>
  <w:style w:type="numbering" w:styleId="1ai">
    <w:name w:val="Outline List 1"/>
    <w:basedOn w:val="NoList"/>
    <w:unhideWhenUsed/>
    <w:rsid w:val="00040FE8"/>
    <w:pPr>
      <w:numPr>
        <w:numId w:val="17"/>
      </w:numPr>
    </w:pPr>
  </w:style>
  <w:style w:type="paragraph" w:customStyle="1" w:styleId="Style21">
    <w:name w:val="Style21"/>
    <w:basedOn w:val="Normal"/>
    <w:uiPriority w:val="99"/>
    <w:qFormat/>
    <w:rsid w:val="00040FE8"/>
    <w:pPr>
      <w:widowControl w:val="0"/>
      <w:autoSpaceDE w:val="0"/>
      <w:autoSpaceDN w:val="0"/>
      <w:adjustRightInd w:val="0"/>
      <w:spacing w:line="224" w:lineRule="exact"/>
      <w:ind w:hanging="158"/>
      <w:jc w:val="both"/>
    </w:pPr>
  </w:style>
  <w:style w:type="character" w:customStyle="1" w:styleId="FontStyle310">
    <w:name w:val="Font Style310"/>
    <w:uiPriority w:val="99"/>
    <w:rsid w:val="00040FE8"/>
    <w:rPr>
      <w:rFonts w:ascii="Times New Roman" w:hAnsi="Times New Roman" w:cs="Times New Roman"/>
      <w:b/>
      <w:bCs/>
      <w:i/>
      <w:iCs/>
      <w:spacing w:val="-10"/>
      <w:sz w:val="18"/>
      <w:szCs w:val="18"/>
    </w:rPr>
  </w:style>
  <w:style w:type="character" w:customStyle="1" w:styleId="FontStyle329">
    <w:name w:val="Font Style329"/>
    <w:uiPriority w:val="99"/>
    <w:rsid w:val="00040FE8"/>
    <w:rPr>
      <w:rFonts w:ascii="Times New Roman" w:hAnsi="Times New Roman" w:cs="Times New Roman"/>
      <w:b/>
      <w:bCs/>
      <w:spacing w:val="-10"/>
      <w:sz w:val="18"/>
      <w:szCs w:val="18"/>
    </w:rPr>
  </w:style>
  <w:style w:type="character" w:customStyle="1" w:styleId="FontStyle370">
    <w:name w:val="Font Style370"/>
    <w:uiPriority w:val="99"/>
    <w:rsid w:val="00040FE8"/>
    <w:rPr>
      <w:rFonts w:ascii="Cambria" w:hAnsi="Cambria" w:cs="Cambria"/>
      <w:b/>
      <w:bCs/>
      <w:spacing w:val="-10"/>
      <w:sz w:val="18"/>
      <w:szCs w:val="18"/>
    </w:rPr>
  </w:style>
  <w:style w:type="character" w:customStyle="1" w:styleId="FontStyle302">
    <w:name w:val="Font Style302"/>
    <w:uiPriority w:val="99"/>
    <w:rsid w:val="00040FE8"/>
    <w:rPr>
      <w:rFonts w:ascii="Times New Roman" w:hAnsi="Times New Roman" w:cs="Times New Roman"/>
      <w:b/>
      <w:bCs/>
      <w:sz w:val="22"/>
      <w:szCs w:val="22"/>
    </w:rPr>
  </w:style>
  <w:style w:type="character" w:customStyle="1" w:styleId="FontStyle347">
    <w:name w:val="Font Style347"/>
    <w:uiPriority w:val="99"/>
    <w:rsid w:val="00040FE8"/>
    <w:rPr>
      <w:rFonts w:ascii="Times New Roman" w:hAnsi="Times New Roman" w:cs="Times New Roman"/>
      <w:b/>
      <w:bCs/>
      <w:spacing w:val="-10"/>
      <w:sz w:val="20"/>
      <w:szCs w:val="20"/>
    </w:rPr>
  </w:style>
  <w:style w:type="paragraph" w:customStyle="1" w:styleId="Style27">
    <w:name w:val="Style27"/>
    <w:basedOn w:val="Normal"/>
    <w:uiPriority w:val="99"/>
    <w:rsid w:val="00040FE8"/>
    <w:pPr>
      <w:widowControl w:val="0"/>
      <w:autoSpaceDE w:val="0"/>
      <w:autoSpaceDN w:val="0"/>
      <w:adjustRightInd w:val="0"/>
      <w:spacing w:line="223" w:lineRule="exact"/>
    </w:pPr>
  </w:style>
  <w:style w:type="paragraph" w:customStyle="1" w:styleId="Style31">
    <w:name w:val="Style31"/>
    <w:basedOn w:val="Normal"/>
    <w:uiPriority w:val="99"/>
    <w:rsid w:val="00040FE8"/>
    <w:pPr>
      <w:widowControl w:val="0"/>
      <w:autoSpaceDE w:val="0"/>
      <w:autoSpaceDN w:val="0"/>
      <w:adjustRightInd w:val="0"/>
      <w:spacing w:line="227" w:lineRule="exact"/>
      <w:jc w:val="both"/>
    </w:pPr>
  </w:style>
  <w:style w:type="character" w:customStyle="1" w:styleId="FontStyle303">
    <w:name w:val="Font Style303"/>
    <w:uiPriority w:val="99"/>
    <w:rsid w:val="00040FE8"/>
    <w:rPr>
      <w:rFonts w:ascii="Times New Roman" w:hAnsi="Times New Roman" w:cs="Times New Roman"/>
      <w:spacing w:val="-10"/>
      <w:sz w:val="18"/>
      <w:szCs w:val="18"/>
    </w:rPr>
  </w:style>
  <w:style w:type="character" w:customStyle="1" w:styleId="FontStyle312">
    <w:name w:val="Font Style312"/>
    <w:uiPriority w:val="99"/>
    <w:rsid w:val="00040FE8"/>
    <w:rPr>
      <w:rFonts w:ascii="Times New Roman" w:hAnsi="Times New Roman" w:cs="Times New Roman"/>
      <w:b/>
      <w:bCs/>
      <w:spacing w:val="-10"/>
      <w:sz w:val="16"/>
      <w:szCs w:val="16"/>
    </w:rPr>
  </w:style>
  <w:style w:type="character" w:customStyle="1" w:styleId="FontStyle346">
    <w:name w:val="Font Style346"/>
    <w:uiPriority w:val="99"/>
    <w:rsid w:val="00040FE8"/>
    <w:rPr>
      <w:rFonts w:ascii="Times New Roman" w:hAnsi="Times New Roman" w:cs="Times New Roman"/>
      <w:b/>
      <w:bCs/>
      <w:spacing w:val="-10"/>
      <w:sz w:val="18"/>
      <w:szCs w:val="18"/>
    </w:rPr>
  </w:style>
  <w:style w:type="character" w:customStyle="1" w:styleId="FontStyle330">
    <w:name w:val="Font Style330"/>
    <w:uiPriority w:val="99"/>
    <w:rsid w:val="00040FE8"/>
    <w:rPr>
      <w:rFonts w:ascii="Times New Roman" w:hAnsi="Times New Roman" w:cs="Times New Roman"/>
      <w:b/>
      <w:bCs/>
      <w:sz w:val="16"/>
      <w:szCs w:val="16"/>
    </w:rPr>
  </w:style>
  <w:style w:type="character" w:customStyle="1" w:styleId="FontStyle372">
    <w:name w:val="Font Style372"/>
    <w:uiPriority w:val="99"/>
    <w:rsid w:val="00040FE8"/>
    <w:rPr>
      <w:rFonts w:ascii="Times New Roman" w:hAnsi="Times New Roman" w:cs="Times New Roman"/>
      <w:b/>
      <w:bCs/>
      <w:sz w:val="16"/>
      <w:szCs w:val="16"/>
    </w:rPr>
  </w:style>
  <w:style w:type="paragraph" w:customStyle="1" w:styleId="Style59">
    <w:name w:val="Style59"/>
    <w:basedOn w:val="Normal"/>
    <w:uiPriority w:val="99"/>
    <w:rsid w:val="00040FE8"/>
    <w:pPr>
      <w:widowControl w:val="0"/>
      <w:autoSpaceDE w:val="0"/>
      <w:autoSpaceDN w:val="0"/>
      <w:adjustRightInd w:val="0"/>
      <w:spacing w:line="236" w:lineRule="exact"/>
    </w:pPr>
  </w:style>
  <w:style w:type="character" w:customStyle="1" w:styleId="FontStyle315">
    <w:name w:val="Font Style315"/>
    <w:uiPriority w:val="99"/>
    <w:rsid w:val="00040FE8"/>
    <w:rPr>
      <w:rFonts w:ascii="Times New Roman" w:hAnsi="Times New Roman" w:cs="Times New Roman"/>
      <w:b/>
      <w:bCs/>
      <w:i/>
      <w:iCs/>
      <w:sz w:val="16"/>
      <w:szCs w:val="16"/>
    </w:rPr>
  </w:style>
  <w:style w:type="paragraph" w:customStyle="1" w:styleId="Style200">
    <w:name w:val="Style20"/>
    <w:basedOn w:val="Normal"/>
    <w:uiPriority w:val="99"/>
    <w:rsid w:val="00040FE8"/>
    <w:pPr>
      <w:widowControl w:val="0"/>
      <w:autoSpaceDE w:val="0"/>
      <w:autoSpaceDN w:val="0"/>
      <w:adjustRightInd w:val="0"/>
      <w:spacing w:line="232" w:lineRule="exact"/>
    </w:pPr>
  </w:style>
  <w:style w:type="character" w:customStyle="1" w:styleId="FontStyle313">
    <w:name w:val="Font Style313"/>
    <w:uiPriority w:val="99"/>
    <w:rsid w:val="00040FE8"/>
    <w:rPr>
      <w:rFonts w:ascii="Times New Roman" w:hAnsi="Times New Roman" w:cs="Times New Roman"/>
      <w:smallCaps/>
      <w:sz w:val="14"/>
      <w:szCs w:val="14"/>
    </w:rPr>
  </w:style>
  <w:style w:type="paragraph" w:customStyle="1" w:styleId="Style89">
    <w:name w:val="Style89"/>
    <w:basedOn w:val="Normal"/>
    <w:uiPriority w:val="99"/>
    <w:rsid w:val="00040FE8"/>
    <w:pPr>
      <w:widowControl w:val="0"/>
      <w:autoSpaceDE w:val="0"/>
      <w:autoSpaceDN w:val="0"/>
      <w:adjustRightInd w:val="0"/>
      <w:spacing w:line="270" w:lineRule="exact"/>
      <w:jc w:val="both"/>
    </w:pPr>
  </w:style>
  <w:style w:type="character" w:customStyle="1" w:styleId="FontStyle319">
    <w:name w:val="Font Style319"/>
    <w:uiPriority w:val="99"/>
    <w:rsid w:val="00040FE8"/>
    <w:rPr>
      <w:rFonts w:ascii="Times New Roman" w:hAnsi="Times New Roman" w:cs="Times New Roman"/>
      <w:b/>
      <w:bCs/>
      <w:spacing w:val="-10"/>
      <w:sz w:val="22"/>
      <w:szCs w:val="22"/>
    </w:rPr>
  </w:style>
  <w:style w:type="character" w:customStyle="1" w:styleId="FontStyle320">
    <w:name w:val="Font Style320"/>
    <w:uiPriority w:val="99"/>
    <w:rsid w:val="00040FE8"/>
    <w:rPr>
      <w:rFonts w:ascii="Times New Roman" w:hAnsi="Times New Roman" w:cs="Times New Roman"/>
      <w:b/>
      <w:bCs/>
      <w:spacing w:val="-10"/>
      <w:sz w:val="22"/>
      <w:szCs w:val="22"/>
    </w:rPr>
  </w:style>
  <w:style w:type="character" w:customStyle="1" w:styleId="FontStyle352">
    <w:name w:val="Font Style352"/>
    <w:uiPriority w:val="99"/>
    <w:rsid w:val="00040FE8"/>
    <w:rPr>
      <w:rFonts w:ascii="Times New Roman" w:hAnsi="Times New Roman" w:cs="Times New Roman"/>
      <w:b/>
      <w:bCs/>
      <w:sz w:val="16"/>
      <w:szCs w:val="16"/>
    </w:rPr>
  </w:style>
  <w:style w:type="character" w:customStyle="1" w:styleId="FontStyle356">
    <w:name w:val="Font Style356"/>
    <w:uiPriority w:val="99"/>
    <w:rsid w:val="00040FE8"/>
    <w:rPr>
      <w:rFonts w:ascii="Times New Roman" w:hAnsi="Times New Roman" w:cs="Times New Roman"/>
      <w:b/>
      <w:bCs/>
      <w:spacing w:val="-10"/>
      <w:sz w:val="22"/>
      <w:szCs w:val="22"/>
    </w:rPr>
  </w:style>
  <w:style w:type="character" w:customStyle="1" w:styleId="FontStyle298">
    <w:name w:val="Font Style298"/>
    <w:uiPriority w:val="99"/>
    <w:rsid w:val="00040FE8"/>
    <w:rPr>
      <w:rFonts w:ascii="Times New Roman" w:hAnsi="Times New Roman" w:cs="Times New Roman"/>
      <w:sz w:val="18"/>
      <w:szCs w:val="18"/>
    </w:rPr>
  </w:style>
  <w:style w:type="character" w:customStyle="1" w:styleId="FontStyle311">
    <w:name w:val="Font Style311"/>
    <w:uiPriority w:val="99"/>
    <w:rsid w:val="00040FE8"/>
    <w:rPr>
      <w:rFonts w:ascii="Times New Roman" w:hAnsi="Times New Roman" w:cs="Times New Roman"/>
      <w:b/>
      <w:bCs/>
      <w:spacing w:val="-10"/>
      <w:sz w:val="18"/>
      <w:szCs w:val="18"/>
    </w:rPr>
  </w:style>
  <w:style w:type="character" w:customStyle="1" w:styleId="FontStyle332">
    <w:name w:val="Font Style332"/>
    <w:uiPriority w:val="99"/>
    <w:rsid w:val="00040FE8"/>
    <w:rPr>
      <w:rFonts w:ascii="Times New Roman" w:hAnsi="Times New Roman" w:cs="Times New Roman"/>
      <w:b/>
      <w:bCs/>
      <w:i/>
      <w:iCs/>
      <w:spacing w:val="-10"/>
      <w:sz w:val="20"/>
      <w:szCs w:val="20"/>
    </w:rPr>
  </w:style>
  <w:style w:type="character" w:customStyle="1" w:styleId="FontStyle371">
    <w:name w:val="Font Style371"/>
    <w:uiPriority w:val="99"/>
    <w:rsid w:val="00040FE8"/>
    <w:rPr>
      <w:rFonts w:ascii="Times New Roman" w:hAnsi="Times New Roman" w:cs="Times New Roman"/>
      <w:sz w:val="16"/>
      <w:szCs w:val="16"/>
    </w:rPr>
  </w:style>
  <w:style w:type="character" w:customStyle="1" w:styleId="FontStyle350">
    <w:name w:val="Font Style350"/>
    <w:uiPriority w:val="99"/>
    <w:rsid w:val="00040FE8"/>
    <w:rPr>
      <w:rFonts w:ascii="Times New Roman" w:hAnsi="Times New Roman" w:cs="Times New Roman"/>
      <w:b/>
      <w:bCs/>
      <w:i/>
      <w:iCs/>
      <w:sz w:val="20"/>
      <w:szCs w:val="20"/>
    </w:rPr>
  </w:style>
  <w:style w:type="paragraph" w:customStyle="1" w:styleId="Style8">
    <w:name w:val="Style8"/>
    <w:basedOn w:val="Normal"/>
    <w:uiPriority w:val="99"/>
    <w:rsid w:val="00040FE8"/>
    <w:pPr>
      <w:widowControl w:val="0"/>
      <w:autoSpaceDE w:val="0"/>
      <w:autoSpaceDN w:val="0"/>
      <w:adjustRightInd w:val="0"/>
    </w:pPr>
  </w:style>
  <w:style w:type="paragraph" w:customStyle="1" w:styleId="Style19">
    <w:name w:val="Style19"/>
    <w:basedOn w:val="Normal"/>
    <w:uiPriority w:val="99"/>
    <w:qFormat/>
    <w:rsid w:val="00040FE8"/>
    <w:pPr>
      <w:widowControl w:val="0"/>
      <w:autoSpaceDE w:val="0"/>
      <w:autoSpaceDN w:val="0"/>
      <w:adjustRightInd w:val="0"/>
      <w:spacing w:line="287" w:lineRule="exact"/>
    </w:pPr>
  </w:style>
  <w:style w:type="paragraph" w:customStyle="1" w:styleId="Style5">
    <w:name w:val="Style5"/>
    <w:basedOn w:val="Normal"/>
    <w:uiPriority w:val="99"/>
    <w:rsid w:val="00040FE8"/>
    <w:pPr>
      <w:widowControl w:val="0"/>
      <w:autoSpaceDE w:val="0"/>
      <w:autoSpaceDN w:val="0"/>
      <w:adjustRightInd w:val="0"/>
      <w:spacing w:line="230" w:lineRule="exact"/>
      <w:jc w:val="both"/>
    </w:pPr>
  </w:style>
  <w:style w:type="paragraph" w:customStyle="1" w:styleId="Style51">
    <w:name w:val="Style51"/>
    <w:basedOn w:val="Normal"/>
    <w:uiPriority w:val="99"/>
    <w:rsid w:val="00040FE8"/>
    <w:pPr>
      <w:widowControl w:val="0"/>
      <w:autoSpaceDE w:val="0"/>
      <w:autoSpaceDN w:val="0"/>
      <w:adjustRightInd w:val="0"/>
    </w:pPr>
  </w:style>
  <w:style w:type="character" w:customStyle="1" w:styleId="FontStyle351">
    <w:name w:val="Font Style351"/>
    <w:uiPriority w:val="99"/>
    <w:rsid w:val="00040FE8"/>
    <w:rPr>
      <w:rFonts w:ascii="Times New Roman" w:hAnsi="Times New Roman" w:cs="Times New Roman"/>
      <w:b/>
      <w:bCs/>
      <w:sz w:val="22"/>
      <w:szCs w:val="22"/>
    </w:rPr>
  </w:style>
  <w:style w:type="paragraph" w:customStyle="1" w:styleId="Style10">
    <w:name w:val="Style10"/>
    <w:basedOn w:val="Normal"/>
    <w:uiPriority w:val="99"/>
    <w:rsid w:val="00040FE8"/>
    <w:pPr>
      <w:widowControl w:val="0"/>
      <w:autoSpaceDE w:val="0"/>
      <w:autoSpaceDN w:val="0"/>
      <w:adjustRightInd w:val="0"/>
      <w:spacing w:line="230" w:lineRule="exact"/>
    </w:pPr>
  </w:style>
  <w:style w:type="paragraph" w:customStyle="1" w:styleId="Style130">
    <w:name w:val="Style130"/>
    <w:basedOn w:val="Normal"/>
    <w:uiPriority w:val="99"/>
    <w:rsid w:val="00040FE8"/>
    <w:pPr>
      <w:widowControl w:val="0"/>
      <w:autoSpaceDE w:val="0"/>
      <w:autoSpaceDN w:val="0"/>
      <w:adjustRightInd w:val="0"/>
      <w:jc w:val="both"/>
    </w:pPr>
  </w:style>
  <w:style w:type="character" w:customStyle="1" w:styleId="FontStyle369">
    <w:name w:val="Font Style369"/>
    <w:uiPriority w:val="99"/>
    <w:rsid w:val="00040FE8"/>
    <w:rPr>
      <w:rFonts w:ascii="Times New Roman" w:hAnsi="Times New Roman" w:cs="Times New Roman"/>
      <w:b/>
      <w:bCs/>
      <w:spacing w:val="-10"/>
      <w:sz w:val="20"/>
      <w:szCs w:val="20"/>
    </w:rPr>
  </w:style>
  <w:style w:type="character" w:customStyle="1" w:styleId="FontStyle357">
    <w:name w:val="Font Style357"/>
    <w:uiPriority w:val="99"/>
    <w:rsid w:val="00040FE8"/>
    <w:rPr>
      <w:rFonts w:ascii="Times New Roman" w:hAnsi="Times New Roman" w:cs="Times New Roman"/>
      <w:b/>
      <w:bCs/>
      <w:spacing w:val="-10"/>
      <w:sz w:val="22"/>
      <w:szCs w:val="22"/>
    </w:rPr>
  </w:style>
  <w:style w:type="paragraph" w:customStyle="1" w:styleId="Style67">
    <w:name w:val="Style67"/>
    <w:basedOn w:val="Normal"/>
    <w:uiPriority w:val="99"/>
    <w:rsid w:val="00040FE8"/>
    <w:pPr>
      <w:widowControl w:val="0"/>
      <w:autoSpaceDE w:val="0"/>
      <w:autoSpaceDN w:val="0"/>
      <w:adjustRightInd w:val="0"/>
      <w:spacing w:line="274" w:lineRule="exact"/>
      <w:jc w:val="both"/>
    </w:pPr>
  </w:style>
  <w:style w:type="character" w:customStyle="1" w:styleId="FontStyle360">
    <w:name w:val="Font Style360"/>
    <w:uiPriority w:val="99"/>
    <w:rsid w:val="00040FE8"/>
    <w:rPr>
      <w:rFonts w:ascii="Times New Roman" w:hAnsi="Times New Roman" w:cs="Times New Roman"/>
      <w:sz w:val="20"/>
      <w:szCs w:val="20"/>
    </w:rPr>
  </w:style>
  <w:style w:type="character" w:customStyle="1" w:styleId="FontStyle374">
    <w:name w:val="Font Style374"/>
    <w:uiPriority w:val="99"/>
    <w:rsid w:val="00040FE8"/>
    <w:rPr>
      <w:rFonts w:ascii="Times New Roman" w:hAnsi="Times New Roman" w:cs="Times New Roman"/>
      <w:b/>
      <w:bCs/>
      <w:spacing w:val="-10"/>
      <w:sz w:val="22"/>
      <w:szCs w:val="22"/>
    </w:rPr>
  </w:style>
  <w:style w:type="paragraph" w:customStyle="1" w:styleId="Style30">
    <w:name w:val="Style30"/>
    <w:basedOn w:val="Normal"/>
    <w:uiPriority w:val="99"/>
    <w:rsid w:val="00040FE8"/>
    <w:pPr>
      <w:widowControl w:val="0"/>
      <w:autoSpaceDE w:val="0"/>
      <w:autoSpaceDN w:val="0"/>
      <w:adjustRightInd w:val="0"/>
      <w:spacing w:line="191" w:lineRule="exact"/>
      <w:jc w:val="both"/>
    </w:pPr>
  </w:style>
  <w:style w:type="character" w:customStyle="1" w:styleId="FontStyle314">
    <w:name w:val="Font Style314"/>
    <w:uiPriority w:val="99"/>
    <w:rsid w:val="00040FE8"/>
    <w:rPr>
      <w:rFonts w:ascii="Times New Roman" w:hAnsi="Times New Roman" w:cs="Times New Roman"/>
      <w:smallCaps/>
      <w:sz w:val="16"/>
      <w:szCs w:val="16"/>
    </w:rPr>
  </w:style>
  <w:style w:type="paragraph" w:customStyle="1" w:styleId="Style93">
    <w:name w:val="Style93"/>
    <w:basedOn w:val="Normal"/>
    <w:uiPriority w:val="99"/>
    <w:rsid w:val="00040FE8"/>
    <w:pPr>
      <w:widowControl w:val="0"/>
      <w:autoSpaceDE w:val="0"/>
      <w:autoSpaceDN w:val="0"/>
      <w:adjustRightInd w:val="0"/>
      <w:spacing w:line="229" w:lineRule="exact"/>
    </w:pPr>
  </w:style>
  <w:style w:type="paragraph" w:customStyle="1" w:styleId="Style176">
    <w:name w:val="Style176"/>
    <w:basedOn w:val="Normal"/>
    <w:uiPriority w:val="99"/>
    <w:rsid w:val="00040FE8"/>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040FE8"/>
    <w:rPr>
      <w:sz w:val="10"/>
    </w:rPr>
  </w:style>
  <w:style w:type="character" w:customStyle="1" w:styleId="UnderlineCharCharCharCharCharCharCharChar">
    <w:name w:val="Underline Char Char Char Char Char Char Char Char"/>
    <w:link w:val="UnderlineCharCharCharCharCharCharChar"/>
    <w:rsid w:val="00040FE8"/>
    <w:rPr>
      <w:u w:val="single"/>
    </w:rPr>
  </w:style>
  <w:style w:type="character" w:customStyle="1" w:styleId="SmalltextCharCharCharChar0">
    <w:name w:val="Small text Char Char Char Char"/>
    <w:link w:val="SmalltextCharCharChar0"/>
    <w:rsid w:val="00040FE8"/>
    <w:rPr>
      <w:sz w:val="16"/>
    </w:rPr>
  </w:style>
  <w:style w:type="paragraph" w:customStyle="1" w:styleId="boldcitation">
    <w:name w:val="bold citation"/>
    <w:basedOn w:val="Normal"/>
    <w:rsid w:val="00040FE8"/>
    <w:rPr>
      <w:b/>
      <w:sz w:val="28"/>
      <w:u w:val="thick"/>
    </w:rPr>
  </w:style>
  <w:style w:type="character" w:customStyle="1" w:styleId="underlinecardChar">
    <w:name w:val="underline card Char"/>
    <w:rsid w:val="00040FE8"/>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040FE8"/>
    <w:rPr>
      <w:b/>
      <w:color w:val="000000"/>
      <w:u w:val="thick" w:color="000000"/>
    </w:rPr>
  </w:style>
  <w:style w:type="character" w:customStyle="1" w:styleId="CardsCharCharChar">
    <w:name w:val="Cards Char Char Char"/>
    <w:rsid w:val="00040FE8"/>
    <w:rPr>
      <w:szCs w:val="24"/>
      <w:lang w:val="en-US" w:eastAsia="en-US" w:bidi="ar-SA"/>
    </w:rPr>
  </w:style>
  <w:style w:type="character" w:customStyle="1" w:styleId="HiddenBlockHeaderChar">
    <w:name w:val="Hidden Block Header Char"/>
    <w:link w:val="HiddenBlockHeader"/>
    <w:rsid w:val="00040FE8"/>
    <w:rPr>
      <w:rFonts w:ascii="Times New Roman" w:eastAsia="Times New Roman" w:hAnsi="Times New Roman" w:cs="Courier New"/>
      <w:b/>
      <w:bCs/>
      <w:sz w:val="28"/>
      <w:szCs w:val="22"/>
    </w:rPr>
  </w:style>
  <w:style w:type="paragraph" w:customStyle="1" w:styleId="NothingCharChar">
    <w:name w:val="Nothing Char Char"/>
    <w:link w:val="NothingCharCharChar"/>
    <w:rsid w:val="00040FE8"/>
    <w:pPr>
      <w:jc w:val="both"/>
    </w:pPr>
    <w:rPr>
      <w:rFonts w:ascii="Times New Roman" w:eastAsia="MS Mincho" w:hAnsi="Times New Roman" w:cs="Times New Roman"/>
    </w:rPr>
  </w:style>
  <w:style w:type="character" w:customStyle="1" w:styleId="NothingCharCharChar">
    <w:name w:val="Nothing Char Char Char"/>
    <w:link w:val="NothingCharChar"/>
    <w:rsid w:val="00040FE8"/>
    <w:rPr>
      <w:rFonts w:ascii="Times New Roman" w:eastAsia="MS Mincho" w:hAnsi="Times New Roman" w:cs="Times New Roman"/>
    </w:rPr>
  </w:style>
  <w:style w:type="character" w:customStyle="1" w:styleId="CardsCharChar">
    <w:name w:val="Cards Char Char"/>
    <w:rsid w:val="00040FE8"/>
    <w:rPr>
      <w:szCs w:val="24"/>
      <w:lang w:val="en-US" w:eastAsia="en-US" w:bidi="ar-SA"/>
    </w:rPr>
  </w:style>
  <w:style w:type="character" w:customStyle="1" w:styleId="CardsCharCharCharChar">
    <w:name w:val="Cards Char Char Char Char"/>
    <w:rsid w:val="00040FE8"/>
    <w:rPr>
      <w:szCs w:val="24"/>
      <w:lang w:val="en-US" w:eastAsia="en-US" w:bidi="ar-SA"/>
    </w:rPr>
  </w:style>
  <w:style w:type="character" w:customStyle="1" w:styleId="BlockHeadingsCharChar">
    <w:name w:val="Block Headings Char Char"/>
    <w:rsid w:val="00040FE8"/>
    <w:rPr>
      <w:b/>
      <w:sz w:val="36"/>
      <w:szCs w:val="24"/>
      <w:u w:val="single"/>
      <w:lang w:val="en-US" w:eastAsia="en-US" w:bidi="ar-SA"/>
    </w:rPr>
  </w:style>
  <w:style w:type="character" w:customStyle="1" w:styleId="NothingChar1">
    <w:name w:val="Nothing Char1"/>
    <w:rsid w:val="00040FE8"/>
    <w:rPr>
      <w:szCs w:val="24"/>
      <w:lang w:val="en-US" w:eastAsia="en-US" w:bidi="ar-SA"/>
    </w:rPr>
  </w:style>
  <w:style w:type="paragraph" w:customStyle="1" w:styleId="bloctitles">
    <w:name w:val="bloc titles"/>
    <w:basedOn w:val="Heading1"/>
    <w:next w:val="Normal"/>
    <w:link w:val="bloctitlesChar"/>
    <w:autoRedefine/>
    <w:qFormat/>
    <w:rsid w:val="00040FE8"/>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val="0"/>
      <w:kern w:val="32"/>
      <w:sz w:val="32"/>
      <w:u w:val="single"/>
    </w:rPr>
  </w:style>
  <w:style w:type="paragraph" w:customStyle="1" w:styleId="NoSpacingCharCharChar">
    <w:name w:val="No Spacing Char Char Char"/>
    <w:next w:val="Normal"/>
    <w:rsid w:val="00040FE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40FE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heading3char0">
    <w:name w:val="heading3char"/>
    <w:rsid w:val="00040FE8"/>
  </w:style>
  <w:style w:type="paragraph" w:customStyle="1" w:styleId="Regular">
    <w:name w:val="Regular"/>
    <w:link w:val="RegularChar"/>
    <w:qFormat/>
    <w:rsid w:val="00040FE8"/>
    <w:rPr>
      <w:rFonts w:ascii="Garamond" w:eastAsia="Times New Roman" w:hAnsi="Garamond" w:cs="Times New Roman"/>
      <w:bCs/>
      <w:kern w:val="20"/>
      <w:sz w:val="20"/>
      <w:szCs w:val="32"/>
    </w:rPr>
  </w:style>
  <w:style w:type="character" w:customStyle="1" w:styleId="RegularChar">
    <w:name w:val="Regular Char"/>
    <w:link w:val="Regular"/>
    <w:rsid w:val="00040FE8"/>
    <w:rPr>
      <w:rFonts w:ascii="Garamond" w:eastAsia="Times New Roman" w:hAnsi="Garamond" w:cs="Times New Roman"/>
      <w:bCs/>
      <w:kern w:val="20"/>
      <w:sz w:val="20"/>
      <w:szCs w:val="32"/>
    </w:rPr>
  </w:style>
  <w:style w:type="character" w:customStyle="1" w:styleId="StyleTimesNewRoman">
    <w:name w:val="Style Times New Roman"/>
    <w:rsid w:val="00040FE8"/>
    <w:rPr>
      <w:rFonts w:ascii="Garamond" w:hAnsi="Garamond"/>
    </w:rPr>
  </w:style>
  <w:style w:type="paragraph" w:customStyle="1" w:styleId="INDENTEDPARAGRAPH">
    <w:name w:val="INDENTED PARAGRAPH"/>
    <w:rsid w:val="00040FE8"/>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040FE8"/>
    <w:rPr>
      <w:rFonts w:cs="Arial"/>
      <w:bCs/>
      <w:caps/>
      <w:color w:val="FFFFFF"/>
      <w:sz w:val="2"/>
      <w:szCs w:val="2"/>
      <w:lang w:val="en-US" w:eastAsia="en-US" w:bidi="ar-SA"/>
    </w:rPr>
  </w:style>
  <w:style w:type="paragraph" w:customStyle="1" w:styleId="Numbering">
    <w:name w:val="Numbering"/>
    <w:basedOn w:val="Normal"/>
    <w:next w:val="Normal"/>
    <w:qFormat/>
    <w:rsid w:val="00040FE8"/>
    <w:pPr>
      <w:widowControl w:val="0"/>
      <w:numPr>
        <w:numId w:val="22"/>
      </w:numPr>
      <w:suppressAutoHyphens/>
      <w:spacing w:after="200"/>
    </w:pPr>
    <w:rPr>
      <w:b/>
      <w:szCs w:val="18"/>
    </w:rPr>
  </w:style>
  <w:style w:type="paragraph" w:customStyle="1" w:styleId="Un-IndexedHeading">
    <w:name w:val="Un-Indexed Heading"/>
    <w:basedOn w:val="Heading1"/>
    <w:next w:val="Normal"/>
    <w:qFormat/>
    <w:rsid w:val="00040FE8"/>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val="0"/>
      <w:kern w:val="32"/>
      <w:sz w:val="32"/>
      <w:u w:val="thick"/>
    </w:rPr>
  </w:style>
  <w:style w:type="character" w:customStyle="1" w:styleId="CircleChar1">
    <w:name w:val="Circle Char1"/>
    <w:rsid w:val="00040FE8"/>
    <w:rPr>
      <w:b/>
      <w:i/>
      <w:szCs w:val="18"/>
      <w:u w:val="thick"/>
      <w:lang w:val="en-US" w:eastAsia="en-US" w:bidi="ar-SA"/>
    </w:rPr>
  </w:style>
  <w:style w:type="paragraph" w:customStyle="1" w:styleId="PageHeader">
    <w:name w:val="Page Header"/>
    <w:basedOn w:val="Normal"/>
    <w:link w:val="PageHeaderChar"/>
    <w:qFormat/>
    <w:rsid w:val="00040FE8"/>
    <w:pPr>
      <w:widowControl w:val="0"/>
      <w:numPr>
        <w:numId w:val="25"/>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040FE8"/>
    <w:pPr>
      <w:numPr>
        <w:numId w:val="20"/>
      </w:numPr>
    </w:pPr>
  </w:style>
  <w:style w:type="paragraph" w:customStyle="1" w:styleId="Lettering">
    <w:name w:val="Lettering"/>
    <w:basedOn w:val="Numbering"/>
    <w:next w:val="Normal"/>
    <w:qFormat/>
    <w:rsid w:val="00040FE8"/>
    <w:pPr>
      <w:numPr>
        <w:numId w:val="18"/>
      </w:numPr>
    </w:pPr>
    <w:rPr>
      <w:szCs w:val="22"/>
    </w:rPr>
  </w:style>
  <w:style w:type="paragraph" w:customStyle="1" w:styleId="FileName">
    <w:name w:val="File Name"/>
    <w:basedOn w:val="Normal"/>
    <w:next w:val="Normal"/>
    <w:qFormat/>
    <w:rsid w:val="00040FE8"/>
    <w:pPr>
      <w:widowControl w:val="0"/>
      <w:numPr>
        <w:numId w:val="19"/>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040FE8"/>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040FE8"/>
    <w:pPr>
      <w:numPr>
        <w:numId w:val="21"/>
      </w:numPr>
      <w:tabs>
        <w:tab w:val="num" w:pos="360"/>
      </w:tabs>
      <w:ind w:left="360"/>
    </w:pPr>
  </w:style>
  <w:style w:type="paragraph" w:customStyle="1" w:styleId="CardContinued1">
    <w:name w:val="Card Continued 1"/>
    <w:basedOn w:val="Normal"/>
    <w:next w:val="Normal"/>
    <w:qFormat/>
    <w:rsid w:val="00040FE8"/>
    <w:pPr>
      <w:widowControl w:val="0"/>
      <w:numPr>
        <w:numId w:val="24"/>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040FE8"/>
    <w:pPr>
      <w:numPr>
        <w:numId w:val="0"/>
      </w:numPr>
      <w:spacing w:before="0" w:after="120"/>
      <w:jc w:val="left"/>
    </w:pPr>
  </w:style>
  <w:style w:type="paragraph" w:customStyle="1" w:styleId="Clearformatting0">
    <w:name w:val="Clear formatting"/>
    <w:basedOn w:val="Normal"/>
    <w:qFormat/>
    <w:rsid w:val="00040FE8"/>
    <w:pPr>
      <w:keepNext/>
      <w:tabs>
        <w:tab w:val="num" w:pos="0"/>
      </w:tabs>
      <w:outlineLvl w:val="2"/>
    </w:pPr>
    <w:rPr>
      <w:rFonts w:ascii="Arial Narrow" w:hAnsi="Arial Narrow" w:cs="Arial"/>
      <w:b/>
      <w:bCs/>
      <w:szCs w:val="26"/>
    </w:rPr>
  </w:style>
  <w:style w:type="character" w:customStyle="1" w:styleId="justify">
    <w:name w:val="justify"/>
    <w:basedOn w:val="DefaultParagraphFont"/>
    <w:rsid w:val="00040FE8"/>
  </w:style>
  <w:style w:type="paragraph" w:customStyle="1" w:styleId="SmallCardText">
    <w:name w:val="Small Card Text"/>
    <w:qFormat/>
    <w:rsid w:val="00040FE8"/>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040FE8"/>
    <w:rPr>
      <w:sz w:val="16"/>
      <w:szCs w:val="16"/>
      <w:lang w:val="en-US" w:eastAsia="en-US" w:bidi="ar-SA"/>
    </w:rPr>
  </w:style>
  <w:style w:type="paragraph" w:customStyle="1" w:styleId="TAGFONT">
    <w:name w:val="TAG FONT"/>
    <w:basedOn w:val="Normal"/>
    <w:autoRedefine/>
    <w:qFormat/>
    <w:rsid w:val="00040FE8"/>
  </w:style>
  <w:style w:type="character" w:customStyle="1" w:styleId="mainarttxt">
    <w:name w:val="mainarttxt"/>
    <w:basedOn w:val="DefaultParagraphFont"/>
    <w:rsid w:val="00040FE8"/>
  </w:style>
  <w:style w:type="paragraph" w:customStyle="1" w:styleId="TagChar1CharCharCharChar">
    <w:name w:val="Tag Char1 Char Char Char Char"/>
    <w:basedOn w:val="Normal"/>
    <w:rsid w:val="00040FE8"/>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040FE8"/>
    <w:rPr>
      <w:sz w:val="20"/>
    </w:rPr>
  </w:style>
  <w:style w:type="character" w:customStyle="1" w:styleId="highlightChar">
    <w:name w:val="highlight Char"/>
    <w:rsid w:val="00040FE8"/>
    <w:rPr>
      <w:sz w:val="24"/>
      <w:szCs w:val="24"/>
      <w:u w:val="single"/>
      <w:lang w:val="en-US" w:eastAsia="en-US" w:bidi="ar-SA"/>
    </w:rPr>
  </w:style>
  <w:style w:type="paragraph" w:customStyle="1" w:styleId="formfldssel">
    <w:name w:val="formfldssel"/>
    <w:basedOn w:val="Normal"/>
    <w:qFormat/>
    <w:rsid w:val="00040FE8"/>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040FE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040FE8"/>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040FE8"/>
  </w:style>
  <w:style w:type="character" w:customStyle="1" w:styleId="UnreadTextChar">
    <w:name w:val="Unread Text Char"/>
    <w:link w:val="UnreadText"/>
    <w:rsid w:val="00040FE8"/>
    <w:rPr>
      <w:rFonts w:eastAsia="SimSun"/>
      <w:sz w:val="15"/>
      <w:lang w:eastAsia="zh-CN"/>
    </w:rPr>
  </w:style>
  <w:style w:type="character" w:customStyle="1" w:styleId="StyleCardTextUnderline3Char">
    <w:name w:val="Style Card Text + Underline3 Char"/>
    <w:rsid w:val="00040FE8"/>
    <w:rPr>
      <w:rFonts w:eastAsia="SimSun"/>
      <w:szCs w:val="24"/>
      <w:u w:val="thick"/>
      <w:lang w:val="en-US" w:eastAsia="zh-CN" w:bidi="ar-SA"/>
    </w:rPr>
  </w:style>
  <w:style w:type="character" w:customStyle="1" w:styleId="BoldandUnderlineChar1Char2CharChar">
    <w:name w:val="Bold and Underline Char1 Char2 Char Char"/>
    <w:rsid w:val="00040FE8"/>
    <w:rPr>
      <w:b/>
      <w:noProof w:val="0"/>
      <w:szCs w:val="24"/>
      <w:u w:val="single"/>
      <w:lang w:val="en-US" w:eastAsia="en-US" w:bidi="ar-SA"/>
    </w:rPr>
  </w:style>
  <w:style w:type="character" w:customStyle="1" w:styleId="UnderlineChar1Char1">
    <w:name w:val="Underline Char1 Char1"/>
    <w:rsid w:val="00040FE8"/>
    <w:rPr>
      <w:noProof w:val="0"/>
      <w:szCs w:val="24"/>
      <w:u w:val="single"/>
      <w:lang w:val="en-US" w:eastAsia="en-US" w:bidi="ar-SA"/>
    </w:rPr>
  </w:style>
  <w:style w:type="paragraph" w:customStyle="1" w:styleId="Underlinestyle1">
    <w:name w:val="Underlinestyle"/>
    <w:basedOn w:val="Normal"/>
    <w:qFormat/>
    <w:rsid w:val="00040FE8"/>
    <w:pPr>
      <w:tabs>
        <w:tab w:val="left" w:pos="720"/>
      </w:tabs>
      <w:ind w:left="720"/>
    </w:pPr>
    <w:rPr>
      <w:szCs w:val="20"/>
      <w:u w:val="single"/>
    </w:rPr>
  </w:style>
  <w:style w:type="character" w:customStyle="1" w:styleId="featurecontentgray1">
    <w:name w:val="featurecontentgray1"/>
    <w:rsid w:val="00040FE8"/>
    <w:rPr>
      <w:rFonts w:ascii="Arial" w:hAnsi="Arial" w:cs="Arial" w:hint="default"/>
      <w:color w:val="666666"/>
    </w:rPr>
  </w:style>
  <w:style w:type="character" w:customStyle="1" w:styleId="CardCharCharChar0">
    <w:name w:val="Card Char Char Char"/>
    <w:rsid w:val="00040FE8"/>
    <w:rPr>
      <w:rFonts w:ascii="Book Antiqua" w:hAnsi="Book Antiqua"/>
      <w:szCs w:val="24"/>
      <w:lang w:val="en-US" w:eastAsia="en-US" w:bidi="ar-SA"/>
    </w:rPr>
  </w:style>
  <w:style w:type="character" w:customStyle="1" w:styleId="big1">
    <w:name w:val="big1"/>
    <w:rsid w:val="00040FE8"/>
    <w:rPr>
      <w:sz w:val="28"/>
      <w:szCs w:val="28"/>
    </w:rPr>
  </w:style>
  <w:style w:type="character" w:customStyle="1" w:styleId="prodgeneral">
    <w:name w:val="prodgeneral"/>
    <w:basedOn w:val="DefaultParagraphFont"/>
    <w:rsid w:val="00040FE8"/>
  </w:style>
  <w:style w:type="character" w:customStyle="1" w:styleId="StyleUnderlineChar0">
    <w:name w:val="Style Underline + Char"/>
    <w:rsid w:val="00040FE8"/>
    <w:rPr>
      <w:rFonts w:eastAsia="SimSun" w:cs="Arial"/>
      <w:b/>
      <w:bCs/>
      <w:iCs/>
      <w:caps/>
      <w:sz w:val="24"/>
      <w:szCs w:val="24"/>
      <w:u w:val="single"/>
      <w:lang w:val="en-US" w:eastAsia="en-US" w:bidi="ar-SA"/>
    </w:rPr>
  </w:style>
  <w:style w:type="character" w:customStyle="1" w:styleId="StyleciteChar">
    <w:name w:val="Style cite + Char"/>
    <w:basedOn w:val="citeChar1"/>
    <w:rsid w:val="00040FE8"/>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40FE8"/>
    <w:rPr>
      <w:b/>
    </w:rPr>
  </w:style>
  <w:style w:type="paragraph" w:customStyle="1" w:styleId="RepeatHeader">
    <w:name w:val="Repeat Header"/>
    <w:basedOn w:val="HeaderDebate"/>
    <w:rsid w:val="00040FE8"/>
    <w:pPr>
      <w:outlineLvl w:val="1"/>
    </w:pPr>
    <w:rPr>
      <w:szCs w:val="48"/>
    </w:rPr>
  </w:style>
  <w:style w:type="character" w:customStyle="1" w:styleId="sectiontitle">
    <w:name w:val="sectiontitle"/>
    <w:basedOn w:val="DefaultParagraphFont"/>
    <w:rsid w:val="00040FE8"/>
  </w:style>
  <w:style w:type="character" w:customStyle="1" w:styleId="sectionsubtitle">
    <w:name w:val="sectionsubtitle"/>
    <w:basedOn w:val="DefaultParagraphFont"/>
    <w:rsid w:val="00040FE8"/>
  </w:style>
  <w:style w:type="character" w:customStyle="1" w:styleId="copyright">
    <w:name w:val="copyright"/>
    <w:basedOn w:val="DefaultParagraphFont"/>
    <w:rsid w:val="00040FE8"/>
  </w:style>
  <w:style w:type="character" w:customStyle="1" w:styleId="EvidenceTag">
    <w:name w:val="Evidence Tag"/>
    <w:rsid w:val="00040FE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40FE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40FE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40FE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40FE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040FE8"/>
    <w:rPr>
      <w:sz w:val="16"/>
    </w:rPr>
  </w:style>
  <w:style w:type="paragraph" w:customStyle="1" w:styleId="citationunderline">
    <w:name w:val="citation/underline"/>
    <w:autoRedefine/>
    <w:qFormat/>
    <w:rsid w:val="00040FE8"/>
    <w:rPr>
      <w:rFonts w:ascii="Times New Roman" w:eastAsia="Times New Roman" w:hAnsi="Times New Roman" w:cs="Times New Roman"/>
      <w:b/>
      <w:u w:val="single"/>
    </w:rPr>
  </w:style>
  <w:style w:type="character" w:customStyle="1" w:styleId="smcaps">
    <w:name w:val="smcaps"/>
    <w:basedOn w:val="DefaultParagraphFont"/>
    <w:rsid w:val="00040FE8"/>
  </w:style>
  <w:style w:type="character" w:customStyle="1" w:styleId="inside-head1">
    <w:name w:val="inside-head1"/>
    <w:rsid w:val="00040FE8"/>
    <w:rPr>
      <w:rFonts w:ascii="Arial" w:hAnsi="Arial" w:cs="Arial" w:hint="default"/>
      <w:b/>
      <w:bCs/>
      <w:color w:val="000000"/>
      <w:spacing w:val="-15"/>
      <w:sz w:val="45"/>
      <w:szCs w:val="45"/>
    </w:rPr>
  </w:style>
  <w:style w:type="character" w:customStyle="1" w:styleId="datestamp1">
    <w:name w:val="datestamp1"/>
    <w:rsid w:val="00040FE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40FE8"/>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040FE8"/>
  </w:style>
  <w:style w:type="paragraph" w:customStyle="1" w:styleId="links1">
    <w:name w:val="links1"/>
    <w:basedOn w:val="Normal"/>
    <w:qFormat/>
    <w:rsid w:val="00040FE8"/>
    <w:pPr>
      <w:spacing w:before="100" w:beforeAutospacing="1" w:after="100" w:afterAutospacing="1"/>
    </w:pPr>
    <w:rPr>
      <w:color w:val="FFFFFF"/>
      <w:sz w:val="16"/>
      <w:szCs w:val="16"/>
    </w:rPr>
  </w:style>
  <w:style w:type="paragraph" w:customStyle="1" w:styleId="endtext">
    <w:name w:val="endtext"/>
    <w:basedOn w:val="Normal"/>
    <w:qFormat/>
    <w:rsid w:val="00040FE8"/>
    <w:pPr>
      <w:spacing w:before="100" w:beforeAutospacing="1" w:after="100" w:afterAutospacing="1"/>
      <w:ind w:left="300"/>
    </w:pPr>
    <w:rPr>
      <w:rFonts w:cs="Arial"/>
      <w:sz w:val="20"/>
      <w:szCs w:val="20"/>
    </w:rPr>
  </w:style>
  <w:style w:type="character" w:customStyle="1" w:styleId="storyheading31">
    <w:name w:val="storyheading31"/>
    <w:rsid w:val="00040FE8"/>
    <w:rPr>
      <w:rFonts w:ascii="Verdana" w:hAnsi="Verdana" w:hint="default"/>
      <w:b/>
      <w:bCs/>
      <w:sz w:val="32"/>
      <w:szCs w:val="32"/>
    </w:rPr>
  </w:style>
  <w:style w:type="character" w:customStyle="1" w:styleId="storydeck31">
    <w:name w:val="storydeck31"/>
    <w:rsid w:val="00040FE8"/>
    <w:rPr>
      <w:rFonts w:ascii="Verdana" w:hAnsi="Verdana" w:hint="default"/>
      <w:i w:val="0"/>
      <w:iCs w:val="0"/>
      <w:sz w:val="21"/>
      <w:szCs w:val="21"/>
    </w:rPr>
  </w:style>
  <w:style w:type="character" w:customStyle="1" w:styleId="subtitle10">
    <w:name w:val="subtitle1"/>
    <w:rsid w:val="00040FE8"/>
    <w:rPr>
      <w:rFonts w:ascii="Verdana" w:hAnsi="Verdana" w:hint="default"/>
      <w:b w:val="0"/>
      <w:bCs w:val="0"/>
      <w:vanish w:val="0"/>
      <w:webHidden w:val="0"/>
      <w:color w:val="484848"/>
      <w:sz w:val="14"/>
      <w:szCs w:val="14"/>
      <w:specVanish w:val="0"/>
    </w:rPr>
  </w:style>
  <w:style w:type="paragraph" w:customStyle="1" w:styleId="g">
    <w:name w:val="g"/>
    <w:basedOn w:val="Normal"/>
    <w:qFormat/>
    <w:rsid w:val="00040FE8"/>
    <w:pPr>
      <w:spacing w:before="240" w:after="240"/>
    </w:pPr>
  </w:style>
  <w:style w:type="character" w:customStyle="1" w:styleId="clsbiolink">
    <w:name w:val="clsbiolink"/>
    <w:basedOn w:val="DefaultParagraphFont"/>
    <w:rsid w:val="00040FE8"/>
  </w:style>
  <w:style w:type="character" w:customStyle="1" w:styleId="clssmaller">
    <w:name w:val="clssmaller"/>
    <w:basedOn w:val="DefaultParagraphFont"/>
    <w:rsid w:val="00040FE8"/>
  </w:style>
  <w:style w:type="character" w:customStyle="1" w:styleId="sm1">
    <w:name w:val="sm1"/>
    <w:rsid w:val="00040FE8"/>
    <w:rPr>
      <w:rFonts w:ascii="Verdana" w:hAnsi="Verdana" w:hint="default"/>
      <w:i w:val="0"/>
      <w:iCs w:val="0"/>
      <w:smallCaps w:val="0"/>
      <w:color w:val="000000"/>
      <w:sz w:val="17"/>
      <w:szCs w:val="17"/>
    </w:rPr>
  </w:style>
  <w:style w:type="character" w:customStyle="1" w:styleId="noindentChar">
    <w:name w:val="noindent Char"/>
    <w:rsid w:val="00040FE8"/>
    <w:rPr>
      <w:rFonts w:ascii="Arial" w:hAnsi="Arial" w:cs="Arial"/>
      <w:sz w:val="24"/>
      <w:szCs w:val="24"/>
      <w:lang w:val="en-US" w:eastAsia="en-US" w:bidi="ar-SA"/>
    </w:rPr>
  </w:style>
  <w:style w:type="character" w:customStyle="1" w:styleId="SmallChar1">
    <w:name w:val="Small Char1"/>
    <w:rsid w:val="00040FE8"/>
    <w:rPr>
      <w:sz w:val="16"/>
      <w:szCs w:val="24"/>
      <w:lang w:val="en-US" w:eastAsia="en-US" w:bidi="ar-SA"/>
    </w:rPr>
  </w:style>
  <w:style w:type="character" w:customStyle="1" w:styleId="fullcite0">
    <w:name w:val="fullcite"/>
    <w:basedOn w:val="DefaultParagraphFont"/>
    <w:rsid w:val="00040FE8"/>
  </w:style>
  <w:style w:type="character" w:customStyle="1" w:styleId="Style9ptThickunderline">
    <w:name w:val="Style 9 pt Thick underline"/>
    <w:rsid w:val="00040FE8"/>
    <w:rPr>
      <w:sz w:val="24"/>
      <w:u w:val="thick"/>
    </w:rPr>
  </w:style>
  <w:style w:type="paragraph" w:customStyle="1" w:styleId="Repeatheader0">
    <w:name w:val="Repeat header"/>
    <w:basedOn w:val="Normal"/>
    <w:autoRedefine/>
    <w:qFormat/>
    <w:rsid w:val="00040FE8"/>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040FE8"/>
    <w:rPr>
      <w:rFonts w:ascii="Times New Roman" w:eastAsia="Times New Roman" w:hAnsi="Times New Roman"/>
      <w:sz w:val="16"/>
    </w:rPr>
  </w:style>
  <w:style w:type="character" w:customStyle="1" w:styleId="CardNotUnderlinedChar">
    <w:name w:val="Card Not Underlined Char"/>
    <w:rsid w:val="00040FE8"/>
    <w:rPr>
      <w:sz w:val="16"/>
      <w:lang w:val="en-US" w:eastAsia="en-US" w:bidi="ar-SA"/>
    </w:rPr>
  </w:style>
  <w:style w:type="paragraph" w:customStyle="1" w:styleId="CardNotUnderlined3">
    <w:name w:val="Card Not Underlined 3"/>
    <w:basedOn w:val="CardNotUnderlined"/>
    <w:qFormat/>
    <w:rsid w:val="00040FE8"/>
    <w:rPr>
      <w:rFonts w:ascii="Times New Roman" w:eastAsia="Times New Roman" w:hAnsi="Times New Roman"/>
      <w:sz w:val="18"/>
    </w:rPr>
  </w:style>
  <w:style w:type="paragraph" w:customStyle="1" w:styleId="CardNotUnderlinedFinal">
    <w:name w:val="Card Not Underlined Final"/>
    <w:basedOn w:val="CardNotUnderlined3"/>
    <w:qFormat/>
    <w:rsid w:val="00040FE8"/>
    <w:rPr>
      <w:sz w:val="20"/>
    </w:rPr>
  </w:style>
  <w:style w:type="character" w:customStyle="1" w:styleId="tagChar30">
    <w:name w:val="tag Char3"/>
    <w:rsid w:val="00040FE8"/>
    <w:rPr>
      <w:b/>
      <w:sz w:val="24"/>
      <w:szCs w:val="24"/>
      <w:lang w:val="en-US" w:eastAsia="en-US" w:bidi="ar-SA"/>
    </w:rPr>
  </w:style>
  <w:style w:type="character" w:customStyle="1" w:styleId="link-mailto">
    <w:name w:val="link-mailto"/>
    <w:basedOn w:val="DefaultParagraphFont"/>
    <w:rsid w:val="00040FE8"/>
  </w:style>
  <w:style w:type="character" w:customStyle="1" w:styleId="StyleUnderlineUnderlineChar">
    <w:name w:val="Style Underline + Underline Char"/>
    <w:rsid w:val="00040FE8"/>
    <w:rPr>
      <w:rFonts w:ascii="Trebuchet MS" w:hAnsi="Trebuchet MS"/>
      <w:szCs w:val="18"/>
      <w:u w:val="single"/>
      <w:lang w:val="en-US" w:eastAsia="en-US" w:bidi="ar-SA"/>
    </w:rPr>
  </w:style>
  <w:style w:type="paragraph" w:customStyle="1" w:styleId="formfld">
    <w:name w:val="formfld"/>
    <w:basedOn w:val="Normal"/>
    <w:qFormat/>
    <w:rsid w:val="00040FE8"/>
    <w:pPr>
      <w:spacing w:before="100" w:beforeAutospacing="1" w:after="100" w:afterAutospacing="1"/>
    </w:pPr>
    <w:rPr>
      <w:rFonts w:eastAsia="Arial Unicode MS" w:cs="Arial"/>
      <w:sz w:val="20"/>
      <w:szCs w:val="20"/>
    </w:rPr>
  </w:style>
  <w:style w:type="paragraph" w:customStyle="1" w:styleId="Number">
    <w:name w:val="Number"/>
    <w:basedOn w:val="Heading2"/>
    <w:rsid w:val="00040FE8"/>
    <w:pPr>
      <w:keepLines w:val="0"/>
      <w:pageBreakBefore w:val="0"/>
      <w:numPr>
        <w:numId w:val="23"/>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040FE8"/>
    <w:pPr>
      <w:ind w:left="288"/>
      <w:jc w:val="left"/>
    </w:pPr>
    <w:rPr>
      <w:rFonts w:eastAsia="Times New Roman"/>
      <w:szCs w:val="24"/>
      <w:u w:val="thick"/>
    </w:rPr>
  </w:style>
  <w:style w:type="character" w:customStyle="1" w:styleId="UnderlineCardsChar">
    <w:name w:val="Underline Cards Char"/>
    <w:link w:val="UnderlineCards"/>
    <w:rsid w:val="00040FE8"/>
    <w:rPr>
      <w:rFonts w:ascii="Times New Roman" w:eastAsia="Times New Roman" w:hAnsi="Times New Roman" w:cs="Times New Roman"/>
      <w:sz w:val="20"/>
      <w:u w:val="thick"/>
    </w:rPr>
  </w:style>
  <w:style w:type="paragraph" w:customStyle="1" w:styleId="SmallCards">
    <w:name w:val="Small Cards"/>
    <w:basedOn w:val="Cards"/>
    <w:link w:val="SmallCardsChar"/>
    <w:rsid w:val="00040FE8"/>
    <w:pPr>
      <w:ind w:left="288"/>
      <w:jc w:val="left"/>
    </w:pPr>
    <w:rPr>
      <w:rFonts w:eastAsia="Times New Roman"/>
      <w:sz w:val="14"/>
      <w:szCs w:val="24"/>
    </w:rPr>
  </w:style>
  <w:style w:type="character" w:customStyle="1" w:styleId="SmallCardsChar">
    <w:name w:val="Small Cards Char"/>
    <w:link w:val="SmallCards"/>
    <w:rsid w:val="00040FE8"/>
    <w:rPr>
      <w:rFonts w:ascii="Times New Roman" w:eastAsia="Times New Roman" w:hAnsi="Times New Roman" w:cs="Times New Roman"/>
      <w:sz w:val="14"/>
    </w:rPr>
  </w:style>
  <w:style w:type="paragraph" w:customStyle="1" w:styleId="ReadingCites">
    <w:name w:val="Reading Cites"/>
    <w:basedOn w:val="Normal"/>
    <w:link w:val="ReadingCitesChar"/>
    <w:rsid w:val="00040FE8"/>
    <w:rPr>
      <w:b/>
      <w:sz w:val="20"/>
      <w:szCs w:val="20"/>
    </w:rPr>
  </w:style>
  <w:style w:type="character" w:customStyle="1" w:styleId="ReadingCitesChar">
    <w:name w:val="Reading Cites Char"/>
    <w:link w:val="ReadingCites"/>
    <w:rsid w:val="00040FE8"/>
    <w:rPr>
      <w:rFonts w:ascii="Arial" w:eastAsia="Times New Roman" w:hAnsi="Arial" w:cs="Times New Roman"/>
      <w:b/>
      <w:sz w:val="20"/>
      <w:szCs w:val="20"/>
    </w:rPr>
  </w:style>
  <w:style w:type="paragraph" w:customStyle="1" w:styleId="ContentsHeading">
    <w:name w:val="Contents Heading"/>
    <w:basedOn w:val="Heading1"/>
    <w:next w:val="Normal"/>
    <w:rsid w:val="00040FE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040FE8"/>
    <w:pPr>
      <w:spacing w:before="100" w:beforeAutospacing="1" w:after="100" w:afterAutospacing="1"/>
    </w:pPr>
    <w:rPr>
      <w:sz w:val="20"/>
    </w:rPr>
  </w:style>
  <w:style w:type="character" w:customStyle="1" w:styleId="CharacterStyle8">
    <w:name w:val="Character Style 8"/>
    <w:rsid w:val="00040FE8"/>
    <w:rPr>
      <w:sz w:val="22"/>
      <w:szCs w:val="22"/>
    </w:rPr>
  </w:style>
  <w:style w:type="paragraph" w:customStyle="1" w:styleId="Style110">
    <w:name w:val="Style 11"/>
    <w:rsid w:val="00040FE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040FE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040FE8"/>
    <w:rPr>
      <w:b/>
    </w:rPr>
  </w:style>
  <w:style w:type="character" w:customStyle="1" w:styleId="CardText1CharChar">
    <w:name w:val="Card Text 1 Char Char"/>
    <w:rsid w:val="00040FE8"/>
    <w:rPr>
      <w:rFonts w:ascii="Arial Narrow" w:hAnsi="Arial Narrow"/>
      <w:color w:val="000000"/>
      <w:sz w:val="22"/>
      <w:szCs w:val="22"/>
      <w:u w:val="single"/>
      <w:lang w:val="en-US" w:eastAsia="en-US" w:bidi="ar-SA"/>
    </w:rPr>
  </w:style>
  <w:style w:type="character" w:customStyle="1" w:styleId="CardText1Char1">
    <w:name w:val="Card Text 1 Char1"/>
    <w:rsid w:val="00040FE8"/>
    <w:rPr>
      <w:rFonts w:ascii="Arial Narrow" w:hAnsi="Arial Narrow"/>
      <w:color w:val="000000"/>
      <w:sz w:val="22"/>
      <w:szCs w:val="22"/>
      <w:u w:val="single"/>
      <w:lang w:val="en-US" w:eastAsia="en-US" w:bidi="ar-SA"/>
    </w:rPr>
  </w:style>
  <w:style w:type="paragraph" w:customStyle="1" w:styleId="Style7">
    <w:name w:val="Style 7"/>
    <w:qFormat/>
    <w:rsid w:val="00040FE8"/>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040FE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040FE8"/>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040FE8"/>
  </w:style>
  <w:style w:type="character" w:customStyle="1" w:styleId="arttitle1">
    <w:name w:val="arttitle1"/>
    <w:rsid w:val="00040FE8"/>
    <w:rPr>
      <w:b/>
      <w:bCs/>
      <w:color w:val="695B54"/>
    </w:rPr>
  </w:style>
  <w:style w:type="paragraph" w:customStyle="1" w:styleId="Heading11">
    <w:name w:val="Heading 11"/>
    <w:basedOn w:val="Normal"/>
    <w:next w:val="Normal"/>
    <w:rsid w:val="00040FE8"/>
    <w:pPr>
      <w:keepNext/>
      <w:widowControl w:val="0"/>
      <w:suppressAutoHyphens/>
      <w:jc w:val="center"/>
    </w:pPr>
    <w:rPr>
      <w:rFonts w:eastAsia="Tahoma"/>
      <w:b/>
      <w:sz w:val="48"/>
      <w:szCs w:val="32"/>
      <w:u w:val="single"/>
    </w:rPr>
  </w:style>
  <w:style w:type="paragraph" w:customStyle="1" w:styleId="TextHeading">
    <w:name w:val="Text Heading"/>
    <w:basedOn w:val="Heading3"/>
    <w:rsid w:val="00040FE8"/>
    <w:pPr>
      <w:keepLines w:val="0"/>
      <w:pageBreakBefore w:val="0"/>
      <w:spacing w:before="0"/>
      <w:jc w:val="left"/>
    </w:pPr>
    <w:rPr>
      <w:rFonts w:eastAsia="Times New Roman" w:cs="Arial"/>
      <w:bCs w:val="0"/>
      <w:sz w:val="22"/>
      <w:szCs w:val="26"/>
    </w:rPr>
  </w:style>
  <w:style w:type="character" w:customStyle="1" w:styleId="TextHeadingChar">
    <w:name w:val="Text Heading Char"/>
    <w:rsid w:val="00040FE8"/>
    <w:rPr>
      <w:rFonts w:cs="Arial"/>
      <w:b/>
      <w:bCs/>
      <w:sz w:val="22"/>
      <w:szCs w:val="26"/>
      <w:u w:val="single"/>
      <w:lang w:val="en-US" w:eastAsia="en-US" w:bidi="ar-SA"/>
    </w:rPr>
  </w:style>
  <w:style w:type="character" w:customStyle="1" w:styleId="FootnoteCharacters">
    <w:name w:val="Footnote Characters"/>
    <w:rsid w:val="00040FE8"/>
    <w:rPr>
      <w:vertAlign w:val="superscript"/>
    </w:rPr>
  </w:style>
  <w:style w:type="paragraph" w:customStyle="1" w:styleId="StyleHeading1BlockTitleHeading1Char1ALEXHeadingBrief-He2">
    <w:name w:val="Style Heading 1Block TitleHeading 1 Char1ALEXHeadingBrief - He...2"/>
    <w:basedOn w:val="Heading1"/>
    <w:autoRedefine/>
    <w:rsid w:val="00040FE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40FE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040FE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qFormat/>
    <w:rsid w:val="00040FE8"/>
    <w:rPr>
      <w:smallCaps/>
    </w:rPr>
  </w:style>
  <w:style w:type="paragraph" w:customStyle="1" w:styleId="DebateBody">
    <w:name w:val="Debate Body"/>
    <w:basedOn w:val="Normal"/>
    <w:qFormat/>
    <w:rsid w:val="00040FE8"/>
    <w:rPr>
      <w:rFonts w:ascii="Cambria" w:eastAsia="Cambria" w:hAnsi="Cambria"/>
      <w:b/>
      <w:caps/>
    </w:rPr>
  </w:style>
  <w:style w:type="paragraph" w:customStyle="1" w:styleId="StyleDebateBodyBefore12pt">
    <w:name w:val="Style Debate Body + Before:  12 pt"/>
    <w:basedOn w:val="Normal"/>
    <w:next w:val="Normal"/>
    <w:rsid w:val="00040FE8"/>
    <w:pPr>
      <w:spacing w:before="240"/>
    </w:pPr>
    <w:rPr>
      <w:rFonts w:ascii="Garamond" w:hAnsi="Garamond"/>
      <w:bCs/>
      <w:sz w:val="20"/>
      <w:szCs w:val="20"/>
    </w:rPr>
  </w:style>
  <w:style w:type="paragraph" w:customStyle="1" w:styleId="StyleDebateBodyBefore12pt1">
    <w:name w:val="Style Debate Body + Before:  12 pt1"/>
    <w:basedOn w:val="Normal"/>
    <w:rsid w:val="00040FE8"/>
    <w:pPr>
      <w:spacing w:before="240"/>
    </w:pPr>
    <w:rPr>
      <w:rFonts w:ascii="Garamond" w:hAnsi="Garamond"/>
      <w:bCs/>
      <w:sz w:val="20"/>
      <w:szCs w:val="20"/>
    </w:rPr>
  </w:style>
  <w:style w:type="character" w:customStyle="1" w:styleId="10ptnotbold">
    <w:name w:val="10ptnotbold"/>
    <w:rsid w:val="00040FE8"/>
    <w:rPr>
      <w:sz w:val="20"/>
    </w:rPr>
  </w:style>
  <w:style w:type="paragraph" w:customStyle="1" w:styleId="PageNumber11">
    <w:name w:val="Page Number11"/>
    <w:basedOn w:val="Normal"/>
    <w:next w:val="Normal"/>
    <w:rsid w:val="00040FE8"/>
    <w:rPr>
      <w:sz w:val="20"/>
    </w:rPr>
  </w:style>
  <w:style w:type="character" w:customStyle="1" w:styleId="Heading2CharCharCharCharCharCharCharCharCharCharCharCharCharChar1">
    <w:name w:val="Heading 2 Char Char Char Char Char Char Char Char Char Char Char Char Char Char1"/>
    <w:rsid w:val="00040FE8"/>
    <w:rPr>
      <w:rFonts w:eastAsia="SimSun" w:cs="Arial"/>
      <w:b/>
      <w:bCs/>
      <w:iCs/>
      <w:sz w:val="24"/>
      <w:szCs w:val="28"/>
      <w:lang w:val="en-US" w:eastAsia="zh-CN" w:bidi="ar-SA"/>
    </w:rPr>
  </w:style>
  <w:style w:type="character" w:customStyle="1" w:styleId="Char31">
    <w:name w:val="Char31"/>
    <w:rsid w:val="00040FE8"/>
    <w:rPr>
      <w:rFonts w:cs="Arial"/>
      <w:bCs/>
      <w:u w:val="thick"/>
      <w:lang w:val="en-US" w:eastAsia="en-US" w:bidi="ar-SA"/>
    </w:rPr>
  </w:style>
  <w:style w:type="paragraph" w:customStyle="1" w:styleId="StyleHeading1Centered">
    <w:name w:val="Style Heading 1 + Centered"/>
    <w:basedOn w:val="Heading1"/>
    <w:rsid w:val="00040F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040F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040F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040FE8"/>
    <w:pPr>
      <w:spacing w:before="120"/>
    </w:pPr>
    <w:rPr>
      <w:sz w:val="20"/>
    </w:rPr>
  </w:style>
  <w:style w:type="character" w:customStyle="1" w:styleId="underliningChar0">
    <w:name w:val="underlining Char"/>
    <w:rsid w:val="00040FE8"/>
    <w:rPr>
      <w:b/>
      <w:szCs w:val="24"/>
      <w:u w:val="single"/>
      <w:lang w:val="en-US" w:eastAsia="en-US" w:bidi="ar-SA"/>
    </w:rPr>
  </w:style>
  <w:style w:type="character" w:customStyle="1" w:styleId="notreadChar">
    <w:name w:val="not read Char"/>
    <w:rsid w:val="00040FE8"/>
    <w:rPr>
      <w:sz w:val="18"/>
      <w:szCs w:val="24"/>
      <w:lang w:val="en-US" w:eastAsia="en-US" w:bidi="ar-SA"/>
    </w:rPr>
  </w:style>
  <w:style w:type="paragraph" w:customStyle="1" w:styleId="StyleStrong10ptNotBold">
    <w:name w:val="Style Strong + 10 pt Not Bold"/>
    <w:basedOn w:val="Normal"/>
    <w:autoRedefine/>
    <w:rsid w:val="00040FE8"/>
    <w:pPr>
      <w:ind w:left="720" w:hanging="360"/>
    </w:pPr>
    <w:rPr>
      <w:sz w:val="26"/>
      <w:szCs w:val="26"/>
    </w:rPr>
  </w:style>
  <w:style w:type="character" w:customStyle="1" w:styleId="prbodytext1">
    <w:name w:val="pr_bodytext1"/>
    <w:rsid w:val="00040FE8"/>
    <w:rPr>
      <w:rFonts w:ascii="Arial" w:hAnsi="Arial" w:cs="Arial" w:hint="default"/>
      <w:sz w:val="20"/>
      <w:szCs w:val="20"/>
    </w:rPr>
  </w:style>
  <w:style w:type="character" w:customStyle="1" w:styleId="smallCharChar">
    <w:name w:val="small Char Char"/>
    <w:rsid w:val="00040FE8"/>
    <w:rPr>
      <w:rFonts w:ascii="Times New Roman" w:eastAsia="Times New Roman" w:hAnsi="Times New Roman" w:cs="Times New Roman"/>
      <w:sz w:val="12"/>
      <w:szCs w:val="16"/>
    </w:rPr>
  </w:style>
  <w:style w:type="character" w:customStyle="1" w:styleId="Undlerine">
    <w:name w:val="Undlerine"/>
    <w:qFormat/>
    <w:rsid w:val="00040FE8"/>
    <w:rPr>
      <w:rFonts w:ascii="Times New Roman" w:hAnsi="Times New Roman"/>
      <w:w w:val="110"/>
      <w:sz w:val="20"/>
      <w:szCs w:val="20"/>
      <w:u w:val="single"/>
      <w:bdr w:val="none" w:sz="0" w:space="0" w:color="auto"/>
      <w:lang w:bidi="he-IL"/>
    </w:rPr>
  </w:style>
  <w:style w:type="character" w:customStyle="1" w:styleId="Aunderline1">
    <w:name w:val="Aunderline"/>
    <w:qFormat/>
    <w:rsid w:val="00040FE8"/>
    <w:rPr>
      <w:rFonts w:ascii="Times New Roman" w:hAnsi="Times New Roman"/>
      <w:sz w:val="20"/>
      <w:u w:val="single"/>
    </w:rPr>
  </w:style>
  <w:style w:type="paragraph" w:customStyle="1" w:styleId="NormalUnderline0">
    <w:name w:val="Normal + Underline"/>
    <w:basedOn w:val="Normal"/>
    <w:link w:val="NormalUnderlineChar0"/>
    <w:qFormat/>
    <w:rsid w:val="00040FE8"/>
    <w:pPr>
      <w:ind w:left="720"/>
    </w:pPr>
    <w:rPr>
      <w:b/>
      <w:sz w:val="20"/>
      <w:u w:val="single"/>
      <w:lang w:val="x-none" w:eastAsia="x-none"/>
    </w:rPr>
  </w:style>
  <w:style w:type="character" w:customStyle="1" w:styleId="NormalUnderlineChar0">
    <w:name w:val="Normal + Underline Char"/>
    <w:link w:val="NormalUnderline0"/>
    <w:rsid w:val="00040FE8"/>
    <w:rPr>
      <w:rFonts w:ascii="Arial" w:eastAsia="Times New Roman" w:hAnsi="Arial" w:cs="Times New Roman"/>
      <w:b/>
      <w:sz w:val="20"/>
      <w:u w:val="single"/>
      <w:lang w:val="x-none" w:eastAsia="x-none"/>
    </w:rPr>
  </w:style>
  <w:style w:type="character" w:customStyle="1" w:styleId="Boxes">
    <w:name w:val="Boxes"/>
    <w:qFormat/>
    <w:rsid w:val="00040FE8"/>
    <w:rPr>
      <w:rFonts w:ascii="Times New Roman" w:hAnsi="Times New Roman"/>
      <w:sz w:val="20"/>
      <w:u w:val="single"/>
      <w:bdr w:val="single" w:sz="4" w:space="0" w:color="auto"/>
    </w:rPr>
  </w:style>
  <w:style w:type="character" w:customStyle="1" w:styleId="tim">
    <w:name w:val="tim"/>
    <w:qFormat/>
    <w:rsid w:val="00040FE8"/>
    <w:rPr>
      <w:rFonts w:ascii="Times New Roman" w:hAnsi="Times New Roman"/>
      <w:sz w:val="20"/>
      <w:u w:val="single"/>
    </w:rPr>
  </w:style>
  <w:style w:type="character" w:customStyle="1" w:styleId="hl">
    <w:name w:val="hl"/>
    <w:basedOn w:val="DefaultParagraphFont"/>
    <w:rsid w:val="00040FE8"/>
  </w:style>
  <w:style w:type="character" w:customStyle="1" w:styleId="clock1">
    <w:name w:val="clock1"/>
    <w:rsid w:val="00040FE8"/>
    <w:rPr>
      <w:color w:val="B51B1B"/>
    </w:rPr>
  </w:style>
  <w:style w:type="character" w:customStyle="1" w:styleId="smallChar10">
    <w:name w:val="small Char1"/>
    <w:rsid w:val="00040FE8"/>
    <w:rPr>
      <w:sz w:val="12"/>
      <w:szCs w:val="16"/>
      <w:lang w:val="en-US" w:eastAsia="en-US" w:bidi="ar-SA"/>
    </w:rPr>
  </w:style>
  <w:style w:type="character" w:customStyle="1" w:styleId="SmallCardsCharChar">
    <w:name w:val="Small Cards Char Char"/>
    <w:rsid w:val="00040FE8"/>
    <w:rPr>
      <w:sz w:val="14"/>
      <w:szCs w:val="24"/>
      <w:lang w:val="en-US" w:eastAsia="en-US" w:bidi="ar-SA"/>
    </w:rPr>
  </w:style>
  <w:style w:type="paragraph" w:customStyle="1" w:styleId="NormalCards">
    <w:name w:val="Normal Cards"/>
    <w:basedOn w:val="Normal"/>
    <w:rsid w:val="00040FE8"/>
    <w:pPr>
      <w:ind w:left="288"/>
    </w:pPr>
    <w:rPr>
      <w:sz w:val="20"/>
    </w:rPr>
  </w:style>
  <w:style w:type="character" w:customStyle="1" w:styleId="iniciales">
    <w:name w:val="iniciales"/>
    <w:basedOn w:val="DefaultParagraphFont"/>
    <w:rsid w:val="00040FE8"/>
  </w:style>
  <w:style w:type="character" w:customStyle="1" w:styleId="Style10ptBoldUnderline">
    <w:name w:val="Style 10 pt Bold Underline"/>
    <w:rsid w:val="00040FE8"/>
    <w:rPr>
      <w:b/>
      <w:bCs/>
      <w:sz w:val="20"/>
      <w:u w:val="single"/>
    </w:rPr>
  </w:style>
  <w:style w:type="paragraph" w:customStyle="1" w:styleId="outdent">
    <w:name w:val="outdent"/>
    <w:basedOn w:val="Normal"/>
    <w:rsid w:val="00040FE8"/>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040FE8"/>
    <w:pPr>
      <w:spacing w:before="100" w:beforeAutospacing="1" w:after="100" w:afterAutospacing="1"/>
    </w:pPr>
  </w:style>
  <w:style w:type="paragraph" w:customStyle="1" w:styleId="separator">
    <w:name w:val="separator"/>
    <w:basedOn w:val="Normal"/>
    <w:rsid w:val="00040FE8"/>
    <w:pPr>
      <w:spacing w:before="100" w:beforeAutospacing="1" w:after="100" w:afterAutospacing="1"/>
    </w:pPr>
  </w:style>
  <w:style w:type="paragraph" w:customStyle="1" w:styleId="bulletfollow">
    <w:name w:val="bulletfollow"/>
    <w:basedOn w:val="Normal"/>
    <w:rsid w:val="00040FE8"/>
    <w:pPr>
      <w:spacing w:before="100" w:beforeAutospacing="1" w:after="100" w:afterAutospacing="1"/>
    </w:pPr>
  </w:style>
  <w:style w:type="paragraph" w:customStyle="1" w:styleId="bulleted">
    <w:name w:val="bulleted"/>
    <w:basedOn w:val="Normal"/>
    <w:rsid w:val="00040FE8"/>
    <w:pPr>
      <w:spacing w:before="100" w:beforeAutospacing="1" w:after="100" w:afterAutospacing="1"/>
    </w:pPr>
  </w:style>
  <w:style w:type="paragraph" w:customStyle="1" w:styleId="Strikethrough0">
    <w:name w:val="Strikethrough"/>
    <w:next w:val="Normal"/>
    <w:link w:val="StrikethroughChar"/>
    <w:rsid w:val="00040FE8"/>
    <w:rPr>
      <w:rFonts w:ascii="Times New Roman" w:eastAsia="Times New Roman" w:hAnsi="Times New Roman" w:cs="Times New Roman"/>
      <w:strike/>
      <w:sz w:val="20"/>
      <w:szCs w:val="20"/>
    </w:rPr>
  </w:style>
  <w:style w:type="character" w:customStyle="1" w:styleId="StrikethroughChar">
    <w:name w:val="Strikethrough Char"/>
    <w:link w:val="Strikethrough0"/>
    <w:rsid w:val="00040FE8"/>
    <w:rPr>
      <w:rFonts w:ascii="Times New Roman" w:eastAsia="Times New Roman" w:hAnsi="Times New Roman" w:cs="Times New Roman"/>
      <w:strike/>
      <w:sz w:val="20"/>
      <w:szCs w:val="20"/>
    </w:rPr>
  </w:style>
  <w:style w:type="character" w:customStyle="1" w:styleId="UnderlineCardsCharChar">
    <w:name w:val="Underline Cards Char Char"/>
    <w:rsid w:val="00040FE8"/>
    <w:rPr>
      <w:rFonts w:eastAsia="SimSun"/>
      <w:szCs w:val="24"/>
      <w:u w:val="thick"/>
      <w:lang w:val="en-US" w:eastAsia="en-US" w:bidi="ar-SA"/>
    </w:rPr>
  </w:style>
  <w:style w:type="character" w:customStyle="1" w:styleId="head">
    <w:name w:val="head"/>
    <w:basedOn w:val="DefaultParagraphFont"/>
    <w:rsid w:val="00040FE8"/>
  </w:style>
  <w:style w:type="paragraph" w:customStyle="1" w:styleId="authorgroup">
    <w:name w:val="authorgroup"/>
    <w:basedOn w:val="Normal"/>
    <w:rsid w:val="00040FE8"/>
    <w:pPr>
      <w:spacing w:before="100" w:beforeAutospacing="1" w:after="100" w:afterAutospacing="1"/>
    </w:pPr>
    <w:rPr>
      <w:rFonts w:eastAsia="Calibri"/>
    </w:rPr>
  </w:style>
  <w:style w:type="paragraph" w:customStyle="1" w:styleId="affiliation1">
    <w:name w:val="affiliation1"/>
    <w:basedOn w:val="Normal"/>
    <w:rsid w:val="00040FE8"/>
    <w:pPr>
      <w:spacing w:before="100" w:beforeAutospacing="1" w:after="100" w:afterAutospacing="1"/>
    </w:pPr>
    <w:rPr>
      <w:rFonts w:eastAsia="Calibri"/>
    </w:rPr>
  </w:style>
  <w:style w:type="paragraph" w:customStyle="1" w:styleId="norm">
    <w:name w:val="norm"/>
    <w:basedOn w:val="Normal"/>
    <w:rsid w:val="00040FE8"/>
    <w:pPr>
      <w:spacing w:before="100" w:beforeAutospacing="1" w:after="100" w:afterAutospacing="1"/>
    </w:pPr>
    <w:rPr>
      <w:rFonts w:eastAsia="Calibri"/>
    </w:rPr>
  </w:style>
  <w:style w:type="character" w:customStyle="1" w:styleId="smallcapitals">
    <w:name w:val="smallcapitals"/>
    <w:basedOn w:val="DefaultParagraphFont"/>
    <w:rsid w:val="00040FE8"/>
  </w:style>
  <w:style w:type="character" w:customStyle="1" w:styleId="number0">
    <w:name w:val="number"/>
    <w:basedOn w:val="DefaultParagraphFont"/>
    <w:rsid w:val="00040FE8"/>
  </w:style>
  <w:style w:type="character" w:customStyle="1" w:styleId="swauthor">
    <w:name w:val="sw_author"/>
    <w:rsid w:val="00040FE8"/>
  </w:style>
  <w:style w:type="character" w:customStyle="1" w:styleId="articlebody1">
    <w:name w:val="articlebody1"/>
    <w:rsid w:val="00040FE8"/>
  </w:style>
  <w:style w:type="character" w:customStyle="1" w:styleId="small1">
    <w:name w:val="small1"/>
    <w:rsid w:val="00040FE8"/>
  </w:style>
  <w:style w:type="paragraph" w:customStyle="1" w:styleId="AuthorDate2">
    <w:name w:val="Author/Date"/>
    <w:basedOn w:val="Normal"/>
    <w:link w:val="AuthorDateChar1"/>
    <w:rsid w:val="00040FE8"/>
    <w:rPr>
      <w:b/>
      <w:u w:val="single"/>
    </w:rPr>
  </w:style>
  <w:style w:type="character" w:customStyle="1" w:styleId="AuthorDateChar1">
    <w:name w:val="Author/Date Char1"/>
    <w:link w:val="AuthorDate2"/>
    <w:rsid w:val="00040FE8"/>
    <w:rPr>
      <w:rFonts w:ascii="Arial" w:eastAsia="Times New Roman" w:hAnsi="Arial" w:cs="Times New Roman"/>
      <w:b/>
      <w:u w:val="single"/>
    </w:rPr>
  </w:style>
  <w:style w:type="character" w:customStyle="1" w:styleId="Shortcite">
    <w:name w:val="Shortcite"/>
    <w:basedOn w:val="DefaultParagraphFont"/>
    <w:rsid w:val="00040FE8"/>
    <w:rPr>
      <w:rFonts w:ascii="Times New Roman" w:hAnsi="Times New Roman"/>
      <w:b/>
      <w:bCs/>
      <w:sz w:val="20"/>
    </w:rPr>
  </w:style>
  <w:style w:type="character" w:customStyle="1" w:styleId="Longcite">
    <w:name w:val="Longcite"/>
    <w:basedOn w:val="DefaultParagraphFont"/>
    <w:rsid w:val="00040FE8"/>
    <w:rPr>
      <w:sz w:val="16"/>
    </w:rPr>
  </w:style>
  <w:style w:type="character" w:customStyle="1" w:styleId="analyticChar">
    <w:name w:val="analytic Char"/>
    <w:basedOn w:val="DefaultParagraphFont"/>
    <w:link w:val="analytic"/>
    <w:uiPriority w:val="4"/>
    <w:rsid w:val="00040FE8"/>
    <w:rPr>
      <w:rFonts w:ascii="Arial" w:eastAsiaTheme="majorEastAsia" w:hAnsi="Arial" w:cstheme="majorBidi"/>
      <w:b/>
      <w:bCs/>
      <w:color w:val="1F497D" w:themeColor="text2"/>
      <w:sz w:val="26"/>
      <w:szCs w:val="26"/>
    </w:rPr>
  </w:style>
  <w:style w:type="character" w:customStyle="1" w:styleId="UnderlineCharCharChar">
    <w:name w:val="Underline Char Char Char"/>
    <w:rsid w:val="00040FE8"/>
    <w:rPr>
      <w:szCs w:val="18"/>
      <w:u w:val="thick"/>
      <w:lang w:val="en-US" w:eastAsia="en-US" w:bidi="ar-SA"/>
    </w:rPr>
  </w:style>
  <w:style w:type="character" w:customStyle="1" w:styleId="Normal30">
    <w:name w:val="Normal3"/>
    <w:basedOn w:val="DefaultParagraphFont"/>
    <w:rsid w:val="00040FE8"/>
  </w:style>
  <w:style w:type="paragraph" w:customStyle="1" w:styleId="PageNumber8">
    <w:name w:val="Page Number8"/>
    <w:basedOn w:val="Normal"/>
    <w:next w:val="Normal"/>
    <w:rsid w:val="00040FE8"/>
    <w:rPr>
      <w:rFonts w:ascii="Times New Roman" w:hAnsi="Times New Roman"/>
      <w:sz w:val="20"/>
    </w:rPr>
  </w:style>
  <w:style w:type="paragraph" w:customStyle="1" w:styleId="Header2">
    <w:name w:val="Header2"/>
    <w:basedOn w:val="Heading1"/>
    <w:next w:val="Heading1"/>
    <w:rsid w:val="00040FE8"/>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040FE8"/>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040FE8"/>
    <w:rPr>
      <w:rFonts w:cs="New Baskerville"/>
      <w:color w:val="000000"/>
    </w:rPr>
  </w:style>
  <w:style w:type="character" w:customStyle="1" w:styleId="postauthor">
    <w:name w:val="postauthor"/>
    <w:basedOn w:val="DefaultParagraphFont"/>
    <w:rsid w:val="00040FE8"/>
  </w:style>
  <w:style w:type="paragraph" w:customStyle="1" w:styleId="notes-source-hasnotes">
    <w:name w:val="notes-source-hasnotes"/>
    <w:basedOn w:val="Normal"/>
    <w:rsid w:val="00040FE8"/>
    <w:pPr>
      <w:spacing w:before="100" w:beforeAutospacing="1" w:after="100" w:afterAutospacing="1"/>
    </w:pPr>
    <w:rPr>
      <w:rFonts w:ascii="Times" w:hAnsi="Times"/>
      <w:sz w:val="20"/>
      <w:szCs w:val="20"/>
    </w:rPr>
  </w:style>
  <w:style w:type="character" w:customStyle="1" w:styleId="span">
    <w:name w:val="span"/>
    <w:basedOn w:val="DefaultParagraphFont"/>
    <w:rsid w:val="00040FE8"/>
  </w:style>
  <w:style w:type="character" w:customStyle="1" w:styleId="maintitle">
    <w:name w:val="maintitle"/>
    <w:basedOn w:val="DefaultParagraphFont"/>
    <w:rsid w:val="00040FE8"/>
  </w:style>
  <w:style w:type="character" w:customStyle="1" w:styleId="thirdparty-logo">
    <w:name w:val="thirdparty-logo"/>
    <w:basedOn w:val="DefaultParagraphFont"/>
    <w:rsid w:val="00040FE8"/>
  </w:style>
  <w:style w:type="paragraph" w:customStyle="1" w:styleId="articlemeta">
    <w:name w:val="articlemeta"/>
    <w:basedOn w:val="Normal"/>
    <w:rsid w:val="00040FE8"/>
    <w:pPr>
      <w:spacing w:before="100" w:beforeAutospacing="1" w:after="100" w:afterAutospacing="1"/>
    </w:pPr>
    <w:rPr>
      <w:rFonts w:ascii="Times" w:hAnsi="Times"/>
      <w:sz w:val="20"/>
      <w:szCs w:val="20"/>
    </w:rPr>
  </w:style>
  <w:style w:type="character" w:customStyle="1" w:styleId="vcard">
    <w:name w:val="vcard"/>
    <w:basedOn w:val="DefaultParagraphFont"/>
    <w:rsid w:val="00040FE8"/>
  </w:style>
  <w:style w:type="character" w:customStyle="1" w:styleId="print-footnote">
    <w:name w:val="print-footnote"/>
    <w:basedOn w:val="DefaultParagraphFont"/>
    <w:rsid w:val="00040FE8"/>
  </w:style>
  <w:style w:type="character" w:customStyle="1" w:styleId="datestring">
    <w:name w:val="datestring"/>
    <w:basedOn w:val="DefaultParagraphFont"/>
    <w:rsid w:val="00040FE8"/>
  </w:style>
  <w:style w:type="paragraph" w:customStyle="1" w:styleId="left">
    <w:name w:val="left"/>
    <w:basedOn w:val="Normal"/>
    <w:rsid w:val="00040FE8"/>
    <w:pPr>
      <w:spacing w:before="100" w:beforeAutospacing="1" w:after="100" w:afterAutospacing="1"/>
    </w:pPr>
    <w:rPr>
      <w:rFonts w:ascii="Times" w:hAnsi="Times"/>
      <w:sz w:val="20"/>
      <w:szCs w:val="20"/>
    </w:rPr>
  </w:style>
  <w:style w:type="character" w:customStyle="1" w:styleId="org">
    <w:name w:val="org"/>
    <w:basedOn w:val="DefaultParagraphFont"/>
    <w:rsid w:val="00040FE8"/>
  </w:style>
  <w:style w:type="paragraph" w:customStyle="1" w:styleId="right">
    <w:name w:val="right"/>
    <w:basedOn w:val="Normal"/>
    <w:rsid w:val="00040FE8"/>
    <w:pPr>
      <w:spacing w:before="100" w:beforeAutospacing="1" w:after="100" w:afterAutospacing="1"/>
    </w:pPr>
    <w:rPr>
      <w:rFonts w:ascii="Times" w:hAnsi="Times"/>
      <w:sz w:val="20"/>
      <w:szCs w:val="20"/>
    </w:rPr>
  </w:style>
  <w:style w:type="character" w:customStyle="1" w:styleId="gptad">
    <w:name w:val="gptad"/>
    <w:basedOn w:val="DefaultParagraphFont"/>
    <w:rsid w:val="00040FE8"/>
  </w:style>
  <w:style w:type="paragraph" w:customStyle="1" w:styleId="creditpostedmodified">
    <w:name w:val="credit_posted_modified"/>
    <w:basedOn w:val="Normal"/>
    <w:rsid w:val="00040FE8"/>
    <w:pPr>
      <w:spacing w:before="100" w:beforeAutospacing="1" w:after="100" w:afterAutospacing="1"/>
    </w:pPr>
    <w:rPr>
      <w:rFonts w:ascii="Times" w:hAnsi="Times"/>
      <w:sz w:val="20"/>
      <w:szCs w:val="20"/>
    </w:rPr>
  </w:style>
  <w:style w:type="character" w:customStyle="1" w:styleId="creditline">
    <w:name w:val="creditline"/>
    <w:basedOn w:val="DefaultParagraphFont"/>
    <w:rsid w:val="00040FE8"/>
  </w:style>
  <w:style w:type="character" w:customStyle="1" w:styleId="grd">
    <w:name w:val="grd"/>
    <w:basedOn w:val="DefaultParagraphFont"/>
    <w:rsid w:val="00040FE8"/>
  </w:style>
  <w:style w:type="paragraph" w:customStyle="1" w:styleId="hs-text-container">
    <w:name w:val="hs-text-container"/>
    <w:basedOn w:val="Normal"/>
    <w:rsid w:val="00040FE8"/>
    <w:pPr>
      <w:spacing w:before="100" w:beforeAutospacing="1" w:after="100" w:afterAutospacing="1"/>
    </w:pPr>
    <w:rPr>
      <w:rFonts w:ascii="Times" w:hAnsi="Times"/>
      <w:sz w:val="20"/>
      <w:szCs w:val="20"/>
    </w:rPr>
  </w:style>
  <w:style w:type="character" w:customStyle="1" w:styleId="created">
    <w:name w:val="created"/>
    <w:basedOn w:val="DefaultParagraphFont"/>
    <w:rsid w:val="00040FE8"/>
  </w:style>
  <w:style w:type="character" w:customStyle="1" w:styleId="changed">
    <w:name w:val="changed"/>
    <w:basedOn w:val="DefaultParagraphFont"/>
    <w:rsid w:val="00040FE8"/>
  </w:style>
  <w:style w:type="character" w:customStyle="1" w:styleId="article-author-name">
    <w:name w:val="article-author-name"/>
    <w:basedOn w:val="DefaultParagraphFont"/>
    <w:rsid w:val="00040FE8"/>
  </w:style>
  <w:style w:type="character" w:customStyle="1" w:styleId="bioexcerpt">
    <w:name w:val="bio_excerpt"/>
    <w:basedOn w:val="DefaultParagraphFont"/>
    <w:rsid w:val="00040FE8"/>
  </w:style>
  <w:style w:type="character" w:customStyle="1" w:styleId="commentcount">
    <w:name w:val="comment_count"/>
    <w:basedOn w:val="DefaultParagraphFont"/>
    <w:rsid w:val="00040FE8"/>
  </w:style>
  <w:style w:type="character" w:customStyle="1" w:styleId="searchtermshighlighted">
    <w:name w:val="searchtermshighlighted"/>
    <w:basedOn w:val="DefaultParagraphFont"/>
    <w:rsid w:val="00040FE8"/>
  </w:style>
  <w:style w:type="character" w:customStyle="1" w:styleId="contributornametrigger">
    <w:name w:val="contributornametrigger"/>
    <w:basedOn w:val="DefaultParagraphFont"/>
    <w:rsid w:val="00040FE8"/>
  </w:style>
  <w:style w:type="character" w:customStyle="1" w:styleId="bylinepipe">
    <w:name w:val="bylinepipe"/>
    <w:basedOn w:val="DefaultParagraphFont"/>
    <w:rsid w:val="00040FE8"/>
  </w:style>
  <w:style w:type="character" w:customStyle="1" w:styleId="lucenesearchresulturlb">
    <w:name w:val="lucene_search_result_url_b"/>
    <w:basedOn w:val="DefaultParagraphFont"/>
    <w:rsid w:val="00040FE8"/>
  </w:style>
  <w:style w:type="character" w:customStyle="1" w:styleId="faculty-title">
    <w:name w:val="faculty-title"/>
    <w:basedOn w:val="DefaultParagraphFont"/>
    <w:rsid w:val="00040FE8"/>
  </w:style>
  <w:style w:type="character" w:customStyle="1" w:styleId="count">
    <w:name w:val="count"/>
    <w:basedOn w:val="DefaultParagraphFont"/>
    <w:rsid w:val="00040FE8"/>
  </w:style>
  <w:style w:type="character" w:customStyle="1" w:styleId="volume">
    <w:name w:val="volume"/>
    <w:basedOn w:val="DefaultParagraphFont"/>
    <w:rsid w:val="00040FE8"/>
  </w:style>
  <w:style w:type="character" w:customStyle="1" w:styleId="issue">
    <w:name w:val="issue"/>
    <w:basedOn w:val="DefaultParagraphFont"/>
    <w:rsid w:val="00040FE8"/>
  </w:style>
  <w:style w:type="character" w:customStyle="1" w:styleId="pages">
    <w:name w:val="pages"/>
    <w:basedOn w:val="DefaultParagraphFont"/>
    <w:rsid w:val="00040FE8"/>
  </w:style>
  <w:style w:type="character" w:customStyle="1" w:styleId="person">
    <w:name w:val="person"/>
    <w:basedOn w:val="DefaultParagraphFont"/>
    <w:rsid w:val="00040FE8"/>
  </w:style>
  <w:style w:type="character" w:customStyle="1" w:styleId="corresponding">
    <w:name w:val="corresponding"/>
    <w:basedOn w:val="DefaultParagraphFont"/>
    <w:rsid w:val="00040FE8"/>
  </w:style>
  <w:style w:type="paragraph" w:customStyle="1" w:styleId="entry-meta">
    <w:name w:val="entry-meta"/>
    <w:basedOn w:val="Normal"/>
    <w:rsid w:val="00040FE8"/>
    <w:pPr>
      <w:spacing w:before="100" w:beforeAutospacing="1" w:after="100" w:afterAutospacing="1"/>
    </w:pPr>
    <w:rPr>
      <w:rFonts w:ascii="Times" w:hAnsi="Times"/>
      <w:sz w:val="20"/>
      <w:szCs w:val="20"/>
    </w:rPr>
  </w:style>
  <w:style w:type="character" w:customStyle="1" w:styleId="post-time">
    <w:name w:val="post-time"/>
    <w:basedOn w:val="DefaultParagraphFont"/>
    <w:rsid w:val="00040FE8"/>
  </w:style>
  <w:style w:type="character" w:customStyle="1" w:styleId="post-category">
    <w:name w:val="post-category"/>
    <w:basedOn w:val="DefaultParagraphFont"/>
    <w:rsid w:val="00040FE8"/>
  </w:style>
  <w:style w:type="character" w:customStyle="1" w:styleId="post-author">
    <w:name w:val="post-author"/>
    <w:basedOn w:val="DefaultParagraphFont"/>
    <w:rsid w:val="00040FE8"/>
  </w:style>
  <w:style w:type="character" w:customStyle="1" w:styleId="A10">
    <w:name w:val="A10"/>
    <w:rsid w:val="00040FE8"/>
    <w:rPr>
      <w:rFonts w:cs="Trebuchet MS"/>
      <w:color w:val="000000"/>
      <w:sz w:val="11"/>
      <w:szCs w:val="11"/>
    </w:rPr>
  </w:style>
  <w:style w:type="paragraph" w:customStyle="1" w:styleId="Pa10">
    <w:name w:val="Pa10"/>
    <w:basedOn w:val="Default"/>
    <w:next w:val="Default"/>
    <w:uiPriority w:val="99"/>
    <w:qFormat/>
    <w:rsid w:val="00040FE8"/>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040FE8"/>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040FE8"/>
  </w:style>
  <w:style w:type="paragraph" w:customStyle="1" w:styleId="aff">
    <w:name w:val="aff"/>
    <w:basedOn w:val="Normal"/>
    <w:rsid w:val="00040FE8"/>
    <w:pPr>
      <w:spacing w:before="100" w:beforeAutospacing="1" w:after="100" w:afterAutospacing="1"/>
    </w:pPr>
    <w:rPr>
      <w:rFonts w:ascii="Times" w:hAnsi="Times"/>
      <w:sz w:val="20"/>
      <w:szCs w:val="20"/>
    </w:rPr>
  </w:style>
  <w:style w:type="character" w:customStyle="1" w:styleId="entry-author">
    <w:name w:val="entry-author"/>
    <w:basedOn w:val="DefaultParagraphFont"/>
    <w:rsid w:val="00040FE8"/>
  </w:style>
  <w:style w:type="character" w:customStyle="1" w:styleId="entry-author-name">
    <w:name w:val="entry-author-name"/>
    <w:basedOn w:val="DefaultParagraphFont"/>
    <w:rsid w:val="00040FE8"/>
  </w:style>
  <w:style w:type="character" w:customStyle="1" w:styleId="contrib-degrees">
    <w:name w:val="contrib-degrees"/>
    <w:basedOn w:val="DefaultParagraphFont"/>
    <w:rsid w:val="00040FE8"/>
  </w:style>
  <w:style w:type="character" w:customStyle="1" w:styleId="contrib-on-behalf-of">
    <w:name w:val="contrib-on-behalf-of"/>
    <w:basedOn w:val="DefaultParagraphFont"/>
    <w:rsid w:val="00040FE8"/>
  </w:style>
  <w:style w:type="character" w:customStyle="1" w:styleId="pubtime">
    <w:name w:val="pubtime"/>
    <w:basedOn w:val="DefaultParagraphFont"/>
    <w:rsid w:val="00040FE8"/>
  </w:style>
  <w:style w:type="character" w:customStyle="1" w:styleId="fbcommentscount">
    <w:name w:val="fb_comments_count"/>
    <w:basedOn w:val="DefaultParagraphFont"/>
    <w:rsid w:val="00040FE8"/>
  </w:style>
  <w:style w:type="character" w:customStyle="1" w:styleId="stsharethiscustom">
    <w:name w:val="st_sharethis_custom"/>
    <w:basedOn w:val="DefaultParagraphFont"/>
    <w:rsid w:val="00040FE8"/>
  </w:style>
  <w:style w:type="paragraph" w:customStyle="1" w:styleId="permalinkable">
    <w:name w:val="permalinkable"/>
    <w:basedOn w:val="Normal"/>
    <w:rsid w:val="00040FE8"/>
    <w:pPr>
      <w:spacing w:before="100" w:beforeAutospacing="1" w:after="100" w:afterAutospacing="1"/>
    </w:pPr>
    <w:rPr>
      <w:rFonts w:ascii="Times" w:hAnsi="Times"/>
      <w:sz w:val="20"/>
      <w:szCs w:val="20"/>
    </w:rPr>
  </w:style>
  <w:style w:type="character" w:customStyle="1" w:styleId="post-date">
    <w:name w:val="post-date"/>
    <w:basedOn w:val="DefaultParagraphFont"/>
    <w:rsid w:val="00040FE8"/>
  </w:style>
  <w:style w:type="character" w:customStyle="1" w:styleId="link-external">
    <w:name w:val="link-external"/>
    <w:basedOn w:val="DefaultParagraphFont"/>
    <w:rsid w:val="00040FE8"/>
  </w:style>
  <w:style w:type="character" w:customStyle="1" w:styleId="articleauthor0">
    <w:name w:val="article_author"/>
    <w:basedOn w:val="DefaultParagraphFont"/>
    <w:rsid w:val="00040FE8"/>
  </w:style>
  <w:style w:type="character" w:customStyle="1" w:styleId="articleissue">
    <w:name w:val="article_issue"/>
    <w:basedOn w:val="DefaultParagraphFont"/>
    <w:rsid w:val="00040FE8"/>
  </w:style>
  <w:style w:type="character" w:customStyle="1" w:styleId="a-size-large">
    <w:name w:val="a-size-large"/>
    <w:basedOn w:val="DefaultParagraphFont"/>
    <w:rsid w:val="00040FE8"/>
  </w:style>
  <w:style w:type="character" w:customStyle="1" w:styleId="a-size-medium">
    <w:name w:val="a-size-medium"/>
    <w:basedOn w:val="DefaultParagraphFont"/>
    <w:rsid w:val="00040FE8"/>
  </w:style>
  <w:style w:type="character" w:customStyle="1" w:styleId="contribution">
    <w:name w:val="contribution"/>
    <w:basedOn w:val="DefaultParagraphFont"/>
    <w:rsid w:val="00040FE8"/>
  </w:style>
  <w:style w:type="character" w:customStyle="1" w:styleId="a-color-secondary">
    <w:name w:val="a-color-secondary"/>
    <w:basedOn w:val="DefaultParagraphFont"/>
    <w:rsid w:val="00040FE8"/>
  </w:style>
  <w:style w:type="paragraph" w:customStyle="1" w:styleId="sbyline">
    <w:name w:val="sbyline"/>
    <w:basedOn w:val="Normal"/>
    <w:rsid w:val="00040FE8"/>
    <w:pPr>
      <w:spacing w:before="100" w:beforeAutospacing="1" w:after="100" w:afterAutospacing="1"/>
    </w:pPr>
    <w:rPr>
      <w:rFonts w:ascii="Times" w:hAnsi="Times"/>
      <w:sz w:val="20"/>
      <w:szCs w:val="20"/>
    </w:rPr>
  </w:style>
  <w:style w:type="character" w:customStyle="1" w:styleId="ui-author">
    <w:name w:val="ui-author"/>
    <w:basedOn w:val="DefaultParagraphFont"/>
    <w:rsid w:val="00040FE8"/>
  </w:style>
  <w:style w:type="character" w:customStyle="1" w:styleId="ui-staffline">
    <w:name w:val="ui-staffline"/>
    <w:basedOn w:val="DefaultParagraphFont"/>
    <w:rsid w:val="00040FE8"/>
  </w:style>
  <w:style w:type="paragraph" w:customStyle="1" w:styleId="promotion-tag-p">
    <w:name w:val="promotion-tag-p"/>
    <w:basedOn w:val="Normal"/>
    <w:rsid w:val="00040FE8"/>
    <w:pPr>
      <w:spacing w:before="100" w:beforeAutospacing="1" w:after="100" w:afterAutospacing="1"/>
    </w:pPr>
    <w:rPr>
      <w:rFonts w:ascii="Times" w:hAnsi="Times"/>
      <w:sz w:val="20"/>
      <w:szCs w:val="20"/>
    </w:rPr>
  </w:style>
  <w:style w:type="paragraph" w:customStyle="1" w:styleId="heading">
    <w:name w:val="heading"/>
    <w:basedOn w:val="Normal"/>
    <w:qFormat/>
    <w:rsid w:val="00040FE8"/>
    <w:pPr>
      <w:spacing w:before="100" w:beforeAutospacing="1" w:after="100" w:afterAutospacing="1"/>
    </w:pPr>
    <w:rPr>
      <w:rFonts w:ascii="Times" w:hAnsi="Times"/>
      <w:sz w:val="20"/>
      <w:szCs w:val="20"/>
    </w:rPr>
  </w:style>
  <w:style w:type="character" w:customStyle="1" w:styleId="value">
    <w:name w:val="value"/>
    <w:basedOn w:val="DefaultParagraphFont"/>
    <w:rsid w:val="00040FE8"/>
  </w:style>
  <w:style w:type="character" w:customStyle="1" w:styleId="specialissuelabel">
    <w:name w:val="specialissuelabel"/>
    <w:basedOn w:val="DefaultParagraphFont"/>
    <w:rsid w:val="00040FE8"/>
  </w:style>
  <w:style w:type="character" w:customStyle="1" w:styleId="referencediv">
    <w:name w:val="referencediv"/>
    <w:basedOn w:val="DefaultParagraphFont"/>
    <w:rsid w:val="00040FE8"/>
  </w:style>
  <w:style w:type="character" w:customStyle="1" w:styleId="wp-smiley">
    <w:name w:val="wp-smiley"/>
    <w:basedOn w:val="DefaultParagraphFont"/>
    <w:rsid w:val="00040FE8"/>
  </w:style>
  <w:style w:type="character" w:customStyle="1" w:styleId="artjournal">
    <w:name w:val="art_journal"/>
    <w:basedOn w:val="DefaultParagraphFont"/>
    <w:rsid w:val="00040FE8"/>
  </w:style>
  <w:style w:type="character" w:customStyle="1" w:styleId="artdatevolumeissuepart">
    <w:name w:val="art_datevolumeissuepart"/>
    <w:basedOn w:val="DefaultParagraphFont"/>
    <w:rsid w:val="00040FE8"/>
  </w:style>
  <w:style w:type="character" w:customStyle="1" w:styleId="artpages">
    <w:name w:val="art_pages"/>
    <w:basedOn w:val="DefaultParagraphFont"/>
    <w:rsid w:val="00040FE8"/>
  </w:style>
  <w:style w:type="character" w:customStyle="1" w:styleId="singlehighlightclass">
    <w:name w:val="single_highlight_class"/>
    <w:basedOn w:val="DefaultParagraphFont"/>
    <w:rsid w:val="00040FE8"/>
  </w:style>
  <w:style w:type="character" w:customStyle="1" w:styleId="degree">
    <w:name w:val="degree"/>
    <w:basedOn w:val="DefaultParagraphFont"/>
    <w:rsid w:val="00040FE8"/>
  </w:style>
  <w:style w:type="character" w:customStyle="1" w:styleId="major">
    <w:name w:val="major"/>
    <w:basedOn w:val="DefaultParagraphFont"/>
    <w:rsid w:val="00040FE8"/>
  </w:style>
  <w:style w:type="character" w:customStyle="1" w:styleId="authors">
    <w:name w:val="authors"/>
    <w:basedOn w:val="DefaultParagraphFont"/>
    <w:rsid w:val="00040FE8"/>
  </w:style>
  <w:style w:type="character" w:customStyle="1" w:styleId="views">
    <w:name w:val="views"/>
    <w:basedOn w:val="DefaultParagraphFont"/>
    <w:rsid w:val="00040FE8"/>
  </w:style>
  <w:style w:type="character" w:customStyle="1" w:styleId="stmainservices">
    <w:name w:val="stmainservices"/>
    <w:basedOn w:val="DefaultParagraphFont"/>
    <w:rsid w:val="00040FE8"/>
  </w:style>
  <w:style w:type="character" w:customStyle="1" w:styleId="stbubblehcount">
    <w:name w:val="stbubble_hcount"/>
    <w:basedOn w:val="DefaultParagraphFont"/>
    <w:rsid w:val="00040FE8"/>
  </w:style>
  <w:style w:type="paragraph" w:customStyle="1" w:styleId="Document">
    <w:name w:val="_Document"/>
    <w:basedOn w:val="Default"/>
    <w:next w:val="Default"/>
    <w:uiPriority w:val="99"/>
    <w:rsid w:val="00040FE8"/>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040FE8"/>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040FE8"/>
    <w:pPr>
      <w:widowControl w:val="0"/>
    </w:pPr>
    <w:rPr>
      <w:rFonts w:ascii="New Baskerville" w:eastAsiaTheme="minorEastAsia" w:hAnsi="New Baskerville"/>
      <w:color w:val="auto"/>
      <w:szCs w:val="22"/>
    </w:rPr>
  </w:style>
  <w:style w:type="paragraph" w:customStyle="1" w:styleId="collapsed-hide">
    <w:name w:val="collapsed-hide"/>
    <w:basedOn w:val="Normal"/>
    <w:rsid w:val="00040FE8"/>
    <w:pPr>
      <w:spacing w:before="100" w:beforeAutospacing="1" w:after="100" w:afterAutospacing="1"/>
    </w:pPr>
    <w:rPr>
      <w:rFonts w:ascii="Times" w:hAnsi="Times"/>
      <w:sz w:val="20"/>
      <w:szCs w:val="20"/>
    </w:rPr>
  </w:style>
  <w:style w:type="paragraph" w:customStyle="1" w:styleId="Pa7">
    <w:name w:val="Pa7"/>
    <w:basedOn w:val="Default"/>
    <w:next w:val="Default"/>
    <w:qFormat/>
    <w:rsid w:val="00040FE8"/>
    <w:pPr>
      <w:widowControl w:val="0"/>
      <w:spacing w:line="211" w:lineRule="atLeast"/>
    </w:pPr>
    <w:rPr>
      <w:rFonts w:ascii="Mokka" w:eastAsiaTheme="minorEastAsia" w:hAnsi="Mokka"/>
      <w:color w:val="auto"/>
      <w:szCs w:val="22"/>
    </w:rPr>
  </w:style>
  <w:style w:type="paragraph" w:customStyle="1" w:styleId="odd">
    <w:name w:val="odd"/>
    <w:basedOn w:val="Normal"/>
    <w:rsid w:val="00040FE8"/>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040FE8"/>
  </w:style>
  <w:style w:type="character" w:customStyle="1" w:styleId="tolocaltime">
    <w:name w:val="tolocaltime"/>
    <w:basedOn w:val="DefaultParagraphFont"/>
    <w:rsid w:val="00040FE8"/>
  </w:style>
  <w:style w:type="character" w:customStyle="1" w:styleId="pb-byline">
    <w:name w:val="pb-byline"/>
    <w:basedOn w:val="DefaultParagraphFont"/>
    <w:rsid w:val="00040FE8"/>
  </w:style>
  <w:style w:type="character" w:customStyle="1" w:styleId="pb-timestamp">
    <w:name w:val="pb-timestamp"/>
    <w:basedOn w:val="DefaultParagraphFont"/>
    <w:rsid w:val="00040FE8"/>
  </w:style>
  <w:style w:type="character" w:customStyle="1" w:styleId="posted-on">
    <w:name w:val="posted-on"/>
    <w:basedOn w:val="DefaultParagraphFont"/>
    <w:rsid w:val="00040FE8"/>
  </w:style>
  <w:style w:type="character" w:customStyle="1" w:styleId="even">
    <w:name w:val="even"/>
    <w:basedOn w:val="DefaultParagraphFont"/>
    <w:rsid w:val="00040FE8"/>
  </w:style>
  <w:style w:type="character" w:customStyle="1" w:styleId="foreground">
    <w:name w:val="foreground"/>
    <w:basedOn w:val="DefaultParagraphFont"/>
    <w:rsid w:val="00040FE8"/>
  </w:style>
  <w:style w:type="paragraph" w:customStyle="1" w:styleId="volissue">
    <w:name w:val="volissue"/>
    <w:basedOn w:val="Normal"/>
    <w:rsid w:val="00040FE8"/>
    <w:pPr>
      <w:spacing w:before="100" w:beforeAutospacing="1" w:after="100" w:afterAutospacing="1"/>
    </w:pPr>
    <w:rPr>
      <w:rFonts w:ascii="Times" w:hAnsi="Times"/>
      <w:sz w:val="20"/>
      <w:szCs w:val="20"/>
    </w:rPr>
  </w:style>
  <w:style w:type="character" w:customStyle="1" w:styleId="cat-date-line4">
    <w:name w:val="cat-date-line4"/>
    <w:basedOn w:val="DefaultParagraphFont"/>
    <w:rsid w:val="00040FE8"/>
  </w:style>
  <w:style w:type="character" w:customStyle="1" w:styleId="articledate">
    <w:name w:val="articledate"/>
    <w:basedOn w:val="DefaultParagraphFont"/>
    <w:rsid w:val="00040FE8"/>
  </w:style>
  <w:style w:type="character" w:customStyle="1" w:styleId="post-byline">
    <w:name w:val="post-byline"/>
    <w:basedOn w:val="DefaultParagraphFont"/>
    <w:rsid w:val="00040FE8"/>
  </w:style>
  <w:style w:type="character" w:customStyle="1" w:styleId="upper">
    <w:name w:val="upper"/>
    <w:basedOn w:val="DefaultParagraphFont"/>
    <w:rsid w:val="00040FE8"/>
  </w:style>
  <w:style w:type="character" w:customStyle="1" w:styleId="metadate">
    <w:name w:val="meta_date"/>
    <w:basedOn w:val="DefaultParagraphFont"/>
    <w:rsid w:val="00040FE8"/>
  </w:style>
  <w:style w:type="character" w:customStyle="1" w:styleId="fa">
    <w:name w:val="fa"/>
    <w:basedOn w:val="DefaultParagraphFont"/>
    <w:rsid w:val="00040FE8"/>
  </w:style>
  <w:style w:type="character" w:customStyle="1" w:styleId="longname">
    <w:name w:val="longname"/>
    <w:basedOn w:val="DefaultParagraphFont"/>
    <w:rsid w:val="00040FE8"/>
  </w:style>
  <w:style w:type="character" w:customStyle="1" w:styleId="echocontainer">
    <w:name w:val="echo_container"/>
    <w:basedOn w:val="DefaultParagraphFont"/>
    <w:rsid w:val="00040FE8"/>
  </w:style>
  <w:style w:type="character" w:customStyle="1" w:styleId="comment-display">
    <w:name w:val="comment-display"/>
    <w:basedOn w:val="DefaultParagraphFont"/>
    <w:rsid w:val="00040FE8"/>
  </w:style>
  <w:style w:type="paragraph" w:customStyle="1" w:styleId="comment-count-label">
    <w:name w:val="comment-count-label"/>
    <w:basedOn w:val="Normal"/>
    <w:rsid w:val="00040FE8"/>
    <w:pPr>
      <w:spacing w:before="100" w:beforeAutospacing="1" w:after="100" w:afterAutospacing="1"/>
    </w:pPr>
    <w:rPr>
      <w:rFonts w:ascii="Times" w:hAnsi="Times"/>
      <w:sz w:val="20"/>
      <w:szCs w:val="20"/>
    </w:rPr>
  </w:style>
  <w:style w:type="character" w:customStyle="1" w:styleId="echo-counter">
    <w:name w:val="echo-counter"/>
    <w:basedOn w:val="DefaultParagraphFont"/>
    <w:rsid w:val="00040FE8"/>
  </w:style>
  <w:style w:type="character" w:customStyle="1" w:styleId="discussion-policy">
    <w:name w:val="discussion-policy"/>
    <w:basedOn w:val="DefaultParagraphFont"/>
    <w:rsid w:val="00040FE8"/>
  </w:style>
  <w:style w:type="character" w:customStyle="1" w:styleId="echo-apps-conversations-streamcaption">
    <w:name w:val="echo-apps-conversations-streamcaption"/>
    <w:basedOn w:val="DefaultParagraphFont"/>
    <w:rsid w:val="00040FE8"/>
  </w:style>
  <w:style w:type="character" w:customStyle="1" w:styleId="echo-streamserver-controls-stream-item-text">
    <w:name w:val="echo-streamserver-controls-stream-item-text"/>
    <w:basedOn w:val="DefaultParagraphFont"/>
    <w:rsid w:val="00040FE8"/>
  </w:style>
  <w:style w:type="character" w:customStyle="1" w:styleId="echo-streamserver-controls-facepile-more">
    <w:name w:val="echo-streamserver-controls-facepile-more"/>
    <w:basedOn w:val="DefaultParagraphFont"/>
    <w:rsid w:val="00040FE8"/>
  </w:style>
  <w:style w:type="character" w:customStyle="1" w:styleId="echo-primaryfont">
    <w:name w:val="echo-primaryfont"/>
    <w:basedOn w:val="DefaultParagraphFont"/>
    <w:rsid w:val="00040FE8"/>
  </w:style>
  <w:style w:type="character" w:customStyle="1" w:styleId="section">
    <w:name w:val="section"/>
    <w:basedOn w:val="DefaultParagraphFont"/>
    <w:rsid w:val="00040FE8"/>
  </w:style>
  <w:style w:type="character" w:customStyle="1" w:styleId="wpsr-txt-headline">
    <w:name w:val="wpsr-txt-headline"/>
    <w:basedOn w:val="DefaultParagraphFont"/>
    <w:rsid w:val="00040FE8"/>
  </w:style>
  <w:style w:type="character" w:customStyle="1" w:styleId="asset-metabar-author">
    <w:name w:val="asset-metabar-author"/>
    <w:basedOn w:val="DefaultParagraphFont"/>
    <w:rsid w:val="00040FE8"/>
  </w:style>
  <w:style w:type="character" w:customStyle="1" w:styleId="asset-metabar-time">
    <w:name w:val="asset-metabar-time"/>
    <w:basedOn w:val="DefaultParagraphFont"/>
    <w:rsid w:val="00040FE8"/>
  </w:style>
  <w:style w:type="character" w:customStyle="1" w:styleId="eza-dateline">
    <w:name w:val="eza-dateline"/>
    <w:basedOn w:val="DefaultParagraphFont"/>
    <w:rsid w:val="00040FE8"/>
  </w:style>
  <w:style w:type="character" w:customStyle="1" w:styleId="eza-authors">
    <w:name w:val="eza-authors"/>
    <w:basedOn w:val="DefaultParagraphFont"/>
    <w:rsid w:val="00040FE8"/>
  </w:style>
  <w:style w:type="character" w:customStyle="1" w:styleId="csmstaff">
    <w:name w:val="csm_staff"/>
    <w:basedOn w:val="DefaultParagraphFont"/>
    <w:rsid w:val="00040FE8"/>
  </w:style>
  <w:style w:type="paragraph" w:customStyle="1" w:styleId="mol-para-with-font">
    <w:name w:val="mol-para-with-font"/>
    <w:basedOn w:val="Normal"/>
    <w:rsid w:val="00040FE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40FE8"/>
  </w:style>
  <w:style w:type="character" w:customStyle="1" w:styleId="byline-text">
    <w:name w:val="byline-text"/>
    <w:basedOn w:val="DefaultParagraphFont"/>
    <w:rsid w:val="00040FE8"/>
  </w:style>
  <w:style w:type="character" w:customStyle="1" w:styleId="itemauthor">
    <w:name w:val="itemauthor"/>
    <w:basedOn w:val="DefaultParagraphFont"/>
    <w:rsid w:val="00040FE8"/>
  </w:style>
  <w:style w:type="character" w:customStyle="1" w:styleId="itemdatecreated">
    <w:name w:val="itemdatecreated"/>
    <w:basedOn w:val="DefaultParagraphFont"/>
    <w:rsid w:val="00040FE8"/>
  </w:style>
  <w:style w:type="character" w:customStyle="1" w:styleId="slug-metadata-note">
    <w:name w:val="slug-metadata-note"/>
    <w:basedOn w:val="DefaultParagraphFont"/>
    <w:rsid w:val="00040FE8"/>
  </w:style>
  <w:style w:type="character" w:customStyle="1" w:styleId="drop-capped">
    <w:name w:val="drop-capped"/>
    <w:basedOn w:val="DefaultParagraphFont"/>
    <w:rsid w:val="00040FE8"/>
  </w:style>
  <w:style w:type="character" w:customStyle="1" w:styleId="published">
    <w:name w:val="published"/>
    <w:basedOn w:val="DefaultParagraphFont"/>
    <w:rsid w:val="00040FE8"/>
  </w:style>
  <w:style w:type="paragraph" w:customStyle="1" w:styleId="articleopinion-standfirst">
    <w:name w:val="articleopinion-standfirst"/>
    <w:basedOn w:val="Normal"/>
    <w:rsid w:val="00040FE8"/>
    <w:pPr>
      <w:spacing w:before="100" w:beforeAutospacing="1" w:after="100" w:afterAutospacing="1"/>
    </w:pPr>
    <w:rPr>
      <w:rFonts w:ascii="Times" w:hAnsi="Times"/>
      <w:sz w:val="20"/>
      <w:szCs w:val="20"/>
    </w:rPr>
  </w:style>
  <w:style w:type="paragraph" w:customStyle="1" w:styleId="snippet">
    <w:name w:val="snippet"/>
    <w:basedOn w:val="Normal"/>
    <w:rsid w:val="00040FE8"/>
    <w:pPr>
      <w:spacing w:before="100" w:beforeAutospacing="1" w:after="100" w:afterAutospacing="1"/>
    </w:pPr>
    <w:rPr>
      <w:rFonts w:ascii="Times" w:hAnsi="Times"/>
      <w:sz w:val="20"/>
      <w:szCs w:val="20"/>
    </w:rPr>
  </w:style>
  <w:style w:type="character" w:customStyle="1" w:styleId="thetitle">
    <w:name w:val="the_title"/>
    <w:basedOn w:val="DefaultParagraphFont"/>
    <w:rsid w:val="00040FE8"/>
  </w:style>
  <w:style w:type="character" w:customStyle="1" w:styleId="view-count">
    <w:name w:val="view-count"/>
    <w:basedOn w:val="DefaultParagraphFont"/>
    <w:rsid w:val="00040FE8"/>
  </w:style>
  <w:style w:type="character" w:customStyle="1" w:styleId="rupee">
    <w:name w:val="rupee"/>
    <w:basedOn w:val="DefaultParagraphFont"/>
    <w:rsid w:val="00040FE8"/>
  </w:style>
  <w:style w:type="character" w:customStyle="1" w:styleId="grey1">
    <w:name w:val="grey1"/>
    <w:basedOn w:val="DefaultParagraphFont"/>
    <w:rsid w:val="00040FE8"/>
  </w:style>
  <w:style w:type="paragraph" w:customStyle="1" w:styleId="Pa13">
    <w:name w:val="Pa13"/>
    <w:basedOn w:val="Default"/>
    <w:next w:val="Default"/>
    <w:uiPriority w:val="99"/>
    <w:rsid w:val="00040FE8"/>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040FE8"/>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040FE8"/>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040FE8"/>
  </w:style>
  <w:style w:type="character" w:customStyle="1" w:styleId="reporttitle">
    <w:name w:val="report_title"/>
    <w:basedOn w:val="DefaultParagraphFont"/>
    <w:rsid w:val="00040FE8"/>
  </w:style>
  <w:style w:type="character" w:customStyle="1" w:styleId="documenttype-longreleases">
    <w:name w:val="document_type_-_long_releases"/>
    <w:basedOn w:val="DefaultParagraphFont"/>
    <w:rsid w:val="00040FE8"/>
  </w:style>
  <w:style w:type="character" w:customStyle="1" w:styleId="alt-date">
    <w:name w:val="alt-date"/>
    <w:basedOn w:val="DefaultParagraphFont"/>
    <w:rsid w:val="00040FE8"/>
  </w:style>
  <w:style w:type="character" w:customStyle="1" w:styleId="entry-byline">
    <w:name w:val="entry-byline"/>
    <w:basedOn w:val="DefaultParagraphFont"/>
    <w:rsid w:val="00040FE8"/>
  </w:style>
  <w:style w:type="character" w:customStyle="1" w:styleId="taglinecontrib">
    <w:name w:val="tagline_contrib"/>
    <w:basedOn w:val="DefaultParagraphFont"/>
    <w:rsid w:val="00040FE8"/>
  </w:style>
  <w:style w:type="character" w:customStyle="1" w:styleId="articledate0">
    <w:name w:val="article_date"/>
    <w:basedOn w:val="DefaultParagraphFont"/>
    <w:rsid w:val="00040FE8"/>
  </w:style>
  <w:style w:type="paragraph" w:customStyle="1" w:styleId="hg-daily">
    <w:name w:val="hg-daily"/>
    <w:basedOn w:val="Normal"/>
    <w:rsid w:val="00040FE8"/>
    <w:pPr>
      <w:spacing w:before="100" w:beforeAutospacing="1" w:after="100" w:afterAutospacing="1"/>
    </w:pPr>
    <w:rPr>
      <w:rFonts w:ascii="Times" w:hAnsi="Times"/>
      <w:sz w:val="20"/>
      <w:szCs w:val="20"/>
    </w:rPr>
  </w:style>
  <w:style w:type="character" w:customStyle="1" w:styleId="cit">
    <w:name w:val="cit"/>
    <w:basedOn w:val="DefaultParagraphFont"/>
    <w:rsid w:val="00040FE8"/>
  </w:style>
  <w:style w:type="paragraph" w:customStyle="1" w:styleId="buttonheading">
    <w:name w:val="buttonheading"/>
    <w:basedOn w:val="Normal"/>
    <w:rsid w:val="00040FE8"/>
    <w:pPr>
      <w:spacing w:before="100" w:beforeAutospacing="1" w:after="100" w:afterAutospacing="1"/>
    </w:pPr>
    <w:rPr>
      <w:rFonts w:ascii="Times" w:hAnsi="Times"/>
      <w:sz w:val="20"/>
      <w:szCs w:val="20"/>
    </w:rPr>
  </w:style>
  <w:style w:type="character" w:customStyle="1" w:styleId="createdate">
    <w:name w:val="createdate"/>
    <w:basedOn w:val="DefaultParagraphFont"/>
    <w:rsid w:val="00040FE8"/>
  </w:style>
  <w:style w:type="paragraph" w:customStyle="1" w:styleId="p">
    <w:name w:val="p"/>
    <w:basedOn w:val="Normal"/>
    <w:rsid w:val="00040FE8"/>
    <w:pPr>
      <w:spacing w:before="100" w:beforeAutospacing="1" w:after="100" w:afterAutospacing="1"/>
    </w:pPr>
    <w:rPr>
      <w:rFonts w:ascii="Times" w:hAnsi="Times"/>
      <w:sz w:val="20"/>
      <w:szCs w:val="20"/>
    </w:rPr>
  </w:style>
  <w:style w:type="character" w:customStyle="1" w:styleId="text-label">
    <w:name w:val="text-label"/>
    <w:basedOn w:val="DefaultParagraphFont"/>
    <w:rsid w:val="00040FE8"/>
  </w:style>
  <w:style w:type="paragraph" w:customStyle="1" w:styleId="TOC3Char">
    <w:name w:val="TOC 3 Char"/>
    <w:basedOn w:val="Normal"/>
    <w:next w:val="Normal"/>
    <w:rsid w:val="00040FE8"/>
    <w:rPr>
      <w:szCs w:val="20"/>
    </w:rPr>
  </w:style>
  <w:style w:type="paragraph" w:customStyle="1" w:styleId="TOC1Char">
    <w:name w:val="TOC 1 Char"/>
    <w:basedOn w:val="Normal"/>
    <w:next w:val="Normal"/>
    <w:rsid w:val="00040FE8"/>
    <w:rPr>
      <w:b/>
      <w:szCs w:val="20"/>
    </w:rPr>
  </w:style>
  <w:style w:type="character" w:customStyle="1" w:styleId="StyleCardtextChar10pt">
    <w:name w:val="Style Card text Char + 10 pt"/>
    <w:rsid w:val="00040FE8"/>
    <w:rPr>
      <w:rFonts w:ascii="Georgia" w:eastAsia="Calibri" w:hAnsi="Georgia"/>
      <w:sz w:val="20"/>
      <w:u w:val="single"/>
      <w:lang w:bidi="ar-SA"/>
    </w:rPr>
  </w:style>
  <w:style w:type="paragraph" w:customStyle="1" w:styleId="ColorfulList-Accent11">
    <w:name w:val="Colorful List - Accent 11"/>
    <w:basedOn w:val="Normal"/>
    <w:uiPriority w:val="99"/>
    <w:qFormat/>
    <w:rsid w:val="00040FE8"/>
    <w:pPr>
      <w:ind w:left="720"/>
      <w:contextualSpacing/>
      <w:jc w:val="both"/>
    </w:pPr>
    <w:rPr>
      <w:sz w:val="20"/>
      <w:szCs w:val="20"/>
    </w:rPr>
  </w:style>
  <w:style w:type="paragraph" w:customStyle="1" w:styleId="NoteLevel11">
    <w:name w:val="Note Level 11"/>
    <w:basedOn w:val="Normal"/>
    <w:uiPriority w:val="99"/>
    <w:rsid w:val="00040FE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040FE8"/>
    <w:pPr>
      <w:keepNext/>
      <w:tabs>
        <w:tab w:val="num" w:pos="1440"/>
      </w:tabs>
      <w:ind w:left="1800" w:hanging="360"/>
      <w:outlineLvl w:val="2"/>
    </w:pPr>
    <w:rPr>
      <w:rFonts w:eastAsia="MS Gothic"/>
    </w:rPr>
  </w:style>
  <w:style w:type="paragraph" w:customStyle="1" w:styleId="NoteLevel41">
    <w:name w:val="Note Level 41"/>
    <w:basedOn w:val="Normal"/>
    <w:rsid w:val="00040FE8"/>
    <w:pPr>
      <w:keepNext/>
      <w:tabs>
        <w:tab w:val="num" w:pos="2160"/>
      </w:tabs>
      <w:ind w:left="2520" w:hanging="360"/>
      <w:outlineLvl w:val="3"/>
    </w:pPr>
    <w:rPr>
      <w:rFonts w:eastAsia="MS Gothic"/>
    </w:rPr>
  </w:style>
  <w:style w:type="paragraph" w:customStyle="1" w:styleId="NoteLevel51">
    <w:name w:val="Note Level 51"/>
    <w:basedOn w:val="Normal"/>
    <w:rsid w:val="00040FE8"/>
    <w:pPr>
      <w:keepNext/>
      <w:tabs>
        <w:tab w:val="num" w:pos="2880"/>
      </w:tabs>
      <w:ind w:left="3240" w:hanging="360"/>
      <w:outlineLvl w:val="4"/>
    </w:pPr>
    <w:rPr>
      <w:rFonts w:eastAsia="MS Gothic"/>
    </w:rPr>
  </w:style>
  <w:style w:type="paragraph" w:customStyle="1" w:styleId="NoteLevel61">
    <w:name w:val="Note Level 61"/>
    <w:basedOn w:val="Normal"/>
    <w:rsid w:val="00040FE8"/>
    <w:pPr>
      <w:keepNext/>
      <w:tabs>
        <w:tab w:val="num" w:pos="3600"/>
      </w:tabs>
      <w:ind w:left="3960" w:hanging="360"/>
      <w:outlineLvl w:val="5"/>
    </w:pPr>
    <w:rPr>
      <w:rFonts w:eastAsia="MS Gothic"/>
    </w:rPr>
  </w:style>
  <w:style w:type="paragraph" w:customStyle="1" w:styleId="NoteLevel71">
    <w:name w:val="Note Level 71"/>
    <w:basedOn w:val="Normal"/>
    <w:rsid w:val="00040FE8"/>
    <w:pPr>
      <w:keepNext/>
      <w:tabs>
        <w:tab w:val="num" w:pos="4320"/>
      </w:tabs>
      <w:ind w:left="4680" w:hanging="360"/>
      <w:outlineLvl w:val="6"/>
    </w:pPr>
    <w:rPr>
      <w:rFonts w:eastAsia="MS Gothic"/>
    </w:rPr>
  </w:style>
  <w:style w:type="paragraph" w:customStyle="1" w:styleId="NoteLevel81">
    <w:name w:val="Note Level 81"/>
    <w:basedOn w:val="Normal"/>
    <w:rsid w:val="00040FE8"/>
    <w:pPr>
      <w:keepNext/>
      <w:tabs>
        <w:tab w:val="num" w:pos="5040"/>
      </w:tabs>
      <w:ind w:left="5400" w:hanging="360"/>
      <w:outlineLvl w:val="7"/>
    </w:pPr>
    <w:rPr>
      <w:rFonts w:eastAsia="MS Gothic"/>
    </w:rPr>
  </w:style>
  <w:style w:type="paragraph" w:customStyle="1" w:styleId="NoteLevel91">
    <w:name w:val="Note Level 91"/>
    <w:basedOn w:val="Normal"/>
    <w:rsid w:val="00040FE8"/>
    <w:pPr>
      <w:keepNext/>
      <w:tabs>
        <w:tab w:val="num" w:pos="5760"/>
      </w:tabs>
      <w:ind w:left="6120" w:hanging="360"/>
      <w:outlineLvl w:val="8"/>
    </w:pPr>
    <w:rPr>
      <w:rFonts w:eastAsia="MS Gothic"/>
    </w:rPr>
  </w:style>
  <w:style w:type="paragraph" w:styleId="Index2">
    <w:name w:val="index 2"/>
    <w:basedOn w:val="Normal"/>
    <w:next w:val="Normal"/>
    <w:autoRedefine/>
    <w:rsid w:val="00040FE8"/>
    <w:pPr>
      <w:spacing w:after="200" w:line="276" w:lineRule="auto"/>
      <w:ind w:left="400" w:hanging="200"/>
    </w:pPr>
    <w:rPr>
      <w:rFonts w:ascii="Garamond" w:hAnsi="Garamond"/>
      <w:bCs/>
    </w:rPr>
  </w:style>
  <w:style w:type="paragraph" w:styleId="Index3">
    <w:name w:val="index 3"/>
    <w:basedOn w:val="Normal"/>
    <w:next w:val="Normal"/>
    <w:autoRedefine/>
    <w:rsid w:val="00040FE8"/>
    <w:pPr>
      <w:spacing w:after="200" w:line="276" w:lineRule="auto"/>
      <w:ind w:left="600" w:hanging="200"/>
    </w:pPr>
    <w:rPr>
      <w:rFonts w:ascii="Garamond" w:hAnsi="Garamond"/>
      <w:bCs/>
    </w:rPr>
  </w:style>
  <w:style w:type="paragraph" w:styleId="Index4">
    <w:name w:val="index 4"/>
    <w:basedOn w:val="Normal"/>
    <w:next w:val="Normal"/>
    <w:autoRedefine/>
    <w:rsid w:val="00040FE8"/>
    <w:pPr>
      <w:spacing w:after="200" w:line="276" w:lineRule="auto"/>
      <w:ind w:left="800" w:hanging="200"/>
    </w:pPr>
    <w:rPr>
      <w:rFonts w:ascii="Garamond" w:hAnsi="Garamond"/>
      <w:bCs/>
    </w:rPr>
  </w:style>
  <w:style w:type="paragraph" w:styleId="Index5">
    <w:name w:val="index 5"/>
    <w:basedOn w:val="Normal"/>
    <w:next w:val="Normal"/>
    <w:autoRedefine/>
    <w:rsid w:val="00040FE8"/>
    <w:pPr>
      <w:spacing w:after="200" w:line="276" w:lineRule="auto"/>
      <w:ind w:left="1000" w:hanging="200"/>
    </w:pPr>
    <w:rPr>
      <w:rFonts w:ascii="Garamond" w:hAnsi="Garamond"/>
      <w:bCs/>
    </w:rPr>
  </w:style>
  <w:style w:type="paragraph" w:styleId="Index6">
    <w:name w:val="index 6"/>
    <w:basedOn w:val="Normal"/>
    <w:next w:val="Normal"/>
    <w:autoRedefine/>
    <w:rsid w:val="00040FE8"/>
    <w:pPr>
      <w:spacing w:after="200" w:line="276" w:lineRule="auto"/>
      <w:ind w:left="1200" w:hanging="200"/>
    </w:pPr>
    <w:rPr>
      <w:rFonts w:ascii="Garamond" w:hAnsi="Garamond"/>
      <w:bCs/>
    </w:rPr>
  </w:style>
  <w:style w:type="paragraph" w:styleId="Index7">
    <w:name w:val="index 7"/>
    <w:basedOn w:val="Normal"/>
    <w:next w:val="Normal"/>
    <w:autoRedefine/>
    <w:rsid w:val="00040FE8"/>
    <w:pPr>
      <w:spacing w:after="200" w:line="276" w:lineRule="auto"/>
      <w:ind w:left="1400" w:hanging="200"/>
    </w:pPr>
    <w:rPr>
      <w:rFonts w:ascii="Garamond" w:hAnsi="Garamond"/>
      <w:bCs/>
    </w:rPr>
  </w:style>
  <w:style w:type="paragraph" w:styleId="Index8">
    <w:name w:val="index 8"/>
    <w:basedOn w:val="Normal"/>
    <w:next w:val="Normal"/>
    <w:autoRedefine/>
    <w:rsid w:val="00040FE8"/>
    <w:pPr>
      <w:spacing w:after="200" w:line="276" w:lineRule="auto"/>
      <w:ind w:left="1600" w:hanging="200"/>
    </w:pPr>
    <w:rPr>
      <w:rFonts w:ascii="Garamond" w:hAnsi="Garamond"/>
      <w:bCs/>
    </w:rPr>
  </w:style>
  <w:style w:type="paragraph" w:styleId="Index9">
    <w:name w:val="index 9"/>
    <w:basedOn w:val="Normal"/>
    <w:next w:val="Normal"/>
    <w:autoRedefine/>
    <w:rsid w:val="00040FE8"/>
    <w:pPr>
      <w:spacing w:after="200" w:line="276" w:lineRule="auto"/>
      <w:ind w:left="1800" w:hanging="200"/>
    </w:pPr>
    <w:rPr>
      <w:rFonts w:ascii="Garamond" w:hAnsi="Garamond"/>
      <w:bCs/>
    </w:rPr>
  </w:style>
  <w:style w:type="paragraph" w:styleId="IndexHeading">
    <w:name w:val="index heading"/>
    <w:basedOn w:val="Normal"/>
    <w:next w:val="Index1"/>
    <w:rsid w:val="00040FE8"/>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040FE8"/>
    <w:pPr>
      <w:jc w:val="both"/>
    </w:pPr>
    <w:rPr>
      <w:i/>
      <w:iCs/>
      <w:color w:val="000000"/>
      <w:sz w:val="20"/>
    </w:rPr>
  </w:style>
  <w:style w:type="character" w:customStyle="1" w:styleId="MediumGrid11">
    <w:name w:val="Medium Grid 11"/>
    <w:uiPriority w:val="99"/>
    <w:rsid w:val="00040FE8"/>
    <w:rPr>
      <w:color w:val="808080"/>
    </w:rPr>
  </w:style>
  <w:style w:type="numbering" w:customStyle="1" w:styleId="NoList8">
    <w:name w:val="No List8"/>
    <w:next w:val="NoList"/>
    <w:semiHidden/>
    <w:unhideWhenUsed/>
    <w:rsid w:val="00040FE8"/>
  </w:style>
  <w:style w:type="numbering" w:customStyle="1" w:styleId="NoList9">
    <w:name w:val="No List9"/>
    <w:next w:val="NoList"/>
    <w:semiHidden/>
    <w:unhideWhenUsed/>
    <w:rsid w:val="00040FE8"/>
  </w:style>
  <w:style w:type="numbering" w:customStyle="1" w:styleId="NoList10">
    <w:name w:val="No List10"/>
    <w:next w:val="NoList"/>
    <w:semiHidden/>
    <w:unhideWhenUsed/>
    <w:rsid w:val="00040FE8"/>
  </w:style>
  <w:style w:type="numbering" w:customStyle="1" w:styleId="NoList12">
    <w:name w:val="No List12"/>
    <w:next w:val="NoList"/>
    <w:semiHidden/>
    <w:unhideWhenUsed/>
    <w:rsid w:val="00040FE8"/>
  </w:style>
  <w:style w:type="numbering" w:customStyle="1" w:styleId="NoList13">
    <w:name w:val="No List13"/>
    <w:next w:val="NoList"/>
    <w:semiHidden/>
    <w:unhideWhenUsed/>
    <w:rsid w:val="00040FE8"/>
  </w:style>
  <w:style w:type="numbering" w:customStyle="1" w:styleId="NoList14">
    <w:name w:val="No List14"/>
    <w:next w:val="NoList"/>
    <w:semiHidden/>
    <w:unhideWhenUsed/>
    <w:rsid w:val="00040FE8"/>
  </w:style>
  <w:style w:type="numbering" w:customStyle="1" w:styleId="NoList15">
    <w:name w:val="No List15"/>
    <w:next w:val="NoList"/>
    <w:uiPriority w:val="99"/>
    <w:semiHidden/>
    <w:unhideWhenUsed/>
    <w:rsid w:val="00040FE8"/>
  </w:style>
  <w:style w:type="numbering" w:customStyle="1" w:styleId="NoList16">
    <w:name w:val="No List16"/>
    <w:next w:val="NoList"/>
    <w:uiPriority w:val="99"/>
    <w:semiHidden/>
    <w:unhideWhenUsed/>
    <w:rsid w:val="00040FE8"/>
  </w:style>
  <w:style w:type="numbering" w:customStyle="1" w:styleId="NoList17">
    <w:name w:val="No List17"/>
    <w:next w:val="NoList"/>
    <w:semiHidden/>
    <w:unhideWhenUsed/>
    <w:rsid w:val="00040FE8"/>
  </w:style>
  <w:style w:type="numbering" w:customStyle="1" w:styleId="NoList18">
    <w:name w:val="No List18"/>
    <w:next w:val="NoList"/>
    <w:uiPriority w:val="99"/>
    <w:semiHidden/>
    <w:unhideWhenUsed/>
    <w:rsid w:val="00040FE8"/>
  </w:style>
  <w:style w:type="numbering" w:customStyle="1" w:styleId="NoList19">
    <w:name w:val="No List19"/>
    <w:next w:val="NoList"/>
    <w:uiPriority w:val="99"/>
    <w:semiHidden/>
    <w:unhideWhenUsed/>
    <w:rsid w:val="00040FE8"/>
  </w:style>
  <w:style w:type="numbering" w:customStyle="1" w:styleId="NoList20">
    <w:name w:val="No List20"/>
    <w:next w:val="NoList"/>
    <w:semiHidden/>
    <w:unhideWhenUsed/>
    <w:rsid w:val="00040FE8"/>
  </w:style>
  <w:style w:type="numbering" w:customStyle="1" w:styleId="NoList21">
    <w:name w:val="No List21"/>
    <w:next w:val="NoList"/>
    <w:uiPriority w:val="99"/>
    <w:semiHidden/>
    <w:unhideWhenUsed/>
    <w:rsid w:val="00040FE8"/>
  </w:style>
  <w:style w:type="paragraph" w:customStyle="1" w:styleId="PlaceholderText2">
    <w:name w:val="Placeholder Text2"/>
    <w:basedOn w:val="Normal"/>
    <w:uiPriority w:val="99"/>
    <w:rsid w:val="00040FE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40FE8"/>
    <w:pPr>
      <w:keepNext/>
      <w:tabs>
        <w:tab w:val="num" w:pos="1440"/>
      </w:tabs>
      <w:ind w:left="1800" w:hanging="360"/>
      <w:outlineLvl w:val="2"/>
    </w:pPr>
    <w:rPr>
      <w:rFonts w:eastAsia="MS Gothic"/>
    </w:rPr>
  </w:style>
  <w:style w:type="paragraph" w:customStyle="1" w:styleId="LightList1">
    <w:name w:val="Light List1"/>
    <w:basedOn w:val="Normal"/>
    <w:rsid w:val="00040FE8"/>
    <w:pPr>
      <w:keepNext/>
      <w:tabs>
        <w:tab w:val="num" w:pos="2160"/>
      </w:tabs>
      <w:ind w:left="2520" w:hanging="360"/>
      <w:outlineLvl w:val="3"/>
    </w:pPr>
    <w:rPr>
      <w:rFonts w:eastAsia="MS Gothic"/>
    </w:rPr>
  </w:style>
  <w:style w:type="paragraph" w:customStyle="1" w:styleId="LightGrid1">
    <w:name w:val="Light Grid1"/>
    <w:basedOn w:val="Normal"/>
    <w:rsid w:val="00040FE8"/>
    <w:pPr>
      <w:keepNext/>
      <w:tabs>
        <w:tab w:val="num" w:pos="2880"/>
      </w:tabs>
      <w:ind w:left="3240" w:hanging="360"/>
      <w:outlineLvl w:val="4"/>
    </w:pPr>
    <w:rPr>
      <w:rFonts w:eastAsia="MS Gothic"/>
    </w:rPr>
  </w:style>
  <w:style w:type="paragraph" w:customStyle="1" w:styleId="MediumShading11">
    <w:name w:val="Medium Shading 11"/>
    <w:basedOn w:val="Normal"/>
    <w:rsid w:val="00040FE8"/>
    <w:pPr>
      <w:keepNext/>
      <w:tabs>
        <w:tab w:val="num" w:pos="3600"/>
      </w:tabs>
      <w:ind w:left="3960" w:hanging="360"/>
      <w:outlineLvl w:val="5"/>
    </w:pPr>
    <w:rPr>
      <w:rFonts w:eastAsia="MS Gothic"/>
    </w:rPr>
  </w:style>
  <w:style w:type="paragraph" w:customStyle="1" w:styleId="MediumShading21">
    <w:name w:val="Medium Shading 21"/>
    <w:basedOn w:val="Normal"/>
    <w:rsid w:val="00040FE8"/>
    <w:pPr>
      <w:keepNext/>
      <w:tabs>
        <w:tab w:val="num" w:pos="4320"/>
      </w:tabs>
      <w:ind w:left="4680" w:hanging="360"/>
      <w:outlineLvl w:val="6"/>
    </w:pPr>
    <w:rPr>
      <w:rFonts w:eastAsia="MS Gothic"/>
    </w:rPr>
  </w:style>
  <w:style w:type="paragraph" w:customStyle="1" w:styleId="MediumList11">
    <w:name w:val="Medium List 11"/>
    <w:basedOn w:val="Normal"/>
    <w:rsid w:val="00040FE8"/>
    <w:pPr>
      <w:keepNext/>
      <w:tabs>
        <w:tab w:val="num" w:pos="5040"/>
      </w:tabs>
      <w:ind w:left="5400" w:hanging="360"/>
      <w:outlineLvl w:val="7"/>
    </w:pPr>
    <w:rPr>
      <w:rFonts w:eastAsia="MS Gothic"/>
    </w:rPr>
  </w:style>
  <w:style w:type="paragraph" w:customStyle="1" w:styleId="MediumList21">
    <w:name w:val="Medium List 21"/>
    <w:basedOn w:val="Normal"/>
    <w:rsid w:val="00040FE8"/>
    <w:pPr>
      <w:keepNext/>
      <w:tabs>
        <w:tab w:val="num" w:pos="5760"/>
      </w:tabs>
      <w:ind w:left="6120" w:hanging="360"/>
      <w:outlineLvl w:val="8"/>
    </w:pPr>
    <w:rPr>
      <w:rFonts w:eastAsia="MS Gothic"/>
    </w:rPr>
  </w:style>
  <w:style w:type="character" w:customStyle="1" w:styleId="SmallCharChar0">
    <w:name w:val="Small Char Char"/>
    <w:basedOn w:val="DefaultParagraphFont"/>
    <w:rsid w:val="00040FE8"/>
    <w:rPr>
      <w:sz w:val="17"/>
      <w:szCs w:val="24"/>
      <w:lang w:val="en-US" w:eastAsia="en-US" w:bidi="ar-SA"/>
    </w:rPr>
  </w:style>
  <w:style w:type="paragraph" w:customStyle="1" w:styleId="TagsFutura">
    <w:name w:val="TagsFutura"/>
    <w:basedOn w:val="Normal"/>
    <w:next w:val="Cites"/>
    <w:rsid w:val="00040FE8"/>
    <w:rPr>
      <w:rFonts w:ascii="Futura" w:eastAsia="Times" w:hAnsi="Futura"/>
      <w:b/>
      <w:caps/>
      <w:sz w:val="18"/>
      <w:szCs w:val="20"/>
    </w:rPr>
  </w:style>
  <w:style w:type="character" w:customStyle="1" w:styleId="m-3583723223135346788gmail-style13ptbold">
    <w:name w:val="m_-3583723223135346788gmail-style13ptbold"/>
    <w:basedOn w:val="DefaultParagraphFont"/>
    <w:rsid w:val="00040FE8"/>
  </w:style>
  <w:style w:type="character" w:customStyle="1" w:styleId="m-3583723223135346788gmail-styleunderline">
    <w:name w:val="m_-3583723223135346788gmail-styleunderline"/>
    <w:basedOn w:val="DefaultParagraphFont"/>
    <w:rsid w:val="00040FE8"/>
  </w:style>
  <w:style w:type="character" w:customStyle="1" w:styleId="10garamond">
    <w:name w:val="10 garamond"/>
    <w:rsid w:val="00040FE8"/>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040FE8"/>
  </w:style>
  <w:style w:type="paragraph" w:customStyle="1" w:styleId="BreakTag">
    <w:name w:val="Break Tag"/>
    <w:basedOn w:val="Normal"/>
    <w:autoRedefine/>
    <w:uiPriority w:val="4"/>
    <w:qFormat/>
    <w:rsid w:val="00040FE8"/>
    <w:pPr>
      <w:spacing w:before="240"/>
    </w:pPr>
    <w:rPr>
      <w:rFonts w:cs="Arial"/>
      <w:b/>
      <w:sz w:val="26"/>
    </w:rPr>
  </w:style>
  <w:style w:type="paragraph" w:customStyle="1" w:styleId="BreakBlock">
    <w:name w:val="Break Block"/>
    <w:basedOn w:val="Normal"/>
    <w:link w:val="BreakBlockChar"/>
    <w:autoRedefine/>
    <w:qFormat/>
    <w:rsid w:val="00040FE8"/>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040FE8"/>
    <w:rPr>
      <w:rFonts w:ascii="Arial Bold" w:eastAsia="Times New Roman" w:hAnsi="Arial Bold" w:cs="Arial"/>
      <w:b/>
      <w:caps/>
      <w:sz w:val="32"/>
      <w:u w:val="single"/>
    </w:rPr>
  </w:style>
  <w:style w:type="character" w:customStyle="1" w:styleId="CiteCharChar">
    <w:name w:val="Cite Char Char"/>
    <w:basedOn w:val="DefaultParagraphFont"/>
    <w:rsid w:val="00040FE8"/>
    <w:rPr>
      <w:rFonts w:ascii="Cambria" w:hAnsi="Cambria" w:cs="Times New Roman"/>
      <w:b/>
      <w:bCs/>
      <w:sz w:val="26"/>
      <w:szCs w:val="26"/>
    </w:rPr>
  </w:style>
  <w:style w:type="character" w:customStyle="1" w:styleId="CardCharChar1">
    <w:name w:val="Card Char Char1"/>
    <w:basedOn w:val="DefaultParagraphFont"/>
    <w:rsid w:val="00040FE8"/>
    <w:rPr>
      <w:rFonts w:cs="Times New Roman"/>
      <w:b/>
      <w:bCs/>
      <w:sz w:val="28"/>
      <w:szCs w:val="28"/>
    </w:rPr>
  </w:style>
  <w:style w:type="character" w:customStyle="1" w:styleId="hit1">
    <w:name w:val="hit1"/>
    <w:basedOn w:val="DefaultParagraphFont"/>
    <w:rsid w:val="00040FE8"/>
    <w:rPr>
      <w:b/>
      <w:bCs/>
      <w:color w:val="CC0033"/>
    </w:rPr>
  </w:style>
  <w:style w:type="character" w:customStyle="1" w:styleId="Boxing">
    <w:name w:val="Boxing"/>
    <w:basedOn w:val="DefaultParagraphFont"/>
    <w:rsid w:val="00040FE8"/>
    <w:rPr>
      <w:rFonts w:ascii="Arial Narrow" w:hAnsi="Arial Narrow"/>
      <w:dstrike w:val="0"/>
      <w:sz w:val="20"/>
      <w:bdr w:val="single" w:sz="2" w:space="0" w:color="auto"/>
      <w:vertAlign w:val="baseline"/>
    </w:rPr>
  </w:style>
  <w:style w:type="character" w:customStyle="1" w:styleId="style65">
    <w:name w:val="style65"/>
    <w:basedOn w:val="DefaultParagraphFont"/>
    <w:rsid w:val="00040FE8"/>
    <w:rPr>
      <w:rFonts w:cs="Times New Roman"/>
    </w:rPr>
  </w:style>
  <w:style w:type="character" w:customStyle="1" w:styleId="newscontent">
    <w:name w:val="newscontent"/>
    <w:rsid w:val="00040FE8"/>
  </w:style>
  <w:style w:type="paragraph" w:customStyle="1" w:styleId="Cardstyle0">
    <w:name w:val="Cardstyle"/>
    <w:basedOn w:val="Normal"/>
    <w:next w:val="Normal"/>
    <w:qFormat/>
    <w:rsid w:val="00040FE8"/>
    <w:rPr>
      <w:rFonts w:cs="Arial"/>
    </w:rPr>
  </w:style>
  <w:style w:type="character" w:customStyle="1" w:styleId="StyleEmphasisArial12ptBoldNotItalic">
    <w:name w:val="Style Emphasis + Arial 12 pt Bold Not Italic"/>
    <w:basedOn w:val="Emphasis"/>
    <w:rsid w:val="00040FE8"/>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040FE8"/>
    <w:pPr>
      <w:ind w:left="360"/>
    </w:pPr>
    <w:rPr>
      <w:rFonts w:asciiTheme="minorHAnsi" w:eastAsia="SimSun" w:hAnsiTheme="minorHAnsi"/>
      <w:sz w:val="15"/>
      <w:lang w:eastAsia="zh-CN"/>
    </w:rPr>
  </w:style>
  <w:style w:type="character" w:customStyle="1" w:styleId="navy13bd">
    <w:name w:val="navy13bd"/>
    <w:basedOn w:val="DefaultParagraphFont"/>
    <w:rsid w:val="00040FE8"/>
  </w:style>
  <w:style w:type="paragraph" w:customStyle="1" w:styleId="UnderlineBoldIndent">
    <w:name w:val="Underline + Bold Indent"/>
    <w:basedOn w:val="Normal"/>
    <w:link w:val="UnderlineBoldIndentCharChar"/>
    <w:qFormat/>
    <w:rsid w:val="00040FE8"/>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040FE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040FE8"/>
    <w:rPr>
      <w:u w:val="single"/>
    </w:rPr>
  </w:style>
  <w:style w:type="character" w:customStyle="1" w:styleId="StyleUnderlineBoldIndent11ptChar">
    <w:name w:val="Style Underline + Bold Indent + 11 pt Char"/>
    <w:link w:val="StyleUnderlineBoldIndent11pt"/>
    <w:rsid w:val="00040FE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040FE8"/>
    <w:rPr>
      <w:b/>
      <w:bCs/>
      <w:u w:val="single"/>
    </w:rPr>
  </w:style>
  <w:style w:type="character" w:customStyle="1" w:styleId="StyleUnderlineBoldIndent11ptBoldChar">
    <w:name w:val="Style Underline + Bold Indent + 11 pt Bold Char"/>
    <w:link w:val="StyleUnderlineBoldIndent11ptBold"/>
    <w:rsid w:val="00040FE8"/>
    <w:rPr>
      <w:rFonts w:ascii="Arial" w:eastAsia="Times New Roman" w:hAnsi="Arial" w:cs="Arial"/>
      <w:b/>
      <w:bCs/>
      <w:szCs w:val="20"/>
      <w:u w:val="single"/>
    </w:rPr>
  </w:style>
  <w:style w:type="paragraph" w:customStyle="1" w:styleId="Normal20pt">
    <w:name w:val="Normal  + 20 pt"/>
    <w:basedOn w:val="Normal"/>
    <w:uiPriority w:val="6"/>
    <w:qFormat/>
    <w:rsid w:val="00040FE8"/>
    <w:rPr>
      <w:rFonts w:cs="Arial"/>
      <w:bCs/>
      <w:u w:val="single"/>
    </w:rPr>
  </w:style>
  <w:style w:type="character" w:customStyle="1" w:styleId="StyleStyle4CharTimesNewRoman11ptItalic">
    <w:name w:val="Style Style4 Char + Times New Roman 11 pt Italic"/>
    <w:basedOn w:val="DefaultParagraphFont"/>
    <w:rsid w:val="00040FE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040FE8"/>
    <w:rPr>
      <w:rFonts w:cs="Arial"/>
      <w:b/>
    </w:rPr>
  </w:style>
  <w:style w:type="character" w:customStyle="1" w:styleId="Style6Char">
    <w:name w:val="Style6 Char"/>
    <w:basedOn w:val="DefaultParagraphFont"/>
    <w:link w:val="Style6"/>
    <w:uiPriority w:val="99"/>
    <w:rsid w:val="00040FE8"/>
    <w:rPr>
      <w:rFonts w:ascii="Arial" w:eastAsia="Times New Roman" w:hAnsi="Arial" w:cs="Arial"/>
      <w:b/>
    </w:rPr>
  </w:style>
  <w:style w:type="paragraph" w:customStyle="1" w:styleId="Style11">
    <w:name w:val="Style11"/>
    <w:basedOn w:val="Normal"/>
    <w:link w:val="Style11Char"/>
    <w:qFormat/>
    <w:rsid w:val="00040FE8"/>
    <w:rPr>
      <w:rFonts w:asciiTheme="minorHAnsi" w:hAnsiTheme="minorHAnsi"/>
      <w:b/>
      <w:u w:val="thick"/>
    </w:rPr>
  </w:style>
  <w:style w:type="paragraph" w:customStyle="1" w:styleId="Style12">
    <w:name w:val="Style12"/>
    <w:basedOn w:val="Normal"/>
    <w:link w:val="Style12Char"/>
    <w:qFormat/>
    <w:rsid w:val="00040FE8"/>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040FE8"/>
    <w:rPr>
      <w:b w:val="0"/>
      <w:bCs w:val="0"/>
      <w:sz w:val="22"/>
      <w:u w:val="single"/>
      <w:bdr w:val="none" w:sz="0" w:space="0" w:color="auto"/>
    </w:rPr>
  </w:style>
  <w:style w:type="character" w:customStyle="1" w:styleId="UnderlineCard">
    <w:name w:val="Underline Card"/>
    <w:uiPriority w:val="6"/>
    <w:qFormat/>
    <w:rsid w:val="00040FE8"/>
    <w:rPr>
      <w:rFonts w:ascii="Arial" w:hAnsi="Arial"/>
      <w:b w:val="0"/>
      <w:bCs/>
      <w:sz w:val="20"/>
      <w:u w:val="single"/>
    </w:rPr>
  </w:style>
  <w:style w:type="character" w:customStyle="1" w:styleId="story-author">
    <w:name w:val="story-author"/>
    <w:basedOn w:val="DefaultParagraphFont"/>
    <w:rsid w:val="00040FE8"/>
  </w:style>
  <w:style w:type="paragraph" w:customStyle="1" w:styleId="type">
    <w:name w:val="type"/>
    <w:basedOn w:val="Normal"/>
    <w:qFormat/>
    <w:rsid w:val="00040FE8"/>
    <w:pPr>
      <w:spacing w:before="100" w:beforeAutospacing="1" w:after="100" w:afterAutospacing="1"/>
    </w:pPr>
    <w:rPr>
      <w:rFonts w:cs="Arial"/>
    </w:rPr>
  </w:style>
  <w:style w:type="character" w:customStyle="1" w:styleId="abodyblack3">
    <w:name w:val="abodyblack3"/>
    <w:basedOn w:val="DefaultParagraphFont"/>
    <w:rsid w:val="00040FE8"/>
  </w:style>
  <w:style w:type="character" w:customStyle="1" w:styleId="FontStyle177">
    <w:name w:val="Font Style177"/>
    <w:basedOn w:val="DefaultParagraphFont"/>
    <w:uiPriority w:val="99"/>
    <w:rsid w:val="00040FE8"/>
    <w:rPr>
      <w:rFonts w:ascii="Times New Roman" w:hAnsi="Times New Roman" w:cs="Times New Roman"/>
      <w:sz w:val="20"/>
      <w:szCs w:val="20"/>
    </w:rPr>
  </w:style>
  <w:style w:type="character" w:customStyle="1" w:styleId="FontStyle173">
    <w:name w:val="Font Style173"/>
    <w:basedOn w:val="DefaultParagraphFont"/>
    <w:uiPriority w:val="99"/>
    <w:rsid w:val="00040FE8"/>
    <w:rPr>
      <w:rFonts w:ascii="Times New Roman" w:hAnsi="Times New Roman" w:cs="Times New Roman"/>
      <w:sz w:val="14"/>
      <w:szCs w:val="14"/>
    </w:rPr>
  </w:style>
  <w:style w:type="character" w:customStyle="1" w:styleId="FontStyle151">
    <w:name w:val="Font Style151"/>
    <w:basedOn w:val="DefaultParagraphFont"/>
    <w:uiPriority w:val="99"/>
    <w:rsid w:val="00040FE8"/>
    <w:rPr>
      <w:rFonts w:ascii="Arial Narrow" w:hAnsi="Arial Narrow" w:cs="Arial Narrow"/>
      <w:b/>
      <w:bCs/>
      <w:sz w:val="12"/>
      <w:szCs w:val="12"/>
    </w:rPr>
  </w:style>
  <w:style w:type="character" w:customStyle="1" w:styleId="FontStyle156">
    <w:name w:val="Font Style156"/>
    <w:basedOn w:val="DefaultParagraphFont"/>
    <w:uiPriority w:val="99"/>
    <w:rsid w:val="00040FE8"/>
    <w:rPr>
      <w:rFonts w:ascii="Arial Narrow" w:hAnsi="Arial Narrow" w:cs="Arial Narrow"/>
      <w:sz w:val="8"/>
      <w:szCs w:val="8"/>
    </w:rPr>
  </w:style>
  <w:style w:type="character" w:customStyle="1" w:styleId="FontStyle160">
    <w:name w:val="Font Style160"/>
    <w:basedOn w:val="DefaultParagraphFont"/>
    <w:uiPriority w:val="99"/>
    <w:rsid w:val="00040FE8"/>
    <w:rPr>
      <w:rFonts w:ascii="Times New Roman" w:hAnsi="Times New Roman" w:cs="Times New Roman"/>
      <w:b/>
      <w:bCs/>
      <w:sz w:val="20"/>
      <w:szCs w:val="20"/>
    </w:rPr>
  </w:style>
  <w:style w:type="character" w:customStyle="1" w:styleId="FontStyle178">
    <w:name w:val="Font Style178"/>
    <w:basedOn w:val="DefaultParagraphFont"/>
    <w:uiPriority w:val="99"/>
    <w:rsid w:val="00040FE8"/>
    <w:rPr>
      <w:rFonts w:ascii="Times New Roman" w:hAnsi="Times New Roman" w:cs="Times New Roman"/>
      <w:sz w:val="18"/>
      <w:szCs w:val="18"/>
    </w:rPr>
  </w:style>
  <w:style w:type="paragraph" w:customStyle="1" w:styleId="Style14">
    <w:name w:val="Style14"/>
    <w:basedOn w:val="Normal"/>
    <w:uiPriority w:val="99"/>
    <w:qFormat/>
    <w:rsid w:val="00040FE8"/>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040FE8"/>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040FE8"/>
    <w:rPr>
      <w:rFonts w:ascii="Times New Roman" w:hAnsi="Times New Roman" w:cs="Times New Roman"/>
      <w:sz w:val="12"/>
      <w:szCs w:val="12"/>
    </w:rPr>
  </w:style>
  <w:style w:type="paragraph" w:customStyle="1" w:styleId="Style9">
    <w:name w:val="Style9"/>
    <w:basedOn w:val="Normal"/>
    <w:uiPriority w:val="99"/>
    <w:qFormat/>
    <w:rsid w:val="00040FE8"/>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040FE8"/>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040FE8"/>
    <w:rPr>
      <w:rFonts w:ascii="Times New Roman" w:hAnsi="Times New Roman" w:cs="Times New Roman"/>
      <w:sz w:val="16"/>
      <w:szCs w:val="16"/>
    </w:rPr>
  </w:style>
  <w:style w:type="character" w:customStyle="1" w:styleId="FontStyle172">
    <w:name w:val="Font Style172"/>
    <w:basedOn w:val="DefaultParagraphFont"/>
    <w:uiPriority w:val="99"/>
    <w:rsid w:val="00040FE8"/>
    <w:rPr>
      <w:rFonts w:ascii="Times New Roman" w:hAnsi="Times New Roman" w:cs="Times New Roman"/>
      <w:b/>
      <w:bCs/>
      <w:sz w:val="16"/>
      <w:szCs w:val="16"/>
    </w:rPr>
  </w:style>
  <w:style w:type="paragraph" w:customStyle="1" w:styleId="Style18">
    <w:name w:val="Style18"/>
    <w:basedOn w:val="Normal"/>
    <w:uiPriority w:val="99"/>
    <w:qFormat/>
    <w:rsid w:val="00040FE8"/>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040FE8"/>
    <w:rPr>
      <w:rFonts w:ascii="Times New Roman" w:hAnsi="Times New Roman" w:cs="Times New Roman"/>
      <w:i/>
      <w:iCs/>
      <w:sz w:val="16"/>
      <w:szCs w:val="16"/>
    </w:rPr>
  </w:style>
  <w:style w:type="character" w:customStyle="1" w:styleId="FontStyle162">
    <w:name w:val="Font Style162"/>
    <w:basedOn w:val="DefaultParagraphFont"/>
    <w:uiPriority w:val="99"/>
    <w:rsid w:val="00040FE8"/>
    <w:rPr>
      <w:rFonts w:ascii="Times New Roman" w:hAnsi="Times New Roman" w:cs="Times New Roman"/>
      <w:b/>
      <w:bCs/>
      <w:sz w:val="18"/>
      <w:szCs w:val="18"/>
    </w:rPr>
  </w:style>
  <w:style w:type="character" w:customStyle="1" w:styleId="FontStyle167">
    <w:name w:val="Font Style167"/>
    <w:basedOn w:val="DefaultParagraphFont"/>
    <w:uiPriority w:val="99"/>
    <w:rsid w:val="00040FE8"/>
    <w:rPr>
      <w:rFonts w:ascii="Times New Roman" w:hAnsi="Times New Roman" w:cs="Times New Roman"/>
      <w:sz w:val="10"/>
      <w:szCs w:val="10"/>
    </w:rPr>
  </w:style>
  <w:style w:type="character" w:customStyle="1" w:styleId="FontStyle174">
    <w:name w:val="Font Style174"/>
    <w:basedOn w:val="DefaultParagraphFont"/>
    <w:uiPriority w:val="99"/>
    <w:rsid w:val="00040FE8"/>
    <w:rPr>
      <w:rFonts w:ascii="Arial Narrow" w:hAnsi="Arial Narrow" w:cs="Arial Narrow"/>
      <w:b/>
      <w:bCs/>
      <w:sz w:val="18"/>
      <w:szCs w:val="18"/>
    </w:rPr>
  </w:style>
  <w:style w:type="paragraph" w:customStyle="1" w:styleId="Style47">
    <w:name w:val="Style47"/>
    <w:basedOn w:val="Normal"/>
    <w:uiPriority w:val="99"/>
    <w:qFormat/>
    <w:rsid w:val="00040FE8"/>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040FE8"/>
    <w:rPr>
      <w:rFonts w:ascii="Times New Roman" w:hAnsi="Times New Roman" w:cs="Times New Roman"/>
      <w:sz w:val="12"/>
      <w:szCs w:val="12"/>
    </w:rPr>
  </w:style>
  <w:style w:type="paragraph" w:customStyle="1" w:styleId="Style24">
    <w:name w:val="Style24"/>
    <w:basedOn w:val="Normal"/>
    <w:uiPriority w:val="99"/>
    <w:qFormat/>
    <w:rsid w:val="00040FE8"/>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040FE8"/>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040FE8"/>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040FE8"/>
    <w:rPr>
      <w:rFonts w:ascii="Times New Roman" w:hAnsi="Times New Roman" w:cs="Times New Roman"/>
      <w:b/>
      <w:bCs/>
      <w:sz w:val="18"/>
      <w:szCs w:val="18"/>
    </w:rPr>
  </w:style>
  <w:style w:type="paragraph" w:customStyle="1" w:styleId="Style500">
    <w:name w:val="Style50"/>
    <w:basedOn w:val="Normal"/>
    <w:uiPriority w:val="99"/>
    <w:qFormat/>
    <w:rsid w:val="00040FE8"/>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040FE8"/>
  </w:style>
  <w:style w:type="paragraph" w:customStyle="1" w:styleId="TableParagraph">
    <w:name w:val="Table Paragraph"/>
    <w:basedOn w:val="Normal"/>
    <w:uiPriority w:val="1"/>
    <w:qFormat/>
    <w:rsid w:val="00040FE8"/>
    <w:pPr>
      <w:widowControl w:val="0"/>
    </w:pPr>
    <w:rPr>
      <w:rFonts w:cs="Arial"/>
    </w:rPr>
  </w:style>
  <w:style w:type="character" w:customStyle="1" w:styleId="UnderlineChar5">
    <w:name w:val="UnderlineChar"/>
    <w:rsid w:val="00040FE8"/>
    <w:rPr>
      <w:sz w:val="24"/>
      <w:u w:val="single"/>
      <w:shd w:val="clear" w:color="auto" w:fill="auto"/>
    </w:rPr>
  </w:style>
  <w:style w:type="paragraph" w:customStyle="1" w:styleId="StyleCircled11pt">
    <w:name w:val="Style Circled + 11 pt"/>
    <w:basedOn w:val="Normal"/>
    <w:link w:val="StyleCircled11ptChar"/>
    <w:qFormat/>
    <w:rsid w:val="00040FE8"/>
    <w:rPr>
      <w:rFonts w:cs="Arial"/>
      <w:b/>
      <w:bCs/>
      <w:sz w:val="20"/>
      <w:u w:val="single"/>
    </w:rPr>
  </w:style>
  <w:style w:type="character" w:customStyle="1" w:styleId="StyleCircled11ptChar">
    <w:name w:val="Style Circled + 11 pt Char"/>
    <w:link w:val="StyleCircled11pt"/>
    <w:rsid w:val="00040FE8"/>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040FE8"/>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040FE8"/>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040FE8"/>
    <w:rPr>
      <w:sz w:val="20"/>
      <w:bdr w:val="single" w:sz="4" w:space="0" w:color="auto" w:frame="1"/>
    </w:rPr>
  </w:style>
  <w:style w:type="character" w:customStyle="1" w:styleId="StyleUnderlineChar9ptBorderSinglesolidlineAuto0">
    <w:name w:val="Style Underline Char + 9 pt Border: : (Single solid line Auto  0..."/>
    <w:rsid w:val="00040FE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40FE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40FE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40FE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40FE8"/>
    <w:rPr>
      <w:sz w:val="20"/>
      <w:szCs w:val="24"/>
      <w:u w:val="single"/>
      <w:bdr w:val="single" w:sz="4" w:space="0" w:color="auto"/>
      <w:lang w:val="en-US" w:eastAsia="en-US" w:bidi="ar-SA"/>
    </w:rPr>
  </w:style>
  <w:style w:type="character" w:customStyle="1" w:styleId="StyleLatinGaramondUnderline">
    <w:name w:val="Style (Latin) Garamond Underline"/>
    <w:rsid w:val="00040FE8"/>
    <w:rPr>
      <w:rFonts w:ascii="Times New Roman" w:hAnsi="Times New Roman"/>
      <w:sz w:val="20"/>
      <w:u w:val="single"/>
    </w:rPr>
  </w:style>
  <w:style w:type="character" w:customStyle="1" w:styleId="StyleLatinGaramond">
    <w:name w:val="Style (Latin) Garamond"/>
    <w:rsid w:val="00040FE8"/>
    <w:rPr>
      <w:rFonts w:ascii="Times New Roman" w:hAnsi="Times New Roman"/>
      <w:sz w:val="20"/>
    </w:rPr>
  </w:style>
  <w:style w:type="character" w:customStyle="1" w:styleId="styletimesnewroman12ptbold0">
    <w:name w:val="styletimesnewroman12ptbold"/>
    <w:basedOn w:val="DefaultParagraphFont"/>
    <w:rsid w:val="00040FE8"/>
  </w:style>
  <w:style w:type="paragraph" w:customStyle="1" w:styleId="BoldandUnderlineChar2CharChar">
    <w:name w:val="Bold and Underline Char2 Char Char"/>
    <w:basedOn w:val="Normal"/>
    <w:link w:val="BoldandUnderlineChar2CharCharChar"/>
    <w:qFormat/>
    <w:rsid w:val="00040FE8"/>
    <w:rPr>
      <w:rFonts w:cs="Arial"/>
      <w:b/>
      <w:u w:val="single"/>
    </w:rPr>
  </w:style>
  <w:style w:type="character" w:customStyle="1" w:styleId="BoldandUnderlineChar2CharCharChar">
    <w:name w:val="Bold and Underline Char2 Char Char Char"/>
    <w:basedOn w:val="DefaultParagraphFont"/>
    <w:link w:val="BoldandUnderlineChar2CharChar"/>
    <w:rsid w:val="00040FE8"/>
    <w:rPr>
      <w:rFonts w:ascii="Arial" w:eastAsia="Times New Roman" w:hAnsi="Arial" w:cs="Arial"/>
      <w:b/>
      <w:u w:val="single"/>
    </w:rPr>
  </w:style>
  <w:style w:type="character" w:customStyle="1" w:styleId="StyleUnderlineChar9ptChar">
    <w:name w:val="Style Underline Char + 9 pt Char"/>
    <w:basedOn w:val="UnderlineCharChar"/>
    <w:rsid w:val="00040FE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040FE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040FE8"/>
    <w:rPr>
      <w:sz w:val="16"/>
    </w:rPr>
  </w:style>
  <w:style w:type="paragraph" w:customStyle="1" w:styleId="Reduce8pt">
    <w:name w:val="Reduce 8pt"/>
    <w:basedOn w:val="Normal"/>
    <w:link w:val="Reduce8ptCharChar"/>
    <w:qFormat/>
    <w:rsid w:val="00040FE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040FE8"/>
    <w:rPr>
      <w:rFonts w:ascii="Arial" w:eastAsia="Times New Roman" w:hAnsi="Arial" w:cs="Times New Roman"/>
      <w:b/>
      <w:color w:val="000000"/>
      <w:u w:val="thick" w:color="000000"/>
    </w:rPr>
  </w:style>
  <w:style w:type="paragraph" w:customStyle="1" w:styleId="Style70">
    <w:name w:val="Style7"/>
    <w:basedOn w:val="Normal"/>
    <w:uiPriority w:val="99"/>
    <w:qFormat/>
    <w:rsid w:val="00040FE8"/>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040FE8"/>
  </w:style>
  <w:style w:type="paragraph" w:customStyle="1" w:styleId="Footnote2">
    <w:name w:val="Footnote2"/>
    <w:basedOn w:val="Normal"/>
    <w:next w:val="Normal"/>
    <w:link w:val="Footnote2Char"/>
    <w:autoRedefine/>
    <w:qFormat/>
    <w:rsid w:val="00040FE8"/>
    <w:pPr>
      <w:spacing w:after="120" w:line="480" w:lineRule="auto"/>
    </w:pPr>
    <w:rPr>
      <w:rFonts w:asciiTheme="minorHAnsi" w:hAnsiTheme="minorHAnsi"/>
    </w:rPr>
  </w:style>
  <w:style w:type="paragraph" w:customStyle="1" w:styleId="indent">
    <w:name w:val="indent"/>
    <w:basedOn w:val="Normal"/>
    <w:qFormat/>
    <w:rsid w:val="00040FE8"/>
    <w:pPr>
      <w:spacing w:before="100" w:beforeAutospacing="1" w:after="100" w:afterAutospacing="1"/>
    </w:pPr>
    <w:rPr>
      <w:rFonts w:cs="Arial"/>
    </w:rPr>
  </w:style>
  <w:style w:type="character" w:customStyle="1" w:styleId="FontStyle14">
    <w:name w:val="Font Style14"/>
    <w:basedOn w:val="DefaultParagraphFont"/>
    <w:uiPriority w:val="99"/>
    <w:rsid w:val="00040FE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40FE8"/>
    <w:rPr>
      <w:rFonts w:ascii="Arial Narrow" w:hAnsi="Arial Narrow" w:cs="Arial Narrow" w:hint="default"/>
      <w:b/>
      <w:bCs/>
      <w:sz w:val="10"/>
      <w:szCs w:val="10"/>
    </w:rPr>
  </w:style>
  <w:style w:type="character" w:customStyle="1" w:styleId="red">
    <w:name w:val="red"/>
    <w:basedOn w:val="DefaultParagraphFont"/>
    <w:rsid w:val="00040FE8"/>
  </w:style>
  <w:style w:type="character" w:customStyle="1" w:styleId="Mention11">
    <w:name w:val="Mention11"/>
    <w:basedOn w:val="DefaultParagraphFont"/>
    <w:uiPriority w:val="99"/>
    <w:semiHidden/>
    <w:unhideWhenUsed/>
    <w:rsid w:val="00040FE8"/>
    <w:rPr>
      <w:color w:val="2B579A"/>
      <w:shd w:val="clear" w:color="auto" w:fill="E6E6E6"/>
    </w:rPr>
  </w:style>
  <w:style w:type="character" w:customStyle="1" w:styleId="m6370699461968006786gmail-styleunderline">
    <w:name w:val="m_6370699461968006786gmail-styleunderline"/>
    <w:basedOn w:val="DefaultParagraphFont"/>
    <w:rsid w:val="00040FE8"/>
  </w:style>
  <w:style w:type="character" w:customStyle="1" w:styleId="Heading3Char2">
    <w:name w:val="Heading 3 Char2"/>
    <w:aliases w:val="Heading 3 Char Char Char4, Char Char1, Char Char Char4"/>
    <w:basedOn w:val="DefaultParagraphFont"/>
    <w:rsid w:val="00040FE8"/>
    <w:rPr>
      <w:rFonts w:cs="Arial"/>
      <w:bCs/>
      <w:szCs w:val="26"/>
      <w:u w:val="single"/>
      <w:lang w:val="en-US" w:eastAsia="en-US" w:bidi="ar-SA"/>
    </w:rPr>
  </w:style>
  <w:style w:type="character" w:customStyle="1" w:styleId="Mention2">
    <w:name w:val="Mention2"/>
    <w:basedOn w:val="DefaultParagraphFont"/>
    <w:uiPriority w:val="99"/>
    <w:semiHidden/>
    <w:unhideWhenUsed/>
    <w:rsid w:val="00040FE8"/>
    <w:rPr>
      <w:color w:val="2B579A"/>
      <w:shd w:val="clear" w:color="auto" w:fill="E6E6E6"/>
    </w:rPr>
  </w:style>
  <w:style w:type="paragraph" w:customStyle="1" w:styleId="FlashTag">
    <w:name w:val="FlashTag"/>
    <w:basedOn w:val="Normal"/>
    <w:link w:val="FlashTagChar"/>
    <w:autoRedefine/>
    <w:uiPriority w:val="4"/>
    <w:qFormat/>
    <w:rsid w:val="00040FE8"/>
    <w:rPr>
      <w:rFonts w:asciiTheme="majorHAnsi" w:hAnsiTheme="majorHAnsi" w:cs="Arial"/>
      <w:b/>
      <w:sz w:val="28"/>
    </w:rPr>
  </w:style>
  <w:style w:type="character" w:customStyle="1" w:styleId="FlashTagChar">
    <w:name w:val="FlashTag Char"/>
    <w:basedOn w:val="DefaultParagraphFont"/>
    <w:link w:val="FlashTag"/>
    <w:uiPriority w:val="4"/>
    <w:rsid w:val="00040FE8"/>
    <w:rPr>
      <w:rFonts w:asciiTheme="majorHAnsi" w:eastAsia="Times New Roman" w:hAnsiTheme="majorHAnsi" w:cs="Arial"/>
      <w:b/>
      <w:sz w:val="28"/>
    </w:rPr>
  </w:style>
  <w:style w:type="paragraph" w:customStyle="1" w:styleId="Warrant">
    <w:name w:val="Warrant"/>
    <w:autoRedefine/>
    <w:uiPriority w:val="4"/>
    <w:qFormat/>
    <w:rsid w:val="00040FE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40FE8"/>
  </w:style>
  <w:style w:type="character" w:customStyle="1" w:styleId="m3965771245576658108gmail-styleunderline">
    <w:name w:val="m_3965771245576658108gmail-styleunderline"/>
    <w:basedOn w:val="DefaultParagraphFont"/>
    <w:rsid w:val="00040FE8"/>
  </w:style>
  <w:style w:type="character" w:customStyle="1" w:styleId="FontStyle220">
    <w:name w:val="Font Style220"/>
    <w:basedOn w:val="DefaultParagraphFont"/>
    <w:uiPriority w:val="99"/>
    <w:rsid w:val="00040FE8"/>
    <w:rPr>
      <w:rFonts w:ascii="Candara" w:hAnsi="Candara" w:cs="Candara" w:hint="default"/>
      <w:i/>
      <w:iCs/>
      <w:sz w:val="18"/>
      <w:szCs w:val="18"/>
    </w:rPr>
  </w:style>
  <w:style w:type="character" w:customStyle="1" w:styleId="FontStyle290">
    <w:name w:val="Font Style290"/>
    <w:basedOn w:val="DefaultParagraphFont"/>
    <w:uiPriority w:val="99"/>
    <w:rsid w:val="00040FE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40FE8"/>
    <w:rPr>
      <w:rFonts w:ascii="Arial" w:hAnsi="Arial" w:cs="Arial"/>
      <w:b/>
      <w:bCs/>
      <w:sz w:val="16"/>
      <w:szCs w:val="16"/>
    </w:rPr>
  </w:style>
  <w:style w:type="character" w:customStyle="1" w:styleId="m-5498913268213319940gmail-styleunderline">
    <w:name w:val="m_-5498913268213319940gmail-styleunderline"/>
    <w:basedOn w:val="DefaultParagraphFont"/>
    <w:rsid w:val="00040FE8"/>
  </w:style>
  <w:style w:type="paragraph" w:customStyle="1" w:styleId="speakable">
    <w:name w:val="speakable"/>
    <w:basedOn w:val="Normal"/>
    <w:uiPriority w:val="99"/>
    <w:qFormat/>
    <w:rsid w:val="00040FE8"/>
    <w:pPr>
      <w:spacing w:before="100" w:beforeAutospacing="1" w:after="100" w:afterAutospacing="1"/>
    </w:pPr>
    <w:rPr>
      <w:rFonts w:ascii="Times New Roman" w:hAnsi="Times New Roman"/>
    </w:rPr>
  </w:style>
  <w:style w:type="character" w:customStyle="1" w:styleId="overlay">
    <w:name w:val="overlay"/>
    <w:basedOn w:val="DefaultParagraphFont"/>
    <w:rsid w:val="00040FE8"/>
  </w:style>
  <w:style w:type="character" w:customStyle="1" w:styleId="TagCharCharCharChar">
    <w:name w:val="Tag Char Char Char Char"/>
    <w:basedOn w:val="DefaultParagraphFont"/>
    <w:rsid w:val="00040FE8"/>
    <w:rPr>
      <w:rFonts w:ascii="Calibri" w:hAnsi="Calibri" w:cs="Calibri"/>
      <w:b/>
      <w:sz w:val="24"/>
    </w:rPr>
  </w:style>
  <w:style w:type="paragraph" w:customStyle="1" w:styleId="g-body">
    <w:name w:val="g-body"/>
    <w:basedOn w:val="Normal"/>
    <w:uiPriority w:val="99"/>
    <w:qFormat/>
    <w:rsid w:val="00040FE8"/>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040FE8"/>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040FE8"/>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040FE8"/>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040FE8"/>
    <w:pPr>
      <w:spacing w:before="100" w:beforeAutospacing="1" w:after="100" w:afterAutospacing="1"/>
    </w:pPr>
    <w:rPr>
      <w:rFonts w:cs="Arial"/>
    </w:rPr>
  </w:style>
  <w:style w:type="paragraph" w:customStyle="1" w:styleId="style41">
    <w:name w:val="style4"/>
    <w:basedOn w:val="Normal"/>
    <w:uiPriority w:val="99"/>
    <w:qFormat/>
    <w:rsid w:val="00040FE8"/>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040FE8"/>
    <w:pPr>
      <w:spacing w:before="100" w:beforeAutospacing="1" w:after="100" w:afterAutospacing="1"/>
    </w:pPr>
    <w:rPr>
      <w:rFonts w:ascii="Times New Roman" w:hAnsi="Times New Roman" w:cs="Arial"/>
    </w:rPr>
  </w:style>
  <w:style w:type="character" w:customStyle="1" w:styleId="adtext">
    <w:name w:val="adtext"/>
    <w:basedOn w:val="DefaultParagraphFont"/>
    <w:rsid w:val="00040FE8"/>
  </w:style>
  <w:style w:type="character" w:customStyle="1" w:styleId="UL-Bold">
    <w:name w:val="UL-Bold"/>
    <w:basedOn w:val="DefaultParagraphFont"/>
    <w:rsid w:val="00040FE8"/>
    <w:rPr>
      <w:u w:val="thick"/>
    </w:rPr>
  </w:style>
  <w:style w:type="character" w:customStyle="1" w:styleId="UL-None">
    <w:name w:val="UL-None"/>
    <w:basedOn w:val="DefaultParagraphFont"/>
    <w:rsid w:val="00040FE8"/>
    <w:rPr>
      <w:strike w:val="0"/>
      <w:dstrike w:val="0"/>
      <w:u w:val="none"/>
      <w:effect w:val="none"/>
    </w:rPr>
  </w:style>
  <w:style w:type="character" w:customStyle="1" w:styleId="qu730rj69h">
    <w:name w:val="qu730rj69h"/>
    <w:basedOn w:val="DefaultParagraphFont"/>
    <w:rsid w:val="00040FE8"/>
  </w:style>
  <w:style w:type="paragraph" w:customStyle="1" w:styleId="optext">
    <w:name w:val="optext"/>
    <w:basedOn w:val="Normal"/>
    <w:uiPriority w:val="99"/>
    <w:qFormat/>
    <w:rsid w:val="00040FE8"/>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040FE8"/>
  </w:style>
  <w:style w:type="character" w:customStyle="1" w:styleId="icr880">
    <w:name w:val="icr880"/>
    <w:basedOn w:val="DefaultParagraphFont"/>
    <w:rsid w:val="00040FE8"/>
  </w:style>
  <w:style w:type="character" w:customStyle="1" w:styleId="hx23q54">
    <w:name w:val="hx23q54"/>
    <w:basedOn w:val="DefaultParagraphFont"/>
    <w:rsid w:val="00040FE8"/>
  </w:style>
  <w:style w:type="character" w:customStyle="1" w:styleId="m-5348258726587825636gmail-style13ptbold">
    <w:name w:val="m_-5348258726587825636gmail-style13ptbold"/>
    <w:basedOn w:val="DefaultParagraphFont"/>
    <w:rsid w:val="00040FE8"/>
  </w:style>
  <w:style w:type="character" w:customStyle="1" w:styleId="m-5348258726587825636gmail-styleunderline">
    <w:name w:val="m_-5348258726587825636gmail-styleunderline"/>
    <w:basedOn w:val="DefaultParagraphFont"/>
    <w:rsid w:val="00040FE8"/>
  </w:style>
  <w:style w:type="paragraph" w:customStyle="1" w:styleId="NoteLevel2">
    <w:name w:val="Note Level 2"/>
    <w:basedOn w:val="Normal"/>
    <w:next w:val="Normal"/>
    <w:uiPriority w:val="99"/>
    <w:qFormat/>
    <w:rsid w:val="00040FE8"/>
    <w:pPr>
      <w:keepNext/>
      <w:ind w:left="288" w:right="288"/>
    </w:pPr>
    <w:rPr>
      <w:rFonts w:eastAsia="MS Gothic"/>
      <w:szCs w:val="20"/>
    </w:rPr>
  </w:style>
  <w:style w:type="paragraph" w:customStyle="1" w:styleId="useless">
    <w:name w:val="useless"/>
    <w:basedOn w:val="Normal"/>
    <w:uiPriority w:val="99"/>
    <w:qFormat/>
    <w:rsid w:val="00040FE8"/>
    <w:rPr>
      <w:rFonts w:ascii="Times New Roman" w:hAnsi="Times New Roman" w:cs="Arial"/>
      <w:sz w:val="12"/>
    </w:rPr>
  </w:style>
  <w:style w:type="character" w:customStyle="1" w:styleId="DDIUnderline">
    <w:name w:val="DDI Underline"/>
    <w:qFormat/>
    <w:rsid w:val="00040FE8"/>
    <w:rPr>
      <w:rFonts w:ascii="Times New Roman" w:hAnsi="Times New Roman"/>
      <w:sz w:val="24"/>
      <w:u w:val="single"/>
    </w:rPr>
  </w:style>
  <w:style w:type="paragraph" w:customStyle="1" w:styleId="ALLCAPS">
    <w:name w:val="ALL CAPS"/>
    <w:basedOn w:val="Normal"/>
    <w:link w:val="ALLCAPSChar"/>
    <w:qFormat/>
    <w:rsid w:val="00040FE8"/>
    <w:rPr>
      <w:rFonts w:ascii="Times New Roman" w:hAnsi="Times New Roman" w:cs="Arial"/>
      <w:b/>
      <w:caps/>
    </w:rPr>
  </w:style>
  <w:style w:type="character" w:customStyle="1" w:styleId="ALLCAPSChar">
    <w:name w:val="ALL CAPS Char"/>
    <w:basedOn w:val="DefaultParagraphFont"/>
    <w:link w:val="ALLCAPS"/>
    <w:rsid w:val="00040FE8"/>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040FE8"/>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040FE8"/>
    <w:rPr>
      <w:rFonts w:ascii="Times New Roman" w:eastAsia="Times New Roman" w:hAnsi="Times New Roman" w:cs="Arial"/>
      <w:b/>
    </w:rPr>
  </w:style>
  <w:style w:type="character" w:customStyle="1" w:styleId="Cites-AuthorDate">
    <w:name w:val="Cites-Author/Date"/>
    <w:qFormat/>
    <w:rsid w:val="00040FE8"/>
    <w:rPr>
      <w:rFonts w:ascii="Helvetica" w:hAnsi="Helvetica"/>
      <w:b/>
      <w:sz w:val="22"/>
      <w:szCs w:val="24"/>
      <w:u w:val="thick"/>
    </w:rPr>
  </w:style>
  <w:style w:type="paragraph" w:customStyle="1" w:styleId="CiteTag">
    <w:name w:val="Cite/Tag"/>
    <w:basedOn w:val="Normal"/>
    <w:qFormat/>
    <w:rsid w:val="00040FE8"/>
    <w:rPr>
      <w:rFonts w:ascii="Times New Roman" w:eastAsia="Cambria" w:hAnsi="Times New Roman" w:cs="Arial"/>
      <w:b/>
    </w:rPr>
  </w:style>
  <w:style w:type="character" w:customStyle="1" w:styleId="m489902567989944824gmail-style13ptbold">
    <w:name w:val="m_489902567989944824gmail-style13ptbold"/>
    <w:basedOn w:val="DefaultParagraphFont"/>
    <w:rsid w:val="00040FE8"/>
  </w:style>
  <w:style w:type="character" w:customStyle="1" w:styleId="m489902567989944824gmail-styleunderline">
    <w:name w:val="m_489902567989944824gmail-styleunderline"/>
    <w:basedOn w:val="DefaultParagraphFont"/>
    <w:rsid w:val="00040FE8"/>
  </w:style>
  <w:style w:type="character" w:customStyle="1" w:styleId="UnderlineCharChar3">
    <w:name w:val="Underline Char Char3"/>
    <w:rsid w:val="00040FE8"/>
    <w:rPr>
      <w:szCs w:val="24"/>
      <w:u w:val="single"/>
      <w:lang w:val="en-US" w:eastAsia="en-US" w:bidi="ar-SA"/>
    </w:rPr>
  </w:style>
  <w:style w:type="character" w:customStyle="1" w:styleId="Mention3">
    <w:name w:val="Mention3"/>
    <w:basedOn w:val="DefaultParagraphFont"/>
    <w:uiPriority w:val="99"/>
    <w:semiHidden/>
    <w:unhideWhenUsed/>
    <w:rsid w:val="00040FE8"/>
    <w:rPr>
      <w:color w:val="2B579A"/>
      <w:shd w:val="clear" w:color="auto" w:fill="E6E6E6"/>
    </w:rPr>
  </w:style>
  <w:style w:type="character" w:customStyle="1" w:styleId="m-5251091010484660064gmail-style13ptbold">
    <w:name w:val="m_-5251091010484660064gmail-style13ptbold"/>
    <w:basedOn w:val="DefaultParagraphFont"/>
    <w:rsid w:val="00040FE8"/>
  </w:style>
  <w:style w:type="character" w:customStyle="1" w:styleId="m-5251091010484660064gmail-styleunderline">
    <w:name w:val="m_-5251091010484660064gmail-styleunderline"/>
    <w:basedOn w:val="DefaultParagraphFont"/>
    <w:rsid w:val="00040FE8"/>
  </w:style>
  <w:style w:type="character" w:customStyle="1" w:styleId="tablecaption">
    <w:name w:val="tablecaption"/>
    <w:basedOn w:val="DefaultParagraphFont"/>
    <w:rsid w:val="00040FE8"/>
  </w:style>
  <w:style w:type="character" w:customStyle="1" w:styleId="StyleLatinHelvetica105ptBlack">
    <w:name w:val="Style (Latin) Helvetica 10.5 pt Black"/>
    <w:basedOn w:val="DefaultParagraphFont"/>
    <w:rsid w:val="00040FE8"/>
    <w:rPr>
      <w:rFonts w:ascii="Times New Roman" w:hAnsi="Times New Roman"/>
      <w:color w:val="000000"/>
      <w:sz w:val="21"/>
    </w:rPr>
  </w:style>
  <w:style w:type="character" w:customStyle="1" w:styleId="m-413333960618644972gmail-style13ptbold">
    <w:name w:val="m_-413333960618644972gmail-style13ptbold"/>
    <w:basedOn w:val="DefaultParagraphFont"/>
    <w:rsid w:val="00040FE8"/>
  </w:style>
  <w:style w:type="character" w:customStyle="1" w:styleId="m-413333960618644972gmail-styleunderline">
    <w:name w:val="m_-413333960618644972gmail-styleunderline"/>
    <w:basedOn w:val="DefaultParagraphFont"/>
    <w:rsid w:val="00040FE8"/>
  </w:style>
  <w:style w:type="character" w:customStyle="1" w:styleId="m8314098763611656848gmail-stylestylebold12pt">
    <w:name w:val="m_8314098763611656848gmail-stylestylebold12pt"/>
    <w:basedOn w:val="DefaultParagraphFont"/>
    <w:rsid w:val="00040FE8"/>
  </w:style>
  <w:style w:type="character" w:customStyle="1" w:styleId="m8314098763611656848gmail-styleboldunderline">
    <w:name w:val="m_8314098763611656848gmail-styleboldunderline"/>
    <w:basedOn w:val="DefaultParagraphFont"/>
    <w:rsid w:val="00040FE8"/>
  </w:style>
  <w:style w:type="paragraph" w:customStyle="1" w:styleId="Spacer">
    <w:name w:val="Spacer"/>
    <w:basedOn w:val="Heading1"/>
    <w:link w:val="SpacerChar"/>
    <w:autoRedefine/>
    <w:uiPriority w:val="4"/>
    <w:qFormat/>
    <w:rsid w:val="00040FE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040FE8"/>
    <w:rPr>
      <w:rFonts w:ascii="Arial" w:eastAsiaTheme="majorEastAsia" w:hAnsi="Arial" w:cstheme="majorBidi"/>
      <w:b/>
      <w:bCs/>
      <w:szCs w:val="32"/>
    </w:rPr>
  </w:style>
  <w:style w:type="paragraph" w:customStyle="1" w:styleId="msonormal0">
    <w:name w:val="msonormal"/>
    <w:basedOn w:val="Normal"/>
    <w:rsid w:val="00040FE8"/>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040FE8"/>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040FE8"/>
    <w:rPr>
      <w:rFonts w:ascii="Georgia" w:eastAsia="Times New Roman" w:hAnsi="Georgia" w:cs="Arial" w:hint="default"/>
      <w:b/>
      <w:bCs/>
      <w:kern w:val="32"/>
      <w:sz w:val="28"/>
      <w:szCs w:val="32"/>
    </w:rPr>
  </w:style>
  <w:style w:type="character" w:customStyle="1" w:styleId="CiteReal0">
    <w:name w:val="CiteReal"/>
    <w:uiPriority w:val="1"/>
    <w:qFormat/>
    <w:rsid w:val="00040FE8"/>
    <w:rPr>
      <w:rFonts w:ascii="Arial" w:hAnsi="Arial"/>
      <w:b/>
      <w:sz w:val="24"/>
      <w:u w:val="single"/>
    </w:rPr>
  </w:style>
  <w:style w:type="character" w:customStyle="1" w:styleId="dropcap1">
    <w:name w:val="dropcap1"/>
    <w:rsid w:val="00040FE8"/>
  </w:style>
  <w:style w:type="paragraph" w:customStyle="1" w:styleId="Style42">
    <w:name w:val="Style42"/>
    <w:basedOn w:val="Normal"/>
    <w:uiPriority w:val="99"/>
    <w:rsid w:val="00040FE8"/>
    <w:pPr>
      <w:spacing w:line="202" w:lineRule="exact"/>
      <w:jc w:val="both"/>
    </w:pPr>
    <w:rPr>
      <w:rFonts w:ascii="Palatino Linotype" w:hAnsi="Palatino Linotype" w:cs="Palatino Linotype"/>
    </w:rPr>
  </w:style>
  <w:style w:type="character" w:customStyle="1" w:styleId="FontStyle72">
    <w:name w:val="Font Style72"/>
    <w:uiPriority w:val="99"/>
    <w:rsid w:val="00040FE8"/>
    <w:rPr>
      <w:rFonts w:ascii="Cambria" w:hAnsi="Cambria" w:cs="Cambria" w:hint="default"/>
      <w:sz w:val="16"/>
      <w:szCs w:val="16"/>
    </w:rPr>
  </w:style>
  <w:style w:type="character" w:customStyle="1" w:styleId="FontStyle73">
    <w:name w:val="Font Style73"/>
    <w:uiPriority w:val="99"/>
    <w:rsid w:val="00040FE8"/>
    <w:rPr>
      <w:rFonts w:ascii="Cambria" w:hAnsi="Cambria" w:cs="Cambria" w:hint="default"/>
      <w:i/>
      <w:iCs/>
      <w:sz w:val="16"/>
      <w:szCs w:val="16"/>
    </w:rPr>
  </w:style>
  <w:style w:type="character" w:customStyle="1" w:styleId="UnderlinestyleChar20">
    <w:name w:val="Underline style Char2"/>
    <w:rsid w:val="00040FE8"/>
    <w:rPr>
      <w:sz w:val="22"/>
      <w:szCs w:val="24"/>
      <w:u w:val="single"/>
      <w:lang w:val="en-US" w:eastAsia="en-US" w:bidi="ar-SA"/>
    </w:rPr>
  </w:style>
  <w:style w:type="character" w:customStyle="1" w:styleId="FontStyle49">
    <w:name w:val="Font Style49"/>
    <w:uiPriority w:val="99"/>
    <w:rsid w:val="00040FE8"/>
    <w:rPr>
      <w:rFonts w:ascii="Cambria" w:hAnsi="Cambria" w:cs="Cambria"/>
      <w:sz w:val="20"/>
      <w:szCs w:val="20"/>
    </w:rPr>
  </w:style>
  <w:style w:type="character" w:customStyle="1" w:styleId="FontStyle50">
    <w:name w:val="Font Style50"/>
    <w:uiPriority w:val="99"/>
    <w:rsid w:val="00040FE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040FE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40FE8"/>
    <w:rPr>
      <w:rFonts w:ascii="Cambria" w:eastAsia="Cambria" w:hAnsi="Cambria" w:cs="Cambria"/>
      <w:spacing w:val="-3"/>
      <w:szCs w:val="20"/>
    </w:rPr>
  </w:style>
  <w:style w:type="character" w:customStyle="1" w:styleId="kn">
    <w:name w:val="kn"/>
    <w:basedOn w:val="DefaultParagraphFont"/>
    <w:rsid w:val="00040FE8"/>
  </w:style>
  <w:style w:type="character" w:customStyle="1" w:styleId="StyleStyleUnderlineUnderlineStyleBoldUnderlineIntenseEmphas">
    <w:name w:val="Style Style UnderlineUnderlineStyle Bold UnderlineIntense Emphas..."/>
    <w:basedOn w:val="DefaultParagraphFont"/>
    <w:rsid w:val="00040FE8"/>
    <w:rPr>
      <w:b/>
      <w:bCs/>
      <w:sz w:val="26"/>
      <w:u w:val="single"/>
    </w:rPr>
  </w:style>
  <w:style w:type="character" w:customStyle="1" w:styleId="articoloinside">
    <w:name w:val="articolo_inside"/>
    <w:rsid w:val="00040FE8"/>
  </w:style>
  <w:style w:type="paragraph" w:customStyle="1" w:styleId="pagetools">
    <w:name w:val="pagetools"/>
    <w:basedOn w:val="Normal"/>
    <w:uiPriority w:val="99"/>
    <w:qFormat/>
    <w:rsid w:val="00040FE8"/>
    <w:pPr>
      <w:spacing w:before="100" w:beforeAutospacing="1" w:after="100" w:afterAutospacing="1"/>
    </w:pPr>
    <w:rPr>
      <w:rFonts w:ascii="Cambria" w:eastAsia="Cambria" w:hAnsi="Cambria"/>
    </w:rPr>
  </w:style>
  <w:style w:type="character" w:customStyle="1" w:styleId="job">
    <w:name w:val="job"/>
    <w:basedOn w:val="DefaultParagraphFont"/>
    <w:rsid w:val="00040FE8"/>
  </w:style>
  <w:style w:type="character" w:customStyle="1" w:styleId="publisher">
    <w:name w:val="publisher"/>
    <w:basedOn w:val="DefaultParagraphFont"/>
    <w:rsid w:val="00040FE8"/>
  </w:style>
  <w:style w:type="character" w:customStyle="1" w:styleId="pubyear">
    <w:name w:val="pubyear"/>
    <w:basedOn w:val="DefaultParagraphFont"/>
    <w:rsid w:val="00040FE8"/>
  </w:style>
  <w:style w:type="character" w:customStyle="1" w:styleId="pubcity">
    <w:name w:val="pubcity"/>
    <w:basedOn w:val="DefaultParagraphFont"/>
    <w:rsid w:val="00040FE8"/>
  </w:style>
  <w:style w:type="paragraph" w:customStyle="1" w:styleId="C-Text">
    <w:name w:val="C-Text"/>
    <w:basedOn w:val="Normal"/>
    <w:uiPriority w:val="99"/>
    <w:qFormat/>
    <w:rsid w:val="00040FE8"/>
    <w:pPr>
      <w:tabs>
        <w:tab w:val="num" w:pos="720"/>
      </w:tabs>
      <w:ind w:left="720" w:hanging="360"/>
    </w:pPr>
    <w:rPr>
      <w:rFonts w:ascii="Book Antiqua" w:hAnsi="Book Antiqua"/>
    </w:rPr>
  </w:style>
  <w:style w:type="character" w:customStyle="1" w:styleId="ecdate">
    <w:name w:val="ec_date"/>
    <w:basedOn w:val="DefaultParagraphFont"/>
    <w:rsid w:val="00040FE8"/>
    <w:rPr>
      <w:rFonts w:ascii="Symbol" w:hAnsi="Symbol" w:hint="default"/>
      <w:sz w:val="20"/>
      <w:szCs w:val="20"/>
      <w:shd w:val="clear" w:color="auto" w:fill="FFFFFF"/>
    </w:rPr>
  </w:style>
  <w:style w:type="paragraph" w:customStyle="1" w:styleId="ecmsonormal">
    <w:name w:val="ec_msonormal"/>
    <w:basedOn w:val="Normal"/>
    <w:uiPriority w:val="99"/>
    <w:qFormat/>
    <w:rsid w:val="00040FE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40FE8"/>
  </w:style>
  <w:style w:type="character" w:customStyle="1" w:styleId="articleheadline">
    <w:name w:val="articleheadline"/>
    <w:basedOn w:val="DefaultParagraphFont"/>
    <w:rsid w:val="00040FE8"/>
  </w:style>
  <w:style w:type="paragraph" w:customStyle="1" w:styleId="u-intro">
    <w:name w:val="u-intro"/>
    <w:basedOn w:val="Normal"/>
    <w:uiPriority w:val="99"/>
    <w:qFormat/>
    <w:rsid w:val="00040FE8"/>
    <w:pPr>
      <w:spacing w:before="100" w:beforeAutospacing="1" w:after="100" w:afterAutospacing="1"/>
    </w:pPr>
  </w:style>
  <w:style w:type="character" w:customStyle="1" w:styleId="u-byline">
    <w:name w:val="u-byline"/>
    <w:basedOn w:val="DefaultParagraphFont"/>
    <w:rsid w:val="00040FE8"/>
  </w:style>
  <w:style w:type="character" w:customStyle="1" w:styleId="articlebya">
    <w:name w:val="articleby_a"/>
    <w:basedOn w:val="DefaultParagraphFont"/>
    <w:rsid w:val="00040FE8"/>
  </w:style>
  <w:style w:type="character" w:customStyle="1" w:styleId="popupwinby">
    <w:name w:val="popupwinby"/>
    <w:basedOn w:val="DefaultParagraphFont"/>
    <w:rsid w:val="00040FE8"/>
  </w:style>
  <w:style w:type="character" w:customStyle="1" w:styleId="storyheader">
    <w:name w:val="storyheader"/>
    <w:basedOn w:val="DefaultParagraphFont"/>
    <w:rsid w:val="00040FE8"/>
  </w:style>
  <w:style w:type="character" w:customStyle="1" w:styleId="marron">
    <w:name w:val="marron"/>
    <w:basedOn w:val="DefaultParagraphFont"/>
    <w:rsid w:val="00040FE8"/>
  </w:style>
  <w:style w:type="paragraph" w:customStyle="1" w:styleId="StyleNormalWeb10pt">
    <w:name w:val="Style Normal (Web) + 10 pt"/>
    <w:basedOn w:val="NormalWeb"/>
    <w:next w:val="Normal"/>
    <w:uiPriority w:val="99"/>
    <w:qFormat/>
    <w:rsid w:val="00040FE8"/>
    <w:rPr>
      <w:rFonts w:ascii="Bookman Old Style" w:hAnsi="Bookman Old Style"/>
      <w:sz w:val="20"/>
    </w:rPr>
  </w:style>
  <w:style w:type="character" w:customStyle="1" w:styleId="StyleNormalWeb10ptChar">
    <w:name w:val="Style Normal (Web) + 10 pt Char"/>
    <w:basedOn w:val="DefaultParagraphFont"/>
    <w:rsid w:val="00040FE8"/>
    <w:rPr>
      <w:szCs w:val="24"/>
      <w:lang w:val="en-US" w:eastAsia="en-US" w:bidi="ar-SA"/>
    </w:rPr>
  </w:style>
  <w:style w:type="paragraph" w:customStyle="1" w:styleId="TagCiteShells">
    <w:name w:val="Tag/Cite/Shells"/>
    <w:basedOn w:val="Normal"/>
    <w:uiPriority w:val="99"/>
    <w:qFormat/>
    <w:rsid w:val="00040FE8"/>
    <w:rPr>
      <w:b/>
    </w:rPr>
  </w:style>
  <w:style w:type="paragraph" w:customStyle="1" w:styleId="DefinitionTerm">
    <w:name w:val="Definition Term"/>
    <w:basedOn w:val="Normal"/>
    <w:next w:val="Normal"/>
    <w:uiPriority w:val="99"/>
    <w:qFormat/>
    <w:rsid w:val="00040FE8"/>
    <w:rPr>
      <w:snapToGrid w:val="0"/>
    </w:rPr>
  </w:style>
  <w:style w:type="character" w:customStyle="1" w:styleId="Style3CharChar">
    <w:name w:val="Style3 Char Char"/>
    <w:basedOn w:val="DefaultParagraphFont"/>
    <w:rsid w:val="00040FE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40FE8"/>
    <w:pPr>
      <w:spacing w:after="60"/>
    </w:pPr>
    <w:rPr>
      <w:rFonts w:eastAsia="Segoe UI" w:cs="Cambria"/>
      <w:caps/>
      <w:sz w:val="20"/>
      <w:lang w:eastAsia="zh-CN"/>
    </w:rPr>
  </w:style>
  <w:style w:type="character" w:customStyle="1" w:styleId="NormalChar0">
    <w:name w:val="Normal Char"/>
    <w:basedOn w:val="DefaultParagraphFont"/>
    <w:rsid w:val="00040FE8"/>
    <w:rPr>
      <w:lang w:eastAsia="en-US"/>
    </w:rPr>
  </w:style>
  <w:style w:type="character" w:customStyle="1" w:styleId="BoldUnderlineChar2">
    <w:name w:val="Bold + Underline Char"/>
    <w:basedOn w:val="DefaultParagraphFont"/>
    <w:rsid w:val="00040FE8"/>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040FE8"/>
  </w:style>
  <w:style w:type="character" w:customStyle="1" w:styleId="CharacterStyle7">
    <w:name w:val="Character Style 7"/>
    <w:rsid w:val="00040FE8"/>
    <w:rPr>
      <w:rFonts w:ascii="Trebuchet MS" w:hAnsi="Trebuchet MS" w:cs="Trebuchet MS"/>
      <w:sz w:val="20"/>
      <w:szCs w:val="20"/>
      <w:u w:val="single"/>
    </w:rPr>
  </w:style>
  <w:style w:type="character" w:customStyle="1" w:styleId="StyleStyle4Char">
    <w:name w:val="Style Style4 + Char"/>
    <w:basedOn w:val="DefaultParagraphFont"/>
    <w:rsid w:val="00040FE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40FE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40FE8"/>
    <w:rPr>
      <w:rFonts w:ascii="Symbol" w:hAnsi="Symbol"/>
      <w:sz w:val="21"/>
      <w:szCs w:val="21"/>
      <w:u w:val="thick"/>
    </w:rPr>
  </w:style>
  <w:style w:type="character" w:styleId="PlaceholderText">
    <w:name w:val="Placeholder Text"/>
    <w:basedOn w:val="DefaultParagraphFont"/>
    <w:uiPriority w:val="99"/>
    <w:rsid w:val="00040FE8"/>
    <w:rPr>
      <w:color w:val="808080"/>
    </w:rPr>
  </w:style>
  <w:style w:type="paragraph" w:customStyle="1" w:styleId="Cite8">
    <w:name w:val="Cite8"/>
    <w:basedOn w:val="Normal"/>
    <w:autoRedefine/>
    <w:uiPriority w:val="99"/>
    <w:qFormat/>
    <w:rsid w:val="00040FE8"/>
    <w:rPr>
      <w:rFonts w:ascii="Trebuchet MS" w:eastAsia="Verdana" w:hAnsi="Trebuchet MS" w:cs="Cambria"/>
      <w:sz w:val="16"/>
    </w:rPr>
  </w:style>
  <w:style w:type="paragraph" w:customStyle="1" w:styleId="8font">
    <w:name w:val="8font"/>
    <w:basedOn w:val="Normal"/>
    <w:next w:val="Normal"/>
    <w:autoRedefine/>
    <w:uiPriority w:val="99"/>
    <w:qFormat/>
    <w:rsid w:val="00040FE8"/>
    <w:rPr>
      <w:rFonts w:eastAsia="Cambria Math" w:cs="Cambria"/>
      <w:sz w:val="16"/>
      <w:szCs w:val="16"/>
    </w:rPr>
  </w:style>
  <w:style w:type="character" w:customStyle="1" w:styleId="tChar">
    <w:name w:val="t Char"/>
    <w:rsid w:val="00040FE8"/>
    <w:rPr>
      <w:rFonts w:ascii="Georgia" w:eastAsia="Times New Roman" w:hAnsi="Georgia" w:cs="Calibri"/>
      <w:b/>
      <w:lang w:val="x-none" w:eastAsia="x-none"/>
    </w:rPr>
  </w:style>
  <w:style w:type="paragraph" w:customStyle="1" w:styleId="BoldUnderlineChar20">
    <w:name w:val="BoldUnderline Char2"/>
    <w:link w:val="BoldUnderlineChar2Char"/>
    <w:rsid w:val="00040FE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40FE8"/>
    <w:rPr>
      <w:rFonts w:ascii="Times New Roman" w:eastAsia="Times New Roman" w:hAnsi="Times New Roman" w:cs="Times New Roman"/>
      <w:b/>
      <w:sz w:val="20"/>
      <w:u w:val="single"/>
    </w:rPr>
  </w:style>
  <w:style w:type="character" w:customStyle="1" w:styleId="UnderlineCharChar4">
    <w:name w:val="Underline Char Char4"/>
    <w:rsid w:val="00040FE8"/>
    <w:rPr>
      <w:szCs w:val="24"/>
      <w:u w:val="single"/>
      <w:lang w:val="en-US" w:eastAsia="en-US" w:bidi="ar-SA"/>
    </w:rPr>
  </w:style>
  <w:style w:type="character" w:customStyle="1" w:styleId="BoldUnderlineCharChar3">
    <w:name w:val="BoldUnderline Char Char3"/>
    <w:rsid w:val="00040FE8"/>
    <w:rPr>
      <w:b/>
      <w:szCs w:val="24"/>
      <w:u w:val="single"/>
      <w:lang w:val="en-US" w:eastAsia="en-US" w:bidi="ar-SA"/>
    </w:rPr>
  </w:style>
  <w:style w:type="character" w:customStyle="1" w:styleId="BoldUnderlineCharChar2">
    <w:name w:val="BoldUnderline Char Char2"/>
    <w:rsid w:val="00040FE8"/>
    <w:rPr>
      <w:b/>
      <w:szCs w:val="24"/>
      <w:u w:val="single"/>
      <w:lang w:val="en-US" w:eastAsia="en-US" w:bidi="ar-SA"/>
    </w:rPr>
  </w:style>
  <w:style w:type="paragraph" w:customStyle="1" w:styleId="UnderlineCard0">
    <w:name w:val="UnderlineCard"/>
    <w:basedOn w:val="Heading3"/>
    <w:link w:val="UnderlineCardChar0"/>
    <w:qFormat/>
    <w:rsid w:val="00040FE8"/>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0">
    <w:name w:val="UnderlineCard Char"/>
    <w:link w:val="UnderlineCard0"/>
    <w:rsid w:val="00040FE8"/>
    <w:rPr>
      <w:rFonts w:ascii="Arial" w:eastAsia="Calibri" w:hAnsi="Arial" w:cs="Times New Roman"/>
      <w:sz w:val="20"/>
      <w:szCs w:val="20"/>
      <w:u w:val="single"/>
      <w:lang w:val="x-none" w:eastAsia="x-none"/>
    </w:rPr>
  </w:style>
  <w:style w:type="character" w:customStyle="1" w:styleId="5Notunderlined">
    <w:name w:val="5 Not underlined"/>
    <w:rsid w:val="00040FE8"/>
    <w:rPr>
      <w:rFonts w:ascii="Times New Roman" w:hAnsi="Times New Roman"/>
      <w:sz w:val="16"/>
    </w:rPr>
  </w:style>
  <w:style w:type="character" w:customStyle="1" w:styleId="volume-issue">
    <w:name w:val="volume-issue"/>
    <w:rsid w:val="00040FE8"/>
    <w:rPr>
      <w:rFonts w:cs="Times New Roman"/>
    </w:rPr>
  </w:style>
  <w:style w:type="character" w:customStyle="1" w:styleId="storytext">
    <w:name w:val="storytext"/>
    <w:basedOn w:val="DefaultParagraphFont"/>
    <w:rsid w:val="00040FE8"/>
  </w:style>
  <w:style w:type="character" w:customStyle="1" w:styleId="boldness1">
    <w:name w:val="boldness1"/>
    <w:rsid w:val="00040FE8"/>
  </w:style>
  <w:style w:type="paragraph" w:customStyle="1" w:styleId="Cardd">
    <w:name w:val="Cardd"/>
    <w:basedOn w:val="Normal"/>
    <w:uiPriority w:val="4"/>
    <w:qFormat/>
    <w:rsid w:val="00040FE8"/>
    <w:pPr>
      <w:ind w:left="288" w:right="288"/>
    </w:pPr>
  </w:style>
  <w:style w:type="paragraph" w:customStyle="1" w:styleId="document0">
    <w:name w:val="document"/>
    <w:basedOn w:val="Normal"/>
    <w:rsid w:val="00040FE8"/>
    <w:pPr>
      <w:spacing w:before="100" w:beforeAutospacing="1" w:after="100" w:afterAutospacing="1"/>
    </w:pPr>
  </w:style>
  <w:style w:type="character" w:customStyle="1" w:styleId="current-selection">
    <w:name w:val="current-selection"/>
    <w:basedOn w:val="DefaultParagraphFont"/>
    <w:rsid w:val="00040FE8"/>
  </w:style>
  <w:style w:type="character" w:customStyle="1" w:styleId="aa">
    <w:name w:val="_"/>
    <w:basedOn w:val="DefaultParagraphFont"/>
    <w:rsid w:val="00040FE8"/>
  </w:style>
  <w:style w:type="character" w:customStyle="1" w:styleId="messagecontent">
    <w:name w:val="message_content"/>
    <w:rsid w:val="00040FE8"/>
  </w:style>
  <w:style w:type="paragraph" w:customStyle="1" w:styleId="BriefTitleWorks">
    <w:name w:val="Brief Title Works"/>
    <w:basedOn w:val="Heading1"/>
    <w:link w:val="BriefTitleWorksChar"/>
    <w:rsid w:val="00040FE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040FE8"/>
    <w:rPr>
      <w:rFonts w:ascii="Arial" w:eastAsia="Times New Roman" w:hAnsi="Arial" w:cs="Arial"/>
      <w:b/>
      <w:bCs/>
      <w:kern w:val="32"/>
      <w:szCs w:val="32"/>
      <w:u w:val="single"/>
    </w:rPr>
  </w:style>
  <w:style w:type="character" w:customStyle="1" w:styleId="twelptblackblack1">
    <w:name w:val="twelptblackblack1"/>
    <w:basedOn w:val="DefaultParagraphFont"/>
    <w:rsid w:val="00040FE8"/>
    <w:rPr>
      <w:rFonts w:ascii="Verdana" w:hAnsi="Verdana" w:hint="default"/>
      <w:color w:val="000000"/>
      <w:sz w:val="16"/>
      <w:szCs w:val="16"/>
    </w:rPr>
  </w:style>
  <w:style w:type="character" w:customStyle="1" w:styleId="Heading3CharCharCharChar1">
    <w:name w:val="Heading 3 Char Char Char Char1"/>
    <w:rsid w:val="00040FE8"/>
    <w:rPr>
      <w:rFonts w:cs="Arial"/>
      <w:bCs/>
      <w:szCs w:val="26"/>
      <w:u w:val="single"/>
      <w:lang w:val="en-US" w:eastAsia="en-US" w:bidi="ar-SA"/>
    </w:rPr>
  </w:style>
  <w:style w:type="paragraph" w:customStyle="1" w:styleId="conintrotext">
    <w:name w:val="conintrotext"/>
    <w:basedOn w:val="Normal"/>
    <w:uiPriority w:val="99"/>
    <w:rsid w:val="00040FE8"/>
    <w:pPr>
      <w:spacing w:before="100" w:beforeAutospacing="1" w:after="100" w:afterAutospacing="1"/>
    </w:pPr>
  </w:style>
  <w:style w:type="character" w:customStyle="1" w:styleId="comment-body">
    <w:name w:val="comment-body"/>
    <w:rsid w:val="00040FE8"/>
  </w:style>
  <w:style w:type="character" w:customStyle="1" w:styleId="UnderlineCharCharChar1">
    <w:name w:val="Underline Char Char Char1"/>
    <w:rsid w:val="00040FE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40FE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40FE8"/>
    <w:rPr>
      <w:rFonts w:asciiTheme="minorHAnsi" w:eastAsia="MS Mincho" w:hAnsiTheme="minorHAnsi"/>
      <w:b/>
      <w:u w:val="single"/>
    </w:rPr>
  </w:style>
  <w:style w:type="character" w:customStyle="1" w:styleId="mw-headline">
    <w:name w:val="mw-headline"/>
    <w:rsid w:val="00040FE8"/>
  </w:style>
  <w:style w:type="character" w:customStyle="1" w:styleId="flagicon">
    <w:name w:val="flagicon"/>
    <w:rsid w:val="00040FE8"/>
  </w:style>
  <w:style w:type="paragraph" w:customStyle="1" w:styleId="assert">
    <w:name w:val="assert"/>
    <w:basedOn w:val="Normal"/>
    <w:uiPriority w:val="99"/>
    <w:rsid w:val="00040FE8"/>
    <w:pPr>
      <w:spacing w:before="100" w:beforeAutospacing="1" w:after="100" w:afterAutospacing="1"/>
    </w:pPr>
  </w:style>
  <w:style w:type="character" w:customStyle="1" w:styleId="apturelink">
    <w:name w:val="apturelink"/>
    <w:rsid w:val="00040FE8"/>
  </w:style>
  <w:style w:type="character" w:customStyle="1" w:styleId="apturelinkicon">
    <w:name w:val="apturelinkicon"/>
    <w:rsid w:val="00040FE8"/>
  </w:style>
  <w:style w:type="paragraph" w:customStyle="1" w:styleId="Default1">
    <w:name w:val="Default1"/>
    <w:basedOn w:val="Default"/>
    <w:next w:val="Default"/>
    <w:uiPriority w:val="99"/>
    <w:qFormat/>
    <w:rsid w:val="00040FE8"/>
    <w:rPr>
      <w:color w:val="auto"/>
      <w:szCs w:val="22"/>
    </w:rPr>
  </w:style>
  <w:style w:type="paragraph" w:customStyle="1" w:styleId="center">
    <w:name w:val="center"/>
    <w:basedOn w:val="Normal"/>
    <w:uiPriority w:val="99"/>
    <w:rsid w:val="00040FE8"/>
    <w:pPr>
      <w:spacing w:before="100" w:beforeAutospacing="1" w:after="100" w:afterAutospacing="1"/>
    </w:pPr>
  </w:style>
  <w:style w:type="character" w:customStyle="1" w:styleId="LittleChar">
    <w:name w:val="Little Char"/>
    <w:link w:val="Little"/>
    <w:rsid w:val="00040FE8"/>
    <w:rPr>
      <w:rFonts w:ascii="Garamond" w:eastAsia="Times New Roman" w:hAnsi="Garamond" w:cs="Times New Roman"/>
      <w:sz w:val="16"/>
    </w:rPr>
  </w:style>
  <w:style w:type="character" w:customStyle="1" w:styleId="UnderlineChar1Char">
    <w:name w:val="Underline Char1 Char"/>
    <w:rsid w:val="00040FE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40FE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40FE8"/>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40FE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40FE8"/>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40FE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40FE8"/>
    <w:rPr>
      <w:rFonts w:asciiTheme="minorHAnsi" w:eastAsia="MS Mincho" w:hAnsiTheme="minorHAnsi"/>
      <w:b/>
      <w:u w:val="single"/>
    </w:rPr>
  </w:style>
  <w:style w:type="character" w:customStyle="1" w:styleId="ptitleinside">
    <w:name w:val="p_title_inside"/>
    <w:rsid w:val="00040FE8"/>
  </w:style>
  <w:style w:type="paragraph" w:customStyle="1" w:styleId="StyleBoldandUnderlineChar11ptBorderSinglesolidline">
    <w:name w:val="Style Bold and Underline Char + 11 pt Border: : (Single solid line..."/>
    <w:link w:val="StyleBoldandUnderlineChar11ptBorderSinglesolidlineChar"/>
    <w:rsid w:val="00040FE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40FE8"/>
    <w:rPr>
      <w:rFonts w:eastAsia="Times New Roman"/>
      <w:b/>
      <w:bCs/>
      <w:sz w:val="22"/>
      <w:szCs w:val="20"/>
      <w:u w:val="single"/>
      <w:bdr w:val="single" w:sz="4" w:space="0" w:color="auto"/>
    </w:rPr>
  </w:style>
  <w:style w:type="paragraph" w:customStyle="1" w:styleId="Indentation">
    <w:name w:val="Indentation"/>
    <w:basedOn w:val="Normal"/>
    <w:qFormat/>
    <w:rsid w:val="00040FE8"/>
    <w:pPr>
      <w:ind w:left="288" w:right="288"/>
    </w:pPr>
  </w:style>
  <w:style w:type="character" w:customStyle="1" w:styleId="StyleUnderlineCharChar9ptBold">
    <w:name w:val="Style Underline Char Char + 9 pt Bold"/>
    <w:rsid w:val="00040FE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040FE8"/>
    <w:rPr>
      <w:rFonts w:ascii="Times New Roman" w:hAnsi="Times New Roman"/>
      <w:b/>
      <w:bCs/>
      <w:noProof w:val="0"/>
      <w:sz w:val="20"/>
      <w:u w:val="single"/>
    </w:rPr>
  </w:style>
  <w:style w:type="character" w:customStyle="1" w:styleId="StyleUnderlineCharChar19pt">
    <w:name w:val="Style Underline Char Char1 + 9 pt"/>
    <w:rsid w:val="00040FE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40FE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40FE8"/>
    <w:rPr>
      <w:rFonts w:ascii="Georgia" w:eastAsia="Times New Roman" w:hAnsi="Georgia"/>
      <w:b/>
      <w:smallCaps/>
      <w:sz w:val="24"/>
      <w:szCs w:val="24"/>
      <w:u w:val="single"/>
    </w:rPr>
  </w:style>
  <w:style w:type="character" w:customStyle="1" w:styleId="CardTextCharChar">
    <w:name w:val="Card Text Char Char"/>
    <w:rsid w:val="00040FE8"/>
    <w:rPr>
      <w:rFonts w:ascii="Times New Roman" w:eastAsia="Times New Roman" w:hAnsi="Times New Roman" w:cs="Times New Roman"/>
      <w:sz w:val="20"/>
      <w:szCs w:val="20"/>
    </w:rPr>
  </w:style>
  <w:style w:type="character" w:customStyle="1" w:styleId="Underline-Highlighted-WFU">
    <w:name w:val="Underline-Highlighted-WFU"/>
    <w:uiPriority w:val="1"/>
    <w:qFormat/>
    <w:rsid w:val="00040FE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40FE8"/>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040FE8"/>
    <w:rPr>
      <w:rFonts w:ascii="Times New Roman" w:hAnsi="Times New Roman"/>
      <w:sz w:val="24"/>
      <w:u w:val="single"/>
      <w:bdr w:val="none" w:sz="0" w:space="0" w:color="auto"/>
      <w:shd w:val="clear" w:color="auto" w:fill="auto"/>
    </w:rPr>
  </w:style>
  <w:style w:type="character" w:customStyle="1" w:styleId="FifthChar">
    <w:name w:val="Fifth Char"/>
    <w:link w:val="Fifth"/>
    <w:rsid w:val="00040FE8"/>
    <w:rPr>
      <w:rFonts w:ascii="Arial" w:eastAsia="Calibri" w:hAnsi="Arial" w:cs="Times New Roman"/>
    </w:rPr>
  </w:style>
  <w:style w:type="paragraph" w:customStyle="1" w:styleId="Third">
    <w:name w:val="Third"/>
    <w:basedOn w:val="Normal"/>
    <w:link w:val="ThirdChar"/>
    <w:rsid w:val="00040FE8"/>
    <w:rPr>
      <w:b/>
      <w:u w:val="single"/>
      <w:lang w:val="x-none" w:eastAsia="x-none"/>
    </w:rPr>
  </w:style>
  <w:style w:type="character" w:customStyle="1" w:styleId="ThirdChar">
    <w:name w:val="Third Char"/>
    <w:link w:val="Third"/>
    <w:rsid w:val="00040FE8"/>
    <w:rPr>
      <w:rFonts w:ascii="Arial" w:eastAsia="Times New Roman" w:hAnsi="Arial"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040FE8"/>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040FE8"/>
  </w:style>
  <w:style w:type="paragraph" w:customStyle="1" w:styleId="DebateUnderlineBoldChar">
    <w:name w:val="Debate Underline Bold Char"/>
    <w:basedOn w:val="Normal"/>
    <w:link w:val="DebateUnderlineBoldCharChar"/>
    <w:rsid w:val="00040FE8"/>
    <w:pPr>
      <w:jc w:val="both"/>
    </w:pPr>
    <w:rPr>
      <w:b/>
      <w:u w:val="thick"/>
    </w:rPr>
  </w:style>
  <w:style w:type="character" w:customStyle="1" w:styleId="DebateUnderlineBoldCharChar">
    <w:name w:val="Debate Underline Bold Char Char"/>
    <w:link w:val="DebateUnderlineBoldChar"/>
    <w:rsid w:val="00040FE8"/>
    <w:rPr>
      <w:rFonts w:ascii="Arial" w:eastAsia="Times New Roman" w:hAnsi="Arial" w:cs="Times New Roman"/>
      <w:b/>
      <w:u w:val="thick"/>
    </w:rPr>
  </w:style>
  <w:style w:type="character" w:customStyle="1" w:styleId="resultbodyblack">
    <w:name w:val="resultbodyblack"/>
    <w:rsid w:val="00040FE8"/>
    <w:rPr>
      <w:rFonts w:cs="Times New Roman"/>
    </w:rPr>
  </w:style>
  <w:style w:type="character" w:customStyle="1" w:styleId="bloctitlesChar">
    <w:name w:val="bloc titles Char"/>
    <w:link w:val="bloctitles"/>
    <w:rsid w:val="00040FE8"/>
    <w:rPr>
      <w:rFonts w:ascii="Arial" w:eastAsia="Malgun Gothic" w:hAnsi="Arial" w:cs="Arial"/>
      <w:b/>
      <w:kern w:val="32"/>
      <w:sz w:val="32"/>
      <w:szCs w:val="32"/>
      <w:u w:val="single"/>
    </w:rPr>
  </w:style>
  <w:style w:type="paragraph" w:customStyle="1" w:styleId="CiteSmallText">
    <w:name w:val="Cite Small Text"/>
    <w:basedOn w:val="Normal"/>
    <w:uiPriority w:val="99"/>
    <w:rsid w:val="00040FE8"/>
    <w:pPr>
      <w:widowControl w:val="0"/>
      <w:spacing w:after="200"/>
    </w:pPr>
    <w:rPr>
      <w:rFonts w:ascii="Helvetica Neue" w:hAnsi="Helvetica Neue"/>
      <w:b/>
      <w:sz w:val="18"/>
    </w:rPr>
  </w:style>
  <w:style w:type="character" w:customStyle="1" w:styleId="3TagCite">
    <w:name w:val="3 Tag/Cite"/>
    <w:rsid w:val="00040FE8"/>
    <w:rPr>
      <w:rFonts w:ascii="Times New Roman" w:hAnsi="Times New Roman"/>
      <w:b/>
    </w:rPr>
  </w:style>
  <w:style w:type="character" w:customStyle="1" w:styleId="4Qualifications">
    <w:name w:val="4 Qualifications"/>
    <w:rsid w:val="00040FE8"/>
    <w:rPr>
      <w:rFonts w:ascii="Times New Roman" w:hAnsi="Times New Roman"/>
      <w:sz w:val="19"/>
    </w:rPr>
  </w:style>
  <w:style w:type="character" w:customStyle="1" w:styleId="6Underlined">
    <w:name w:val="6 Underlined"/>
    <w:rsid w:val="00040FE8"/>
    <w:rPr>
      <w:rFonts w:ascii="Times New Roman" w:hAnsi="Times New Roman"/>
      <w:b/>
      <w:sz w:val="21"/>
      <w:u w:val="single"/>
    </w:rPr>
  </w:style>
  <w:style w:type="paragraph" w:customStyle="1" w:styleId="Cards1CharChar">
    <w:name w:val="Cards1 Char Char"/>
    <w:basedOn w:val="Normal"/>
    <w:link w:val="Cards1CharCharChar"/>
    <w:rsid w:val="00040FE8"/>
    <w:pPr>
      <w:autoSpaceDE w:val="0"/>
      <w:autoSpaceDN w:val="0"/>
      <w:adjustRightInd w:val="0"/>
      <w:ind w:left="432" w:right="432"/>
      <w:jc w:val="both"/>
    </w:pPr>
    <w:rPr>
      <w:lang w:val="x-none"/>
    </w:rPr>
  </w:style>
  <w:style w:type="character" w:customStyle="1" w:styleId="Cards1CharCharChar">
    <w:name w:val="Cards1 Char Char Char"/>
    <w:link w:val="Cards1CharChar"/>
    <w:rsid w:val="00040FE8"/>
    <w:rPr>
      <w:rFonts w:ascii="Arial" w:eastAsia="Times New Roman" w:hAnsi="Arial" w:cs="Times New Roman"/>
      <w:lang w:val="x-none"/>
    </w:rPr>
  </w:style>
  <w:style w:type="paragraph" w:customStyle="1" w:styleId="UnderlineCharCharCharCharCharCharChar">
    <w:name w:val="Underline Char Char Char Char Char Char Char"/>
    <w:basedOn w:val="Normal"/>
    <w:link w:val="UnderlineCharCharCharCharCharCharCharChar"/>
    <w:qFormat/>
    <w:rsid w:val="00040FE8"/>
    <w:rPr>
      <w:rFonts w:asciiTheme="minorHAnsi" w:hAnsiTheme="minorHAnsi"/>
      <w:u w:val="single"/>
    </w:rPr>
  </w:style>
  <w:style w:type="character" w:customStyle="1" w:styleId="CitesCharCharChar">
    <w:name w:val="Cites Char Char Char"/>
    <w:rsid w:val="00040FE8"/>
    <w:rPr>
      <w:rFonts w:ascii="Times New Roman" w:eastAsia="Times New Roman" w:hAnsi="Times New Roman" w:cs="Times New Roman"/>
      <w:sz w:val="20"/>
    </w:rPr>
  </w:style>
  <w:style w:type="character" w:customStyle="1" w:styleId="nohighlighting">
    <w:name w:val="no highlighting"/>
    <w:rsid w:val="00040FE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040FE8"/>
    <w:rPr>
      <w:rFonts w:ascii="Cambria" w:hAnsi="Cambria" w:hint="default"/>
      <w:sz w:val="21"/>
      <w:u w:val="single"/>
    </w:rPr>
  </w:style>
  <w:style w:type="paragraph" w:customStyle="1" w:styleId="Swag">
    <w:name w:val="Swag"/>
    <w:basedOn w:val="Normal"/>
    <w:link w:val="SwagChar"/>
    <w:qFormat/>
    <w:rsid w:val="00040FE8"/>
    <w:rPr>
      <w:color w:val="0000FF"/>
      <w:sz w:val="12"/>
      <w:u w:val="single"/>
    </w:rPr>
  </w:style>
  <w:style w:type="character" w:customStyle="1" w:styleId="SwagChar">
    <w:name w:val="Swag Char"/>
    <w:link w:val="Swag"/>
    <w:rsid w:val="00040FE8"/>
    <w:rPr>
      <w:rFonts w:ascii="Arial" w:eastAsia="Times New Roman" w:hAnsi="Arial" w:cs="Times New Roman"/>
      <w:color w:val="0000FF"/>
      <w:sz w:val="12"/>
      <w:u w:val="single"/>
    </w:rPr>
  </w:style>
  <w:style w:type="paragraph" w:customStyle="1" w:styleId="StyleUnderlineTimesNewRoman1">
    <w:name w:val="Style Underline + Times New Roman1"/>
    <w:link w:val="StyleUnderlineTimesNewRoman1Char"/>
    <w:rsid w:val="00040FE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40FE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040FE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40FE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040FE8"/>
    <w:rPr>
      <w:rFonts w:ascii="Garamond" w:eastAsia="MS Mincho" w:hAnsi="Garamond"/>
    </w:rPr>
  </w:style>
  <w:style w:type="character" w:customStyle="1" w:styleId="StyleStyleCardTextLeft-075Right0Char">
    <w:name w:val="Style Style Card Text + Left:  -0.75&quot; + Right:  0&quot; Char"/>
    <w:link w:val="StyleStyleCardTextLeft-075Right0"/>
    <w:rsid w:val="00040FE8"/>
    <w:rPr>
      <w:rFonts w:ascii="Garamond" w:eastAsia="MS Mincho" w:hAnsi="Garamond" w:cs="Times New Roman"/>
    </w:rPr>
  </w:style>
  <w:style w:type="character" w:customStyle="1" w:styleId="CharChar61">
    <w:name w:val="Char Char61"/>
    <w:rsid w:val="00040FE8"/>
    <w:rPr>
      <w:rFonts w:cs="Arial"/>
      <w:bCs/>
      <w:sz w:val="16"/>
      <w:szCs w:val="26"/>
      <w:lang w:val="en-US" w:eastAsia="en-US" w:bidi="ar-SA"/>
    </w:rPr>
  </w:style>
  <w:style w:type="character" w:customStyle="1" w:styleId="ListBulletChar">
    <w:name w:val="List Bullet Char"/>
    <w:link w:val="ListBullet"/>
    <w:rsid w:val="00040FE8"/>
    <w:rPr>
      <w:rFonts w:ascii="Arial" w:eastAsia="Calibri" w:hAnsi="Arial" w:cs="Times New Roman"/>
    </w:rPr>
  </w:style>
  <w:style w:type="paragraph" w:customStyle="1" w:styleId="subhead10">
    <w:name w:val="subhead1"/>
    <w:basedOn w:val="Normal"/>
    <w:uiPriority w:val="99"/>
    <w:rsid w:val="00040FE8"/>
    <w:pPr>
      <w:spacing w:before="100" w:beforeAutospacing="1" w:after="100" w:afterAutospacing="1"/>
    </w:pPr>
  </w:style>
  <w:style w:type="character" w:customStyle="1" w:styleId="styledate">
    <w:name w:val="styledate"/>
    <w:rsid w:val="00040FE8"/>
  </w:style>
  <w:style w:type="character" w:customStyle="1" w:styleId="BoldandUnderlineChar1">
    <w:name w:val="Bold and Underline Char1"/>
    <w:rsid w:val="00040FE8"/>
    <w:rPr>
      <w:b/>
      <w:szCs w:val="24"/>
      <w:u w:val="single"/>
      <w:lang w:val="en-US" w:eastAsia="en-US" w:bidi="ar-SA"/>
    </w:rPr>
  </w:style>
  <w:style w:type="character" w:customStyle="1" w:styleId="BoldandUnderlineChar1Char2">
    <w:name w:val="Bold and Underline Char1 Char2"/>
    <w:rsid w:val="00040FE8"/>
    <w:rPr>
      <w:b/>
      <w:szCs w:val="24"/>
      <w:u w:val="single"/>
      <w:lang w:val="en-US" w:eastAsia="en-US" w:bidi="ar-SA"/>
    </w:rPr>
  </w:style>
  <w:style w:type="character" w:customStyle="1" w:styleId="BoldandUnderlineCharChar1">
    <w:name w:val="Bold and Underline Char Char1"/>
    <w:rsid w:val="00040FE8"/>
    <w:rPr>
      <w:b/>
      <w:szCs w:val="24"/>
      <w:u w:val="single"/>
      <w:lang w:val="en-US" w:eastAsia="en-US" w:bidi="ar-SA"/>
    </w:rPr>
  </w:style>
  <w:style w:type="character" w:customStyle="1" w:styleId="BoldandUnderlineChar6">
    <w:name w:val="Bold and Underline Char6"/>
    <w:rsid w:val="00040FE8"/>
    <w:rPr>
      <w:b/>
      <w:szCs w:val="24"/>
      <w:u w:val="single"/>
      <w:lang w:val="en-US" w:eastAsia="en-US" w:bidi="ar-SA"/>
    </w:rPr>
  </w:style>
  <w:style w:type="paragraph" w:customStyle="1" w:styleId="abstract">
    <w:name w:val="abstract"/>
    <w:basedOn w:val="Normal"/>
    <w:uiPriority w:val="99"/>
    <w:rsid w:val="00040FE8"/>
    <w:pPr>
      <w:spacing w:before="100" w:beforeAutospacing="1" w:after="100" w:afterAutospacing="1"/>
    </w:pPr>
  </w:style>
  <w:style w:type="paragraph" w:customStyle="1" w:styleId="StyleUnderlineChar11ptBold2">
    <w:name w:val="Style Underline Char + 11 pt Bold2"/>
    <w:basedOn w:val="Normal"/>
    <w:link w:val="StyleUnderlineChar11ptBold2Char"/>
    <w:rsid w:val="00040FE8"/>
    <w:rPr>
      <w:b/>
      <w:bCs/>
      <w:u w:val="single"/>
    </w:rPr>
  </w:style>
  <w:style w:type="character" w:customStyle="1" w:styleId="StyleUnderlineChar11ptBold2Char">
    <w:name w:val="Style Underline Char + 11 pt Bold2 Char"/>
    <w:link w:val="StyleUnderlineChar11ptBold2"/>
    <w:rsid w:val="00040FE8"/>
    <w:rPr>
      <w:rFonts w:ascii="Arial" w:eastAsia="Times New Roman" w:hAnsi="Arial" w:cs="Times New Roman"/>
      <w:b/>
      <w:bCs/>
      <w:u w:val="single"/>
    </w:rPr>
  </w:style>
  <w:style w:type="paragraph" w:customStyle="1" w:styleId="StyleStyleUnderlineTimesNewRoman11pt">
    <w:name w:val="Style Style Underline + Times New Roman + 11 pt"/>
    <w:basedOn w:val="Normal"/>
    <w:link w:val="StyleStyleUnderlineTimesNewRoman11ptChar"/>
    <w:rsid w:val="00040FE8"/>
    <w:rPr>
      <w:u w:val="single"/>
    </w:rPr>
  </w:style>
  <w:style w:type="character" w:customStyle="1" w:styleId="StyleStyleUnderlineTimesNewRoman11ptChar">
    <w:name w:val="Style Style Underline + Times New Roman + 11 pt Char"/>
    <w:link w:val="StyleStyleUnderlineTimesNewRoman11pt"/>
    <w:rsid w:val="00040FE8"/>
    <w:rPr>
      <w:rFonts w:ascii="Arial" w:eastAsia="Times New Roman" w:hAnsi="Arial"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40FE8"/>
    <w:rPr>
      <w:u w:val="single"/>
    </w:rPr>
  </w:style>
  <w:style w:type="character" w:customStyle="1" w:styleId="StyleStyleUnderlineTimesNewRomanBold11ptNotBoldChar">
    <w:name w:val="Style Style Underline + Times New Roman Bold + 11 pt Not Bold Char"/>
    <w:link w:val="StyleStyleUnderlineTimesNewRomanBold11ptNotBold"/>
    <w:rsid w:val="00040FE8"/>
    <w:rPr>
      <w:rFonts w:ascii="Arial" w:eastAsia="Times New Roman" w:hAnsi="Arial" w:cs="Times New Roman"/>
      <w:u w:val="single"/>
    </w:rPr>
  </w:style>
  <w:style w:type="character" w:customStyle="1" w:styleId="style13">
    <w:name w:val="style1"/>
    <w:rsid w:val="00040FE8"/>
  </w:style>
  <w:style w:type="character" w:customStyle="1" w:styleId="pmtermsel">
    <w:name w:val="pmtermsel"/>
    <w:rsid w:val="00040FE8"/>
  </w:style>
  <w:style w:type="character" w:customStyle="1" w:styleId="showipapr">
    <w:name w:val="show_ipapr"/>
    <w:rsid w:val="00040FE8"/>
  </w:style>
  <w:style w:type="character" w:customStyle="1" w:styleId="dnindex">
    <w:name w:val="dnindex"/>
    <w:rsid w:val="00040FE8"/>
  </w:style>
  <w:style w:type="character" w:customStyle="1" w:styleId="23">
    <w:name w:val="23"/>
    <w:rsid w:val="00040FE8"/>
    <w:rPr>
      <w:rFonts w:ascii="Times New Roman" w:hAnsi="Times New Roman" w:cs="Arial"/>
      <w:bCs/>
      <w:sz w:val="20"/>
      <w:u w:val="single"/>
      <w:lang w:val="en-US" w:eastAsia="en-US" w:bidi="ar-SA"/>
    </w:rPr>
  </w:style>
  <w:style w:type="character" w:customStyle="1" w:styleId="33">
    <w:name w:val="33"/>
    <w:rsid w:val="00040FE8"/>
    <w:rPr>
      <w:rFonts w:ascii="Times New Roman" w:hAnsi="Times New Roman" w:cs="Arial"/>
      <w:b/>
      <w:bCs/>
      <w:sz w:val="20"/>
      <w:u w:val="single"/>
      <w:lang w:val="en-US" w:eastAsia="en-US" w:bidi="ar-SA"/>
    </w:rPr>
  </w:style>
  <w:style w:type="character" w:customStyle="1" w:styleId="55">
    <w:name w:val="55"/>
    <w:rsid w:val="00040FE8"/>
    <w:rPr>
      <w:rFonts w:cs="Arial"/>
      <w:bCs/>
      <w:sz w:val="20"/>
      <w:u w:val="single"/>
      <w:lang w:val="en-US" w:eastAsia="en-US" w:bidi="ar-SA"/>
    </w:rPr>
  </w:style>
  <w:style w:type="character" w:customStyle="1" w:styleId="authoraffil">
    <w:name w:val="authoraffil"/>
    <w:rsid w:val="00040FE8"/>
  </w:style>
  <w:style w:type="character" w:customStyle="1" w:styleId="CharChar8">
    <w:name w:val="Char Char8"/>
    <w:rsid w:val="00040FE8"/>
    <w:rPr>
      <w:rFonts w:ascii="Georgia" w:eastAsia="Times New Roman" w:hAnsi="Georgia"/>
      <w:b/>
      <w:bCs/>
      <w:sz w:val="30"/>
      <w:szCs w:val="28"/>
      <w:u w:val="single"/>
    </w:rPr>
  </w:style>
  <w:style w:type="character" w:customStyle="1" w:styleId="FontStyle13">
    <w:name w:val="Font Style13"/>
    <w:uiPriority w:val="99"/>
    <w:rsid w:val="00040FE8"/>
    <w:rPr>
      <w:rFonts w:ascii="Constantia" w:hAnsi="Constantia" w:cs="Constantia"/>
      <w:sz w:val="18"/>
      <w:szCs w:val="18"/>
    </w:rPr>
  </w:style>
  <w:style w:type="character" w:customStyle="1" w:styleId="TagsCharCharCharChar">
    <w:name w:val="Tags Char Char Char Char"/>
    <w:rsid w:val="00040FE8"/>
    <w:rPr>
      <w:rFonts w:ascii="Times New Roman" w:eastAsia="Times New Roman" w:hAnsi="Times New Roman" w:cs="Times New Roman"/>
      <w:b/>
      <w:sz w:val="24"/>
      <w:szCs w:val="24"/>
    </w:rPr>
  </w:style>
  <w:style w:type="character" w:customStyle="1" w:styleId="Citation1Char">
    <w:name w:val="Citation1 Char"/>
    <w:link w:val="Citation10"/>
    <w:locked/>
    <w:rsid w:val="00040FE8"/>
    <w:rPr>
      <w:rFonts w:ascii="Georgia" w:hAnsi="Georgia"/>
      <w:b/>
      <w:u w:val="single"/>
    </w:rPr>
  </w:style>
  <w:style w:type="paragraph" w:customStyle="1" w:styleId="Citation10">
    <w:name w:val="Citation1"/>
    <w:basedOn w:val="Normal"/>
    <w:link w:val="Citation1Char"/>
    <w:qFormat/>
    <w:rsid w:val="00040FE8"/>
    <w:rPr>
      <w:b/>
      <w:u w:val="single"/>
    </w:rPr>
  </w:style>
  <w:style w:type="character" w:customStyle="1" w:styleId="TaglineChar">
    <w:name w:val="Tagline Char"/>
    <w:link w:val="Tagline1"/>
    <w:locked/>
    <w:rsid w:val="00040FE8"/>
    <w:rPr>
      <w:rFonts w:ascii="Georgia" w:hAnsi="Georgia"/>
      <w:b/>
    </w:rPr>
  </w:style>
  <w:style w:type="paragraph" w:customStyle="1" w:styleId="Tagline1">
    <w:name w:val="Tagline"/>
    <w:basedOn w:val="Normal"/>
    <w:link w:val="TaglineChar"/>
    <w:qFormat/>
    <w:rsid w:val="00040FE8"/>
    <w:rPr>
      <w:b/>
    </w:rPr>
  </w:style>
  <w:style w:type="paragraph" w:customStyle="1" w:styleId="StyleLeft021">
    <w:name w:val="Style Left:  0.2&quot;1"/>
    <w:basedOn w:val="Normal"/>
    <w:uiPriority w:val="99"/>
    <w:rsid w:val="00040FE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040FE8"/>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40FE8"/>
    <w:rPr>
      <w:rFonts w:ascii="Arial" w:eastAsia="Times New Roman" w:hAnsi="Arial"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40FE8"/>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40FE8"/>
    <w:rPr>
      <w:rFonts w:ascii="Arial" w:eastAsia="Times New Roman" w:hAnsi="Arial" w:cs="Times New Roman"/>
      <w:u w:val="single"/>
      <w:bdr w:val="single" w:sz="4" w:space="0" w:color="auto"/>
    </w:rPr>
  </w:style>
  <w:style w:type="character" w:customStyle="1" w:styleId="boldcitationChar">
    <w:name w:val="bold citation Char"/>
    <w:rsid w:val="00040FE8"/>
    <w:rPr>
      <w:rFonts w:ascii="Arial" w:hAnsi="Arial"/>
      <w:b/>
      <w:sz w:val="28"/>
      <w:szCs w:val="24"/>
      <w:u w:val="thick"/>
      <w:lang w:val="en-US" w:eastAsia="en-US" w:bidi="ar-SA"/>
    </w:rPr>
  </w:style>
  <w:style w:type="paragraph" w:customStyle="1" w:styleId="BlockTitle20">
    <w:name w:val="Block Title #2"/>
    <w:basedOn w:val="Normal"/>
    <w:uiPriority w:val="99"/>
    <w:rsid w:val="00040FE8"/>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rsid w:val="00040FE8"/>
    <w:rPr>
      <w:b/>
    </w:rPr>
  </w:style>
  <w:style w:type="character" w:customStyle="1" w:styleId="BoldunderlineChar3">
    <w:name w:val="Bold/underline Char"/>
    <w:rsid w:val="00040FE8"/>
    <w:rPr>
      <w:rFonts w:eastAsia="SimSun"/>
      <w:b/>
      <w:noProof w:val="0"/>
      <w:sz w:val="24"/>
      <w:szCs w:val="24"/>
      <w:u w:val="single"/>
      <w:lang w:val="en-US" w:eastAsia="zh-CN" w:bidi="ar-SA"/>
    </w:rPr>
  </w:style>
  <w:style w:type="character" w:customStyle="1" w:styleId="underlinetextchar0">
    <w:name w:val="underlinetextchar"/>
    <w:rsid w:val="00040FE8"/>
  </w:style>
  <w:style w:type="character" w:customStyle="1" w:styleId="boldciteChar1">
    <w:name w:val="bold cite Char1"/>
    <w:rsid w:val="00040FE8"/>
    <w:rPr>
      <w:b/>
      <w:sz w:val="28"/>
      <w:u w:val="thick" w:color="000000"/>
    </w:rPr>
  </w:style>
  <w:style w:type="character" w:customStyle="1" w:styleId="tagCharCharChar1">
    <w:name w:val="tag Char Char Char1"/>
    <w:rsid w:val="00040FE8"/>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040FE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40FE8"/>
    <w:rPr>
      <w:rFonts w:ascii="Times New Roman" w:hAnsi="Times New Roman" w:cs="Times New Roman"/>
      <w:sz w:val="18"/>
      <w:szCs w:val="18"/>
    </w:rPr>
  </w:style>
  <w:style w:type="character" w:customStyle="1" w:styleId="bylines">
    <w:name w:val="bylines"/>
    <w:basedOn w:val="DefaultParagraphFont"/>
    <w:rsid w:val="00040FE8"/>
  </w:style>
  <w:style w:type="character" w:customStyle="1" w:styleId="StyleStyleBoldUnderlineUnderlineIntenseEmphasis1apple-style-2">
    <w:name w:val="Style Style Bold UnderlineUnderlineIntense Emphasis1apple-style-...2"/>
    <w:basedOn w:val="DefaultParagraphFont"/>
    <w:rsid w:val="00040FE8"/>
    <w:rPr>
      <w:b w:val="0"/>
      <w:bCs/>
      <w:sz w:val="22"/>
      <w:u w:val="single"/>
    </w:rPr>
  </w:style>
  <w:style w:type="character" w:customStyle="1" w:styleId="FontStyle57">
    <w:name w:val="Font Style57"/>
    <w:rsid w:val="00040FE8"/>
    <w:rPr>
      <w:rFonts w:ascii="Georgia" w:hAnsi="Georgia" w:cs="Georgia"/>
      <w:b/>
      <w:bCs/>
      <w:sz w:val="14"/>
      <w:szCs w:val="14"/>
    </w:rPr>
  </w:style>
  <w:style w:type="character" w:customStyle="1" w:styleId="FontStyle89">
    <w:name w:val="Font Style89"/>
    <w:rsid w:val="00040FE8"/>
    <w:rPr>
      <w:rFonts w:ascii="Times New Roman" w:hAnsi="Times New Roman" w:cs="Times New Roman"/>
      <w:b/>
      <w:bCs/>
      <w:smallCaps/>
      <w:spacing w:val="40"/>
      <w:sz w:val="16"/>
      <w:szCs w:val="16"/>
    </w:rPr>
  </w:style>
  <w:style w:type="character" w:customStyle="1" w:styleId="style3Char0">
    <w:name w:val="style 3 Char"/>
    <w:rsid w:val="00040FE8"/>
    <w:rPr>
      <w:sz w:val="18"/>
      <w:szCs w:val="24"/>
      <w:lang w:val="en-US" w:eastAsia="en-US" w:bidi="ar-SA"/>
    </w:rPr>
  </w:style>
  <w:style w:type="paragraph" w:customStyle="1" w:styleId="003Cite">
    <w:name w:val="003Cite"/>
    <w:basedOn w:val="Normal"/>
    <w:qFormat/>
    <w:rsid w:val="00040FE8"/>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040FE8"/>
    <w:pPr>
      <w:jc w:val="both"/>
    </w:pPr>
    <w:rPr>
      <w:b/>
      <w:color w:val="000000"/>
      <w:u w:val="single"/>
    </w:rPr>
  </w:style>
  <w:style w:type="character" w:customStyle="1" w:styleId="NormalBoldChar">
    <w:name w:val="Normal + Bold Char"/>
    <w:aliases w:val="Double Underline Char"/>
    <w:basedOn w:val="DefaultParagraphFont"/>
    <w:link w:val="NormalBold"/>
    <w:rsid w:val="00040FE8"/>
    <w:rPr>
      <w:rFonts w:ascii="Arial" w:eastAsia="Times New Roman" w:hAnsi="Arial" w:cs="Times New Roman"/>
      <w:b/>
      <w:color w:val="000000"/>
      <w:u w:val="single"/>
    </w:rPr>
  </w:style>
  <w:style w:type="character" w:customStyle="1" w:styleId="BlockHeadingsChar1">
    <w:name w:val="Block Headings Char1"/>
    <w:rsid w:val="00040FE8"/>
    <w:rPr>
      <w:b/>
      <w:caps/>
    </w:rPr>
  </w:style>
  <w:style w:type="character" w:customStyle="1" w:styleId="FontStyle170">
    <w:name w:val="Font Style170"/>
    <w:uiPriority w:val="99"/>
    <w:rsid w:val="00040FE8"/>
    <w:rPr>
      <w:rFonts w:ascii="Bookman Old Style" w:hAnsi="Bookman Old Style" w:cs="Bookman Old Style"/>
      <w:sz w:val="16"/>
      <w:szCs w:val="16"/>
    </w:rPr>
  </w:style>
  <w:style w:type="character" w:customStyle="1" w:styleId="FontStyle17">
    <w:name w:val="Font Style17"/>
    <w:uiPriority w:val="99"/>
    <w:rsid w:val="00040FE8"/>
    <w:rPr>
      <w:rFonts w:ascii="Book Antiqua" w:hAnsi="Book Antiqua" w:cs="Book Antiqua"/>
      <w:i/>
      <w:iCs/>
      <w:spacing w:val="10"/>
      <w:sz w:val="22"/>
      <w:szCs w:val="22"/>
    </w:rPr>
  </w:style>
  <w:style w:type="paragraph" w:customStyle="1" w:styleId="Genealogy">
    <w:name w:val="Genealogy"/>
    <w:basedOn w:val="Heading4"/>
    <w:autoRedefine/>
    <w:qFormat/>
    <w:rsid w:val="00040FE8"/>
    <w:rPr>
      <w:rFonts w:cs="Calibri"/>
    </w:rPr>
  </w:style>
  <w:style w:type="paragraph" w:customStyle="1" w:styleId="Tag1">
    <w:name w:val="Tag1"/>
    <w:basedOn w:val="Normal"/>
    <w:next w:val="Normal"/>
    <w:uiPriority w:val="4"/>
    <w:qFormat/>
    <w:rsid w:val="00040FE8"/>
    <w:pPr>
      <w:keepNext/>
      <w:keepLines/>
      <w:spacing w:before="200"/>
      <w:outlineLvl w:val="3"/>
    </w:pPr>
    <w:rPr>
      <w:b/>
      <w:bCs/>
      <w:iCs/>
      <w:sz w:val="26"/>
    </w:rPr>
  </w:style>
  <w:style w:type="character" w:customStyle="1" w:styleId="m3262662096238345512gmail-style13ptbold">
    <w:name w:val="m_3262662096238345512gmail-style13ptbold"/>
    <w:basedOn w:val="DefaultParagraphFont"/>
    <w:rsid w:val="00040FE8"/>
  </w:style>
  <w:style w:type="paragraph" w:customStyle="1" w:styleId="m5562427531322223799gmail-msolistparagraph">
    <w:name w:val="m_5562427531322223799gmail-msolistparagraph"/>
    <w:basedOn w:val="Normal"/>
    <w:rsid w:val="00040FE8"/>
    <w:pPr>
      <w:spacing w:before="100" w:beforeAutospacing="1" w:after="100" w:afterAutospacing="1"/>
    </w:pPr>
  </w:style>
  <w:style w:type="character" w:customStyle="1" w:styleId="CardsFont12ptCharChar">
    <w:name w:val="Cards + Font: 12 pt Char Char"/>
    <w:basedOn w:val="DefaultParagraphFont"/>
    <w:rsid w:val="00040FE8"/>
    <w:rPr>
      <w:sz w:val="24"/>
      <w:szCs w:val="24"/>
      <w:u w:val="thick"/>
      <w:lang w:val="en-US" w:eastAsia="en-US" w:bidi="ar-SA"/>
    </w:rPr>
  </w:style>
  <w:style w:type="character" w:customStyle="1" w:styleId="Heading1CharChar1">
    <w:name w:val="Heading 1 Char Char1"/>
    <w:rsid w:val="00040FE8"/>
    <w:rPr>
      <w:rFonts w:cs="Arial"/>
      <w:b/>
      <w:bCs/>
      <w:szCs w:val="32"/>
      <w:lang w:val="en-US" w:eastAsia="en-US" w:bidi="ar-SA"/>
    </w:rPr>
  </w:style>
  <w:style w:type="paragraph" w:customStyle="1" w:styleId="DateTime">
    <w:name w:val="DateTime"/>
    <w:basedOn w:val="Normal"/>
    <w:link w:val="DateTimeChar"/>
    <w:autoRedefine/>
    <w:uiPriority w:val="4"/>
    <w:qFormat/>
    <w:rsid w:val="00040FE8"/>
  </w:style>
  <w:style w:type="character" w:customStyle="1" w:styleId="DateTimeChar">
    <w:name w:val="DateTime Char"/>
    <w:basedOn w:val="DefaultParagraphFont"/>
    <w:link w:val="DateTime"/>
    <w:uiPriority w:val="4"/>
    <w:rsid w:val="00040FE8"/>
    <w:rPr>
      <w:rFonts w:ascii="Arial" w:eastAsia="Times New Roman" w:hAnsi="Arial" w:cs="Times New Roman"/>
    </w:rPr>
  </w:style>
  <w:style w:type="paragraph" w:customStyle="1" w:styleId="Lecture">
    <w:name w:val="Lecture"/>
    <w:next w:val="BodyText"/>
    <w:link w:val="LectureChar"/>
    <w:autoRedefine/>
    <w:uiPriority w:val="4"/>
    <w:qFormat/>
    <w:rsid w:val="00040FE8"/>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040FE8"/>
    <w:rPr>
      <w:rFonts w:ascii="Arial" w:eastAsiaTheme="minorHAnsi" w:hAnsi="Arial" w:cs="Arial"/>
      <w:spacing w:val="-10"/>
      <w:sz w:val="22"/>
      <w:szCs w:val="22"/>
    </w:rPr>
  </w:style>
  <w:style w:type="character" w:customStyle="1" w:styleId="c-messagebody">
    <w:name w:val="c-message__body"/>
    <w:basedOn w:val="DefaultParagraphFont"/>
    <w:rsid w:val="00040FE8"/>
  </w:style>
  <w:style w:type="character" w:customStyle="1" w:styleId="textexposedshow">
    <w:name w:val="text_exposed_show"/>
    <w:basedOn w:val="DefaultParagraphFont"/>
    <w:rsid w:val="00040FE8"/>
  </w:style>
  <w:style w:type="character" w:customStyle="1" w:styleId="m6996517068433683380gmail-style13ptbold">
    <w:name w:val="m_6996517068433683380gmail-style13ptbold"/>
    <w:basedOn w:val="DefaultParagraphFont"/>
    <w:rsid w:val="00040FE8"/>
  </w:style>
  <w:style w:type="character" w:customStyle="1" w:styleId="m6996517068433683380gmail-styleunderline">
    <w:name w:val="m_6996517068433683380gmail-styleunderline"/>
    <w:basedOn w:val="DefaultParagraphFont"/>
    <w:rsid w:val="00040FE8"/>
  </w:style>
  <w:style w:type="paragraph" w:customStyle="1" w:styleId="analytics0">
    <w:name w:val="analytics"/>
    <w:basedOn w:val="Normal"/>
    <w:link w:val="analyticsChar0"/>
    <w:uiPriority w:val="4"/>
    <w:qFormat/>
    <w:rsid w:val="00040FE8"/>
    <w:rPr>
      <w:b/>
      <w:color w:val="C00000"/>
      <w:sz w:val="26"/>
    </w:rPr>
  </w:style>
  <w:style w:type="character" w:customStyle="1" w:styleId="analyticsChar0">
    <w:name w:val="analytics Char"/>
    <w:basedOn w:val="DefaultParagraphFont"/>
    <w:link w:val="analytics0"/>
    <w:uiPriority w:val="4"/>
    <w:rsid w:val="00040FE8"/>
    <w:rPr>
      <w:rFonts w:ascii="Arial" w:eastAsia="Times New Roman" w:hAnsi="Arial" w:cs="Times New Roman"/>
      <w:b/>
      <w:color w:val="C00000"/>
      <w:sz w:val="26"/>
    </w:rPr>
  </w:style>
  <w:style w:type="character" w:customStyle="1" w:styleId="m-295881671861464791gmail-style13ptbold">
    <w:name w:val="m_-295881671861464791gmail-style13ptbold"/>
    <w:basedOn w:val="DefaultParagraphFont"/>
    <w:rsid w:val="00040FE8"/>
  </w:style>
  <w:style w:type="character" w:customStyle="1" w:styleId="m-6800285380327296172gmail-style13ptbold">
    <w:name w:val="m_-6800285380327296172gmail-style13ptbold"/>
    <w:basedOn w:val="DefaultParagraphFont"/>
    <w:rsid w:val="00040FE8"/>
  </w:style>
  <w:style w:type="character" w:customStyle="1" w:styleId="m-6800285380327296172gmail-styleunderline">
    <w:name w:val="m_-6800285380327296172gmail-styleunderline"/>
    <w:basedOn w:val="DefaultParagraphFont"/>
    <w:rsid w:val="00040FE8"/>
  </w:style>
  <w:style w:type="character" w:customStyle="1" w:styleId="m-8497948306993107372gmail-style13ptbold">
    <w:name w:val="m_-8497948306993107372gmail-style13ptbold"/>
    <w:basedOn w:val="DefaultParagraphFont"/>
    <w:rsid w:val="00040FE8"/>
  </w:style>
  <w:style w:type="character" w:customStyle="1" w:styleId="gmail-style13ptbold">
    <w:name w:val="gmail-style13ptbold"/>
    <w:basedOn w:val="DefaultParagraphFont"/>
    <w:rsid w:val="00040FE8"/>
  </w:style>
  <w:style w:type="character" w:customStyle="1" w:styleId="gmail-styleunderline">
    <w:name w:val="gmail-styleunderline"/>
    <w:basedOn w:val="DefaultParagraphFont"/>
    <w:rsid w:val="00040FE8"/>
  </w:style>
  <w:style w:type="character" w:customStyle="1" w:styleId="m-5156237671796814033gmail-styleunderline">
    <w:name w:val="m_-5156237671796814033gmail-styleunderline"/>
    <w:basedOn w:val="DefaultParagraphFont"/>
    <w:rsid w:val="00040FE8"/>
  </w:style>
  <w:style w:type="character" w:customStyle="1" w:styleId="cardChar2">
    <w:name w:val="%card Char"/>
    <w:link w:val="card2"/>
    <w:locked/>
    <w:rsid w:val="00040FE8"/>
    <w:rPr>
      <w:rFonts w:ascii="Arial" w:eastAsia="Times New Roman" w:hAnsi="Arial" w:cs="Times New Roman"/>
      <w:bCs/>
    </w:rPr>
  </w:style>
  <w:style w:type="character" w:customStyle="1" w:styleId="m-8899101075591056128gmail-msohyperlink">
    <w:name w:val="m_-8899101075591056128gmail-msohyperlink"/>
    <w:basedOn w:val="DefaultParagraphFont"/>
    <w:rsid w:val="00040FE8"/>
  </w:style>
  <w:style w:type="character" w:customStyle="1" w:styleId="m-8899101075591056128gmail-styleunderline">
    <w:name w:val="m_-8899101075591056128gmail-styleunderline"/>
    <w:basedOn w:val="DefaultParagraphFont"/>
    <w:rsid w:val="00040FE8"/>
  </w:style>
  <w:style w:type="paragraph" w:customStyle="1" w:styleId="endmarkenabled">
    <w:name w:val="endmarkenabled"/>
    <w:basedOn w:val="Normal"/>
    <w:rsid w:val="00040FE8"/>
    <w:pPr>
      <w:spacing w:before="100" w:beforeAutospacing="1" w:after="100" w:afterAutospacing="1"/>
    </w:pPr>
  </w:style>
  <w:style w:type="character" w:customStyle="1" w:styleId="c-messagelistunreaddividerlabel">
    <w:name w:val="c-message_list__unread_divider__label"/>
    <w:basedOn w:val="DefaultParagraphFont"/>
    <w:rsid w:val="00040FE8"/>
  </w:style>
  <w:style w:type="character" w:customStyle="1" w:styleId="c-messageeditedlabel">
    <w:name w:val="c-message__edited_label"/>
    <w:basedOn w:val="DefaultParagraphFont"/>
    <w:rsid w:val="00040FE8"/>
  </w:style>
  <w:style w:type="paragraph" w:customStyle="1" w:styleId="DebateCitation">
    <w:name w:val="Debate Citation"/>
    <w:basedOn w:val="Normal"/>
    <w:autoRedefine/>
    <w:rsid w:val="00040FE8"/>
    <w:rPr>
      <w:szCs w:val="16"/>
    </w:rPr>
  </w:style>
  <w:style w:type="paragraph" w:customStyle="1" w:styleId="paragraph">
    <w:name w:val="paragraph"/>
    <w:basedOn w:val="Normal"/>
    <w:rsid w:val="00040FE8"/>
    <w:pPr>
      <w:spacing w:before="100" w:beforeAutospacing="1" w:after="100" w:afterAutospacing="1"/>
    </w:pPr>
    <w:rPr>
      <w:rFonts w:ascii="Times New Roman" w:hAnsi="Times New Roman"/>
    </w:rPr>
  </w:style>
  <w:style w:type="character" w:customStyle="1" w:styleId="normaltextrun">
    <w:name w:val="normaltextrun"/>
    <w:basedOn w:val="DefaultParagraphFont"/>
    <w:rsid w:val="00040FE8"/>
  </w:style>
  <w:style w:type="character" w:customStyle="1" w:styleId="spellingerror">
    <w:name w:val="spellingerror"/>
    <w:basedOn w:val="DefaultParagraphFont"/>
    <w:rsid w:val="00040FE8"/>
  </w:style>
  <w:style w:type="character" w:customStyle="1" w:styleId="eop">
    <w:name w:val="eop"/>
    <w:basedOn w:val="DefaultParagraphFont"/>
    <w:rsid w:val="00040FE8"/>
  </w:style>
  <w:style w:type="character" w:customStyle="1" w:styleId="c-messagekitfilemetatext">
    <w:name w:val="c-message_kit__file__meta__text"/>
    <w:basedOn w:val="DefaultParagraphFont"/>
    <w:rsid w:val="00040FE8"/>
  </w:style>
  <w:style w:type="character" w:customStyle="1" w:styleId="c-pillowfiletitle">
    <w:name w:val="c-pillow_file__title"/>
    <w:basedOn w:val="DefaultParagraphFont"/>
    <w:rsid w:val="00040FE8"/>
  </w:style>
  <w:style w:type="character" w:customStyle="1" w:styleId="Headerorfooter">
    <w:name w:val="Header or footer_"/>
    <w:basedOn w:val="DefaultParagraphFont"/>
    <w:link w:val="Headerorfooter0"/>
    <w:uiPriority w:val="99"/>
    <w:rsid w:val="00040FE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040FE8"/>
    <w:pPr>
      <w:shd w:val="clear" w:color="auto" w:fill="FFFFFF"/>
    </w:pPr>
    <w:rPr>
      <w:rFonts w:ascii="Times New Roman" w:hAnsi="Times New Roman"/>
      <w:sz w:val="20"/>
      <w:szCs w:val="20"/>
    </w:rPr>
  </w:style>
  <w:style w:type="character" w:customStyle="1" w:styleId="BodytextBold12">
    <w:name w:val="Body text + Bold12"/>
    <w:aliases w:val="Small Caps13,Spacing 1 pt14,Body text + Bold4,Body text + 9 pt7"/>
    <w:basedOn w:val="DefaultParagraphFont"/>
    <w:uiPriority w:val="99"/>
    <w:rsid w:val="00040FE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040FE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040FE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040FE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040FE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040FE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040FE8"/>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040FE8"/>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040FE8"/>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040FE8"/>
  </w:style>
  <w:style w:type="paragraph" w:customStyle="1" w:styleId="footnotedescription">
    <w:name w:val="footnote description"/>
    <w:next w:val="Normal"/>
    <w:link w:val="footnotedescriptionChar"/>
    <w:hidden/>
    <w:rsid w:val="00040FE8"/>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040FE8"/>
    <w:rPr>
      <w:rFonts w:ascii="Times New Roman" w:eastAsia="Times New Roman" w:hAnsi="Times New Roman" w:cs="Times New Roman"/>
      <w:color w:val="000000"/>
      <w:sz w:val="16"/>
      <w:szCs w:val="22"/>
    </w:rPr>
  </w:style>
  <w:style w:type="character" w:customStyle="1" w:styleId="footnotemark">
    <w:name w:val="footnote mark"/>
    <w:hidden/>
    <w:rsid w:val="00040FE8"/>
    <w:rPr>
      <w:rFonts w:ascii="Times New Roman" w:eastAsia="Times New Roman" w:hAnsi="Times New Roman" w:cs="Times New Roman"/>
      <w:color w:val="000000"/>
      <w:sz w:val="16"/>
      <w:vertAlign w:val="superscript"/>
    </w:rPr>
  </w:style>
  <w:style w:type="paragraph" w:customStyle="1" w:styleId="Yayanalytics">
    <w:name w:val="Yay analytics"/>
    <w:basedOn w:val="Heading4"/>
    <w:next w:val="Heading4"/>
    <w:qFormat/>
    <w:rsid w:val="00040FE8"/>
    <w:rPr>
      <w:rFonts w:cs="Times New Roman"/>
      <w:color w:val="FF0000"/>
      <w:sz w:val="32"/>
      <w:szCs w:val="32"/>
    </w:rPr>
  </w:style>
  <w:style w:type="character" w:customStyle="1" w:styleId="article-aside-txt">
    <w:name w:val="article-aside-txt"/>
    <w:basedOn w:val="DefaultParagraphFont"/>
    <w:rsid w:val="00040FE8"/>
  </w:style>
  <w:style w:type="character" w:customStyle="1" w:styleId="footnote-num">
    <w:name w:val="footnote-num"/>
    <w:basedOn w:val="DefaultParagraphFont"/>
    <w:rsid w:val="00040FE8"/>
  </w:style>
  <w:style w:type="character" w:customStyle="1" w:styleId="small-caps">
    <w:name w:val="small-caps"/>
    <w:basedOn w:val="DefaultParagraphFont"/>
    <w:rsid w:val="00040FE8"/>
  </w:style>
  <w:style w:type="paragraph" w:customStyle="1" w:styleId="p3">
    <w:name w:val="p3"/>
    <w:basedOn w:val="Normal"/>
    <w:rsid w:val="00040FE8"/>
    <w:pPr>
      <w:spacing w:before="100" w:beforeAutospacing="1" w:after="100" w:afterAutospacing="1"/>
    </w:pPr>
  </w:style>
  <w:style w:type="character" w:customStyle="1" w:styleId="s1">
    <w:name w:val="s1"/>
    <w:basedOn w:val="DefaultParagraphFont"/>
    <w:rsid w:val="00040FE8"/>
  </w:style>
  <w:style w:type="paragraph" w:customStyle="1" w:styleId="p1">
    <w:name w:val="p1"/>
    <w:basedOn w:val="Normal"/>
    <w:qFormat/>
    <w:rsid w:val="00040FE8"/>
    <w:pPr>
      <w:spacing w:before="100" w:beforeAutospacing="1" w:after="100" w:afterAutospacing="1"/>
    </w:pPr>
  </w:style>
  <w:style w:type="paragraph" w:customStyle="1" w:styleId="Analytik">
    <w:name w:val="Analytik"/>
    <w:basedOn w:val="Normal"/>
    <w:link w:val="AnalytikChar"/>
    <w:autoRedefine/>
    <w:uiPriority w:val="4"/>
    <w:qFormat/>
    <w:rsid w:val="00040FE8"/>
    <w:rPr>
      <w:b/>
      <w14:ligatures w14:val="standard"/>
    </w:rPr>
  </w:style>
  <w:style w:type="character" w:customStyle="1" w:styleId="AnalytikChar">
    <w:name w:val="Analytik Char"/>
    <w:basedOn w:val="DefaultParagraphFont"/>
    <w:link w:val="Analytik"/>
    <w:uiPriority w:val="4"/>
    <w:rsid w:val="00040FE8"/>
    <w:rPr>
      <w:rFonts w:ascii="Arial" w:eastAsia="Times New Roman" w:hAnsi="Arial" w:cs="Times New Roman"/>
      <w:b/>
      <w14:ligatures w14:val="standard"/>
    </w:rPr>
  </w:style>
  <w:style w:type="paragraph" w:customStyle="1" w:styleId="first-paragraph">
    <w:name w:val="first-paragraph"/>
    <w:basedOn w:val="Normal"/>
    <w:rsid w:val="00040FE8"/>
    <w:pPr>
      <w:spacing w:before="100" w:beforeAutospacing="1" w:after="100" w:afterAutospacing="1"/>
    </w:pPr>
  </w:style>
  <w:style w:type="paragraph" w:customStyle="1" w:styleId="resp-tab-item">
    <w:name w:val="resp-tab-item"/>
    <w:basedOn w:val="Normal"/>
    <w:rsid w:val="00040FE8"/>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040FE8"/>
  </w:style>
  <w:style w:type="character" w:customStyle="1" w:styleId="longbio">
    <w:name w:val="long_bio"/>
    <w:basedOn w:val="DefaultParagraphFont"/>
    <w:rsid w:val="00040FE8"/>
  </w:style>
  <w:style w:type="character" w:customStyle="1" w:styleId="hyperlink0">
    <w:name w:val="hyperlink0"/>
    <w:basedOn w:val="DefaultParagraphFont"/>
    <w:rsid w:val="00040FE8"/>
  </w:style>
  <w:style w:type="character" w:customStyle="1" w:styleId="link">
    <w:name w:val="link"/>
    <w:basedOn w:val="DefaultParagraphFont"/>
    <w:rsid w:val="00040FE8"/>
  </w:style>
  <w:style w:type="character" w:customStyle="1" w:styleId="add-country">
    <w:name w:val="add-country"/>
    <w:basedOn w:val="DefaultParagraphFont"/>
    <w:rsid w:val="00040FE8"/>
  </w:style>
  <w:style w:type="character" w:customStyle="1" w:styleId="rte-quote">
    <w:name w:val="rte-quote"/>
    <w:basedOn w:val="DefaultParagraphFont"/>
    <w:rsid w:val="00040FE8"/>
  </w:style>
  <w:style w:type="character" w:customStyle="1" w:styleId="company-name-type">
    <w:name w:val="company-name-type"/>
    <w:basedOn w:val="DefaultParagraphFont"/>
    <w:rsid w:val="00040FE8"/>
  </w:style>
  <w:style w:type="paragraph" w:customStyle="1" w:styleId="flfc">
    <w:name w:val="flfc"/>
    <w:basedOn w:val="Normal"/>
    <w:rsid w:val="00040FE8"/>
    <w:pPr>
      <w:spacing w:before="100" w:beforeAutospacing="1" w:after="100" w:afterAutospacing="1"/>
    </w:pPr>
    <w:rPr>
      <w:rFonts w:ascii="Times New Roman" w:hAnsi="Times New Roman"/>
    </w:rPr>
  </w:style>
  <w:style w:type="character" w:customStyle="1" w:styleId="b">
    <w:name w:val="b"/>
    <w:basedOn w:val="DefaultParagraphFont"/>
    <w:rsid w:val="00040FE8"/>
  </w:style>
  <w:style w:type="character" w:customStyle="1" w:styleId="m6540463018285843025gmail-heading4char">
    <w:name w:val="m_6540463018285843025gmail-heading4char"/>
    <w:basedOn w:val="DefaultParagraphFont"/>
    <w:rsid w:val="00040FE8"/>
  </w:style>
  <w:style w:type="character" w:customStyle="1" w:styleId="m6540463018285843025gmail-styleunderline">
    <w:name w:val="m_6540463018285843025gmail-styleunderline"/>
    <w:basedOn w:val="DefaultParagraphFont"/>
    <w:rsid w:val="00040FE8"/>
  </w:style>
  <w:style w:type="character" w:customStyle="1" w:styleId="postsubtitle">
    <w:name w:val="post_subtitle"/>
    <w:basedOn w:val="DefaultParagraphFont"/>
    <w:rsid w:val="00040FE8"/>
  </w:style>
  <w:style w:type="character" w:customStyle="1" w:styleId="dispurl">
    <w:name w:val="dispurl"/>
    <w:basedOn w:val="DefaultParagraphFont"/>
    <w:rsid w:val="00040FE8"/>
  </w:style>
  <w:style w:type="character" w:customStyle="1" w:styleId="StyleUnderline11ptChar">
    <w:name w:val="Style Underline + 11 pt Char"/>
    <w:link w:val="StyleUnderline11pt0"/>
    <w:locked/>
    <w:rsid w:val="00040FE8"/>
    <w:rPr>
      <w:rFonts w:ascii="Georgia" w:hAnsi="Georgia"/>
      <w:u w:val="single"/>
    </w:rPr>
  </w:style>
  <w:style w:type="paragraph" w:customStyle="1" w:styleId="StyleUnderline11pt0">
    <w:name w:val="Style Underline + 11 pt"/>
    <w:basedOn w:val="Normal"/>
    <w:link w:val="StyleUnderline11ptChar"/>
    <w:rsid w:val="00040FE8"/>
    <w:rPr>
      <w:u w:val="single"/>
    </w:rPr>
  </w:style>
  <w:style w:type="character" w:customStyle="1" w:styleId="StyleBoldUnderline11ptChar">
    <w:name w:val="Style BoldUnderline + 11 pt Char"/>
    <w:link w:val="StyleBoldUnderline11pt"/>
    <w:locked/>
    <w:rsid w:val="00040FE8"/>
    <w:rPr>
      <w:rFonts w:ascii="Georgia" w:hAnsi="Georgia"/>
      <w:b/>
      <w:bCs/>
      <w:u w:val="single"/>
    </w:rPr>
  </w:style>
  <w:style w:type="paragraph" w:customStyle="1" w:styleId="StyleBoldUnderline11pt">
    <w:name w:val="Style BoldUnderline + 11 pt"/>
    <w:basedOn w:val="Normal"/>
    <w:link w:val="StyleBoldUnderline11ptChar"/>
    <w:rsid w:val="00040FE8"/>
    <w:rPr>
      <w:b/>
      <w:bCs/>
      <w:u w:val="single"/>
    </w:rPr>
  </w:style>
  <w:style w:type="paragraph" w:customStyle="1" w:styleId="m2799300251894249257gmail-citespacing">
    <w:name w:val="m_2799300251894249257gmail-citespacing"/>
    <w:basedOn w:val="Normal"/>
    <w:rsid w:val="00040FE8"/>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040FE8"/>
  </w:style>
  <w:style w:type="character" w:customStyle="1" w:styleId="m2799300251894249257gmail-styleunderline">
    <w:name w:val="m_2799300251894249257gmail-styleunderline"/>
    <w:basedOn w:val="DefaultParagraphFont"/>
    <w:rsid w:val="00040FE8"/>
  </w:style>
  <w:style w:type="character" w:customStyle="1" w:styleId="SmallFont5pt">
    <w:name w:val="Small Font (5 pt)"/>
    <w:basedOn w:val="DefaultParagraphFont"/>
    <w:rsid w:val="00040FE8"/>
    <w:rPr>
      <w:sz w:val="10"/>
    </w:rPr>
  </w:style>
  <w:style w:type="character" w:customStyle="1" w:styleId="m-2739995430265037942gmail-style13ptbold">
    <w:name w:val="m_-2739995430265037942gmail-style13ptbold"/>
    <w:basedOn w:val="DefaultParagraphFont"/>
    <w:rsid w:val="00040FE8"/>
  </w:style>
  <w:style w:type="character" w:customStyle="1" w:styleId="m-2739995430265037942gmail-styleunderline">
    <w:name w:val="m_-2739995430265037942gmail-styleunderline"/>
    <w:basedOn w:val="DefaultParagraphFont"/>
    <w:rsid w:val="00040FE8"/>
  </w:style>
  <w:style w:type="character" w:customStyle="1" w:styleId="Mention4">
    <w:name w:val="Mention4"/>
    <w:basedOn w:val="DefaultParagraphFont"/>
    <w:uiPriority w:val="99"/>
    <w:semiHidden/>
    <w:unhideWhenUsed/>
    <w:rsid w:val="00040FE8"/>
    <w:rPr>
      <w:color w:val="2B579A"/>
      <w:shd w:val="clear" w:color="auto" w:fill="E6E6E6"/>
    </w:rPr>
  </w:style>
  <w:style w:type="character" w:customStyle="1" w:styleId="m-895152127622952443gmail-style13ptbold">
    <w:name w:val="m_-895152127622952443gmail-style13ptbold"/>
    <w:basedOn w:val="DefaultParagraphFont"/>
    <w:rsid w:val="00040FE8"/>
  </w:style>
  <w:style w:type="character" w:customStyle="1" w:styleId="m4133802843404377303gmail-style13ptbold">
    <w:name w:val="m_4133802843404377303gmail-style13ptbold"/>
    <w:basedOn w:val="DefaultParagraphFont"/>
    <w:rsid w:val="00040FE8"/>
  </w:style>
  <w:style w:type="character" w:customStyle="1" w:styleId="m4133802843404377303gmail-styleunderline">
    <w:name w:val="m_4133802843404377303gmail-styleunderline"/>
    <w:basedOn w:val="DefaultParagraphFont"/>
    <w:rsid w:val="00040FE8"/>
  </w:style>
  <w:style w:type="character" w:customStyle="1" w:styleId="m1864609289044096952gmail-style13ptbold">
    <w:name w:val="m_1864609289044096952gmail-style13ptbold"/>
    <w:basedOn w:val="DefaultParagraphFont"/>
    <w:rsid w:val="00040FE8"/>
  </w:style>
  <w:style w:type="character" w:customStyle="1" w:styleId="m-2434640214339110092gmail-style13ptbold">
    <w:name w:val="m_-2434640214339110092gmail-style13ptbold"/>
    <w:basedOn w:val="DefaultParagraphFont"/>
    <w:rsid w:val="00040FE8"/>
  </w:style>
  <w:style w:type="character" w:customStyle="1" w:styleId="m-2434640214339110092gmail-styleunderline">
    <w:name w:val="m_-2434640214339110092gmail-styleunderline"/>
    <w:basedOn w:val="DefaultParagraphFont"/>
    <w:rsid w:val="00040FE8"/>
  </w:style>
  <w:style w:type="character" w:customStyle="1" w:styleId="articlepage-articlebody-firstletter">
    <w:name w:val="articlepage-articlebody-firstletter"/>
    <w:basedOn w:val="DefaultParagraphFont"/>
    <w:rsid w:val="00040FE8"/>
  </w:style>
  <w:style w:type="character" w:customStyle="1" w:styleId="UnresolvedMention32">
    <w:name w:val="Unresolved Mention32"/>
    <w:basedOn w:val="DefaultParagraphFont"/>
    <w:uiPriority w:val="99"/>
    <w:semiHidden/>
    <w:unhideWhenUsed/>
    <w:rsid w:val="00040FE8"/>
    <w:rPr>
      <w:color w:val="605E5C"/>
      <w:shd w:val="clear" w:color="auto" w:fill="E1DFDD"/>
    </w:rPr>
  </w:style>
  <w:style w:type="character" w:customStyle="1" w:styleId="m-268162420547309261gmail-stylestylebold12pt">
    <w:name w:val="m_-268162420547309261gmail-stylestylebold12pt"/>
    <w:basedOn w:val="DefaultParagraphFont"/>
    <w:rsid w:val="00040FE8"/>
  </w:style>
  <w:style w:type="character" w:customStyle="1" w:styleId="m-268162420547309261gmail-styleboldunderline">
    <w:name w:val="m_-268162420547309261gmail-styleboldunderline"/>
    <w:basedOn w:val="DefaultParagraphFont"/>
    <w:rsid w:val="00040FE8"/>
  </w:style>
  <w:style w:type="character" w:customStyle="1" w:styleId="hvr">
    <w:name w:val="hvr"/>
    <w:basedOn w:val="DefaultParagraphFont"/>
    <w:rsid w:val="00040FE8"/>
  </w:style>
  <w:style w:type="character" w:customStyle="1" w:styleId="m-3350902899047358468gmail-styleunderline">
    <w:name w:val="m_-3350902899047358468gmail-styleunderline"/>
    <w:basedOn w:val="DefaultParagraphFont"/>
    <w:rsid w:val="00040FE8"/>
  </w:style>
  <w:style w:type="paragraph" w:customStyle="1" w:styleId="Style5pt">
    <w:name w:val="Style 5 pt"/>
    <w:basedOn w:val="Normal"/>
    <w:link w:val="Style5ptChar"/>
    <w:rsid w:val="00040FE8"/>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040FE8"/>
    <w:rPr>
      <w:rFonts w:ascii="Arial" w:eastAsia="Times New Roman" w:hAnsi="Arial" w:cs="Times New Roman"/>
      <w:sz w:val="10"/>
      <w:szCs w:val="10"/>
    </w:rPr>
  </w:style>
  <w:style w:type="character" w:customStyle="1" w:styleId="m462447500549623171gmail-style13ptbold">
    <w:name w:val="m_462447500549623171gmail-style13ptbold"/>
    <w:basedOn w:val="DefaultParagraphFont"/>
    <w:rsid w:val="00040FE8"/>
  </w:style>
  <w:style w:type="paragraph" w:customStyle="1" w:styleId="m462447500549623171gmail-msonormal">
    <w:name w:val="m_462447500549623171gmail-msonormal"/>
    <w:basedOn w:val="Normal"/>
    <w:uiPriority w:val="99"/>
    <w:rsid w:val="00040FE8"/>
    <w:pPr>
      <w:spacing w:before="100" w:beforeAutospacing="1" w:after="100" w:afterAutospacing="1"/>
    </w:pPr>
  </w:style>
  <w:style w:type="character" w:customStyle="1" w:styleId="m462447500549623171gmail-styleunderline">
    <w:name w:val="m_462447500549623171gmail-styleunderline"/>
    <w:basedOn w:val="DefaultParagraphFont"/>
    <w:rsid w:val="00040FE8"/>
  </w:style>
  <w:style w:type="character" w:customStyle="1" w:styleId="SmallerReal">
    <w:name w:val="SmallerReal"/>
    <w:basedOn w:val="DefaultParagraphFont"/>
    <w:uiPriority w:val="1"/>
    <w:qFormat/>
    <w:rsid w:val="00040FE8"/>
    <w:rPr>
      <w:rFonts w:ascii="Garamond" w:hAnsi="Garamond" w:hint="default"/>
      <w:sz w:val="16"/>
    </w:rPr>
  </w:style>
  <w:style w:type="paragraph" w:customStyle="1" w:styleId="dek">
    <w:name w:val="dek"/>
    <w:basedOn w:val="Normal"/>
    <w:uiPriority w:val="99"/>
    <w:rsid w:val="00040FE8"/>
    <w:pPr>
      <w:spacing w:before="100" w:beforeAutospacing="1" w:after="100" w:afterAutospacing="1"/>
    </w:pPr>
  </w:style>
  <w:style w:type="character" w:customStyle="1" w:styleId="arttitle">
    <w:name w:val="art_title"/>
    <w:basedOn w:val="DefaultParagraphFont"/>
    <w:rsid w:val="00040FE8"/>
  </w:style>
  <w:style w:type="character" w:customStyle="1" w:styleId="serialtitle">
    <w:name w:val="serial_title"/>
    <w:basedOn w:val="DefaultParagraphFont"/>
    <w:rsid w:val="00040FE8"/>
  </w:style>
  <w:style w:type="character" w:customStyle="1" w:styleId="volumeissue">
    <w:name w:val="volume_issue"/>
    <w:basedOn w:val="DefaultParagraphFont"/>
    <w:rsid w:val="00040FE8"/>
  </w:style>
  <w:style w:type="character" w:customStyle="1" w:styleId="pagerange">
    <w:name w:val="page_range"/>
    <w:basedOn w:val="DefaultParagraphFont"/>
    <w:rsid w:val="00040FE8"/>
  </w:style>
  <w:style w:type="character" w:customStyle="1" w:styleId="doilink">
    <w:name w:val="doi_link"/>
    <w:basedOn w:val="DefaultParagraphFont"/>
    <w:rsid w:val="00040FE8"/>
  </w:style>
  <w:style w:type="character" w:customStyle="1" w:styleId="headingnumber">
    <w:name w:val="headingnumber"/>
    <w:basedOn w:val="DefaultParagraphFont"/>
    <w:rsid w:val="00040FE8"/>
  </w:style>
  <w:style w:type="character" w:customStyle="1" w:styleId="internalref">
    <w:name w:val="internalref"/>
    <w:basedOn w:val="DefaultParagraphFont"/>
    <w:rsid w:val="00040FE8"/>
  </w:style>
  <w:style w:type="paragraph" w:customStyle="1" w:styleId="Analyitc">
    <w:name w:val="Analyitc"/>
    <w:basedOn w:val="Normal"/>
    <w:uiPriority w:val="4"/>
    <w:qFormat/>
    <w:rsid w:val="00040FE8"/>
    <w:rPr>
      <w:b/>
      <w:color w:val="0070C0"/>
      <w:sz w:val="28"/>
    </w:rPr>
  </w:style>
  <w:style w:type="character" w:customStyle="1" w:styleId="l7">
    <w:name w:val="l7"/>
    <w:basedOn w:val="DefaultParagraphFont"/>
    <w:rsid w:val="00040FE8"/>
  </w:style>
  <w:style w:type="character" w:customStyle="1" w:styleId="l6">
    <w:name w:val="l6"/>
    <w:basedOn w:val="DefaultParagraphFont"/>
    <w:rsid w:val="00040FE8"/>
  </w:style>
  <w:style w:type="character" w:customStyle="1" w:styleId="l8">
    <w:name w:val="l8"/>
    <w:basedOn w:val="DefaultParagraphFont"/>
    <w:rsid w:val="00040FE8"/>
  </w:style>
  <w:style w:type="character" w:customStyle="1" w:styleId="l9">
    <w:name w:val="l9"/>
    <w:basedOn w:val="DefaultParagraphFont"/>
    <w:rsid w:val="00040FE8"/>
  </w:style>
  <w:style w:type="character" w:customStyle="1" w:styleId="m-134349766280542120gmail-style13ptbold">
    <w:name w:val="m_-134349766280542120gmail-style13ptbold"/>
    <w:basedOn w:val="DefaultParagraphFont"/>
    <w:rsid w:val="00040FE8"/>
  </w:style>
  <w:style w:type="character" w:customStyle="1" w:styleId="m-134349766280542120gmail-msohyperlink">
    <w:name w:val="m_-134349766280542120gmail-msohyperlink"/>
    <w:basedOn w:val="DefaultParagraphFont"/>
    <w:rsid w:val="00040FE8"/>
  </w:style>
  <w:style w:type="character" w:customStyle="1" w:styleId="m-134349766280542120gmail-styleunderline">
    <w:name w:val="m_-134349766280542120gmail-styleunderline"/>
    <w:basedOn w:val="DefaultParagraphFont"/>
    <w:rsid w:val="00040FE8"/>
  </w:style>
  <w:style w:type="character" w:customStyle="1" w:styleId="m-134349766280542120gmail-cite">
    <w:name w:val="m_-134349766280542120gmail-cite"/>
    <w:basedOn w:val="DefaultParagraphFont"/>
    <w:rsid w:val="00040FE8"/>
  </w:style>
  <w:style w:type="character" w:customStyle="1" w:styleId="m-134349766280542120gmail-underline">
    <w:name w:val="m_-134349766280542120gmail-underline"/>
    <w:basedOn w:val="DefaultParagraphFont"/>
    <w:rsid w:val="00040FE8"/>
  </w:style>
  <w:style w:type="character" w:customStyle="1" w:styleId="m-134349766280542120gmail-underline0">
    <w:name w:val="m_-134349766280542120gmail-underline0"/>
    <w:basedOn w:val="DefaultParagraphFont"/>
    <w:rsid w:val="00040FE8"/>
  </w:style>
  <w:style w:type="paragraph" w:customStyle="1" w:styleId="element">
    <w:name w:val="element"/>
    <w:basedOn w:val="Normal"/>
    <w:rsid w:val="00040FE8"/>
    <w:pPr>
      <w:spacing w:before="100" w:beforeAutospacing="1" w:after="100" w:afterAutospacing="1"/>
    </w:pPr>
    <w:rPr>
      <w:lang w:eastAsia="zh-CN"/>
    </w:rPr>
  </w:style>
  <w:style w:type="paragraph" w:customStyle="1" w:styleId="p5">
    <w:name w:val="p5"/>
    <w:basedOn w:val="Normal"/>
    <w:rsid w:val="00040FE8"/>
    <w:pPr>
      <w:spacing w:before="100" w:beforeAutospacing="1" w:after="100" w:afterAutospacing="1"/>
    </w:pPr>
    <w:rPr>
      <w:lang w:eastAsia="zh-CN"/>
    </w:rPr>
  </w:style>
  <w:style w:type="paragraph" w:customStyle="1" w:styleId="p7">
    <w:name w:val="p7"/>
    <w:basedOn w:val="Normal"/>
    <w:rsid w:val="00040FE8"/>
    <w:pPr>
      <w:spacing w:before="100" w:beforeAutospacing="1" w:after="100" w:afterAutospacing="1"/>
    </w:pPr>
    <w:rPr>
      <w:lang w:eastAsia="zh-CN"/>
    </w:rPr>
  </w:style>
  <w:style w:type="paragraph" w:customStyle="1" w:styleId="p9">
    <w:name w:val="p9"/>
    <w:basedOn w:val="Normal"/>
    <w:rsid w:val="00040FE8"/>
    <w:pPr>
      <w:spacing w:before="100" w:beforeAutospacing="1" w:after="100" w:afterAutospacing="1"/>
    </w:pPr>
    <w:rPr>
      <w:lang w:eastAsia="zh-CN"/>
    </w:rPr>
  </w:style>
  <w:style w:type="paragraph" w:customStyle="1" w:styleId="p11">
    <w:name w:val="p11"/>
    <w:basedOn w:val="Normal"/>
    <w:rsid w:val="00040FE8"/>
    <w:pPr>
      <w:spacing w:before="100" w:beforeAutospacing="1" w:after="100" w:afterAutospacing="1"/>
    </w:pPr>
    <w:rPr>
      <w:lang w:eastAsia="zh-CN"/>
    </w:rPr>
  </w:style>
  <w:style w:type="paragraph" w:customStyle="1" w:styleId="p2">
    <w:name w:val="p2"/>
    <w:basedOn w:val="Normal"/>
    <w:rsid w:val="00040FE8"/>
    <w:pPr>
      <w:spacing w:before="100" w:beforeAutospacing="1" w:after="100" w:afterAutospacing="1"/>
    </w:pPr>
    <w:rPr>
      <w:lang w:eastAsia="zh-CN"/>
    </w:rPr>
  </w:style>
  <w:style w:type="paragraph" w:customStyle="1" w:styleId="p4">
    <w:name w:val="p4"/>
    <w:basedOn w:val="Normal"/>
    <w:rsid w:val="00040FE8"/>
    <w:pPr>
      <w:spacing w:before="100" w:beforeAutospacing="1" w:after="100" w:afterAutospacing="1"/>
    </w:pPr>
    <w:rPr>
      <w:lang w:eastAsia="zh-CN"/>
    </w:rPr>
  </w:style>
  <w:style w:type="paragraph" w:customStyle="1" w:styleId="p6">
    <w:name w:val="p6"/>
    <w:basedOn w:val="Normal"/>
    <w:rsid w:val="00040FE8"/>
    <w:pPr>
      <w:spacing w:before="100" w:beforeAutospacing="1" w:after="100" w:afterAutospacing="1"/>
    </w:pPr>
    <w:rPr>
      <w:lang w:eastAsia="zh-CN"/>
    </w:rPr>
  </w:style>
  <w:style w:type="paragraph" w:customStyle="1" w:styleId="p8">
    <w:name w:val="p8"/>
    <w:basedOn w:val="Normal"/>
    <w:rsid w:val="00040FE8"/>
    <w:pPr>
      <w:spacing w:before="100" w:beforeAutospacing="1" w:after="100" w:afterAutospacing="1"/>
    </w:pPr>
    <w:rPr>
      <w:lang w:eastAsia="zh-CN"/>
    </w:rPr>
  </w:style>
  <w:style w:type="paragraph" w:customStyle="1" w:styleId="p10">
    <w:name w:val="p10"/>
    <w:basedOn w:val="Normal"/>
    <w:rsid w:val="00040FE8"/>
    <w:pPr>
      <w:spacing w:before="100" w:beforeAutospacing="1" w:after="100" w:afterAutospacing="1"/>
    </w:pPr>
    <w:rPr>
      <w:lang w:eastAsia="zh-CN"/>
    </w:rPr>
  </w:style>
  <w:style w:type="paragraph" w:customStyle="1" w:styleId="p12">
    <w:name w:val="p12"/>
    <w:basedOn w:val="Normal"/>
    <w:rsid w:val="00040FE8"/>
    <w:pPr>
      <w:spacing w:before="100" w:beforeAutospacing="1" w:after="100" w:afterAutospacing="1"/>
    </w:pPr>
    <w:rPr>
      <w:lang w:eastAsia="zh-CN"/>
    </w:rPr>
  </w:style>
  <w:style w:type="paragraph" w:customStyle="1" w:styleId="p14">
    <w:name w:val="p14"/>
    <w:basedOn w:val="Normal"/>
    <w:rsid w:val="00040FE8"/>
    <w:pPr>
      <w:spacing w:before="100" w:beforeAutospacing="1" w:after="100" w:afterAutospacing="1"/>
    </w:pPr>
    <w:rPr>
      <w:lang w:eastAsia="zh-CN"/>
    </w:rPr>
  </w:style>
  <w:style w:type="character" w:customStyle="1" w:styleId="wsj-article-caption-content">
    <w:name w:val="wsj-article-caption-content"/>
    <w:basedOn w:val="DefaultParagraphFont"/>
    <w:rsid w:val="00040FE8"/>
  </w:style>
  <w:style w:type="character" w:customStyle="1" w:styleId="wsj-article-credit">
    <w:name w:val="wsj-article-credit"/>
    <w:basedOn w:val="DefaultParagraphFont"/>
    <w:rsid w:val="00040FE8"/>
  </w:style>
  <w:style w:type="character" w:customStyle="1" w:styleId="wsj-article-credit-tag">
    <w:name w:val="wsj-article-credit-tag"/>
    <w:basedOn w:val="DefaultParagraphFont"/>
    <w:rsid w:val="00040FE8"/>
  </w:style>
  <w:style w:type="paragraph" w:customStyle="1" w:styleId="initial">
    <w:name w:val="initial"/>
    <w:basedOn w:val="Normal"/>
    <w:rsid w:val="00040FE8"/>
    <w:pPr>
      <w:spacing w:before="100" w:beforeAutospacing="1" w:after="100" w:afterAutospacing="1"/>
    </w:pPr>
    <w:rPr>
      <w:lang w:eastAsia="zh-CN"/>
    </w:rPr>
  </w:style>
  <w:style w:type="paragraph" w:customStyle="1" w:styleId="speakable-paragraph">
    <w:name w:val="speakable-paragraph"/>
    <w:basedOn w:val="Normal"/>
    <w:rsid w:val="00040FE8"/>
    <w:pPr>
      <w:spacing w:before="100" w:beforeAutospacing="1" w:after="100" w:afterAutospacing="1"/>
    </w:pPr>
    <w:rPr>
      <w:lang w:eastAsia="zh-CN"/>
    </w:rPr>
  </w:style>
  <w:style w:type="character" w:customStyle="1" w:styleId="CardUnderlinedCharChar0">
    <w:name w:val="Card Underlined Char Char"/>
    <w:rsid w:val="00040FE8"/>
    <w:rPr>
      <w:rFonts w:ascii="Arial Narrow" w:hAnsi="Arial Narrow"/>
      <w:sz w:val="22"/>
      <w:szCs w:val="24"/>
      <w:u w:val="single"/>
      <w:lang w:val="en-US" w:eastAsia="en-US" w:bidi="ar-SA"/>
    </w:rPr>
  </w:style>
  <w:style w:type="paragraph" w:customStyle="1" w:styleId="detailsub">
    <w:name w:val="detail__sub"/>
    <w:basedOn w:val="Normal"/>
    <w:rsid w:val="00040FE8"/>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040FE8"/>
  </w:style>
  <w:style w:type="character" w:customStyle="1" w:styleId="m-299895914748161361gmail-styleunderline">
    <w:name w:val="m_-299895914748161361gmail-styleunderline"/>
    <w:basedOn w:val="DefaultParagraphFont"/>
    <w:rsid w:val="00040FE8"/>
  </w:style>
  <w:style w:type="paragraph" w:customStyle="1" w:styleId="counter-paragraph">
    <w:name w:val="counter-paragraph"/>
    <w:basedOn w:val="Normal"/>
    <w:rsid w:val="00040FE8"/>
    <w:pPr>
      <w:spacing w:before="100" w:beforeAutospacing="1" w:after="100" w:afterAutospacing="1"/>
    </w:pPr>
    <w:rPr>
      <w:lang w:eastAsia="zh-CN"/>
    </w:rPr>
  </w:style>
  <w:style w:type="paragraph" w:customStyle="1" w:styleId="m-266642551691440061gmail-cites">
    <w:name w:val="m_-266642551691440061gmail-cites"/>
    <w:basedOn w:val="Normal"/>
    <w:rsid w:val="00040FE8"/>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040FE8"/>
  </w:style>
  <w:style w:type="paragraph" w:customStyle="1" w:styleId="m-266642551691440061gmail-cards">
    <w:name w:val="m_-266642551691440061gmail-cards"/>
    <w:basedOn w:val="Normal"/>
    <w:rsid w:val="00040FE8"/>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040FE8"/>
  </w:style>
  <w:style w:type="paragraph" w:customStyle="1" w:styleId="listingexcerpt">
    <w:name w:val="listing__excerpt"/>
    <w:basedOn w:val="Normal"/>
    <w:rsid w:val="00040FE8"/>
    <w:pPr>
      <w:spacing w:before="100" w:beforeAutospacing="1" w:after="100" w:afterAutospacing="1"/>
    </w:pPr>
    <w:rPr>
      <w:lang w:eastAsia="zh-CN"/>
    </w:rPr>
  </w:style>
  <w:style w:type="character" w:customStyle="1" w:styleId="listingauthor">
    <w:name w:val="listing__author"/>
    <w:basedOn w:val="DefaultParagraphFont"/>
    <w:rsid w:val="00040FE8"/>
  </w:style>
  <w:style w:type="paragraph" w:customStyle="1" w:styleId="specialbutton">
    <w:name w:val="special__button"/>
    <w:basedOn w:val="Normal"/>
    <w:rsid w:val="00040FE8"/>
    <w:pPr>
      <w:spacing w:before="100" w:beforeAutospacing="1" w:after="100" w:afterAutospacing="1"/>
    </w:pPr>
    <w:rPr>
      <w:lang w:eastAsia="zh-CN"/>
    </w:rPr>
  </w:style>
  <w:style w:type="character" w:customStyle="1" w:styleId="rollover-people">
    <w:name w:val="rollover-people"/>
    <w:basedOn w:val="DefaultParagraphFont"/>
    <w:rsid w:val="00040FE8"/>
  </w:style>
  <w:style w:type="character" w:customStyle="1" w:styleId="StyleUnderliningChar9ptBold">
    <w:name w:val="Style Underlining Char + 9 pt Bold"/>
    <w:rsid w:val="00040FE8"/>
    <w:rPr>
      <w:rFonts w:ascii="Times New Roman" w:hAnsi="Times New Roman"/>
      <w:b/>
      <w:bCs/>
      <w:sz w:val="20"/>
      <w:szCs w:val="24"/>
      <w:u w:val="single"/>
    </w:rPr>
  </w:style>
  <w:style w:type="character" w:customStyle="1" w:styleId="StyleUnderliningChar9pt">
    <w:name w:val="Style Underlining Char + 9 pt"/>
    <w:rsid w:val="00040FE8"/>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040FE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40FE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040FE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040FE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040FE8"/>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040FE8"/>
    <w:rPr>
      <w:rFonts w:ascii="Bell MT" w:eastAsia="Calibri" w:hAnsi="Bell MT" w:cs="Times New Roman"/>
      <w:sz w:val="22"/>
      <w:szCs w:val="26"/>
      <w:u w:val="single"/>
    </w:rPr>
  </w:style>
  <w:style w:type="character" w:customStyle="1" w:styleId="n-util-visually-hidden">
    <w:name w:val="n-util-visually-hidden"/>
    <w:basedOn w:val="DefaultParagraphFont"/>
    <w:rsid w:val="00040FE8"/>
  </w:style>
  <w:style w:type="paragraph" w:customStyle="1" w:styleId="suggested-readssubheading">
    <w:name w:val="suggested-reads__subheading"/>
    <w:basedOn w:val="Normal"/>
    <w:rsid w:val="00040FE8"/>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040FE8"/>
  </w:style>
  <w:style w:type="paragraph" w:customStyle="1" w:styleId="suggested-readslist-itemsubheading">
    <w:name w:val="suggested-reads__list-item__subheading"/>
    <w:basedOn w:val="Normal"/>
    <w:rsid w:val="00040FE8"/>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040FE8"/>
  </w:style>
  <w:style w:type="character" w:customStyle="1" w:styleId="AnalyticTagChar">
    <w:name w:val="Analytic Tag Char"/>
    <w:basedOn w:val="DefaultParagraphFont"/>
    <w:link w:val="AnalyticTag"/>
    <w:uiPriority w:val="4"/>
    <w:rsid w:val="00040FE8"/>
    <w:rPr>
      <w:rFonts w:ascii="Arial" w:eastAsiaTheme="majorEastAsia" w:hAnsi="Arial" w:cstheme="majorBidi"/>
      <w:b/>
      <w:bCs/>
      <w:sz w:val="26"/>
      <w:szCs w:val="26"/>
    </w:rPr>
  </w:style>
  <w:style w:type="character" w:customStyle="1" w:styleId="DebateUnderlined">
    <w:name w:val="Debate Underlined"/>
    <w:basedOn w:val="DefaultParagraphFont"/>
    <w:rsid w:val="00040FE8"/>
    <w:rPr>
      <w:rFonts w:ascii="Tahoma" w:hAnsi="Tahoma"/>
      <w:b/>
      <w:sz w:val="22"/>
      <w:u w:val="single"/>
    </w:rPr>
  </w:style>
  <w:style w:type="paragraph" w:customStyle="1" w:styleId="CiteBold">
    <w:name w:val="Cite Bold"/>
    <w:basedOn w:val="Normal"/>
    <w:link w:val="CiteBoldChar"/>
    <w:qFormat/>
    <w:rsid w:val="00040FE8"/>
    <w:pPr>
      <w:widowControl w:val="0"/>
      <w:autoSpaceDE w:val="0"/>
      <w:autoSpaceDN w:val="0"/>
      <w:adjustRightInd w:val="0"/>
      <w:ind w:left="720"/>
    </w:pPr>
    <w:rPr>
      <w:b/>
      <w:caps/>
    </w:rPr>
  </w:style>
  <w:style w:type="character" w:customStyle="1" w:styleId="CiteBoldChar">
    <w:name w:val="Cite Bold Char"/>
    <w:basedOn w:val="DefaultParagraphFont"/>
    <w:link w:val="CiteBold"/>
    <w:rsid w:val="00040FE8"/>
    <w:rPr>
      <w:rFonts w:ascii="Arial" w:eastAsia="Times New Roman" w:hAnsi="Arial" w:cs="Times New Roman"/>
      <w:b/>
      <w:caps/>
    </w:rPr>
  </w:style>
  <w:style w:type="paragraph" w:customStyle="1" w:styleId="StyleJustifiedCharChar">
    <w:name w:val="Style Justified Char Char"/>
    <w:basedOn w:val="Normal"/>
    <w:link w:val="StyleJustifiedCharCharChar"/>
    <w:rsid w:val="00040FE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40FE8"/>
    <w:rPr>
      <w:rFonts w:ascii="Times New Roman" w:eastAsia="Batang" w:hAnsi="Times New Roman" w:cs="Times New Roman"/>
      <w:sz w:val="20"/>
      <w:szCs w:val="20"/>
    </w:rPr>
  </w:style>
  <w:style w:type="paragraph" w:customStyle="1" w:styleId="Heading3New">
    <w:name w:val="Heading 3 New"/>
    <w:basedOn w:val="Heading3"/>
    <w:next w:val="Normal"/>
    <w:qFormat/>
    <w:rsid w:val="00040FE8"/>
    <w:rPr>
      <w:rFonts w:eastAsia="Times New Roman" w:cs="Times New Roman"/>
    </w:rPr>
  </w:style>
  <w:style w:type="character" w:customStyle="1" w:styleId="m8370952637483410863gmail-styleunderline">
    <w:name w:val="m_8370952637483410863gmail-styleunderline"/>
    <w:basedOn w:val="DefaultParagraphFont"/>
    <w:rsid w:val="00040FE8"/>
  </w:style>
  <w:style w:type="character" w:customStyle="1" w:styleId="m400377485754071043gmail-style13ptbold">
    <w:name w:val="m_400377485754071043gmail-style13ptbold"/>
    <w:basedOn w:val="DefaultParagraphFont"/>
    <w:rsid w:val="00040FE8"/>
  </w:style>
  <w:style w:type="character" w:customStyle="1" w:styleId="m-4799866747027741266gmail-style13ptbold">
    <w:name w:val="m_-4799866747027741266gmail-style13ptbold"/>
    <w:basedOn w:val="DefaultParagraphFont"/>
    <w:rsid w:val="00040FE8"/>
  </w:style>
  <w:style w:type="character" w:customStyle="1" w:styleId="m-4799866747027741266gmail-apple-converted-space">
    <w:name w:val="m_-4799866747027741266gmail-apple-converted-space"/>
    <w:basedOn w:val="DefaultParagraphFont"/>
    <w:rsid w:val="00040FE8"/>
  </w:style>
  <w:style w:type="character" w:customStyle="1" w:styleId="m-4799866747027741266gmail-m3965771245576658108gmail-styleunderline">
    <w:name w:val="m_-4799866747027741266gmail-m3965771245576658108gmail-styleunderline"/>
    <w:basedOn w:val="DefaultParagraphFont"/>
    <w:rsid w:val="00040FE8"/>
  </w:style>
  <w:style w:type="character" w:customStyle="1" w:styleId="StyleStyleUnderlineUnderlineStyleBoldUnderlineIntenseEmphas1">
    <w:name w:val="Style Style UnderlineUnderlineStyle Bold UnderlineIntense Emphas...1"/>
    <w:basedOn w:val="DefaultParagraphFont"/>
    <w:rsid w:val="00040FE8"/>
    <w:rPr>
      <w:b w:val="0"/>
      <w:bCs w:val="0"/>
      <w:sz w:val="24"/>
      <w:u w:val="single"/>
      <w:bdr w:val="none" w:sz="0" w:space="0" w:color="auto" w:frame="1"/>
    </w:rPr>
  </w:style>
  <w:style w:type="paragraph" w:customStyle="1" w:styleId="CiteChar2">
    <w:name w:val="Cite Char"/>
    <w:basedOn w:val="Normal"/>
    <w:qFormat/>
    <w:rsid w:val="00040FE8"/>
    <w:pPr>
      <w:ind w:left="-1080"/>
    </w:pPr>
    <w:rPr>
      <w:rFonts w:ascii="Arial Narrow" w:eastAsia="SimSun" w:hAnsi="Arial Narrow"/>
      <w:b/>
      <w:szCs w:val="20"/>
      <w:lang w:eastAsia="zh-CN"/>
    </w:rPr>
  </w:style>
  <w:style w:type="paragraph" w:customStyle="1" w:styleId="CiteLittle">
    <w:name w:val="Cite Little"/>
    <w:next w:val="Normal"/>
    <w:qFormat/>
    <w:rsid w:val="00040FE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40FE8"/>
    <w:pPr>
      <w:ind w:left="-1080" w:right="1728"/>
    </w:pPr>
    <w:rPr>
      <w:rFonts w:ascii="Arial Narrow" w:hAnsi="Arial Narrow"/>
      <w:sz w:val="18"/>
      <w:szCs w:val="20"/>
    </w:rPr>
  </w:style>
  <w:style w:type="character" w:customStyle="1" w:styleId="UnderlinedTextChar">
    <w:name w:val="Underlined Text Char"/>
    <w:link w:val="UnderlinedText"/>
    <w:uiPriority w:val="99"/>
    <w:rsid w:val="00040FE8"/>
    <w:rPr>
      <w:rFonts w:eastAsiaTheme="minorHAnsi"/>
      <w:sz w:val="22"/>
      <w:szCs w:val="22"/>
      <w:u w:val="single"/>
    </w:rPr>
  </w:style>
  <w:style w:type="character" w:customStyle="1" w:styleId="StyleAsianMSMinchoBold">
    <w:name w:val="Style (Asian) MS Mincho Bold"/>
    <w:rsid w:val="00040FE8"/>
    <w:rPr>
      <w:rFonts w:ascii="Times New Roman" w:eastAsia="MS Mincho" w:hAnsi="Times New Roman"/>
      <w:b/>
      <w:bCs/>
      <w:u w:val="thick"/>
    </w:rPr>
  </w:style>
  <w:style w:type="character" w:customStyle="1" w:styleId="StyleAsianMSMincho">
    <w:name w:val="Style (Asian) MS Mincho"/>
    <w:rsid w:val="00040FE8"/>
    <w:rPr>
      <w:rFonts w:ascii="Times New Roman" w:eastAsia="MS Mincho" w:hAnsi="Times New Roman"/>
      <w:u w:val="thick"/>
    </w:rPr>
  </w:style>
  <w:style w:type="paragraph" w:customStyle="1" w:styleId="docheader">
    <w:name w:val="doc header"/>
    <w:autoRedefine/>
    <w:qFormat/>
    <w:rsid w:val="00040FE8"/>
    <w:rPr>
      <w:rFonts w:ascii="Times New Roman" w:eastAsia="Malgun Gothic" w:hAnsi="Times New Roman" w:cs="Times New Roman"/>
      <w:b/>
      <w:sz w:val="20"/>
    </w:rPr>
  </w:style>
  <w:style w:type="paragraph" w:customStyle="1" w:styleId="docfooter">
    <w:name w:val="doc footer"/>
    <w:autoRedefine/>
    <w:qFormat/>
    <w:rsid w:val="00040FE8"/>
    <w:pPr>
      <w:jc w:val="right"/>
    </w:pPr>
    <w:rPr>
      <w:rFonts w:ascii="Times New Roman" w:eastAsia="Malgun Gothic" w:hAnsi="Times New Roman" w:cs="Times New Roman"/>
      <w:b/>
      <w:sz w:val="22"/>
    </w:rPr>
  </w:style>
  <w:style w:type="character" w:customStyle="1" w:styleId="crosslinkpopup">
    <w:name w:val="crosslinkpopup"/>
    <w:rsid w:val="00040FE8"/>
  </w:style>
  <w:style w:type="paragraph" w:customStyle="1" w:styleId="blocorganizer">
    <w:name w:val="bloc organizer"/>
    <w:basedOn w:val="Heading1"/>
    <w:next w:val="bloctitles"/>
    <w:link w:val="blocorganizerChar"/>
    <w:autoRedefine/>
    <w:qFormat/>
    <w:rsid w:val="00040FE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40FE8"/>
    <w:rPr>
      <w:rFonts w:ascii="Times New Roman" w:eastAsia="Times New Roman" w:hAnsi="Times New Roman" w:cs="Times New Roman"/>
      <w:b/>
      <w:bCs/>
      <w:sz w:val="4"/>
      <w:szCs w:val="32"/>
      <w:u w:val="single"/>
    </w:rPr>
  </w:style>
  <w:style w:type="character" w:customStyle="1" w:styleId="UnderlineBoldChar">
    <w:name w:val="Underline Bold Char"/>
    <w:locked/>
    <w:rsid w:val="00040FE8"/>
    <w:rPr>
      <w:rFonts w:ascii="Times New Roman" w:eastAsia="Times New Roman" w:hAnsi="Times New Roman"/>
      <w:b/>
      <w:szCs w:val="20"/>
      <w:u w:val="single"/>
    </w:rPr>
  </w:style>
  <w:style w:type="character" w:customStyle="1" w:styleId="tagChar">
    <w:name w:val="%tag Char"/>
    <w:link w:val="tag"/>
    <w:rsid w:val="00040FE8"/>
    <w:rPr>
      <w:rFonts w:ascii="Garamond" w:eastAsia="Calibri" w:hAnsi="Garamond" w:cs="Times New Roman"/>
      <w:bCs/>
      <w:sz w:val="18"/>
    </w:rPr>
  </w:style>
  <w:style w:type="character" w:customStyle="1" w:styleId="AAAcardChar">
    <w:name w:val="AAAcard Char"/>
    <w:link w:val="AAAcard"/>
    <w:rsid w:val="00040FE8"/>
    <w:rPr>
      <w:rFonts w:ascii="Arial" w:eastAsia="Times New Roman" w:hAnsi="Arial" w:cs="Times New Roman"/>
    </w:rPr>
  </w:style>
  <w:style w:type="character" w:customStyle="1" w:styleId="underlineCharChar2">
    <w:name w:val="underline Char Char"/>
    <w:rsid w:val="00040FE8"/>
    <w:rPr>
      <w:rFonts w:ascii="Arial Narrow" w:eastAsia="Times New Roman" w:hAnsi="Arial Narrow"/>
      <w:szCs w:val="24"/>
      <w:u w:val="single"/>
    </w:rPr>
  </w:style>
  <w:style w:type="paragraph" w:customStyle="1" w:styleId="tagstyle1">
    <w:name w:val="tagstyle"/>
    <w:basedOn w:val="Normal"/>
    <w:qFormat/>
    <w:rsid w:val="00040FE8"/>
    <w:pPr>
      <w:spacing w:before="100" w:beforeAutospacing="1" w:after="100" w:afterAutospacing="1"/>
    </w:pPr>
    <w:rPr>
      <w:rFonts w:ascii="Times New Roman" w:hAnsi="Times New Roman"/>
    </w:rPr>
  </w:style>
  <w:style w:type="character" w:customStyle="1" w:styleId="newsstorytitle">
    <w:name w:val="news_story_title"/>
    <w:rsid w:val="00040FE8"/>
  </w:style>
  <w:style w:type="paragraph" w:customStyle="1" w:styleId="CardDownx15">
    <w:name w:val="CardDown x1.5"/>
    <w:basedOn w:val="Header"/>
    <w:qFormat/>
    <w:rsid w:val="00040FE8"/>
    <w:pPr>
      <w:tabs>
        <w:tab w:val="clear" w:pos="4680"/>
        <w:tab w:val="clear" w:pos="9360"/>
      </w:tabs>
    </w:pPr>
    <w:rPr>
      <w:rFonts w:eastAsiaTheme="minorEastAsia"/>
    </w:rPr>
  </w:style>
  <w:style w:type="character" w:customStyle="1" w:styleId="yqlink">
    <w:name w:val="yqlink"/>
    <w:rsid w:val="00040FE8"/>
  </w:style>
  <w:style w:type="character" w:customStyle="1" w:styleId="clbody">
    <w:name w:val="clbody"/>
    <w:rsid w:val="00040FE8"/>
  </w:style>
  <w:style w:type="character" w:customStyle="1" w:styleId="boldandunderlinecharcharcharcharcharcharcharcharcharcharcharcharcharcharcharchar0">
    <w:name w:val="boldandunderlinecharcharcharcharcharcharcharcharcharcharcharcharcharcharcharchar"/>
    <w:rsid w:val="00040FE8"/>
  </w:style>
  <w:style w:type="character" w:customStyle="1" w:styleId="underlinecharcharcharcharcharcharcharcharcharcharcharcharcharchar0">
    <w:name w:val="underlinecharcharcharcharcharcharcharcharcharcharcharcharcharchar"/>
    <w:rsid w:val="00040FE8"/>
  </w:style>
  <w:style w:type="character" w:customStyle="1" w:styleId="CharCharCharCharCharChar1Char">
    <w:name w:val="Char Char Char Char Char Char1 Char"/>
    <w:rsid w:val="00040FE8"/>
    <w:rPr>
      <w:rFonts w:ascii="Times New Roman" w:eastAsia="Times New Roman" w:hAnsi="Times New Roman" w:cs="Times New Roman"/>
      <w:b/>
      <w:sz w:val="24"/>
      <w:szCs w:val="24"/>
    </w:rPr>
  </w:style>
  <w:style w:type="character" w:customStyle="1" w:styleId="emphasis22">
    <w:name w:val="emphasis2"/>
    <w:rsid w:val="00040FE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040FE8"/>
    <w:rPr>
      <w:sz w:val="24"/>
      <w:szCs w:val="24"/>
      <w:lang w:val="en-US" w:eastAsia="en-US" w:bidi="ar-SA"/>
    </w:rPr>
  </w:style>
  <w:style w:type="character" w:customStyle="1" w:styleId="NewTag">
    <w:name w:val="NewTag"/>
    <w:uiPriority w:val="1"/>
    <w:qFormat/>
    <w:rsid w:val="00040FE8"/>
    <w:rPr>
      <w:rFonts w:ascii="Georgia" w:hAnsi="Georgia"/>
      <w:b/>
      <w:sz w:val="24"/>
    </w:rPr>
  </w:style>
  <w:style w:type="character" w:customStyle="1" w:styleId="searchtools-record-title">
    <w:name w:val="searchtools-record-title"/>
    <w:basedOn w:val="DefaultParagraphFont"/>
    <w:rsid w:val="00040FE8"/>
  </w:style>
  <w:style w:type="character" w:customStyle="1" w:styleId="apple">
    <w:name w:val="apple"/>
    <w:rsid w:val="00040FE8"/>
  </w:style>
  <w:style w:type="character" w:customStyle="1" w:styleId="rightside">
    <w:name w:val="rightside"/>
    <w:rsid w:val="00040FE8"/>
  </w:style>
  <w:style w:type="character" w:customStyle="1" w:styleId="flourish">
    <w:name w:val="flourish"/>
    <w:rsid w:val="00040FE8"/>
  </w:style>
  <w:style w:type="character" w:customStyle="1" w:styleId="style150">
    <w:name w:val="style150"/>
    <w:rsid w:val="00040FE8"/>
  </w:style>
  <w:style w:type="character" w:customStyle="1" w:styleId="commentstext0">
    <w:name w:val="commentstext"/>
    <w:rsid w:val="00040FE8"/>
  </w:style>
  <w:style w:type="character" w:customStyle="1" w:styleId="marrontitulobig">
    <w:name w:val="marron_titulo_big"/>
    <w:rsid w:val="00040FE8"/>
  </w:style>
  <w:style w:type="character" w:styleId="HTMLAcronym">
    <w:name w:val="HTML Acronym"/>
    <w:uiPriority w:val="99"/>
    <w:semiHidden/>
    <w:unhideWhenUsed/>
    <w:rsid w:val="00040FE8"/>
  </w:style>
  <w:style w:type="character" w:customStyle="1" w:styleId="titletxt">
    <w:name w:val="titletxt"/>
    <w:rsid w:val="00040FE8"/>
  </w:style>
  <w:style w:type="character" w:customStyle="1" w:styleId="colbcopy">
    <w:name w:val="colbcopy"/>
    <w:rsid w:val="00040FE8"/>
  </w:style>
  <w:style w:type="character" w:customStyle="1" w:styleId="hcard">
    <w:name w:val="hcard"/>
    <w:rsid w:val="00040FE8"/>
  </w:style>
  <w:style w:type="table" w:styleId="MediumGrid2">
    <w:name w:val="Medium Grid 2"/>
    <w:basedOn w:val="TableNormal"/>
    <w:uiPriority w:val="68"/>
    <w:rsid w:val="00040FE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040FE8"/>
    <w:pPr>
      <w:widowControl/>
      <w:autoSpaceDE/>
      <w:autoSpaceDN/>
      <w:adjustRightInd/>
    </w:pPr>
    <w:rPr>
      <w:rFonts w:ascii="Courier" w:eastAsia="Cambria" w:hAnsi="Courier"/>
      <w:sz w:val="21"/>
      <w:szCs w:val="21"/>
    </w:rPr>
  </w:style>
  <w:style w:type="paragraph" w:customStyle="1" w:styleId="hotroute2">
    <w:name w:val="hotroute"/>
    <w:basedOn w:val="Normal"/>
    <w:qFormat/>
    <w:rsid w:val="00040FE8"/>
    <w:pPr>
      <w:ind w:left="288"/>
    </w:pPr>
  </w:style>
  <w:style w:type="paragraph" w:customStyle="1" w:styleId="DeleteAnalytics">
    <w:name w:val="Delete Analytics"/>
    <w:basedOn w:val="Heading4"/>
    <w:qFormat/>
    <w:rsid w:val="00040FE8"/>
    <w:rPr>
      <w:color w:val="800000"/>
    </w:rPr>
  </w:style>
  <w:style w:type="paragraph" w:customStyle="1" w:styleId="ReallyFuckingSmall0">
    <w:name w:val="Really Fucking Small"/>
    <w:basedOn w:val="Normal"/>
    <w:link w:val="ReallyFuckingSmallChar0"/>
    <w:qFormat/>
    <w:rsid w:val="00040FE8"/>
    <w:pPr>
      <w:ind w:left="144"/>
    </w:pPr>
    <w:rPr>
      <w:rFonts w:ascii="Times New Roman" w:hAnsi="Times New Roman"/>
      <w:sz w:val="12"/>
    </w:rPr>
  </w:style>
  <w:style w:type="character" w:customStyle="1" w:styleId="ReallyFuckingSmallChar0">
    <w:name w:val="Really Fucking Small Char"/>
    <w:link w:val="ReallyFuckingSmall0"/>
    <w:rsid w:val="00040FE8"/>
    <w:rPr>
      <w:rFonts w:ascii="Times New Roman" w:eastAsia="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040FE8"/>
    <w:rPr>
      <w:rFonts w:asciiTheme="minorHAnsi" w:hAnsiTheme="minorHAnsi"/>
      <w:sz w:val="10"/>
    </w:rPr>
  </w:style>
  <w:style w:type="paragraph" w:customStyle="1" w:styleId="SmalltextCharCharChar0">
    <w:name w:val="Small text Char Char Char"/>
    <w:basedOn w:val="Normal"/>
    <w:link w:val="SmalltextCharCharCharChar0"/>
    <w:qFormat/>
    <w:rsid w:val="00040FE8"/>
    <w:rPr>
      <w:rFonts w:asciiTheme="minorHAnsi" w:hAnsiTheme="minorHAnsi"/>
      <w:sz w:val="16"/>
    </w:rPr>
  </w:style>
  <w:style w:type="paragraph" w:customStyle="1" w:styleId="Boxempahsis">
    <w:name w:val="Box empahsis"/>
    <w:basedOn w:val="Normal"/>
    <w:link w:val="BoxempahsisChar"/>
    <w:qFormat/>
    <w:rsid w:val="00040FE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40FE8"/>
    <w:rPr>
      <w:rFonts w:ascii="Franklin Gothic Heavy" w:eastAsia="Times New Roman" w:hAnsi="Franklin Gothic Heavy" w:cs="Times New Roman"/>
      <w:u w:val="single"/>
      <w:bdr w:val="single" w:sz="4" w:space="0" w:color="auto"/>
    </w:rPr>
  </w:style>
  <w:style w:type="character" w:customStyle="1" w:styleId="Qualified">
    <w:name w:val="Qualified"/>
    <w:rsid w:val="00040FE8"/>
    <w:rPr>
      <w:rFonts w:asciiTheme="majorHAnsi" w:hAnsiTheme="majorHAnsi"/>
      <w:b/>
      <w:bCs/>
      <w:sz w:val="16"/>
    </w:rPr>
  </w:style>
  <w:style w:type="character" w:customStyle="1" w:styleId="BlockTitleChar0">
    <w:name w:val="%Block Title Char"/>
    <w:rsid w:val="00040FE8"/>
    <w:rPr>
      <w:rFonts w:ascii="Arial" w:eastAsia="Times New Roman" w:hAnsi="Arial" w:cs="Arial"/>
      <w:b/>
      <w:bCs/>
      <w:kern w:val="32"/>
      <w:sz w:val="28"/>
      <w:szCs w:val="32"/>
    </w:rPr>
  </w:style>
  <w:style w:type="character" w:customStyle="1" w:styleId="columntexthead">
    <w:name w:val="columntexthead"/>
    <w:rsid w:val="00040FE8"/>
  </w:style>
  <w:style w:type="character" w:customStyle="1" w:styleId="instruction">
    <w:name w:val="instruction"/>
    <w:rsid w:val="00040FE8"/>
  </w:style>
  <w:style w:type="character" w:customStyle="1" w:styleId="yahoobuzzbadge-form">
    <w:name w:val="yahoobuzzbadge-form"/>
    <w:rsid w:val="00040FE8"/>
  </w:style>
  <w:style w:type="character" w:customStyle="1" w:styleId="listpipe">
    <w:name w:val="listpipe"/>
    <w:rsid w:val="00040FE8"/>
  </w:style>
  <w:style w:type="character" w:customStyle="1" w:styleId="imagelink">
    <w:name w:val="imagelink"/>
    <w:rsid w:val="00040FE8"/>
  </w:style>
  <w:style w:type="character" w:customStyle="1" w:styleId="leadin">
    <w:name w:val="leadin"/>
    <w:rsid w:val="00040FE8"/>
  </w:style>
  <w:style w:type="character" w:customStyle="1" w:styleId="noticiabyline">
    <w:name w:val="noticia_byline"/>
    <w:rsid w:val="00040FE8"/>
  </w:style>
  <w:style w:type="character" w:customStyle="1" w:styleId="rightnowyahoo">
    <w:name w:val="right_now_yahoo"/>
    <w:rsid w:val="00040FE8"/>
  </w:style>
  <w:style w:type="character" w:customStyle="1" w:styleId="submittedmeta">
    <w:name w:val="submitted meta"/>
    <w:rsid w:val="00040FE8"/>
  </w:style>
  <w:style w:type="character" w:customStyle="1" w:styleId="A11">
    <w:name w:val="A11"/>
    <w:rsid w:val="00040FE8"/>
    <w:rPr>
      <w:color w:val="000000"/>
      <w:sz w:val="12"/>
      <w:szCs w:val="12"/>
    </w:rPr>
  </w:style>
  <w:style w:type="character" w:customStyle="1" w:styleId="AAAunderline">
    <w:name w:val="AAAunderline"/>
    <w:qFormat/>
    <w:rsid w:val="00040FE8"/>
    <w:rPr>
      <w:b/>
      <w:u w:val="single"/>
    </w:rPr>
  </w:style>
  <w:style w:type="paragraph" w:customStyle="1" w:styleId="IndexHeader">
    <w:name w:val="Index Header"/>
    <w:basedOn w:val="Normal"/>
    <w:qFormat/>
    <w:rsid w:val="00040FE8"/>
    <w:pPr>
      <w:ind w:left="-720"/>
      <w:outlineLvl w:val="0"/>
    </w:pPr>
    <w:rPr>
      <w:rFonts w:ascii="Times New Roman" w:hAnsi="Times New Roman"/>
      <w:b/>
      <w:bCs/>
      <w:sz w:val="36"/>
      <w:szCs w:val="20"/>
    </w:rPr>
  </w:style>
  <w:style w:type="character" w:customStyle="1" w:styleId="IndexHeaderChar">
    <w:name w:val="Index Header Char"/>
    <w:rsid w:val="00040FE8"/>
    <w:rPr>
      <w:rFonts w:ascii="Times New Roman" w:eastAsia="Times New Roman" w:hAnsi="Times New Roman"/>
      <w:b/>
      <w:bCs/>
      <w:sz w:val="36"/>
    </w:rPr>
  </w:style>
  <w:style w:type="paragraph" w:customStyle="1" w:styleId="CardRead">
    <w:name w:val="Card_Read"/>
    <w:basedOn w:val="Normal"/>
    <w:qFormat/>
    <w:rsid w:val="00040FE8"/>
    <w:rPr>
      <w:rFonts w:ascii="Times" w:eastAsia="Times" w:hAnsi="Times"/>
      <w:szCs w:val="20"/>
    </w:rPr>
  </w:style>
  <w:style w:type="paragraph" w:customStyle="1" w:styleId="CardNU">
    <w:name w:val="CardNU"/>
    <w:basedOn w:val="Normal"/>
    <w:qFormat/>
    <w:rsid w:val="00040FE8"/>
    <w:rPr>
      <w:rFonts w:ascii="Times" w:eastAsia="Times" w:hAnsi="Times"/>
      <w:sz w:val="14"/>
      <w:szCs w:val="20"/>
    </w:rPr>
  </w:style>
  <w:style w:type="paragraph" w:customStyle="1" w:styleId="StyleHeading310pt">
    <w:name w:val="Style Heading 3 + 10 pt"/>
    <w:basedOn w:val="Heading3"/>
    <w:qFormat/>
    <w:rsid w:val="00040FE8"/>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040FE8"/>
    <w:rPr>
      <w:rFonts w:ascii="Times New Roman" w:eastAsia="Times New Roman" w:hAnsi="Times New Roman" w:cs="Arial"/>
      <w:b/>
      <w:bCs/>
      <w:sz w:val="26"/>
      <w:szCs w:val="26"/>
    </w:rPr>
  </w:style>
  <w:style w:type="paragraph" w:customStyle="1" w:styleId="Style32">
    <w:name w:val="Style 3"/>
    <w:basedOn w:val="Normal"/>
    <w:qFormat/>
    <w:rsid w:val="00040FE8"/>
    <w:pPr>
      <w:autoSpaceDE w:val="0"/>
      <w:autoSpaceDN w:val="0"/>
      <w:spacing w:line="326" w:lineRule="auto"/>
      <w:ind w:firstLine="216"/>
      <w:jc w:val="both"/>
    </w:pPr>
    <w:rPr>
      <w:sz w:val="6"/>
      <w:szCs w:val="6"/>
    </w:rPr>
  </w:style>
  <w:style w:type="character" w:customStyle="1" w:styleId="CiteCardCharChar">
    <w:name w:val="Cite_Card Char Char"/>
    <w:rsid w:val="00040FE8"/>
    <w:rPr>
      <w:rFonts w:cs="Arial"/>
      <w:bCs/>
      <w:lang w:val="en-US" w:eastAsia="en-US" w:bidi="ar-SA"/>
    </w:rPr>
  </w:style>
  <w:style w:type="paragraph" w:customStyle="1" w:styleId="CardText-NotUnderlined">
    <w:name w:val="Card Text - Not Underlined"/>
    <w:basedOn w:val="Normal"/>
    <w:qFormat/>
    <w:rsid w:val="00040FE8"/>
    <w:pPr>
      <w:spacing w:after="60"/>
    </w:pPr>
    <w:rPr>
      <w:rFonts w:ascii="Times New Roman" w:hAnsi="Times New Roman"/>
      <w:sz w:val="18"/>
    </w:rPr>
  </w:style>
  <w:style w:type="paragraph" w:customStyle="1" w:styleId="OmniPage8">
    <w:name w:val="OmniPage #8"/>
    <w:basedOn w:val="Normal"/>
    <w:qFormat/>
    <w:rsid w:val="00040FE8"/>
    <w:rPr>
      <w:rFonts w:ascii="Times New Roman" w:hAnsi="Times New Roman"/>
      <w:color w:val="000000"/>
      <w:sz w:val="20"/>
      <w:szCs w:val="20"/>
    </w:rPr>
  </w:style>
  <w:style w:type="paragraph" w:customStyle="1" w:styleId="OmniPage2">
    <w:name w:val="OmniPage #2"/>
    <w:basedOn w:val="Normal"/>
    <w:qFormat/>
    <w:rsid w:val="00040FE8"/>
    <w:rPr>
      <w:rFonts w:ascii="Times New Roman" w:hAnsi="Times New Roman"/>
      <w:color w:val="000000"/>
      <w:sz w:val="20"/>
      <w:szCs w:val="20"/>
    </w:rPr>
  </w:style>
  <w:style w:type="paragraph" w:customStyle="1" w:styleId="OmniPage6">
    <w:name w:val="OmniPage #6"/>
    <w:basedOn w:val="Normal"/>
    <w:qFormat/>
    <w:rsid w:val="00040FE8"/>
    <w:rPr>
      <w:rFonts w:ascii="Times New Roman" w:hAnsi="Times New Roman"/>
      <w:color w:val="000000"/>
      <w:sz w:val="20"/>
      <w:szCs w:val="20"/>
    </w:rPr>
  </w:style>
  <w:style w:type="paragraph" w:customStyle="1" w:styleId="OmniPage7">
    <w:name w:val="OmniPage #7"/>
    <w:basedOn w:val="Normal"/>
    <w:qFormat/>
    <w:rsid w:val="00040FE8"/>
    <w:rPr>
      <w:rFonts w:ascii="Times New Roman" w:hAnsi="Times New Roman"/>
      <w:color w:val="000000"/>
      <w:sz w:val="20"/>
      <w:szCs w:val="20"/>
    </w:rPr>
  </w:style>
  <w:style w:type="paragraph" w:customStyle="1" w:styleId="OmniPage11">
    <w:name w:val="OmniPage #11"/>
    <w:basedOn w:val="Normal"/>
    <w:qFormat/>
    <w:rsid w:val="00040FE8"/>
    <w:rPr>
      <w:rFonts w:ascii="Times New Roman" w:hAnsi="Times New Roman"/>
      <w:color w:val="000000"/>
      <w:sz w:val="20"/>
      <w:szCs w:val="20"/>
    </w:rPr>
  </w:style>
  <w:style w:type="paragraph" w:customStyle="1" w:styleId="OmniPage12">
    <w:name w:val="OmniPage #12"/>
    <w:basedOn w:val="Normal"/>
    <w:qFormat/>
    <w:rsid w:val="00040FE8"/>
    <w:rPr>
      <w:rFonts w:ascii="Times New Roman" w:hAnsi="Times New Roman"/>
      <w:color w:val="000000"/>
      <w:sz w:val="20"/>
      <w:szCs w:val="20"/>
    </w:rPr>
  </w:style>
  <w:style w:type="paragraph" w:customStyle="1" w:styleId="OmniPage10">
    <w:name w:val="OmniPage #10"/>
    <w:basedOn w:val="Normal"/>
    <w:qFormat/>
    <w:rsid w:val="00040FE8"/>
    <w:rPr>
      <w:rFonts w:ascii="Times New Roman" w:hAnsi="Times New Roman"/>
      <w:color w:val="000000"/>
      <w:sz w:val="20"/>
      <w:szCs w:val="20"/>
    </w:rPr>
  </w:style>
  <w:style w:type="paragraph" w:customStyle="1" w:styleId="OmniPage13">
    <w:name w:val="OmniPage #13"/>
    <w:basedOn w:val="Normal"/>
    <w:qFormat/>
    <w:rsid w:val="00040FE8"/>
    <w:rPr>
      <w:rFonts w:ascii="Times New Roman" w:hAnsi="Times New Roman"/>
      <w:color w:val="000000"/>
      <w:sz w:val="20"/>
      <w:szCs w:val="20"/>
    </w:rPr>
  </w:style>
  <w:style w:type="paragraph" w:customStyle="1" w:styleId="OmniPage14">
    <w:name w:val="OmniPage #14"/>
    <w:basedOn w:val="Normal"/>
    <w:qFormat/>
    <w:rsid w:val="00040FE8"/>
    <w:rPr>
      <w:rFonts w:ascii="Times New Roman" w:hAnsi="Times New Roman"/>
      <w:color w:val="000000"/>
      <w:sz w:val="20"/>
      <w:szCs w:val="20"/>
    </w:rPr>
  </w:style>
  <w:style w:type="paragraph" w:customStyle="1" w:styleId="OmniPage15">
    <w:name w:val="OmniPage #15"/>
    <w:basedOn w:val="Normal"/>
    <w:qFormat/>
    <w:rsid w:val="00040FE8"/>
    <w:rPr>
      <w:rFonts w:ascii="Times New Roman" w:hAnsi="Times New Roman"/>
      <w:color w:val="000000"/>
      <w:sz w:val="20"/>
      <w:szCs w:val="20"/>
    </w:rPr>
  </w:style>
  <w:style w:type="paragraph" w:customStyle="1" w:styleId="OmniPage17">
    <w:name w:val="OmniPage #17"/>
    <w:basedOn w:val="Normal"/>
    <w:qFormat/>
    <w:rsid w:val="00040FE8"/>
    <w:rPr>
      <w:rFonts w:ascii="Times New Roman" w:hAnsi="Times New Roman"/>
      <w:color w:val="000000"/>
      <w:sz w:val="20"/>
      <w:szCs w:val="20"/>
    </w:rPr>
  </w:style>
  <w:style w:type="paragraph" w:customStyle="1" w:styleId="OmniPage19">
    <w:name w:val="OmniPage #19"/>
    <w:basedOn w:val="Normal"/>
    <w:qFormat/>
    <w:rsid w:val="00040FE8"/>
    <w:rPr>
      <w:rFonts w:ascii="Times New Roman" w:hAnsi="Times New Roman"/>
      <w:color w:val="000000"/>
      <w:sz w:val="20"/>
      <w:szCs w:val="20"/>
    </w:rPr>
  </w:style>
  <w:style w:type="paragraph" w:customStyle="1" w:styleId="OmniPage20">
    <w:name w:val="OmniPage #20"/>
    <w:basedOn w:val="Normal"/>
    <w:qFormat/>
    <w:rsid w:val="00040FE8"/>
    <w:rPr>
      <w:rFonts w:ascii="Times New Roman" w:hAnsi="Times New Roman"/>
      <w:color w:val="000000"/>
      <w:sz w:val="20"/>
      <w:szCs w:val="20"/>
    </w:rPr>
  </w:style>
  <w:style w:type="paragraph" w:customStyle="1" w:styleId="OmniPage21">
    <w:name w:val="OmniPage #21"/>
    <w:basedOn w:val="Normal"/>
    <w:qFormat/>
    <w:rsid w:val="00040FE8"/>
    <w:rPr>
      <w:rFonts w:ascii="Times New Roman" w:hAnsi="Times New Roman"/>
      <w:color w:val="000000"/>
      <w:sz w:val="20"/>
      <w:szCs w:val="20"/>
    </w:rPr>
  </w:style>
  <w:style w:type="paragraph" w:customStyle="1" w:styleId="OmniPage22">
    <w:name w:val="OmniPage #22"/>
    <w:basedOn w:val="Normal"/>
    <w:qFormat/>
    <w:rsid w:val="00040FE8"/>
    <w:rPr>
      <w:rFonts w:ascii="Times New Roman" w:hAnsi="Times New Roman"/>
      <w:color w:val="000000"/>
      <w:sz w:val="20"/>
      <w:szCs w:val="20"/>
    </w:rPr>
  </w:style>
  <w:style w:type="paragraph" w:customStyle="1" w:styleId="OmniPage25">
    <w:name w:val="OmniPage #25"/>
    <w:basedOn w:val="Normal"/>
    <w:qFormat/>
    <w:rsid w:val="00040FE8"/>
    <w:rPr>
      <w:rFonts w:ascii="Times New Roman" w:hAnsi="Times New Roman"/>
      <w:color w:val="000000"/>
      <w:sz w:val="20"/>
      <w:szCs w:val="20"/>
    </w:rPr>
  </w:style>
  <w:style w:type="paragraph" w:customStyle="1" w:styleId="OmniPage18">
    <w:name w:val="OmniPage #18"/>
    <w:basedOn w:val="Normal"/>
    <w:qFormat/>
    <w:rsid w:val="00040FE8"/>
    <w:rPr>
      <w:rFonts w:ascii="Times New Roman" w:hAnsi="Times New Roman"/>
      <w:color w:val="000000"/>
      <w:sz w:val="20"/>
      <w:szCs w:val="20"/>
    </w:rPr>
  </w:style>
  <w:style w:type="paragraph" w:customStyle="1" w:styleId="OmniPage26">
    <w:name w:val="OmniPage #26"/>
    <w:basedOn w:val="Normal"/>
    <w:qFormat/>
    <w:rsid w:val="00040FE8"/>
    <w:rPr>
      <w:rFonts w:ascii="Times New Roman" w:hAnsi="Times New Roman"/>
      <w:color w:val="000000"/>
      <w:sz w:val="20"/>
      <w:szCs w:val="20"/>
    </w:rPr>
  </w:style>
  <w:style w:type="character" w:customStyle="1" w:styleId="iagsheaderlarge">
    <w:name w:val="iags_header_large"/>
    <w:rsid w:val="00040FE8"/>
  </w:style>
  <w:style w:type="paragraph" w:customStyle="1" w:styleId="OmniPage9">
    <w:name w:val="OmniPage #9"/>
    <w:basedOn w:val="Normal"/>
    <w:qFormat/>
    <w:rsid w:val="00040FE8"/>
    <w:rPr>
      <w:rFonts w:ascii="Times New Roman" w:hAnsi="Times New Roman"/>
      <w:color w:val="000000"/>
      <w:sz w:val="20"/>
      <w:szCs w:val="20"/>
    </w:rPr>
  </w:style>
  <w:style w:type="paragraph" w:customStyle="1" w:styleId="OmniPage5">
    <w:name w:val="OmniPage #5"/>
    <w:basedOn w:val="Normal"/>
    <w:qFormat/>
    <w:rsid w:val="00040FE8"/>
    <w:rPr>
      <w:rFonts w:ascii="Times New Roman" w:hAnsi="Times New Roman"/>
      <w:color w:val="000000"/>
      <w:sz w:val="20"/>
      <w:szCs w:val="20"/>
    </w:rPr>
  </w:style>
  <w:style w:type="character" w:customStyle="1" w:styleId="style12char0">
    <w:name w:val="style12char"/>
    <w:rsid w:val="00040FE8"/>
  </w:style>
  <w:style w:type="character" w:customStyle="1" w:styleId="charchar2">
    <w:name w:val="charchar2"/>
    <w:rsid w:val="00040FE8"/>
  </w:style>
  <w:style w:type="character" w:customStyle="1" w:styleId="style11char0">
    <w:name w:val="style11char"/>
    <w:rsid w:val="00040FE8"/>
  </w:style>
  <w:style w:type="paragraph" w:customStyle="1" w:styleId="CitesandCardText">
    <w:name w:val="Cites and Card Text"/>
    <w:basedOn w:val="Normal"/>
    <w:qFormat/>
    <w:rsid w:val="00040FE8"/>
    <w:rPr>
      <w:rFonts w:ascii="Times New Roman" w:hAnsi="Times New Roman"/>
      <w:sz w:val="20"/>
    </w:rPr>
  </w:style>
  <w:style w:type="paragraph" w:styleId="List2">
    <w:name w:val="List 2"/>
    <w:basedOn w:val="Default"/>
    <w:next w:val="Default"/>
    <w:rsid w:val="00040FE8"/>
    <w:pPr>
      <w:widowControl w:val="0"/>
    </w:pPr>
    <w:rPr>
      <w:color w:val="auto"/>
      <w:sz w:val="22"/>
    </w:rPr>
  </w:style>
  <w:style w:type="character" w:customStyle="1" w:styleId="Heading51">
    <w:name w:val="Heading 51"/>
    <w:aliases w:val="Heading 5 Char Char Char"/>
    <w:rsid w:val="00040FE8"/>
    <w:rPr>
      <w:b/>
      <w:bCs/>
      <w:iCs/>
      <w:szCs w:val="26"/>
      <w:lang w:val="en-US" w:eastAsia="en-US" w:bidi="ar-SA"/>
    </w:rPr>
  </w:style>
  <w:style w:type="paragraph" w:customStyle="1" w:styleId="Style160">
    <w:name w:val="Style 16"/>
    <w:basedOn w:val="Normal"/>
    <w:qFormat/>
    <w:rsid w:val="00040FE8"/>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040FE8"/>
    <w:rPr>
      <w:rFonts w:ascii="Times New Roman" w:hAnsi="Times New Roman"/>
    </w:rPr>
  </w:style>
  <w:style w:type="character" w:customStyle="1" w:styleId="smalltextChar0">
    <w:name w:val="smalltext Char"/>
    <w:link w:val="smalltext2"/>
    <w:rsid w:val="00040FE8"/>
    <w:rPr>
      <w:rFonts w:ascii="Times New Roman" w:eastAsia="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040FE8"/>
    <w:pPr>
      <w:widowControl w:val="0"/>
      <w:spacing w:after="120"/>
    </w:pPr>
    <w:rPr>
      <w:color w:val="auto"/>
      <w:sz w:val="22"/>
    </w:rPr>
  </w:style>
  <w:style w:type="paragraph" w:customStyle="1" w:styleId="headingChar">
    <w:name w:val="heading Char"/>
    <w:basedOn w:val="Normal"/>
    <w:qFormat/>
    <w:rsid w:val="00040FE8"/>
    <w:pPr>
      <w:jc w:val="center"/>
    </w:pPr>
    <w:rPr>
      <w:rFonts w:ascii="Arial Black" w:hAnsi="Arial Black"/>
      <w:b/>
      <w:sz w:val="36"/>
      <w:u w:val="single"/>
    </w:rPr>
  </w:style>
  <w:style w:type="character" w:customStyle="1" w:styleId="boldunderlineCharChar0">
    <w:name w:val="boldunderline Char Char"/>
    <w:rsid w:val="00040FE8"/>
    <w:rPr>
      <w:b/>
      <w:sz w:val="22"/>
      <w:szCs w:val="24"/>
      <w:u w:val="single"/>
      <w:lang w:val="en-US" w:eastAsia="en-US" w:bidi="ar-SA"/>
    </w:rPr>
  </w:style>
  <w:style w:type="paragraph" w:customStyle="1" w:styleId="Bullets-squares">
    <w:name w:val="Bullets - squares"/>
    <w:basedOn w:val="Normal"/>
    <w:next w:val="Normal"/>
    <w:qFormat/>
    <w:rsid w:val="00040FE8"/>
    <w:pPr>
      <w:numPr>
        <w:numId w:val="32"/>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040FE8"/>
    <w:rPr>
      <w:rFonts w:ascii="Times New Roman" w:eastAsia="Times New Roman" w:hAnsi="Times New Roman" w:cs="Times New Roman"/>
      <w:sz w:val="16"/>
      <w:szCs w:val="22"/>
    </w:rPr>
  </w:style>
  <w:style w:type="character" w:customStyle="1" w:styleId="MediumGrid2Char">
    <w:name w:val="Medium Grid 2 Char"/>
    <w:rsid w:val="00040FE8"/>
    <w:rPr>
      <w:sz w:val="24"/>
      <w:szCs w:val="22"/>
      <w:lang w:val="en-US" w:eastAsia="en-US" w:bidi="ar-SA"/>
    </w:rPr>
  </w:style>
  <w:style w:type="character" w:customStyle="1" w:styleId="Size8Char">
    <w:name w:val="Size 8 Char"/>
    <w:link w:val="Size8"/>
    <w:rsid w:val="00040FE8"/>
    <w:rPr>
      <w:rFonts w:ascii="Times New Roman" w:eastAsia="Times New Roman" w:hAnsi="Times New Roman" w:cs="Times New Roman"/>
      <w:sz w:val="16"/>
      <w:szCs w:val="22"/>
    </w:rPr>
  </w:style>
  <w:style w:type="paragraph" w:customStyle="1" w:styleId="RegularCite">
    <w:name w:val="Regular Cite"/>
    <w:qFormat/>
    <w:rsid w:val="00040FE8"/>
    <w:rPr>
      <w:rFonts w:ascii="Times New Roman" w:eastAsia="Times New Roman" w:hAnsi="Times New Roman" w:cs="Times New Roman"/>
      <w:sz w:val="20"/>
      <w:szCs w:val="22"/>
    </w:rPr>
  </w:style>
  <w:style w:type="character" w:customStyle="1" w:styleId="eudoraheader">
    <w:name w:val="eudoraheader"/>
    <w:rsid w:val="00040FE8"/>
  </w:style>
  <w:style w:type="character" w:customStyle="1" w:styleId="emailstyle26">
    <w:name w:val="emailstyle26"/>
    <w:rsid w:val="00040FE8"/>
  </w:style>
  <w:style w:type="paragraph" w:customStyle="1" w:styleId="context">
    <w:name w:val="context"/>
    <w:basedOn w:val="Normal"/>
    <w:qFormat/>
    <w:rsid w:val="00040FE8"/>
    <w:pPr>
      <w:spacing w:before="100" w:beforeAutospacing="1" w:after="100" w:afterAutospacing="1"/>
    </w:pPr>
    <w:rPr>
      <w:rFonts w:ascii="Times New Roman" w:hAnsi="Times New Roman"/>
    </w:rPr>
  </w:style>
  <w:style w:type="character" w:customStyle="1" w:styleId="sendtofriend">
    <w:name w:val="sendtofriend"/>
    <w:rsid w:val="00040FE8"/>
  </w:style>
  <w:style w:type="character" w:customStyle="1" w:styleId="pagetype">
    <w:name w:val="pagetype"/>
    <w:rsid w:val="00040FE8"/>
  </w:style>
  <w:style w:type="character" w:customStyle="1" w:styleId="byl">
    <w:name w:val="byl"/>
    <w:rsid w:val="00040FE8"/>
  </w:style>
  <w:style w:type="paragraph" w:customStyle="1" w:styleId="Size6">
    <w:name w:val="Size 6"/>
    <w:link w:val="Size6Char"/>
    <w:qFormat/>
    <w:rsid w:val="00040FE8"/>
    <w:rPr>
      <w:rFonts w:ascii="Times New Roman" w:eastAsia="Times New Roman" w:hAnsi="Times New Roman" w:cs="Times New Roman"/>
      <w:sz w:val="16"/>
      <w:szCs w:val="22"/>
    </w:rPr>
  </w:style>
  <w:style w:type="character" w:customStyle="1" w:styleId="Size6Char">
    <w:name w:val="Size 6 Char"/>
    <w:link w:val="Size6"/>
    <w:rsid w:val="00040FE8"/>
    <w:rPr>
      <w:rFonts w:ascii="Times New Roman" w:eastAsia="Times New Roman" w:hAnsi="Times New Roman" w:cs="Times New Roman"/>
      <w:sz w:val="16"/>
      <w:szCs w:val="22"/>
    </w:rPr>
  </w:style>
  <w:style w:type="character" w:customStyle="1" w:styleId="heading2char0">
    <w:name w:val="heading2char"/>
    <w:rsid w:val="00040FE8"/>
  </w:style>
  <w:style w:type="character" w:customStyle="1" w:styleId="underliningchar3">
    <w:name w:val="underliningchar"/>
    <w:rsid w:val="00040FE8"/>
  </w:style>
  <w:style w:type="paragraph" w:customStyle="1" w:styleId="TxBrp11">
    <w:name w:val="TxBr_p11"/>
    <w:basedOn w:val="Normal"/>
    <w:qFormat/>
    <w:rsid w:val="00040FE8"/>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040FE8"/>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040FE8"/>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040FE8"/>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040FE8"/>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040FE8"/>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040FE8"/>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040FE8"/>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040FE8"/>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040FE8"/>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040FE8"/>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040FE8"/>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040FE8"/>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040FE8"/>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040FE8"/>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040FE8"/>
    <w:rPr>
      <w:vanish w:val="0"/>
      <w:webHidden w:val="0"/>
      <w:color w:val="999999"/>
      <w:sz w:val="12"/>
      <w:szCs w:val="12"/>
      <w:specVanish/>
    </w:rPr>
  </w:style>
  <w:style w:type="paragraph" w:customStyle="1" w:styleId="CardsFont8pt">
    <w:name w:val="Cards + Font: 8 pt"/>
    <w:basedOn w:val="Normal"/>
    <w:qFormat/>
    <w:rsid w:val="00040FE8"/>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040FE8"/>
    <w:rPr>
      <w:sz w:val="16"/>
    </w:rPr>
  </w:style>
  <w:style w:type="character" w:customStyle="1" w:styleId="TagLineCharChar">
    <w:name w:val="Tag Line Char Char"/>
    <w:rsid w:val="00040FE8"/>
    <w:rPr>
      <w:rFonts w:cs="Arial"/>
      <w:b/>
      <w:bCs/>
      <w:iCs/>
      <w:sz w:val="24"/>
      <w:szCs w:val="28"/>
      <w:lang w:val="en-US" w:eastAsia="en-US" w:bidi="ar-SA"/>
    </w:rPr>
  </w:style>
  <w:style w:type="character" w:customStyle="1" w:styleId="articlecommentcount">
    <w:name w:val="article_comment_count"/>
    <w:rsid w:val="00040FE8"/>
  </w:style>
  <w:style w:type="character" w:customStyle="1" w:styleId="articlerecommendcount">
    <w:name w:val="article_recommend_count"/>
    <w:rsid w:val="00040FE8"/>
  </w:style>
  <w:style w:type="character" w:customStyle="1" w:styleId="normaltext1">
    <w:name w:val="normal_text"/>
    <w:rsid w:val="00040FE8"/>
  </w:style>
  <w:style w:type="paragraph" w:customStyle="1" w:styleId="storytimestamp">
    <w:name w:val="storytimestamp"/>
    <w:basedOn w:val="Normal"/>
    <w:qFormat/>
    <w:rsid w:val="00040FE8"/>
    <w:pPr>
      <w:spacing w:before="100" w:beforeAutospacing="1" w:after="100" w:afterAutospacing="1"/>
    </w:pPr>
    <w:rPr>
      <w:rFonts w:ascii="Times New Roman" w:hAnsi="Times New Roman"/>
    </w:rPr>
  </w:style>
  <w:style w:type="character" w:customStyle="1" w:styleId="story-byline">
    <w:name w:val="story-byline"/>
    <w:rsid w:val="00040FE8"/>
  </w:style>
  <w:style w:type="character" w:customStyle="1" w:styleId="story-titleline">
    <w:name w:val="story-titleline"/>
    <w:rsid w:val="00040FE8"/>
  </w:style>
  <w:style w:type="paragraph" w:customStyle="1" w:styleId="Card10f2">
    <w:name w:val="Card.10.f2"/>
    <w:basedOn w:val="Normal"/>
    <w:autoRedefine/>
    <w:qFormat/>
    <w:rsid w:val="00040FE8"/>
    <w:rPr>
      <w:rFonts w:ascii="Times New Roman" w:eastAsia="Calibri" w:hAnsi="Times New Roman"/>
      <w:sz w:val="20"/>
      <w:szCs w:val="20"/>
    </w:rPr>
  </w:style>
  <w:style w:type="character" w:customStyle="1" w:styleId="Card10f2Char">
    <w:name w:val="Card.10.f2 Char"/>
    <w:rsid w:val="00040FE8"/>
    <w:rPr>
      <w:rFonts w:eastAsia="Calibri"/>
    </w:rPr>
  </w:style>
  <w:style w:type="paragraph" w:styleId="ListBullet2">
    <w:name w:val="List Bullet 2"/>
    <w:basedOn w:val="Normal"/>
    <w:rsid w:val="00040FE8"/>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040FE8"/>
    <w:rPr>
      <w:rFonts w:ascii="Times New Roman" w:hAnsi="Times New Roman"/>
      <w:color w:val="000000"/>
      <w:sz w:val="10"/>
    </w:rPr>
  </w:style>
  <w:style w:type="character" w:customStyle="1" w:styleId="UnderlineCardChar1">
    <w:name w:val="Underline Card Char"/>
    <w:rsid w:val="00040FE8"/>
    <w:rPr>
      <w:sz w:val="22"/>
      <w:szCs w:val="24"/>
      <w:u w:val="single"/>
      <w:lang w:val="en-US" w:eastAsia="en-US" w:bidi="ar-SA"/>
    </w:rPr>
  </w:style>
  <w:style w:type="character" w:customStyle="1" w:styleId="SourcesCharChar1">
    <w:name w:val="Sources Char Char1"/>
    <w:rsid w:val="00040FE8"/>
    <w:rPr>
      <w:rFonts w:cs="Arial"/>
      <w:b/>
      <w:bCs/>
      <w:iCs/>
      <w:sz w:val="24"/>
      <w:szCs w:val="28"/>
      <w:lang w:val="en-US" w:eastAsia="en-US" w:bidi="ar-SA"/>
    </w:rPr>
  </w:style>
  <w:style w:type="paragraph" w:customStyle="1" w:styleId="OmniPage3">
    <w:name w:val="OmniPage #3"/>
    <w:basedOn w:val="Normal"/>
    <w:qFormat/>
    <w:rsid w:val="00040FE8"/>
    <w:rPr>
      <w:rFonts w:ascii="Times New Roman" w:hAnsi="Times New Roman"/>
      <w:color w:val="000000"/>
      <w:sz w:val="20"/>
      <w:szCs w:val="20"/>
    </w:rPr>
  </w:style>
  <w:style w:type="paragraph" w:customStyle="1" w:styleId="OmniPage4">
    <w:name w:val="OmniPage #4"/>
    <w:basedOn w:val="Normal"/>
    <w:qFormat/>
    <w:rsid w:val="00040FE8"/>
    <w:rPr>
      <w:rFonts w:ascii="Times New Roman" w:hAnsi="Times New Roman"/>
      <w:color w:val="000000"/>
      <w:sz w:val="20"/>
      <w:szCs w:val="20"/>
    </w:rPr>
  </w:style>
  <w:style w:type="paragraph" w:customStyle="1" w:styleId="OmniPage16">
    <w:name w:val="OmniPage #16"/>
    <w:basedOn w:val="Normal"/>
    <w:qFormat/>
    <w:rsid w:val="00040FE8"/>
    <w:rPr>
      <w:rFonts w:ascii="Times New Roman" w:hAnsi="Times New Roman"/>
      <w:color w:val="000000"/>
      <w:sz w:val="20"/>
      <w:szCs w:val="20"/>
    </w:rPr>
  </w:style>
  <w:style w:type="paragraph" w:customStyle="1" w:styleId="OmniPage23">
    <w:name w:val="OmniPage #23"/>
    <w:basedOn w:val="Normal"/>
    <w:qFormat/>
    <w:rsid w:val="00040FE8"/>
    <w:rPr>
      <w:rFonts w:ascii="Times New Roman" w:hAnsi="Times New Roman"/>
      <w:color w:val="000000"/>
      <w:sz w:val="20"/>
      <w:szCs w:val="20"/>
    </w:rPr>
  </w:style>
  <w:style w:type="paragraph" w:customStyle="1" w:styleId="OmniPage24">
    <w:name w:val="OmniPage #24"/>
    <w:basedOn w:val="Normal"/>
    <w:qFormat/>
    <w:rsid w:val="00040FE8"/>
    <w:rPr>
      <w:rFonts w:ascii="Times New Roman" w:hAnsi="Times New Roman"/>
      <w:color w:val="000000"/>
      <w:sz w:val="20"/>
      <w:szCs w:val="20"/>
    </w:rPr>
  </w:style>
  <w:style w:type="paragraph" w:customStyle="1" w:styleId="OmniPage27">
    <w:name w:val="OmniPage #27"/>
    <w:basedOn w:val="Normal"/>
    <w:qFormat/>
    <w:rsid w:val="00040FE8"/>
    <w:rPr>
      <w:rFonts w:ascii="Times New Roman" w:hAnsi="Times New Roman"/>
      <w:color w:val="000000"/>
      <w:sz w:val="20"/>
      <w:szCs w:val="20"/>
    </w:rPr>
  </w:style>
  <w:style w:type="paragraph" w:customStyle="1" w:styleId="OmniPage28">
    <w:name w:val="OmniPage #28"/>
    <w:basedOn w:val="Normal"/>
    <w:qFormat/>
    <w:rsid w:val="00040FE8"/>
    <w:rPr>
      <w:rFonts w:ascii="Times New Roman" w:hAnsi="Times New Roman"/>
      <w:color w:val="000000"/>
      <w:sz w:val="20"/>
      <w:szCs w:val="20"/>
    </w:rPr>
  </w:style>
  <w:style w:type="paragraph" w:customStyle="1" w:styleId="OmniPage29">
    <w:name w:val="OmniPage #29"/>
    <w:basedOn w:val="Normal"/>
    <w:qFormat/>
    <w:rsid w:val="00040FE8"/>
    <w:rPr>
      <w:rFonts w:ascii="Times New Roman" w:hAnsi="Times New Roman"/>
      <w:color w:val="000000"/>
      <w:sz w:val="20"/>
      <w:szCs w:val="20"/>
    </w:rPr>
  </w:style>
  <w:style w:type="paragraph" w:customStyle="1" w:styleId="OmniPage30">
    <w:name w:val="OmniPage #30"/>
    <w:basedOn w:val="Normal"/>
    <w:qFormat/>
    <w:rsid w:val="00040FE8"/>
    <w:rPr>
      <w:rFonts w:ascii="Times New Roman" w:hAnsi="Times New Roman"/>
      <w:color w:val="000000"/>
      <w:sz w:val="20"/>
      <w:szCs w:val="20"/>
    </w:rPr>
  </w:style>
  <w:style w:type="paragraph" w:customStyle="1" w:styleId="OmniPage31">
    <w:name w:val="OmniPage #31"/>
    <w:basedOn w:val="Normal"/>
    <w:qFormat/>
    <w:rsid w:val="00040FE8"/>
    <w:rPr>
      <w:rFonts w:ascii="Times New Roman" w:hAnsi="Times New Roman"/>
      <w:color w:val="000000"/>
      <w:sz w:val="20"/>
      <w:szCs w:val="20"/>
    </w:rPr>
  </w:style>
  <w:style w:type="paragraph" w:customStyle="1" w:styleId="OmniPage32">
    <w:name w:val="OmniPage #32"/>
    <w:basedOn w:val="Normal"/>
    <w:qFormat/>
    <w:rsid w:val="00040FE8"/>
    <w:rPr>
      <w:rFonts w:ascii="Times New Roman" w:hAnsi="Times New Roman"/>
      <w:color w:val="000000"/>
      <w:sz w:val="20"/>
      <w:szCs w:val="20"/>
    </w:rPr>
  </w:style>
  <w:style w:type="paragraph" w:customStyle="1" w:styleId="OmniPage33">
    <w:name w:val="OmniPage #33"/>
    <w:basedOn w:val="Normal"/>
    <w:qFormat/>
    <w:rsid w:val="00040FE8"/>
    <w:rPr>
      <w:rFonts w:ascii="Times New Roman" w:hAnsi="Times New Roman"/>
      <w:color w:val="000000"/>
      <w:sz w:val="20"/>
      <w:szCs w:val="20"/>
    </w:rPr>
  </w:style>
  <w:style w:type="paragraph" w:customStyle="1" w:styleId="OmniPage34">
    <w:name w:val="OmniPage #34"/>
    <w:basedOn w:val="Normal"/>
    <w:qFormat/>
    <w:rsid w:val="00040FE8"/>
    <w:rPr>
      <w:rFonts w:ascii="Times New Roman" w:hAnsi="Times New Roman"/>
      <w:color w:val="000000"/>
      <w:sz w:val="20"/>
      <w:szCs w:val="20"/>
    </w:rPr>
  </w:style>
  <w:style w:type="paragraph" w:customStyle="1" w:styleId="OmniPage35">
    <w:name w:val="OmniPage #35"/>
    <w:basedOn w:val="Normal"/>
    <w:qFormat/>
    <w:rsid w:val="00040FE8"/>
    <w:rPr>
      <w:rFonts w:ascii="Times New Roman" w:hAnsi="Times New Roman"/>
      <w:color w:val="000000"/>
      <w:sz w:val="20"/>
      <w:szCs w:val="20"/>
    </w:rPr>
  </w:style>
  <w:style w:type="paragraph" w:customStyle="1" w:styleId="OmniPage36">
    <w:name w:val="OmniPage #36"/>
    <w:basedOn w:val="Normal"/>
    <w:qFormat/>
    <w:rsid w:val="00040FE8"/>
    <w:rPr>
      <w:rFonts w:ascii="Times New Roman" w:hAnsi="Times New Roman"/>
      <w:color w:val="000000"/>
      <w:sz w:val="20"/>
      <w:szCs w:val="20"/>
    </w:rPr>
  </w:style>
  <w:style w:type="paragraph" w:customStyle="1" w:styleId="OmniPage37">
    <w:name w:val="OmniPage #37"/>
    <w:basedOn w:val="Normal"/>
    <w:qFormat/>
    <w:rsid w:val="00040FE8"/>
    <w:rPr>
      <w:rFonts w:ascii="Times New Roman" w:hAnsi="Times New Roman"/>
      <w:color w:val="000000"/>
      <w:sz w:val="20"/>
      <w:szCs w:val="20"/>
    </w:rPr>
  </w:style>
  <w:style w:type="paragraph" w:customStyle="1" w:styleId="OmniPage38">
    <w:name w:val="OmniPage #38"/>
    <w:basedOn w:val="Normal"/>
    <w:qFormat/>
    <w:rsid w:val="00040FE8"/>
    <w:rPr>
      <w:rFonts w:ascii="Times New Roman" w:hAnsi="Times New Roman"/>
      <w:color w:val="000000"/>
      <w:sz w:val="20"/>
      <w:szCs w:val="20"/>
    </w:rPr>
  </w:style>
  <w:style w:type="paragraph" w:customStyle="1" w:styleId="OmniPage39">
    <w:name w:val="OmniPage #39"/>
    <w:basedOn w:val="Normal"/>
    <w:qFormat/>
    <w:rsid w:val="00040FE8"/>
    <w:rPr>
      <w:rFonts w:ascii="Times New Roman" w:hAnsi="Times New Roman"/>
      <w:color w:val="000000"/>
      <w:sz w:val="20"/>
      <w:szCs w:val="20"/>
    </w:rPr>
  </w:style>
  <w:style w:type="paragraph" w:customStyle="1" w:styleId="OmniPage40">
    <w:name w:val="OmniPage #40"/>
    <w:basedOn w:val="Normal"/>
    <w:qFormat/>
    <w:rsid w:val="00040FE8"/>
    <w:rPr>
      <w:rFonts w:ascii="Times New Roman" w:hAnsi="Times New Roman"/>
      <w:color w:val="000000"/>
      <w:sz w:val="20"/>
      <w:szCs w:val="20"/>
    </w:rPr>
  </w:style>
  <w:style w:type="paragraph" w:customStyle="1" w:styleId="OmniPage41">
    <w:name w:val="OmniPage #41"/>
    <w:basedOn w:val="Normal"/>
    <w:qFormat/>
    <w:rsid w:val="00040FE8"/>
    <w:rPr>
      <w:rFonts w:ascii="Times New Roman" w:hAnsi="Times New Roman"/>
      <w:color w:val="000000"/>
      <w:sz w:val="20"/>
      <w:szCs w:val="20"/>
    </w:rPr>
  </w:style>
  <w:style w:type="paragraph" w:customStyle="1" w:styleId="OmniPage42">
    <w:name w:val="OmniPage #42"/>
    <w:basedOn w:val="Normal"/>
    <w:qFormat/>
    <w:rsid w:val="00040FE8"/>
    <w:rPr>
      <w:rFonts w:ascii="Times New Roman" w:hAnsi="Times New Roman"/>
      <w:color w:val="000000"/>
      <w:sz w:val="20"/>
      <w:szCs w:val="20"/>
    </w:rPr>
  </w:style>
  <w:style w:type="paragraph" w:customStyle="1" w:styleId="OmniPage43">
    <w:name w:val="OmniPage #43"/>
    <w:basedOn w:val="Normal"/>
    <w:qFormat/>
    <w:rsid w:val="00040FE8"/>
    <w:rPr>
      <w:rFonts w:ascii="Times New Roman" w:hAnsi="Times New Roman"/>
      <w:color w:val="000000"/>
      <w:sz w:val="20"/>
      <w:szCs w:val="20"/>
    </w:rPr>
  </w:style>
  <w:style w:type="paragraph" w:customStyle="1" w:styleId="OmniPage44">
    <w:name w:val="OmniPage #44"/>
    <w:basedOn w:val="Normal"/>
    <w:qFormat/>
    <w:rsid w:val="00040FE8"/>
    <w:rPr>
      <w:rFonts w:ascii="Times New Roman" w:hAnsi="Times New Roman"/>
      <w:color w:val="000000"/>
      <w:sz w:val="20"/>
      <w:szCs w:val="20"/>
    </w:rPr>
  </w:style>
  <w:style w:type="paragraph" w:customStyle="1" w:styleId="OmniPage45">
    <w:name w:val="OmniPage #45"/>
    <w:basedOn w:val="Normal"/>
    <w:qFormat/>
    <w:rsid w:val="00040FE8"/>
    <w:rPr>
      <w:rFonts w:ascii="Times New Roman" w:hAnsi="Times New Roman"/>
      <w:color w:val="000000"/>
      <w:sz w:val="20"/>
      <w:szCs w:val="20"/>
    </w:rPr>
  </w:style>
  <w:style w:type="paragraph" w:customStyle="1" w:styleId="OmniPage46">
    <w:name w:val="OmniPage #46"/>
    <w:basedOn w:val="Normal"/>
    <w:qFormat/>
    <w:rsid w:val="00040FE8"/>
    <w:rPr>
      <w:rFonts w:ascii="Times New Roman" w:hAnsi="Times New Roman"/>
      <w:color w:val="000000"/>
      <w:sz w:val="20"/>
      <w:szCs w:val="20"/>
    </w:rPr>
  </w:style>
  <w:style w:type="paragraph" w:customStyle="1" w:styleId="OmniPage47">
    <w:name w:val="OmniPage #47"/>
    <w:basedOn w:val="Normal"/>
    <w:qFormat/>
    <w:rsid w:val="00040FE8"/>
    <w:rPr>
      <w:rFonts w:ascii="Times New Roman" w:hAnsi="Times New Roman"/>
      <w:color w:val="000000"/>
      <w:sz w:val="20"/>
      <w:szCs w:val="20"/>
    </w:rPr>
  </w:style>
  <w:style w:type="paragraph" w:customStyle="1" w:styleId="OmniPage48">
    <w:name w:val="OmniPage #48"/>
    <w:basedOn w:val="Normal"/>
    <w:qFormat/>
    <w:rsid w:val="00040FE8"/>
    <w:rPr>
      <w:rFonts w:ascii="Times New Roman" w:hAnsi="Times New Roman"/>
      <w:color w:val="000000"/>
      <w:sz w:val="20"/>
      <w:szCs w:val="20"/>
    </w:rPr>
  </w:style>
  <w:style w:type="paragraph" w:customStyle="1" w:styleId="OmniPage49">
    <w:name w:val="OmniPage #49"/>
    <w:basedOn w:val="Normal"/>
    <w:qFormat/>
    <w:rsid w:val="00040FE8"/>
    <w:rPr>
      <w:rFonts w:ascii="Times New Roman" w:hAnsi="Times New Roman"/>
      <w:color w:val="000000"/>
      <w:sz w:val="20"/>
      <w:szCs w:val="20"/>
    </w:rPr>
  </w:style>
  <w:style w:type="paragraph" w:customStyle="1" w:styleId="OmniPage50">
    <w:name w:val="OmniPage #50"/>
    <w:basedOn w:val="Normal"/>
    <w:qFormat/>
    <w:rsid w:val="00040FE8"/>
    <w:rPr>
      <w:rFonts w:ascii="Times New Roman" w:hAnsi="Times New Roman"/>
      <w:color w:val="000000"/>
      <w:sz w:val="20"/>
      <w:szCs w:val="20"/>
    </w:rPr>
  </w:style>
  <w:style w:type="paragraph" w:customStyle="1" w:styleId="OmniPage51">
    <w:name w:val="OmniPage #51"/>
    <w:basedOn w:val="Normal"/>
    <w:qFormat/>
    <w:rsid w:val="00040FE8"/>
    <w:rPr>
      <w:rFonts w:ascii="Times New Roman" w:hAnsi="Times New Roman"/>
      <w:color w:val="000000"/>
      <w:sz w:val="20"/>
      <w:szCs w:val="20"/>
    </w:rPr>
  </w:style>
  <w:style w:type="paragraph" w:customStyle="1" w:styleId="OmniPage52">
    <w:name w:val="OmniPage #52"/>
    <w:basedOn w:val="Normal"/>
    <w:qFormat/>
    <w:rsid w:val="00040FE8"/>
    <w:rPr>
      <w:rFonts w:ascii="Times New Roman" w:hAnsi="Times New Roman"/>
      <w:color w:val="000000"/>
      <w:sz w:val="20"/>
      <w:szCs w:val="20"/>
    </w:rPr>
  </w:style>
  <w:style w:type="paragraph" w:customStyle="1" w:styleId="OmniPage53">
    <w:name w:val="OmniPage #53"/>
    <w:basedOn w:val="Normal"/>
    <w:qFormat/>
    <w:rsid w:val="00040FE8"/>
    <w:rPr>
      <w:rFonts w:ascii="Times New Roman" w:hAnsi="Times New Roman"/>
      <w:color w:val="000000"/>
      <w:sz w:val="20"/>
      <w:szCs w:val="20"/>
    </w:rPr>
  </w:style>
  <w:style w:type="paragraph" w:customStyle="1" w:styleId="OmniPage54">
    <w:name w:val="OmniPage #54"/>
    <w:basedOn w:val="Normal"/>
    <w:qFormat/>
    <w:rsid w:val="00040FE8"/>
    <w:rPr>
      <w:rFonts w:ascii="Times New Roman" w:hAnsi="Times New Roman"/>
      <w:color w:val="000000"/>
      <w:sz w:val="20"/>
      <w:szCs w:val="20"/>
    </w:rPr>
  </w:style>
  <w:style w:type="paragraph" w:customStyle="1" w:styleId="OmniPage55">
    <w:name w:val="OmniPage #55"/>
    <w:basedOn w:val="Normal"/>
    <w:qFormat/>
    <w:rsid w:val="00040FE8"/>
    <w:rPr>
      <w:rFonts w:ascii="Times New Roman" w:hAnsi="Times New Roman"/>
      <w:color w:val="000000"/>
      <w:sz w:val="20"/>
      <w:szCs w:val="20"/>
    </w:rPr>
  </w:style>
  <w:style w:type="paragraph" w:customStyle="1" w:styleId="OmniPage56">
    <w:name w:val="OmniPage #56"/>
    <w:basedOn w:val="Normal"/>
    <w:qFormat/>
    <w:rsid w:val="00040FE8"/>
    <w:rPr>
      <w:rFonts w:ascii="Times New Roman" w:hAnsi="Times New Roman"/>
      <w:color w:val="000000"/>
      <w:sz w:val="20"/>
      <w:szCs w:val="20"/>
    </w:rPr>
  </w:style>
  <w:style w:type="paragraph" w:customStyle="1" w:styleId="OmniPage57">
    <w:name w:val="OmniPage #57"/>
    <w:basedOn w:val="Normal"/>
    <w:qFormat/>
    <w:rsid w:val="00040FE8"/>
    <w:rPr>
      <w:rFonts w:ascii="Times New Roman" w:hAnsi="Times New Roman"/>
      <w:color w:val="000000"/>
      <w:sz w:val="20"/>
      <w:szCs w:val="20"/>
    </w:rPr>
  </w:style>
  <w:style w:type="paragraph" w:customStyle="1" w:styleId="OmniPage58">
    <w:name w:val="OmniPage #58"/>
    <w:basedOn w:val="Normal"/>
    <w:qFormat/>
    <w:rsid w:val="00040FE8"/>
    <w:rPr>
      <w:rFonts w:ascii="Times New Roman" w:hAnsi="Times New Roman"/>
      <w:color w:val="000000"/>
      <w:sz w:val="20"/>
      <w:szCs w:val="20"/>
    </w:rPr>
  </w:style>
  <w:style w:type="paragraph" w:customStyle="1" w:styleId="OmniPage59">
    <w:name w:val="OmniPage #59"/>
    <w:basedOn w:val="Normal"/>
    <w:qFormat/>
    <w:rsid w:val="00040FE8"/>
    <w:rPr>
      <w:rFonts w:ascii="Times New Roman" w:hAnsi="Times New Roman"/>
      <w:color w:val="000000"/>
      <w:sz w:val="20"/>
      <w:szCs w:val="20"/>
    </w:rPr>
  </w:style>
  <w:style w:type="paragraph" w:customStyle="1" w:styleId="OmniPage60">
    <w:name w:val="OmniPage #60"/>
    <w:basedOn w:val="Normal"/>
    <w:qFormat/>
    <w:rsid w:val="00040FE8"/>
    <w:rPr>
      <w:rFonts w:ascii="Times New Roman" w:hAnsi="Times New Roman"/>
      <w:color w:val="000000"/>
      <w:sz w:val="20"/>
      <w:szCs w:val="20"/>
    </w:rPr>
  </w:style>
  <w:style w:type="paragraph" w:customStyle="1" w:styleId="OmniPage61">
    <w:name w:val="OmniPage #61"/>
    <w:basedOn w:val="Normal"/>
    <w:qFormat/>
    <w:rsid w:val="00040FE8"/>
    <w:rPr>
      <w:rFonts w:ascii="Times New Roman" w:hAnsi="Times New Roman"/>
      <w:color w:val="000000"/>
      <w:sz w:val="20"/>
      <w:szCs w:val="20"/>
    </w:rPr>
  </w:style>
  <w:style w:type="paragraph" w:customStyle="1" w:styleId="OmniPage62">
    <w:name w:val="OmniPage #62"/>
    <w:basedOn w:val="Normal"/>
    <w:qFormat/>
    <w:rsid w:val="00040FE8"/>
    <w:rPr>
      <w:rFonts w:ascii="Times New Roman" w:hAnsi="Times New Roman"/>
      <w:color w:val="000000"/>
      <w:sz w:val="20"/>
      <w:szCs w:val="20"/>
    </w:rPr>
  </w:style>
  <w:style w:type="paragraph" w:customStyle="1" w:styleId="OmniPage63">
    <w:name w:val="OmniPage #63"/>
    <w:basedOn w:val="Normal"/>
    <w:qFormat/>
    <w:rsid w:val="00040FE8"/>
    <w:rPr>
      <w:rFonts w:ascii="Times New Roman" w:hAnsi="Times New Roman"/>
      <w:color w:val="000000"/>
      <w:sz w:val="20"/>
      <w:szCs w:val="20"/>
    </w:rPr>
  </w:style>
  <w:style w:type="paragraph" w:customStyle="1" w:styleId="OmniPage64">
    <w:name w:val="OmniPage #64"/>
    <w:basedOn w:val="Normal"/>
    <w:qFormat/>
    <w:rsid w:val="00040FE8"/>
    <w:rPr>
      <w:rFonts w:ascii="Times New Roman" w:hAnsi="Times New Roman"/>
      <w:color w:val="000000"/>
      <w:sz w:val="20"/>
      <w:szCs w:val="20"/>
    </w:rPr>
  </w:style>
  <w:style w:type="paragraph" w:customStyle="1" w:styleId="OmniPage65">
    <w:name w:val="OmniPage #65"/>
    <w:basedOn w:val="Normal"/>
    <w:qFormat/>
    <w:rsid w:val="00040FE8"/>
    <w:rPr>
      <w:rFonts w:ascii="Times New Roman" w:hAnsi="Times New Roman"/>
      <w:color w:val="000000"/>
      <w:sz w:val="20"/>
      <w:szCs w:val="20"/>
    </w:rPr>
  </w:style>
  <w:style w:type="paragraph" w:customStyle="1" w:styleId="OmniPage66">
    <w:name w:val="OmniPage #66"/>
    <w:basedOn w:val="Normal"/>
    <w:qFormat/>
    <w:rsid w:val="00040FE8"/>
    <w:rPr>
      <w:rFonts w:ascii="Times New Roman" w:hAnsi="Times New Roman"/>
      <w:color w:val="000000"/>
      <w:sz w:val="20"/>
      <w:szCs w:val="20"/>
    </w:rPr>
  </w:style>
  <w:style w:type="paragraph" w:customStyle="1" w:styleId="OmniPage67">
    <w:name w:val="OmniPage #67"/>
    <w:basedOn w:val="Normal"/>
    <w:qFormat/>
    <w:rsid w:val="00040FE8"/>
    <w:rPr>
      <w:rFonts w:ascii="Times New Roman" w:hAnsi="Times New Roman"/>
      <w:color w:val="000000"/>
      <w:sz w:val="20"/>
      <w:szCs w:val="20"/>
    </w:rPr>
  </w:style>
  <w:style w:type="paragraph" w:customStyle="1" w:styleId="OmniPage68">
    <w:name w:val="OmniPage #68"/>
    <w:basedOn w:val="Normal"/>
    <w:qFormat/>
    <w:rsid w:val="00040FE8"/>
    <w:rPr>
      <w:rFonts w:ascii="Times New Roman" w:hAnsi="Times New Roman"/>
      <w:color w:val="000000"/>
      <w:sz w:val="20"/>
      <w:szCs w:val="20"/>
    </w:rPr>
  </w:style>
  <w:style w:type="paragraph" w:customStyle="1" w:styleId="OmniPage69">
    <w:name w:val="OmniPage #69"/>
    <w:basedOn w:val="Normal"/>
    <w:qFormat/>
    <w:rsid w:val="00040FE8"/>
    <w:rPr>
      <w:rFonts w:ascii="Times New Roman" w:hAnsi="Times New Roman"/>
      <w:color w:val="000000"/>
      <w:sz w:val="20"/>
      <w:szCs w:val="20"/>
    </w:rPr>
  </w:style>
  <w:style w:type="paragraph" w:customStyle="1" w:styleId="OmniPage70">
    <w:name w:val="OmniPage #70"/>
    <w:basedOn w:val="Normal"/>
    <w:qFormat/>
    <w:rsid w:val="00040FE8"/>
    <w:rPr>
      <w:rFonts w:ascii="Times New Roman" w:hAnsi="Times New Roman"/>
      <w:color w:val="000000"/>
      <w:sz w:val="20"/>
      <w:szCs w:val="20"/>
    </w:rPr>
  </w:style>
  <w:style w:type="paragraph" w:customStyle="1" w:styleId="OmniPage71">
    <w:name w:val="OmniPage #71"/>
    <w:basedOn w:val="Normal"/>
    <w:qFormat/>
    <w:rsid w:val="00040FE8"/>
    <w:rPr>
      <w:rFonts w:ascii="Times New Roman" w:hAnsi="Times New Roman"/>
      <w:color w:val="000000"/>
      <w:sz w:val="20"/>
      <w:szCs w:val="20"/>
    </w:rPr>
  </w:style>
  <w:style w:type="table" w:customStyle="1" w:styleId="MediumGrid22">
    <w:name w:val="Medium Grid 22"/>
    <w:basedOn w:val="TableNormal"/>
    <w:uiPriority w:val="68"/>
    <w:rsid w:val="00040FE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040FE8"/>
    <w:rPr>
      <w:rFonts w:ascii="Times New Roman" w:hAnsi="Times New Roman"/>
      <w:szCs w:val="20"/>
    </w:rPr>
  </w:style>
  <w:style w:type="character" w:customStyle="1" w:styleId="infoChar">
    <w:name w:val="info Char"/>
    <w:link w:val="info"/>
    <w:locked/>
    <w:rsid w:val="00040FE8"/>
    <w:rPr>
      <w:rFonts w:ascii="Times New Roman" w:eastAsia="Times New Roman" w:hAnsi="Times New Roman" w:cs="Times New Roman"/>
      <w:szCs w:val="20"/>
    </w:rPr>
  </w:style>
  <w:style w:type="character" w:customStyle="1" w:styleId="createby">
    <w:name w:val="createby"/>
    <w:rsid w:val="00040FE8"/>
  </w:style>
  <w:style w:type="character" w:customStyle="1" w:styleId="quote-right">
    <w:name w:val="quote-right"/>
    <w:rsid w:val="00040FE8"/>
  </w:style>
  <w:style w:type="character" w:customStyle="1" w:styleId="smallcase">
    <w:name w:val="smallcase"/>
    <w:rsid w:val="00040FE8"/>
  </w:style>
  <w:style w:type="character" w:customStyle="1" w:styleId="ft0">
    <w:name w:val="ft0"/>
    <w:rsid w:val="00040FE8"/>
  </w:style>
  <w:style w:type="character" w:customStyle="1" w:styleId="ft2">
    <w:name w:val="ft2"/>
    <w:rsid w:val="00040FE8"/>
  </w:style>
  <w:style w:type="character" w:customStyle="1" w:styleId="ft3">
    <w:name w:val="ft3"/>
    <w:rsid w:val="00040FE8"/>
  </w:style>
  <w:style w:type="character" w:customStyle="1" w:styleId="StyleTimesNewRoman12ptBold1">
    <w:name w:val="Style Times New Roman 12 pt Bold1"/>
    <w:rsid w:val="00040FE8"/>
    <w:rPr>
      <w:b/>
      <w:bCs/>
      <w:sz w:val="24"/>
    </w:rPr>
  </w:style>
  <w:style w:type="paragraph" w:customStyle="1" w:styleId="Unhighlighted">
    <w:name w:val="Unhighlighted"/>
    <w:basedOn w:val="Normal"/>
    <w:link w:val="UnhighlightedChar"/>
    <w:autoRedefine/>
    <w:qFormat/>
    <w:rsid w:val="00040FE8"/>
    <w:rPr>
      <w:rFonts w:ascii="Times New Roman" w:hAnsi="Times New Roman"/>
      <w:sz w:val="12"/>
    </w:rPr>
  </w:style>
  <w:style w:type="character" w:customStyle="1" w:styleId="UnhighlightedChar">
    <w:name w:val="Unhighlighted Char"/>
    <w:link w:val="Unhighlighted"/>
    <w:rsid w:val="00040FE8"/>
    <w:rPr>
      <w:rFonts w:ascii="Times New Roman" w:eastAsia="Times New Roman" w:hAnsi="Times New Roman" w:cs="Times New Roman"/>
      <w:sz w:val="12"/>
    </w:rPr>
  </w:style>
  <w:style w:type="character" w:customStyle="1" w:styleId="CircledChar2">
    <w:name w:val="Circled Char2"/>
    <w:rsid w:val="00040FE8"/>
    <w:rPr>
      <w:rFonts w:eastAsia="MS Mincho"/>
      <w:b/>
      <w:szCs w:val="24"/>
      <w:u w:val="single"/>
      <w:lang w:val="en-US" w:eastAsia="ja-JP" w:bidi="ar-SA"/>
    </w:rPr>
  </w:style>
  <w:style w:type="character" w:customStyle="1" w:styleId="SmallTextChar2">
    <w:name w:val="Small Text Char2"/>
    <w:rsid w:val="00040FE8"/>
    <w:rPr>
      <w:rFonts w:eastAsia="MS Mincho"/>
      <w:sz w:val="15"/>
      <w:szCs w:val="24"/>
      <w:lang w:val="en-US" w:eastAsia="ja-JP" w:bidi="ar-SA"/>
    </w:rPr>
  </w:style>
  <w:style w:type="character" w:customStyle="1" w:styleId="BoldandUnderlineCharCharCharCharChar1">
    <w:name w:val="Bold and Underline Char Char Char Char Char1"/>
    <w:rsid w:val="00040FE8"/>
    <w:rPr>
      <w:b/>
      <w:szCs w:val="24"/>
      <w:u w:val="single"/>
      <w:lang w:val="en-US" w:eastAsia="en-US" w:bidi="ar-SA"/>
    </w:rPr>
  </w:style>
  <w:style w:type="character" w:customStyle="1" w:styleId="SmallCardChar">
    <w:name w:val="Small Card Char"/>
    <w:rsid w:val="00040FE8"/>
    <w:rPr>
      <w:rFonts w:ascii="Palatino Linotype" w:eastAsia="Times New Roman" w:hAnsi="Palatino Linotype"/>
      <w:sz w:val="12"/>
      <w:szCs w:val="24"/>
    </w:rPr>
  </w:style>
  <w:style w:type="character" w:customStyle="1" w:styleId="StyleBoldUnderline10ptBold">
    <w:name w:val="Style Bold Underline + 10 pt Bold"/>
    <w:rsid w:val="00040FE8"/>
    <w:rPr>
      <w:b/>
      <w:bCs/>
      <w:sz w:val="20"/>
      <w:u w:val="thick"/>
    </w:rPr>
  </w:style>
  <w:style w:type="character" w:customStyle="1" w:styleId="PageHeaderChar">
    <w:name w:val="Page Header Char"/>
    <w:link w:val="PageHeader"/>
    <w:rsid w:val="00040FE8"/>
    <w:rPr>
      <w:rFonts w:ascii="Arial" w:eastAsia="Times New Roman" w:hAnsi="Arial" w:cs="Times New Roman"/>
      <w:b/>
      <w:szCs w:val="18"/>
    </w:rPr>
  </w:style>
  <w:style w:type="paragraph" w:customStyle="1" w:styleId="NormalNoUnderline">
    <w:name w:val="Normal + No Underline"/>
    <w:basedOn w:val="Normal"/>
    <w:link w:val="NormalNoUnderlineChar"/>
    <w:qFormat/>
    <w:rsid w:val="00040FE8"/>
    <w:pPr>
      <w:ind w:left="720"/>
    </w:pPr>
    <w:rPr>
      <w:rFonts w:ascii="Times New Roman" w:hAnsi="Times New Roman"/>
      <w:sz w:val="12"/>
    </w:rPr>
  </w:style>
  <w:style w:type="character" w:customStyle="1" w:styleId="NormalNoUnderlineChar">
    <w:name w:val="Normal + No Underline Char"/>
    <w:link w:val="NormalNoUnderline"/>
    <w:rsid w:val="00040FE8"/>
    <w:rPr>
      <w:rFonts w:ascii="Times New Roman" w:eastAsia="Times New Roman" w:hAnsi="Times New Roman" w:cs="Times New Roman"/>
      <w:sz w:val="12"/>
    </w:rPr>
  </w:style>
  <w:style w:type="paragraph" w:customStyle="1" w:styleId="TagCite2">
    <w:name w:val="Tag Cite"/>
    <w:basedOn w:val="PageHeader"/>
    <w:link w:val="TagCiteChar4"/>
    <w:qFormat/>
    <w:rsid w:val="00040FE8"/>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040FE8"/>
    <w:rPr>
      <w:rFonts w:ascii="Arial Narrow" w:eastAsia="SimSun" w:hAnsi="Arial Narrow" w:cs="Times New Roman"/>
      <w:b/>
      <w:lang w:eastAsia="zh-CN"/>
    </w:rPr>
  </w:style>
  <w:style w:type="character" w:customStyle="1" w:styleId="smalllink">
    <w:name w:val="smalllink"/>
    <w:rsid w:val="00040FE8"/>
  </w:style>
  <w:style w:type="character" w:customStyle="1" w:styleId="bighead1">
    <w:name w:val="bighead1"/>
    <w:rsid w:val="00040FE8"/>
    <w:rPr>
      <w:rFonts w:ascii="Verdana" w:hAnsi="Verdana" w:hint="default"/>
      <w:b/>
      <w:bCs/>
      <w:sz w:val="27"/>
      <w:szCs w:val="27"/>
    </w:rPr>
  </w:style>
  <w:style w:type="paragraph" w:customStyle="1" w:styleId="Tiny-WFU">
    <w:name w:val="Tiny-WFU"/>
    <w:basedOn w:val="Normal"/>
    <w:qFormat/>
    <w:rsid w:val="00040FE8"/>
    <w:rPr>
      <w:rFonts w:ascii="Cambria" w:eastAsia="Malgun Gothic" w:hAnsi="Cambria"/>
      <w:sz w:val="12"/>
      <w:lang w:eastAsia="ko-KR"/>
    </w:rPr>
  </w:style>
  <w:style w:type="character" w:customStyle="1" w:styleId="left-date1">
    <w:name w:val="left-date1"/>
    <w:rsid w:val="00040FE8"/>
    <w:rPr>
      <w:rFonts w:ascii="Verdana" w:hAnsi="Verdana" w:hint="default"/>
      <w:color w:val="666666"/>
      <w:sz w:val="14"/>
      <w:szCs w:val="14"/>
    </w:rPr>
  </w:style>
  <w:style w:type="character" w:customStyle="1" w:styleId="Bodytext31">
    <w:name w:val="Body text (3)"/>
    <w:basedOn w:val="DefaultParagraphFont"/>
    <w:rsid w:val="00040FE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040FE8"/>
    <w:pPr>
      <w:spacing w:before="100" w:beforeAutospacing="1" w:after="100" w:afterAutospacing="1"/>
    </w:pPr>
    <w:rPr>
      <w:rFonts w:ascii="Times New Roman" w:hAnsi="Times New Roman"/>
    </w:rPr>
  </w:style>
  <w:style w:type="character" w:customStyle="1" w:styleId="Title2">
    <w:name w:val="Title2"/>
    <w:basedOn w:val="DefaultParagraphFont"/>
    <w:rsid w:val="00040FE8"/>
  </w:style>
  <w:style w:type="character" w:customStyle="1" w:styleId="list-comma">
    <w:name w:val="list-comma"/>
    <w:basedOn w:val="DefaultParagraphFont"/>
    <w:rsid w:val="00040FE8"/>
  </w:style>
  <w:style w:type="character" w:customStyle="1" w:styleId="livefyre-commentcount">
    <w:name w:val="livefyre-commentcount"/>
    <w:basedOn w:val="DefaultParagraphFont"/>
    <w:rsid w:val="00040FE8"/>
  </w:style>
  <w:style w:type="character" w:customStyle="1" w:styleId="ata11y">
    <w:name w:val="at_a11y"/>
    <w:basedOn w:val="DefaultParagraphFont"/>
    <w:rsid w:val="00040FE8"/>
  </w:style>
  <w:style w:type="character" w:customStyle="1" w:styleId="Picturecaption2">
    <w:name w:val="Picture caption (2)_"/>
    <w:basedOn w:val="DefaultParagraphFont"/>
    <w:link w:val="Picturecaption20"/>
    <w:rsid w:val="00040FE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040FE8"/>
    <w:pPr>
      <w:shd w:val="clear" w:color="auto" w:fill="FFFFFF"/>
      <w:spacing w:line="0" w:lineRule="atLeast"/>
      <w:jc w:val="right"/>
    </w:pPr>
    <w:rPr>
      <w:rFonts w:eastAsia="Arial" w:cs="Arial"/>
      <w:b/>
      <w:bCs/>
      <w:sz w:val="15"/>
      <w:szCs w:val="15"/>
    </w:rPr>
  </w:style>
  <w:style w:type="character" w:customStyle="1" w:styleId="Picturecaption">
    <w:name w:val="Picture caption_"/>
    <w:basedOn w:val="DefaultParagraphFont"/>
    <w:link w:val="Picturecaption0"/>
    <w:rsid w:val="00040FE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040FE8"/>
    <w:pPr>
      <w:shd w:val="clear" w:color="auto" w:fill="FFFFFF"/>
      <w:spacing w:line="0" w:lineRule="atLeast"/>
    </w:pPr>
    <w:rPr>
      <w:rFonts w:eastAsia="Arial" w:cs="Arial"/>
      <w:sz w:val="20"/>
      <w:szCs w:val="20"/>
    </w:rPr>
  </w:style>
  <w:style w:type="character" w:customStyle="1" w:styleId="Bodytext3Spacing0ptExact">
    <w:name w:val="Body text (3) + Spacing 0 pt Exact"/>
    <w:basedOn w:val="DefaultParagraphFont"/>
    <w:rsid w:val="00040FE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40FE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40FE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040FE8"/>
  </w:style>
  <w:style w:type="character" w:customStyle="1" w:styleId="wsodqchgshow">
    <w:name w:val="wsodq_chgshow"/>
    <w:basedOn w:val="DefaultParagraphFont"/>
    <w:rsid w:val="00040FE8"/>
  </w:style>
  <w:style w:type="character" w:customStyle="1" w:styleId="greenposchange">
    <w:name w:val="green_pos_change"/>
    <w:basedOn w:val="DefaultParagraphFont"/>
    <w:rsid w:val="00040FE8"/>
  </w:style>
  <w:style w:type="character" w:customStyle="1" w:styleId="image-credit">
    <w:name w:val="image-credit"/>
    <w:basedOn w:val="DefaultParagraphFont"/>
    <w:rsid w:val="00040FE8"/>
  </w:style>
  <w:style w:type="paragraph" w:customStyle="1" w:styleId="first">
    <w:name w:val="first"/>
    <w:basedOn w:val="Normal"/>
    <w:qFormat/>
    <w:rsid w:val="00040FE8"/>
    <w:pPr>
      <w:spacing w:before="100" w:beforeAutospacing="1" w:after="100" w:afterAutospacing="1"/>
    </w:pPr>
    <w:rPr>
      <w:rFonts w:ascii="Times New Roman" w:hAnsi="Times New Roman"/>
    </w:rPr>
  </w:style>
  <w:style w:type="paragraph" w:customStyle="1" w:styleId="gascontcredit">
    <w:name w:val="gas_cont_credit"/>
    <w:basedOn w:val="Normal"/>
    <w:qFormat/>
    <w:rsid w:val="00040FE8"/>
    <w:pPr>
      <w:spacing w:before="100" w:beforeAutospacing="1" w:after="100" w:afterAutospacing="1"/>
    </w:pPr>
    <w:rPr>
      <w:rFonts w:ascii="Times New Roman" w:hAnsi="Times New Roman"/>
    </w:rPr>
  </w:style>
  <w:style w:type="character" w:customStyle="1" w:styleId="sup1">
    <w:name w:val="sup1"/>
    <w:rsid w:val="00040FE8"/>
    <w:rPr>
      <w:rFonts w:ascii="Times New Roman" w:hAnsi="Times New Roman" w:cs="Times New Roman" w:hint="default"/>
      <w:color w:val="000000"/>
      <w:shd w:val="clear" w:color="auto" w:fill="FEFFCF"/>
    </w:rPr>
  </w:style>
  <w:style w:type="character" w:customStyle="1" w:styleId="pgnum1">
    <w:name w:val="pgnum1"/>
    <w:rsid w:val="00040FE8"/>
    <w:rPr>
      <w:rFonts w:ascii="Arial" w:hAnsi="Arial" w:cs="Arial" w:hint="default"/>
      <w:color w:val="FF0000"/>
      <w:sz w:val="22"/>
      <w:szCs w:val="22"/>
    </w:rPr>
  </w:style>
  <w:style w:type="paragraph" w:customStyle="1" w:styleId="TagsChar1Char">
    <w:name w:val="Tags Char1 Char"/>
    <w:basedOn w:val="Normal"/>
    <w:link w:val="TagsChar1CharChar"/>
    <w:qFormat/>
    <w:rsid w:val="00040FE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40FE8"/>
    <w:rPr>
      <w:rFonts w:ascii="Georgia" w:hAnsi="Georgia" w:cs="Calibri"/>
      <w:sz w:val="24"/>
      <w:u w:val="thick"/>
    </w:rPr>
  </w:style>
  <w:style w:type="character" w:customStyle="1" w:styleId="TagsChar1CharChar">
    <w:name w:val="Tags Char1 Char Char"/>
    <w:link w:val="TagsChar1Char"/>
    <w:rsid w:val="00040FE8"/>
    <w:rPr>
      <w:rFonts w:ascii="Arial" w:eastAsia="Times New Roman" w:hAnsi="Arial" w:cs="Times New Roman"/>
      <w:b/>
    </w:rPr>
  </w:style>
  <w:style w:type="character" w:customStyle="1" w:styleId="CitesCharCharCharChar">
    <w:name w:val="Cites Char Char Char Char"/>
    <w:rsid w:val="00040FE8"/>
    <w:rPr>
      <w:rFonts w:ascii="Calibri" w:eastAsiaTheme="minorEastAsia" w:hAnsi="Calibri"/>
      <w:b/>
      <w:bCs/>
      <w:szCs w:val="24"/>
    </w:rPr>
  </w:style>
  <w:style w:type="character" w:customStyle="1" w:styleId="CardsFont6ptCharCharChar">
    <w:name w:val="Cards + Font: 6 pt Char Char Char"/>
    <w:rsid w:val="00040FE8"/>
    <w:rPr>
      <w:rFonts w:ascii="Calibri" w:eastAsiaTheme="minorEastAsia" w:hAnsi="Calibri"/>
      <w:sz w:val="12"/>
      <w:szCs w:val="24"/>
    </w:rPr>
  </w:style>
  <w:style w:type="character" w:customStyle="1" w:styleId="BlockHeadingsCharCharChar">
    <w:name w:val="Block Headings Char Char Char"/>
    <w:rsid w:val="00040FE8"/>
    <w:rPr>
      <w:rFonts w:ascii="Times New Roman" w:hAnsi="Times New Roman"/>
      <w:b/>
      <w:caps/>
      <w:sz w:val="22"/>
      <w:szCs w:val="20"/>
    </w:rPr>
  </w:style>
  <w:style w:type="paragraph" w:customStyle="1" w:styleId="CardsUnderline">
    <w:name w:val="Cards + Underline"/>
    <w:basedOn w:val="Normal"/>
    <w:link w:val="CardsUnderlineChar"/>
    <w:qFormat/>
    <w:rsid w:val="00040FE8"/>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040FE8"/>
    <w:rPr>
      <w:rFonts w:ascii="Times New Roman" w:eastAsia="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040FE8"/>
    <w:pPr>
      <w:widowControl w:val="0"/>
      <w:spacing w:before="0" w:beforeAutospacing="0" w:after="0" w:afterAutospacing="0"/>
    </w:pPr>
    <w:rPr>
      <w:rFonts w:ascii="Georgia" w:hAnsi="Georgia"/>
      <w:color w:val="000000"/>
      <w:szCs w:val="20"/>
    </w:rPr>
  </w:style>
  <w:style w:type="paragraph" w:customStyle="1" w:styleId="Reference">
    <w:name w:val="Reference"/>
    <w:qFormat/>
    <w:rsid w:val="00040FE8"/>
    <w:rPr>
      <w:rFonts w:ascii="Times New Roman" w:eastAsia="Times New Roman" w:hAnsi="Times New Roman" w:cs="Times New Roman"/>
      <w:b/>
      <w:bCs/>
      <w:szCs w:val="27"/>
      <w:u w:val="single"/>
    </w:rPr>
  </w:style>
  <w:style w:type="character" w:customStyle="1" w:styleId="inhoud">
    <w:name w:val="inhoud"/>
    <w:rsid w:val="00040FE8"/>
  </w:style>
  <w:style w:type="paragraph" w:customStyle="1" w:styleId="StyleHeading2Heading2Char2CharHeading2Char1CharCharHead">
    <w:name w:val="Style Heading 2Heading 2 Char2 CharHeading 2 Char1 Char CharHead..."/>
    <w:basedOn w:val="Heading2"/>
    <w:qFormat/>
    <w:rsid w:val="00040FE8"/>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040FE8"/>
    <w:rPr>
      <w:rFonts w:ascii="Georgia" w:hAnsi="Georgia"/>
      <w:b w:val="0"/>
      <w:sz w:val="22"/>
      <w:u w:val="single"/>
      <w:bdr w:val="none" w:sz="0" w:space="0" w:color="auto"/>
      <w:shd w:val="clear" w:color="auto" w:fill="89FF94"/>
    </w:rPr>
  </w:style>
  <w:style w:type="character" w:customStyle="1" w:styleId="awtw">
    <w:name w:val="awtw"/>
    <w:rsid w:val="00040FE8"/>
  </w:style>
  <w:style w:type="paragraph" w:customStyle="1" w:styleId="Style60">
    <w:name w:val="Style 6"/>
    <w:qFormat/>
    <w:rsid w:val="00040FE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040FE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040FE8"/>
    <w:pPr>
      <w:keepNext/>
      <w:outlineLvl w:val="2"/>
    </w:pPr>
    <w:rPr>
      <w:b/>
      <w:bCs/>
      <w:szCs w:val="26"/>
      <w:u w:val="single"/>
    </w:rPr>
  </w:style>
  <w:style w:type="character" w:customStyle="1" w:styleId="DateCitesAuthorCharChar">
    <w:name w:val="DateCitesAuthor Char Char"/>
    <w:link w:val="DateCitesAuthorChar"/>
    <w:rsid w:val="00040FE8"/>
    <w:rPr>
      <w:rFonts w:ascii="Arial" w:eastAsia="Times New Roman" w:hAnsi="Arial" w:cs="Times New Roman"/>
      <w:b/>
      <w:bCs/>
      <w:szCs w:val="26"/>
      <w:u w:val="single"/>
    </w:rPr>
  </w:style>
  <w:style w:type="paragraph" w:customStyle="1" w:styleId="articlebodynormaltext">
    <w:name w:val="articlebody_normaltext"/>
    <w:basedOn w:val="Normal"/>
    <w:qFormat/>
    <w:rsid w:val="00040FE8"/>
    <w:pPr>
      <w:spacing w:before="100" w:beforeAutospacing="1" w:after="100" w:afterAutospacing="1"/>
    </w:pPr>
  </w:style>
  <w:style w:type="paragraph" w:customStyle="1" w:styleId="western">
    <w:name w:val="western"/>
    <w:basedOn w:val="Normal"/>
    <w:qFormat/>
    <w:rsid w:val="00040FE8"/>
    <w:pPr>
      <w:spacing w:before="100" w:beforeAutospacing="1" w:after="100" w:afterAutospacing="1"/>
    </w:pPr>
    <w:rPr>
      <w:rFonts w:ascii="Times New Roman" w:hAnsi="Times New Roman"/>
    </w:rPr>
  </w:style>
  <w:style w:type="paragraph" w:customStyle="1" w:styleId="targetcaption">
    <w:name w:val="targetcaption"/>
    <w:basedOn w:val="Normal"/>
    <w:qFormat/>
    <w:rsid w:val="00040FE8"/>
    <w:pPr>
      <w:spacing w:before="100" w:beforeAutospacing="1" w:after="100" w:afterAutospacing="1"/>
    </w:pPr>
    <w:rPr>
      <w:rFonts w:ascii="Times New Roman" w:hAnsi="Times New Roman"/>
    </w:rPr>
  </w:style>
  <w:style w:type="paragraph" w:customStyle="1" w:styleId="Index">
    <w:name w:val="Index"/>
    <w:basedOn w:val="Normal"/>
    <w:qFormat/>
    <w:rsid w:val="00040FE8"/>
    <w:pPr>
      <w:suppressLineNumbers/>
      <w:suppressAutoHyphens/>
    </w:pPr>
    <w:rPr>
      <w:rFonts w:ascii="Century Gothic" w:hAnsi="Century Gothic" w:cs="Tahoma"/>
      <w:sz w:val="20"/>
      <w:szCs w:val="20"/>
    </w:rPr>
  </w:style>
  <w:style w:type="character" w:customStyle="1" w:styleId="externaledithide">
    <w:name w:val="external_edit_hide"/>
    <w:rsid w:val="00040FE8"/>
  </w:style>
  <w:style w:type="character" w:customStyle="1" w:styleId="CharacterStyle20">
    <w:name w:val="Character Style 20"/>
    <w:rsid w:val="00040FE8"/>
    <w:rPr>
      <w:sz w:val="21"/>
    </w:rPr>
  </w:style>
  <w:style w:type="character" w:customStyle="1" w:styleId="centerheadlines">
    <w:name w:val="centerheadlines"/>
    <w:rsid w:val="00040FE8"/>
  </w:style>
  <w:style w:type="character" w:customStyle="1" w:styleId="datetime0">
    <w:name w:val="datetime"/>
    <w:rsid w:val="00040FE8"/>
  </w:style>
  <w:style w:type="paragraph" w:customStyle="1" w:styleId="boldness">
    <w:name w:val="boldness"/>
    <w:basedOn w:val="Normal"/>
    <w:qFormat/>
    <w:rsid w:val="00040FE8"/>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040FE8"/>
    <w:pPr>
      <w:widowControl w:val="0"/>
    </w:pPr>
    <w:rPr>
      <w:rFonts w:eastAsiaTheme="minorHAnsi"/>
      <w:color w:val="auto"/>
      <w:sz w:val="22"/>
    </w:rPr>
  </w:style>
  <w:style w:type="paragraph" w:customStyle="1" w:styleId="Pa31">
    <w:name w:val="Pa3+1"/>
    <w:basedOn w:val="Default"/>
    <w:next w:val="Default"/>
    <w:uiPriority w:val="99"/>
    <w:qFormat/>
    <w:rsid w:val="00040FE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040FE8"/>
  </w:style>
  <w:style w:type="character" w:customStyle="1" w:styleId="citeschar10">
    <w:name w:val="citeschar1"/>
    <w:basedOn w:val="DefaultParagraphFont"/>
    <w:rsid w:val="00040FE8"/>
  </w:style>
  <w:style w:type="character" w:customStyle="1" w:styleId="cardunderlinedchar1">
    <w:name w:val="cardunderlinedchar"/>
    <w:basedOn w:val="DefaultParagraphFont"/>
    <w:rsid w:val="00040FE8"/>
  </w:style>
  <w:style w:type="character" w:customStyle="1" w:styleId="Style1CharCharChar">
    <w:name w:val="Style1 Char Char Char"/>
    <w:rsid w:val="00040FE8"/>
    <w:rPr>
      <w:rFonts w:ascii="Times New Roman" w:eastAsia="Times New Roman" w:hAnsi="Times New Roman" w:cs="Arial"/>
      <w:bCs/>
      <w:caps/>
      <w:sz w:val="12"/>
      <w:szCs w:val="18"/>
    </w:rPr>
  </w:style>
  <w:style w:type="paragraph" w:customStyle="1" w:styleId="Textbody">
    <w:name w:val="Text body"/>
    <w:basedOn w:val="Standard"/>
    <w:qFormat/>
    <w:rsid w:val="00040FE8"/>
    <w:pPr>
      <w:spacing w:after="120"/>
    </w:pPr>
    <w:rPr>
      <w:rFonts w:cs="Tahoma"/>
      <w:lang w:eastAsia="en-US" w:bidi="ar-SA"/>
    </w:rPr>
  </w:style>
  <w:style w:type="character" w:customStyle="1" w:styleId="provider">
    <w:name w:val="provider"/>
    <w:basedOn w:val="DefaultParagraphFont"/>
    <w:rsid w:val="00040FE8"/>
  </w:style>
  <w:style w:type="character" w:customStyle="1" w:styleId="vitstorybyline">
    <w:name w:val="vitstorybyline"/>
    <w:rsid w:val="00040FE8"/>
  </w:style>
  <w:style w:type="character" w:customStyle="1" w:styleId="tickerlinx">
    <w:name w:val="tickerlinx"/>
    <w:rsid w:val="00040FE8"/>
  </w:style>
  <w:style w:type="paragraph" w:customStyle="1" w:styleId="NFAPWPheader">
    <w:name w:val="NFAP WP header"/>
    <w:basedOn w:val="Default"/>
    <w:next w:val="Default"/>
    <w:uiPriority w:val="99"/>
    <w:qFormat/>
    <w:rsid w:val="00040FE8"/>
    <w:pPr>
      <w:widowControl w:val="0"/>
    </w:pPr>
    <w:rPr>
      <w:rFonts w:ascii="HNKAOE+Arial" w:eastAsia="Malgun Gothic" w:hAnsi="HNKAOE+Arial"/>
      <w:color w:val="auto"/>
      <w:sz w:val="20"/>
      <w:lang w:eastAsia="zh-CN"/>
    </w:rPr>
  </w:style>
  <w:style w:type="character" w:customStyle="1" w:styleId="post-timestamp">
    <w:name w:val="post-timestamp"/>
    <w:rsid w:val="00040FE8"/>
  </w:style>
  <w:style w:type="character" w:styleId="BookTitle">
    <w:name w:val="Book Title"/>
    <w:qFormat/>
    <w:rsid w:val="00040FE8"/>
    <w:rPr>
      <w:b/>
      <w:bCs/>
      <w:smallCaps/>
      <w:spacing w:val="5"/>
    </w:rPr>
  </w:style>
  <w:style w:type="character" w:customStyle="1" w:styleId="month">
    <w:name w:val="month"/>
    <w:rsid w:val="00040FE8"/>
  </w:style>
  <w:style w:type="character" w:customStyle="1" w:styleId="CiteCharCharChar">
    <w:name w:val="Cite Char Char Char"/>
    <w:rsid w:val="00040FE8"/>
    <w:rPr>
      <w:rFonts w:ascii="Garamond" w:hAnsi="Garamond" w:cs="Calibri"/>
      <w:b/>
      <w:sz w:val="20"/>
      <w:szCs w:val="20"/>
      <w:u w:val="thick"/>
    </w:rPr>
  </w:style>
  <w:style w:type="character" w:customStyle="1" w:styleId="texttitlebigred">
    <w:name w:val="texttitlebigred"/>
    <w:rsid w:val="00040FE8"/>
  </w:style>
  <w:style w:type="character" w:customStyle="1" w:styleId="subtitles">
    <w:name w:val="subtitles"/>
    <w:rsid w:val="00040FE8"/>
  </w:style>
  <w:style w:type="character" w:customStyle="1" w:styleId="CiteCardCharCharCharChar">
    <w:name w:val="Cite_Card Char Char Char Char"/>
    <w:link w:val="CiteCardCharCharChar"/>
    <w:rsid w:val="00040FE8"/>
    <w:rPr>
      <w:rFonts w:cs="Arial"/>
      <w:bCs/>
    </w:rPr>
  </w:style>
  <w:style w:type="paragraph" w:customStyle="1" w:styleId="CiteCardCharCharChar">
    <w:name w:val="Cite_Card Char Char Char"/>
    <w:link w:val="CiteCardCharCharCharChar"/>
    <w:qFormat/>
    <w:rsid w:val="00040FE8"/>
    <w:rPr>
      <w:rFonts w:cs="Arial"/>
      <w:bCs/>
    </w:rPr>
  </w:style>
  <w:style w:type="character" w:customStyle="1" w:styleId="CiteCardChar1">
    <w:name w:val="Cite_Card Char1"/>
    <w:rsid w:val="00040FE8"/>
    <w:rPr>
      <w:rFonts w:cs="Arial"/>
      <w:bCs/>
      <w:lang w:val="en-US" w:eastAsia="en-US" w:bidi="ar-SA"/>
    </w:rPr>
  </w:style>
  <w:style w:type="character" w:customStyle="1" w:styleId="DebateHeaderChar">
    <w:name w:val="Debate Header Char"/>
    <w:link w:val="DebateHeader"/>
    <w:rsid w:val="00040FE8"/>
    <w:rPr>
      <w:rFonts w:ascii="Arial" w:eastAsia="Times New Roman" w:hAnsi="Arial" w:cs="Times New Roman"/>
      <w:b/>
      <w:sz w:val="32"/>
      <w:szCs w:val="32"/>
      <w:u w:val="single"/>
    </w:rPr>
  </w:style>
  <w:style w:type="character" w:customStyle="1" w:styleId="paramv">
    <w:name w:val="paramv"/>
    <w:rsid w:val="00040FE8"/>
  </w:style>
  <w:style w:type="character" w:customStyle="1" w:styleId="symbol">
    <w:name w:val="symbol"/>
    <w:rsid w:val="00040FE8"/>
  </w:style>
  <w:style w:type="character" w:customStyle="1" w:styleId="data">
    <w:name w:val="data"/>
    <w:rsid w:val="00040FE8"/>
  </w:style>
  <w:style w:type="character" w:customStyle="1" w:styleId="pub-date">
    <w:name w:val="pub-date"/>
    <w:rsid w:val="00040FE8"/>
  </w:style>
  <w:style w:type="paragraph" w:customStyle="1" w:styleId="StylecardUnderline">
    <w:name w:val="Style card + Underline"/>
    <w:basedOn w:val="Normal"/>
    <w:link w:val="StylecardUnderlineChar"/>
    <w:qFormat/>
    <w:rsid w:val="00040FE8"/>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040FE8"/>
    <w:rPr>
      <w:rFonts w:ascii="Times New Roman" w:eastAsia="Times New Roman" w:hAnsi="Times New Roman" w:cs="Times New Roman"/>
      <w:sz w:val="20"/>
      <w:szCs w:val="20"/>
      <w:u w:val="thick"/>
    </w:rPr>
  </w:style>
  <w:style w:type="character" w:customStyle="1" w:styleId="AuthorDateF4">
    <w:name w:val="Author Date (F4)"/>
    <w:rsid w:val="00040FE8"/>
    <w:rPr>
      <w:b/>
      <w:sz w:val="24"/>
      <w:u w:val="thick"/>
    </w:rPr>
  </w:style>
  <w:style w:type="character" w:customStyle="1" w:styleId="BoldUnderlineF6">
    <w:name w:val="Bold Underline (F6)"/>
    <w:rsid w:val="00040FE8"/>
    <w:rPr>
      <w:u w:val="thick"/>
    </w:rPr>
  </w:style>
  <w:style w:type="paragraph" w:customStyle="1" w:styleId="TagF3">
    <w:name w:val="Tag (F3)"/>
    <w:qFormat/>
    <w:rsid w:val="00040FE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040FE8"/>
  </w:style>
  <w:style w:type="paragraph" w:customStyle="1" w:styleId="style140">
    <w:name w:val="style14"/>
    <w:basedOn w:val="Normal"/>
    <w:qFormat/>
    <w:rsid w:val="00040FE8"/>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040FE8"/>
    <w:rPr>
      <w:b/>
    </w:rPr>
  </w:style>
  <w:style w:type="character" w:customStyle="1" w:styleId="StyleArial12ptBoldItalic">
    <w:name w:val="Style Arial 12 pt Bold Italic"/>
    <w:rsid w:val="00040FE8"/>
    <w:rPr>
      <w:rFonts w:ascii="Arial" w:hAnsi="Arial"/>
      <w:b/>
      <w:bCs/>
      <w:i/>
      <w:iCs/>
      <w:sz w:val="24"/>
    </w:rPr>
  </w:style>
  <w:style w:type="character" w:customStyle="1" w:styleId="verdana12grey1">
    <w:name w:val="verdana12grey1"/>
    <w:rsid w:val="00040FE8"/>
  </w:style>
  <w:style w:type="character" w:customStyle="1" w:styleId="verdana9grey1a">
    <w:name w:val="verdana9grey1a"/>
    <w:rsid w:val="00040FE8"/>
  </w:style>
  <w:style w:type="character" w:customStyle="1" w:styleId="nn-twttr-share-btn">
    <w:name w:val="nn-twttr-share-btn"/>
    <w:rsid w:val="00040FE8"/>
  </w:style>
  <w:style w:type="character" w:customStyle="1" w:styleId="comment-count">
    <w:name w:val="comment-count"/>
    <w:rsid w:val="00040FE8"/>
  </w:style>
  <w:style w:type="character" w:customStyle="1" w:styleId="comment-count-text">
    <w:name w:val="comment-count-text"/>
    <w:rsid w:val="00040FE8"/>
  </w:style>
  <w:style w:type="paragraph" w:customStyle="1" w:styleId="articlebody">
    <w:name w:val="articlebody"/>
    <w:basedOn w:val="Normal"/>
    <w:qFormat/>
    <w:rsid w:val="00040FE8"/>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040FE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40FE8"/>
    <w:rPr>
      <w:rFonts w:ascii="Times New Roman" w:eastAsia="Times New Roman" w:hAnsi="Times New Roman" w:cs="Times New Roman"/>
      <w:bCs/>
      <w:sz w:val="22"/>
      <w:szCs w:val="22"/>
      <w:lang w:eastAsia="zh-CN"/>
    </w:rPr>
  </w:style>
  <w:style w:type="paragraph" w:customStyle="1" w:styleId="foldie">
    <w:name w:val="foldie"/>
    <w:basedOn w:val="heading"/>
    <w:qFormat/>
    <w:rsid w:val="00040FE8"/>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040FE8"/>
    <w:rPr>
      <w:rFonts w:cs="Arial"/>
      <w:bCs/>
      <w:lang w:val="en-US" w:eastAsia="en-US" w:bidi="ar-SA"/>
    </w:rPr>
  </w:style>
  <w:style w:type="character" w:customStyle="1" w:styleId="CiteCardCharCharCharCharCharChar">
    <w:name w:val="Cite_Card Char Char Char Char Char Char"/>
    <w:rsid w:val="00040FE8"/>
    <w:rPr>
      <w:rFonts w:cs="Arial"/>
      <w:bCs/>
      <w:lang w:val="en-US" w:eastAsia="en-US" w:bidi="ar-SA"/>
    </w:rPr>
  </w:style>
  <w:style w:type="paragraph" w:customStyle="1" w:styleId="billtextsection">
    <w:name w:val="bill_text_section"/>
    <w:basedOn w:val="Normal"/>
    <w:qFormat/>
    <w:rsid w:val="00040FE8"/>
    <w:pPr>
      <w:spacing w:before="100" w:beforeAutospacing="1" w:after="100" w:afterAutospacing="1"/>
    </w:pPr>
    <w:rPr>
      <w:rFonts w:ascii="Times New Roman" w:hAnsi="Times New Roman"/>
    </w:rPr>
  </w:style>
  <w:style w:type="character" w:customStyle="1" w:styleId="yahoobuzzbadge">
    <w:name w:val="yahoobuzzbadge"/>
    <w:rsid w:val="00040FE8"/>
  </w:style>
  <w:style w:type="paragraph" w:customStyle="1" w:styleId="CiteNormal">
    <w:name w:val="Cite Normal"/>
    <w:basedOn w:val="Normal"/>
    <w:link w:val="CiteNormalChar"/>
    <w:autoRedefine/>
    <w:qFormat/>
    <w:rsid w:val="00040FE8"/>
    <w:rPr>
      <w:rFonts w:ascii="Times New Roman" w:hAnsi="Times New Roman"/>
    </w:rPr>
  </w:style>
  <w:style w:type="character" w:customStyle="1" w:styleId="CiteNormalChar">
    <w:name w:val="Cite Normal Char"/>
    <w:link w:val="CiteNormal"/>
    <w:rsid w:val="00040FE8"/>
    <w:rPr>
      <w:rFonts w:ascii="Times New Roman" w:eastAsia="Times New Roman" w:hAnsi="Times New Roman" w:cs="Times New Roman"/>
    </w:rPr>
  </w:style>
  <w:style w:type="character" w:customStyle="1" w:styleId="StrongEmphasis">
    <w:name w:val="Strong Emphasis"/>
    <w:rsid w:val="00040FE8"/>
    <w:rPr>
      <w:b/>
      <w:bCs/>
    </w:rPr>
  </w:style>
  <w:style w:type="paragraph" w:customStyle="1" w:styleId="Boldunderline1">
    <w:name w:val="Bold underline"/>
    <w:basedOn w:val="Normal"/>
    <w:link w:val="BoldunderlineChar4"/>
    <w:qFormat/>
    <w:rsid w:val="00040FE8"/>
    <w:rPr>
      <w:rFonts w:ascii="Garamond" w:hAnsi="Garamond"/>
      <w:b/>
      <w:bCs/>
      <w:kern w:val="20"/>
      <w:sz w:val="20"/>
      <w:szCs w:val="32"/>
      <w:u w:val="single"/>
    </w:rPr>
  </w:style>
  <w:style w:type="character" w:customStyle="1" w:styleId="BoldunderlineChar4">
    <w:name w:val="Bold underline Char"/>
    <w:link w:val="Boldunderline1"/>
    <w:rsid w:val="00040FE8"/>
    <w:rPr>
      <w:rFonts w:ascii="Garamond" w:eastAsia="Times New Roman" w:hAnsi="Garamond" w:cs="Times New Roman"/>
      <w:b/>
      <w:bCs/>
      <w:kern w:val="20"/>
      <w:sz w:val="20"/>
      <w:szCs w:val="32"/>
      <w:u w:val="single"/>
    </w:rPr>
  </w:style>
  <w:style w:type="character" w:customStyle="1" w:styleId="article-articlebody">
    <w:name w:val="article-articlebody"/>
    <w:basedOn w:val="DefaultParagraphFont"/>
    <w:rsid w:val="00040FE8"/>
  </w:style>
  <w:style w:type="character" w:customStyle="1" w:styleId="pageheader0">
    <w:name w:val="pageheader"/>
    <w:basedOn w:val="DefaultParagraphFont"/>
    <w:rsid w:val="00040FE8"/>
  </w:style>
  <w:style w:type="character" w:customStyle="1" w:styleId="AuthorCharChar">
    <w:name w:val="Author Char Char"/>
    <w:rsid w:val="00040FE8"/>
    <w:rPr>
      <w:rFonts w:ascii="Times New Roman" w:hAnsi="Times New Roman"/>
      <w:b/>
      <w:sz w:val="22"/>
      <w:szCs w:val="22"/>
    </w:rPr>
  </w:style>
  <w:style w:type="character" w:customStyle="1" w:styleId="smallchar2">
    <w:name w:val="smallchar"/>
    <w:basedOn w:val="DefaultParagraphFont"/>
    <w:rsid w:val="00040FE8"/>
  </w:style>
  <w:style w:type="character" w:customStyle="1" w:styleId="NormalizationChar">
    <w:name w:val="Normalization Char"/>
    <w:rsid w:val="00040FE8"/>
    <w:rPr>
      <w:noProof w:val="0"/>
      <w:sz w:val="18"/>
      <w:szCs w:val="24"/>
      <w:lang w:val="en-US" w:eastAsia="en-US" w:bidi="ar-SA"/>
    </w:rPr>
  </w:style>
  <w:style w:type="character" w:customStyle="1" w:styleId="Shrinker">
    <w:name w:val="Shrinker"/>
    <w:rsid w:val="00040FE8"/>
    <w:rPr>
      <w:rFonts w:ascii="Times New Roman" w:hAnsi="Times New Roman"/>
      <w:sz w:val="10"/>
      <w:szCs w:val="13"/>
    </w:rPr>
  </w:style>
  <w:style w:type="character" w:customStyle="1" w:styleId="heading3char1">
    <w:name w:val="heading3char1"/>
    <w:basedOn w:val="DefaultParagraphFont"/>
    <w:rsid w:val="00040FE8"/>
  </w:style>
  <w:style w:type="character" w:customStyle="1" w:styleId="underlinea">
    <w:name w:val="underlinea"/>
    <w:basedOn w:val="DefaultParagraphFont"/>
    <w:rsid w:val="00040FE8"/>
  </w:style>
  <w:style w:type="character" w:customStyle="1" w:styleId="StyleUnderlineChar9pt2">
    <w:name w:val="Style Underline Char + 9 pt2"/>
    <w:rsid w:val="00040FE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40FE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040FE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040FE8"/>
    <w:rPr>
      <w:rFonts w:ascii="Arial Narrow" w:eastAsia="Times New Roman" w:hAnsi="Arial Narrow" w:cs="Times New Roman"/>
      <w:sz w:val="18"/>
      <w:szCs w:val="20"/>
    </w:rPr>
  </w:style>
  <w:style w:type="paragraph" w:customStyle="1" w:styleId="ecxmsonormal">
    <w:name w:val="ecxmsonormal"/>
    <w:basedOn w:val="Normal"/>
    <w:qFormat/>
    <w:rsid w:val="00040FE8"/>
    <w:pPr>
      <w:spacing w:before="100" w:beforeAutospacing="1" w:after="100" w:afterAutospacing="1"/>
    </w:pPr>
    <w:rPr>
      <w:rFonts w:ascii="Times New Roman" w:hAnsi="Times New Roman"/>
    </w:rPr>
  </w:style>
  <w:style w:type="character" w:customStyle="1" w:styleId="FontStyle232">
    <w:name w:val="Font Style232"/>
    <w:uiPriority w:val="99"/>
    <w:rsid w:val="00040FE8"/>
    <w:rPr>
      <w:rFonts w:ascii="Times New Roman" w:hAnsi="Times New Roman" w:cs="Times New Roman" w:hint="default"/>
      <w:b/>
      <w:bCs/>
      <w:sz w:val="14"/>
      <w:szCs w:val="14"/>
    </w:rPr>
  </w:style>
  <w:style w:type="paragraph" w:customStyle="1" w:styleId="DebateUnderlineBold">
    <w:name w:val="Debate Underline Bold"/>
    <w:basedOn w:val="Nothing"/>
    <w:qFormat/>
    <w:rsid w:val="00040FE8"/>
    <w:pPr>
      <w:widowControl w:val="0"/>
      <w:jc w:val="left"/>
    </w:pPr>
    <w:rPr>
      <w:rFonts w:eastAsia="Times New Roman" w:cs="Calibri"/>
      <w:b/>
      <w:szCs w:val="24"/>
      <w:u w:val="thick"/>
    </w:rPr>
  </w:style>
  <w:style w:type="character" w:customStyle="1" w:styleId="erasure">
    <w:name w:val="erasure"/>
    <w:rsid w:val="00040FE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40FE8"/>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040FE8"/>
    <w:rPr>
      <w:rFonts w:ascii="Arial Narrow" w:eastAsia="Times New Roman"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40FE8"/>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40FE8"/>
    <w:rPr>
      <w:rFonts w:ascii="Arial Narrow" w:eastAsia="Times New Roman" w:hAnsi="Arial Narrow" w:cs="Times New Roman"/>
      <w:szCs w:val="20"/>
      <w:u w:val="thick"/>
      <w:bdr w:val="single" w:sz="4" w:space="0" w:color="auto"/>
    </w:rPr>
  </w:style>
  <w:style w:type="character" w:customStyle="1" w:styleId="MicroTextCharChar">
    <w:name w:val="MicroText Char Char"/>
    <w:rsid w:val="00040FE8"/>
    <w:rPr>
      <w:rFonts w:ascii="Arial Narrow" w:eastAsia="Times New Roman" w:hAnsi="Arial Narrow"/>
      <w:sz w:val="12"/>
      <w:szCs w:val="24"/>
    </w:rPr>
  </w:style>
  <w:style w:type="paragraph" w:customStyle="1" w:styleId="CiteCharCharCharChar">
    <w:name w:val="Cite Char Char Char Char"/>
    <w:basedOn w:val="Normal"/>
    <w:next w:val="Normal"/>
    <w:qFormat/>
    <w:rsid w:val="00040FE8"/>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040FE8"/>
    <w:rPr>
      <w:rFonts w:ascii="Arial Narrow" w:hAnsi="Arial Narrow"/>
      <w:sz w:val="20"/>
      <w:u w:val="thick"/>
    </w:rPr>
  </w:style>
  <w:style w:type="character" w:customStyle="1" w:styleId="UnderliningCharChar1CharCharChar">
    <w:name w:val="Underlining Char Char1 Char Char Char"/>
    <w:link w:val="UnderliningCharChar1CharChar"/>
    <w:rsid w:val="00040FE8"/>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040FE8"/>
    <w:pPr>
      <w:ind w:left="576"/>
    </w:pPr>
    <w:rPr>
      <w:rFonts w:asciiTheme="minorHAnsi" w:hAnsiTheme="minorHAnsi"/>
      <w:b/>
      <w:u w:val="single"/>
    </w:rPr>
  </w:style>
  <w:style w:type="character" w:customStyle="1" w:styleId="UnderliningCharCharChar">
    <w:name w:val="Underlining Char Char Char"/>
    <w:rsid w:val="00040FE8"/>
    <w:rPr>
      <w:rFonts w:ascii="Arial Narrow" w:eastAsia="Times New Roman" w:hAnsi="Arial Narrow"/>
      <w:sz w:val="20"/>
      <w:szCs w:val="24"/>
      <w:u w:val="thick"/>
    </w:rPr>
  </w:style>
  <w:style w:type="paragraph" w:customStyle="1" w:styleId="Style120">
    <w:name w:val="Style 12"/>
    <w:qFormat/>
    <w:rsid w:val="00040FE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040FE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40FE8"/>
  </w:style>
  <w:style w:type="paragraph" w:customStyle="1" w:styleId="Emphasis3">
    <w:name w:val="Emphasis3"/>
    <w:qFormat/>
    <w:rsid w:val="00040FE8"/>
    <w:rPr>
      <w:rFonts w:ascii="Times New Roman" w:eastAsia="Times New Roman" w:hAnsi="Times New Roman" w:cs="Times New Roman"/>
      <w:bCs/>
      <w:szCs w:val="27"/>
      <w:u w:val="thick"/>
    </w:rPr>
  </w:style>
  <w:style w:type="paragraph" w:customStyle="1" w:styleId="OffensiveLanguage">
    <w:name w:val="Offensive Language"/>
    <w:basedOn w:val="Normal"/>
    <w:next w:val="Normal"/>
    <w:qFormat/>
    <w:rsid w:val="00040FE8"/>
    <w:rPr>
      <w:rFonts w:ascii="Arial Narrow" w:hAnsi="Arial Narrow"/>
      <w:strike/>
      <w:u w:val="single"/>
    </w:rPr>
  </w:style>
  <w:style w:type="character" w:customStyle="1" w:styleId="OffensiveLanguageChar">
    <w:name w:val="Offensive Language Char"/>
    <w:rsid w:val="00040FE8"/>
    <w:rPr>
      <w:rFonts w:ascii="Arial Narrow" w:hAnsi="Arial Narrow"/>
      <w:strike/>
      <w:szCs w:val="24"/>
      <w:u w:val="single"/>
      <w:lang w:val="en-US" w:eastAsia="en-US" w:bidi="ar-SA"/>
    </w:rPr>
  </w:style>
  <w:style w:type="paragraph" w:customStyle="1" w:styleId="Style180">
    <w:name w:val="Style 18"/>
    <w:uiPriority w:val="99"/>
    <w:qFormat/>
    <w:rsid w:val="00040FE8"/>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yellowfadeinnerspan">
    <w:name w:val="yellowfadeinnerspan"/>
    <w:rsid w:val="00040FE8"/>
  </w:style>
  <w:style w:type="character" w:customStyle="1" w:styleId="ipa">
    <w:name w:val="ipa"/>
    <w:basedOn w:val="DefaultParagraphFont"/>
    <w:rsid w:val="00040FE8"/>
  </w:style>
  <w:style w:type="character" w:customStyle="1" w:styleId="regtext">
    <w:name w:val="regtext"/>
    <w:uiPriority w:val="99"/>
    <w:rsid w:val="00040FE8"/>
  </w:style>
  <w:style w:type="paragraph" w:customStyle="1" w:styleId="endarticle">
    <w:name w:val="endarticle"/>
    <w:basedOn w:val="Normal"/>
    <w:uiPriority w:val="99"/>
    <w:qFormat/>
    <w:rsid w:val="00040FE8"/>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040FE8"/>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040FE8"/>
    <w:pPr>
      <w:spacing w:before="100" w:beforeAutospacing="1" w:after="100" w:afterAutospacing="1"/>
    </w:pPr>
    <w:rPr>
      <w:rFonts w:ascii="Times New Roman" w:hAnsi="Times New Roman"/>
    </w:rPr>
  </w:style>
  <w:style w:type="character" w:customStyle="1" w:styleId="caption4">
    <w:name w:val="caption4"/>
    <w:basedOn w:val="DefaultParagraphFont"/>
    <w:rsid w:val="00040FE8"/>
  </w:style>
  <w:style w:type="character" w:customStyle="1" w:styleId="honorific-prefix">
    <w:name w:val="honorific-prefix"/>
    <w:basedOn w:val="DefaultParagraphFont"/>
    <w:rsid w:val="00040FE8"/>
  </w:style>
  <w:style w:type="character" w:customStyle="1" w:styleId="given-name">
    <w:name w:val="given-name"/>
    <w:basedOn w:val="DefaultParagraphFont"/>
    <w:rsid w:val="00040FE8"/>
  </w:style>
  <w:style w:type="character" w:customStyle="1" w:styleId="family-name">
    <w:name w:val="family-name"/>
    <w:basedOn w:val="DefaultParagraphFont"/>
    <w:rsid w:val="00040FE8"/>
  </w:style>
  <w:style w:type="character" w:customStyle="1" w:styleId="chead">
    <w:name w:val="chead"/>
    <w:basedOn w:val="DefaultParagraphFont"/>
    <w:rsid w:val="00040FE8"/>
  </w:style>
  <w:style w:type="character" w:customStyle="1" w:styleId="obgcapsstart">
    <w:name w:val="obg_caps_start"/>
    <w:basedOn w:val="DefaultParagraphFont"/>
    <w:rsid w:val="00040FE8"/>
  </w:style>
  <w:style w:type="character" w:customStyle="1" w:styleId="tpk">
    <w:name w:val="tpk"/>
    <w:basedOn w:val="DefaultParagraphFont"/>
    <w:rsid w:val="00040FE8"/>
  </w:style>
  <w:style w:type="character" w:customStyle="1" w:styleId="althead">
    <w:name w:val="althead"/>
    <w:basedOn w:val="DefaultParagraphFont"/>
    <w:rsid w:val="00040FE8"/>
  </w:style>
  <w:style w:type="character" w:customStyle="1" w:styleId="arbd1">
    <w:name w:val="arbd1"/>
    <w:basedOn w:val="DefaultParagraphFont"/>
    <w:rsid w:val="00040FE8"/>
  </w:style>
  <w:style w:type="character" w:customStyle="1" w:styleId="unx">
    <w:name w:val="unx"/>
    <w:basedOn w:val="DefaultParagraphFont"/>
    <w:rsid w:val="00040FE8"/>
  </w:style>
  <w:style w:type="character" w:customStyle="1" w:styleId="lrdctph">
    <w:name w:val="lr_dct_ph"/>
    <w:basedOn w:val="DefaultParagraphFont"/>
    <w:rsid w:val="00040FE8"/>
  </w:style>
  <w:style w:type="character" w:customStyle="1" w:styleId="BoxX2">
    <w:name w:val="BoxX2"/>
    <w:qFormat/>
    <w:rsid w:val="00040FE8"/>
    <w:rPr>
      <w:rFonts w:ascii="Times New Roman" w:hAnsi="Times New Roman"/>
      <w:b/>
      <w:sz w:val="22"/>
      <w:u w:val="single"/>
      <w:bdr w:val="single" w:sz="4" w:space="0" w:color="auto"/>
    </w:rPr>
  </w:style>
  <w:style w:type="character" w:customStyle="1" w:styleId="Styleunderline12pt">
    <w:name w:val="Style underline + 12 pt"/>
    <w:rsid w:val="00040FE8"/>
    <w:rPr>
      <w:rFonts w:ascii="Times New Roman" w:hAnsi="Times New Roman"/>
      <w:bCs/>
      <w:sz w:val="20"/>
      <w:u w:val="single"/>
    </w:rPr>
  </w:style>
  <w:style w:type="character" w:customStyle="1" w:styleId="StyleUnderlineChar19pt">
    <w:name w:val="Style Underline Char1 + 9 pt"/>
    <w:basedOn w:val="UnderlineChar1"/>
    <w:rsid w:val="00040FE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40FE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40FE8"/>
    <w:rPr>
      <w:rFonts w:ascii="Times New Roman" w:hAnsi="Times New Roman"/>
      <w:sz w:val="20"/>
      <w:u w:val="single"/>
      <w:lang w:val="en-US" w:eastAsia="en-US" w:bidi="ar-SA"/>
    </w:rPr>
  </w:style>
  <w:style w:type="paragraph" w:customStyle="1" w:styleId="StyleUnderline9pt10">
    <w:name w:val="Style Underline + 9 pt1"/>
    <w:qFormat/>
    <w:rsid w:val="00040FE8"/>
    <w:rPr>
      <w:rFonts w:ascii="Times New Roman" w:eastAsia="SimSun" w:hAnsi="Times New Roman" w:cs="Times New Roman"/>
      <w:sz w:val="20"/>
      <w:szCs w:val="20"/>
      <w:u w:val="single"/>
    </w:rPr>
  </w:style>
  <w:style w:type="character" w:customStyle="1" w:styleId="Style9ptUnderline1">
    <w:name w:val="Style 9 pt Underline1"/>
    <w:rsid w:val="00040FE8"/>
    <w:rPr>
      <w:sz w:val="20"/>
      <w:u w:val="single"/>
    </w:rPr>
  </w:style>
  <w:style w:type="character" w:customStyle="1" w:styleId="StyleUnderlineChar19pt2">
    <w:name w:val="Style Underline Char1 + 9 pt2"/>
    <w:basedOn w:val="UnderlineChar1"/>
    <w:rsid w:val="00040FE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40FE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40FE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40FE8"/>
    <w:rPr>
      <w:rFonts w:ascii="Times New Roman" w:hAnsi="Times New Roman"/>
      <w:b/>
      <w:bCs/>
      <w:sz w:val="20"/>
      <w:szCs w:val="24"/>
      <w:u w:val="single"/>
      <w:lang w:val="en-US" w:eastAsia="en-US" w:bidi="ar-SA"/>
    </w:rPr>
  </w:style>
  <w:style w:type="character" w:customStyle="1" w:styleId="content">
    <w:name w:val="content"/>
    <w:basedOn w:val="DefaultParagraphFont"/>
    <w:rsid w:val="00040FE8"/>
  </w:style>
  <w:style w:type="paragraph" w:customStyle="1" w:styleId="StyleUnderline9pt2">
    <w:name w:val="Style Underline + 9 pt2"/>
    <w:link w:val="StyleUnderline9pt2Char"/>
    <w:qFormat/>
    <w:rsid w:val="00040FE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40FE8"/>
    <w:rPr>
      <w:rFonts w:ascii="Times New Roman" w:eastAsia="SimSun" w:hAnsi="Times New Roman" w:cs="Times New Roman"/>
      <w:sz w:val="20"/>
      <w:szCs w:val="20"/>
      <w:u w:val="single"/>
    </w:rPr>
  </w:style>
  <w:style w:type="character" w:customStyle="1" w:styleId="tagCharCharCharChar0">
    <w:name w:val="tag Char Char Char Char"/>
    <w:rsid w:val="00040FE8"/>
    <w:rPr>
      <w:rFonts w:ascii="Georgia" w:eastAsia="Calibri" w:hAnsi="Georgia" w:cs="Calibri"/>
      <w:b/>
      <w:sz w:val="24"/>
    </w:rPr>
  </w:style>
  <w:style w:type="character" w:customStyle="1" w:styleId="3">
    <w:name w:val="3"/>
    <w:rsid w:val="00040FE8"/>
    <w:rPr>
      <w:rFonts w:cs="Arial"/>
      <w:bCs/>
      <w:sz w:val="20"/>
      <w:u w:val="single"/>
      <w:lang w:val="en-US" w:eastAsia="en-US" w:bidi="ar-SA"/>
    </w:rPr>
  </w:style>
  <w:style w:type="paragraph" w:customStyle="1" w:styleId="EmphasisText">
    <w:name w:val="Emphasis Text"/>
    <w:basedOn w:val="UnderlinedText"/>
    <w:link w:val="EmphasisTextChar"/>
    <w:qFormat/>
    <w:rsid w:val="00040FE8"/>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040FE8"/>
    <w:rPr>
      <w:rFonts w:ascii="Times New Roman" w:eastAsia="SimSun" w:hAnsi="Times New Roman"/>
      <w:b/>
      <w:u w:val="single"/>
    </w:rPr>
  </w:style>
  <w:style w:type="character" w:customStyle="1" w:styleId="7">
    <w:name w:val="7"/>
    <w:rsid w:val="00040FE8"/>
    <w:rPr>
      <w:rFonts w:cs="Arial"/>
      <w:bCs/>
      <w:sz w:val="20"/>
      <w:u w:val="single"/>
      <w:lang w:val="en-US" w:eastAsia="en-US" w:bidi="ar-SA"/>
    </w:rPr>
  </w:style>
  <w:style w:type="character" w:customStyle="1" w:styleId="StyleUnderlineChar19pt4">
    <w:name w:val="Style Underline Char1 + 9 pt4"/>
    <w:basedOn w:val="UnderlineChar1"/>
    <w:rsid w:val="00040FE8"/>
    <w:rPr>
      <w:rFonts w:ascii="Times New Roman" w:hAnsi="Times New Roman"/>
      <w:sz w:val="20"/>
      <w:szCs w:val="24"/>
      <w:u w:val="single"/>
      <w:lang w:val="en-US" w:eastAsia="en-US" w:bidi="ar-SA"/>
    </w:rPr>
  </w:style>
  <w:style w:type="character" w:customStyle="1" w:styleId="StyleUnderlineChar19ptBold1">
    <w:name w:val="Style Underline Char1 + 9 pt Bold1"/>
    <w:rsid w:val="00040FE8"/>
    <w:rPr>
      <w:rFonts w:ascii="Times New Roman" w:hAnsi="Times New Roman"/>
      <w:b/>
      <w:bCs/>
      <w:sz w:val="20"/>
      <w:szCs w:val="24"/>
      <w:u w:val="single"/>
      <w:lang w:val="en-US" w:eastAsia="en-US" w:bidi="ar-SA"/>
    </w:rPr>
  </w:style>
  <w:style w:type="character" w:customStyle="1" w:styleId="Style9ptUnderline3">
    <w:name w:val="Style 9 pt Underline3"/>
    <w:rsid w:val="00040FE8"/>
    <w:rPr>
      <w:sz w:val="20"/>
      <w:u w:val="single"/>
    </w:rPr>
  </w:style>
  <w:style w:type="character" w:customStyle="1" w:styleId="Style9ptUnderline4">
    <w:name w:val="Style 9 pt Underline4"/>
    <w:rsid w:val="00040FE8"/>
    <w:rPr>
      <w:sz w:val="20"/>
      <w:u w:val="single"/>
    </w:rPr>
  </w:style>
  <w:style w:type="character" w:customStyle="1" w:styleId="Styleunderline9ptBold">
    <w:name w:val="Style underline + 9 pt Bold"/>
    <w:rsid w:val="00040FE8"/>
    <w:rPr>
      <w:b/>
      <w:bCs/>
      <w:sz w:val="20"/>
      <w:u w:val="single"/>
    </w:rPr>
  </w:style>
  <w:style w:type="character" w:customStyle="1" w:styleId="34">
    <w:name w:val="34"/>
    <w:rsid w:val="00040FE8"/>
    <w:rPr>
      <w:rFonts w:ascii="Times New Roman" w:hAnsi="Times New Roman" w:cs="Arial"/>
      <w:bCs/>
      <w:sz w:val="20"/>
      <w:u w:val="single"/>
      <w:lang w:val="en-US" w:eastAsia="en-US" w:bidi="ar-SA"/>
    </w:rPr>
  </w:style>
  <w:style w:type="character" w:customStyle="1" w:styleId="45">
    <w:name w:val="45"/>
    <w:rsid w:val="00040FE8"/>
    <w:rPr>
      <w:rFonts w:ascii="Times New Roman" w:hAnsi="Times New Roman" w:cs="Arial"/>
      <w:b/>
      <w:bCs/>
      <w:sz w:val="20"/>
      <w:u w:val="single"/>
      <w:lang w:val="en-US" w:eastAsia="en-US" w:bidi="ar-SA"/>
    </w:rPr>
  </w:style>
  <w:style w:type="character" w:customStyle="1" w:styleId="Style9ptUnderline5">
    <w:name w:val="Style 9 pt Underline5"/>
    <w:rsid w:val="00040FE8"/>
    <w:rPr>
      <w:rFonts w:ascii="Times New Roman" w:hAnsi="Times New Roman"/>
      <w:sz w:val="20"/>
      <w:u w:val="single"/>
    </w:rPr>
  </w:style>
  <w:style w:type="character" w:customStyle="1" w:styleId="Style9ptBoldUnderline2">
    <w:name w:val="Style 9 pt Bold Underline2"/>
    <w:rsid w:val="00040FE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40FE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40FE8"/>
    <w:rPr>
      <w:rFonts w:eastAsia="Calibri"/>
      <w:sz w:val="20"/>
    </w:rPr>
  </w:style>
  <w:style w:type="character" w:customStyle="1" w:styleId="StyleStyle49pt1Char">
    <w:name w:val="Style Style4 + 9 pt1 Char"/>
    <w:basedOn w:val="Style4Char"/>
    <w:link w:val="StyleStyle49pt1"/>
    <w:rsid w:val="00040FE8"/>
    <w:rPr>
      <w:rFonts w:ascii="Arial" w:eastAsia="Calibri" w:hAnsi="Arial" w:cs="Times New Roman"/>
      <w:sz w:val="20"/>
      <w:u w:val="single"/>
    </w:rPr>
  </w:style>
  <w:style w:type="paragraph" w:customStyle="1" w:styleId="StyleStyle49ptBold1">
    <w:name w:val="Style Style4 + 9 pt Bold1"/>
    <w:basedOn w:val="Style4"/>
    <w:link w:val="StyleStyle49ptBold1Char"/>
    <w:qFormat/>
    <w:rsid w:val="00040FE8"/>
    <w:rPr>
      <w:rFonts w:eastAsia="Calibri"/>
      <w:b/>
      <w:bCs/>
    </w:rPr>
  </w:style>
  <w:style w:type="character" w:customStyle="1" w:styleId="StyleStyle49ptBold1Char">
    <w:name w:val="Style Style4 + 9 pt Bold1 Char"/>
    <w:link w:val="StyleStyle49ptBold1"/>
    <w:rsid w:val="00040FE8"/>
    <w:rPr>
      <w:rFonts w:ascii="Arial" w:eastAsia="Calibri" w:hAnsi="Arial" w:cs="Times New Roman"/>
      <w:b/>
      <w:bCs/>
      <w:u w:val="single"/>
    </w:rPr>
  </w:style>
  <w:style w:type="paragraph" w:customStyle="1" w:styleId="StyleStyle49pt2">
    <w:name w:val="Style Style4 + 9 pt2"/>
    <w:basedOn w:val="Style4"/>
    <w:link w:val="StyleStyle49pt2Char"/>
    <w:qFormat/>
    <w:rsid w:val="00040FE8"/>
    <w:rPr>
      <w:rFonts w:eastAsia="Calibri"/>
      <w:sz w:val="20"/>
    </w:rPr>
  </w:style>
  <w:style w:type="character" w:customStyle="1" w:styleId="StyleStyle49pt2Char">
    <w:name w:val="Style Style4 + 9 pt2 Char"/>
    <w:basedOn w:val="Style4Char"/>
    <w:link w:val="StyleStyle49pt2"/>
    <w:rsid w:val="00040FE8"/>
    <w:rPr>
      <w:rFonts w:ascii="Arial" w:eastAsia="Calibri" w:hAnsi="Arial" w:cs="Times New Roman"/>
      <w:sz w:val="20"/>
      <w:u w:val="single"/>
    </w:rPr>
  </w:style>
  <w:style w:type="paragraph" w:customStyle="1" w:styleId="StyleStyle49ptBold2">
    <w:name w:val="Style Style4 + 9 pt Bold2"/>
    <w:basedOn w:val="Style4"/>
    <w:link w:val="StyleStyle49ptBold2Char"/>
    <w:qFormat/>
    <w:rsid w:val="00040FE8"/>
    <w:rPr>
      <w:rFonts w:eastAsia="Calibri"/>
      <w:b/>
      <w:bCs/>
    </w:rPr>
  </w:style>
  <w:style w:type="character" w:customStyle="1" w:styleId="StyleStyle49ptBold2Char">
    <w:name w:val="Style Style4 + 9 pt Bold2 Char"/>
    <w:link w:val="StyleStyle49ptBold2"/>
    <w:rsid w:val="00040FE8"/>
    <w:rPr>
      <w:rFonts w:ascii="Arial" w:eastAsia="Calibri" w:hAnsi="Arial" w:cs="Times New Roman"/>
      <w:b/>
      <w:bCs/>
      <w:u w:val="single"/>
    </w:rPr>
  </w:style>
  <w:style w:type="character" w:customStyle="1" w:styleId="StyleArialNarrow9pt">
    <w:name w:val="Style Arial Narrow 9 pt"/>
    <w:rsid w:val="00040FE8"/>
    <w:rPr>
      <w:rFonts w:ascii="Times New Roman" w:hAnsi="Times New Roman"/>
      <w:sz w:val="20"/>
    </w:rPr>
  </w:style>
  <w:style w:type="paragraph" w:customStyle="1" w:styleId="CiteBody">
    <w:name w:val="Cite Body"/>
    <w:basedOn w:val="Normal"/>
    <w:link w:val="CiteBodyChar"/>
    <w:qFormat/>
    <w:rsid w:val="00040FE8"/>
    <w:rPr>
      <w:rFonts w:eastAsia="Calibri"/>
      <w:szCs w:val="16"/>
    </w:rPr>
  </w:style>
  <w:style w:type="character" w:customStyle="1" w:styleId="CiteBodyChar">
    <w:name w:val="Cite Body Char"/>
    <w:link w:val="CiteBody"/>
    <w:rsid w:val="00040FE8"/>
    <w:rPr>
      <w:rFonts w:ascii="Arial" w:eastAsia="Calibri" w:hAnsi="Arial" w:cs="Times New Roman"/>
      <w:szCs w:val="16"/>
    </w:rPr>
  </w:style>
  <w:style w:type="paragraph" w:customStyle="1" w:styleId="StyleCardBody11ptUnderline">
    <w:name w:val="Style Card Body + 11 pt Underline"/>
    <w:basedOn w:val="CardBody"/>
    <w:link w:val="StyleCardBody11ptUnderlineChar"/>
    <w:qFormat/>
    <w:rsid w:val="00040FE8"/>
    <w:rPr>
      <w:rFonts w:eastAsia="Calibri"/>
      <w:sz w:val="20"/>
      <w:u w:val="single"/>
    </w:rPr>
  </w:style>
  <w:style w:type="character" w:customStyle="1" w:styleId="StyleCardBody11ptUnderlineChar">
    <w:name w:val="Style Card Body + 11 pt Underline Char"/>
    <w:link w:val="StyleCardBody11ptUnderline"/>
    <w:rsid w:val="00040FE8"/>
    <w:rPr>
      <w:rFonts w:ascii="Arial" w:eastAsia="Calibri" w:hAnsi="Arial" w:cs="Times New Roman"/>
      <w:sz w:val="20"/>
      <w:u w:val="single"/>
    </w:rPr>
  </w:style>
  <w:style w:type="paragraph" w:customStyle="1" w:styleId="StyleStyle49pt4">
    <w:name w:val="Style Style4 + 9 pt4"/>
    <w:basedOn w:val="Style4"/>
    <w:link w:val="StyleStyle49pt4Char"/>
    <w:qFormat/>
    <w:rsid w:val="00040FE8"/>
    <w:rPr>
      <w:rFonts w:eastAsia="Calibri"/>
      <w:sz w:val="20"/>
    </w:rPr>
  </w:style>
  <w:style w:type="character" w:customStyle="1" w:styleId="StyleStyle49pt4Char">
    <w:name w:val="Style Style4 + 9 pt4 Char"/>
    <w:basedOn w:val="Style4Char"/>
    <w:link w:val="StyleStyle49pt4"/>
    <w:rsid w:val="00040FE8"/>
    <w:rPr>
      <w:rFonts w:ascii="Arial" w:eastAsia="Calibri" w:hAnsi="Arial" w:cs="Times New Roman"/>
      <w:sz w:val="20"/>
      <w:u w:val="single"/>
    </w:rPr>
  </w:style>
  <w:style w:type="paragraph" w:customStyle="1" w:styleId="StyleStyle49ptBold4">
    <w:name w:val="Style Style4 + 9 pt Bold4"/>
    <w:basedOn w:val="Style4"/>
    <w:link w:val="StyleStyle49ptBold4Char"/>
    <w:qFormat/>
    <w:rsid w:val="00040FE8"/>
    <w:rPr>
      <w:rFonts w:eastAsia="Calibri"/>
      <w:b/>
      <w:bCs/>
    </w:rPr>
  </w:style>
  <w:style w:type="character" w:customStyle="1" w:styleId="StyleStyle49ptBold4Char">
    <w:name w:val="Style Style4 + 9 pt Bold4 Char"/>
    <w:link w:val="StyleStyle49ptBold4"/>
    <w:rsid w:val="00040FE8"/>
    <w:rPr>
      <w:rFonts w:ascii="Arial" w:eastAsia="Calibri" w:hAnsi="Arial" w:cs="Times New Roman"/>
      <w:b/>
      <w:bCs/>
      <w:u w:val="single"/>
    </w:rPr>
  </w:style>
  <w:style w:type="character" w:customStyle="1" w:styleId="StyleUnderlineCharChar9pt2">
    <w:name w:val="Style Underline Char Char + 9 pt2"/>
    <w:basedOn w:val="DefaultParagraphFont"/>
    <w:rsid w:val="00040FE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40FE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40FE8"/>
    <w:rPr>
      <w:b/>
      <w:bCs/>
      <w:sz w:val="20"/>
      <w:u w:val="single"/>
      <w:bdr w:val="single" w:sz="4" w:space="0" w:color="auto"/>
    </w:rPr>
  </w:style>
  <w:style w:type="character" w:customStyle="1" w:styleId="Style9ptUnderline7">
    <w:name w:val="Style 9 pt Underline7"/>
    <w:rsid w:val="00040FE8"/>
    <w:rPr>
      <w:sz w:val="20"/>
      <w:u w:val="single"/>
    </w:rPr>
  </w:style>
  <w:style w:type="character" w:customStyle="1" w:styleId="Style9ptBoldUnderline3">
    <w:name w:val="Style 9 pt Bold Underline3"/>
    <w:rsid w:val="00040FE8"/>
    <w:rPr>
      <w:b/>
      <w:bCs/>
      <w:sz w:val="20"/>
      <w:u w:val="single"/>
    </w:rPr>
  </w:style>
  <w:style w:type="character" w:customStyle="1" w:styleId="Style9ptUnderline8">
    <w:name w:val="Style 9 pt Underline8"/>
    <w:rsid w:val="00040FE8"/>
    <w:rPr>
      <w:sz w:val="20"/>
      <w:u w:val="single"/>
    </w:rPr>
  </w:style>
  <w:style w:type="paragraph" w:customStyle="1" w:styleId="StyleStyle49pt5">
    <w:name w:val="Style Style4 + 9 pt5"/>
    <w:basedOn w:val="Style4"/>
    <w:link w:val="StyleStyle49pt5Char"/>
    <w:qFormat/>
    <w:rsid w:val="00040FE8"/>
    <w:rPr>
      <w:rFonts w:eastAsia="Calibri"/>
      <w:sz w:val="20"/>
    </w:rPr>
  </w:style>
  <w:style w:type="character" w:customStyle="1" w:styleId="StyleStyle49pt5Char">
    <w:name w:val="Style Style4 + 9 pt5 Char"/>
    <w:basedOn w:val="Style4Char"/>
    <w:link w:val="StyleStyle49pt5"/>
    <w:rsid w:val="00040FE8"/>
    <w:rPr>
      <w:rFonts w:ascii="Arial" w:eastAsia="Calibri" w:hAnsi="Arial" w:cs="Times New Roman"/>
      <w:sz w:val="20"/>
      <w:u w:val="single"/>
    </w:rPr>
  </w:style>
  <w:style w:type="character" w:customStyle="1" w:styleId="66">
    <w:name w:val="66"/>
    <w:rsid w:val="00040FE8"/>
    <w:rPr>
      <w:rFonts w:cs="Arial"/>
      <w:bCs/>
      <w:sz w:val="20"/>
      <w:u w:val="single"/>
      <w:lang w:val="en-US" w:eastAsia="en-US" w:bidi="ar-SA"/>
    </w:rPr>
  </w:style>
  <w:style w:type="character" w:customStyle="1" w:styleId="Style9ptUnderline9">
    <w:name w:val="Style 9 pt Underline9"/>
    <w:rsid w:val="00040FE8"/>
    <w:rPr>
      <w:sz w:val="20"/>
      <w:u w:val="single"/>
    </w:rPr>
  </w:style>
  <w:style w:type="paragraph" w:customStyle="1" w:styleId="StyleStyle49ptBold5">
    <w:name w:val="Style Style4 + 9 pt Bold5"/>
    <w:basedOn w:val="Style4"/>
    <w:link w:val="StyleStyle49ptBold5Char"/>
    <w:qFormat/>
    <w:rsid w:val="00040FE8"/>
    <w:rPr>
      <w:rFonts w:eastAsia="Calibri"/>
      <w:b/>
      <w:bCs/>
    </w:rPr>
  </w:style>
  <w:style w:type="character" w:customStyle="1" w:styleId="StyleStyle49ptBold5Char">
    <w:name w:val="Style Style4 + 9 pt Bold5 Char"/>
    <w:link w:val="StyleStyle49ptBold5"/>
    <w:rsid w:val="00040FE8"/>
    <w:rPr>
      <w:rFonts w:ascii="Arial" w:eastAsia="Calibri" w:hAnsi="Arial" w:cs="Times New Roman"/>
      <w:b/>
      <w:bCs/>
      <w:u w:val="single"/>
    </w:rPr>
  </w:style>
  <w:style w:type="character" w:customStyle="1" w:styleId="Style9ptBoldUnderline4">
    <w:name w:val="Style 9 pt Bold Underline4"/>
    <w:rsid w:val="00040FE8"/>
    <w:rPr>
      <w:b/>
      <w:bCs/>
      <w:sz w:val="20"/>
      <w:u w:val="single"/>
    </w:rPr>
  </w:style>
  <w:style w:type="paragraph" w:customStyle="1" w:styleId="StyleStyle49pt7">
    <w:name w:val="Style Style4 + 9 pt7"/>
    <w:basedOn w:val="Style4"/>
    <w:link w:val="StyleStyle49pt7Char"/>
    <w:qFormat/>
    <w:rsid w:val="00040FE8"/>
    <w:rPr>
      <w:rFonts w:eastAsia="Calibri"/>
      <w:sz w:val="20"/>
    </w:rPr>
  </w:style>
  <w:style w:type="character" w:customStyle="1" w:styleId="StyleStyle49pt7Char">
    <w:name w:val="Style Style4 + 9 pt7 Char"/>
    <w:basedOn w:val="Style4Char"/>
    <w:link w:val="StyleStyle49pt7"/>
    <w:rsid w:val="00040FE8"/>
    <w:rPr>
      <w:rFonts w:ascii="Arial" w:eastAsia="Calibri" w:hAnsi="Arial" w:cs="Times New Roman"/>
      <w:sz w:val="20"/>
      <w:u w:val="single"/>
    </w:rPr>
  </w:style>
  <w:style w:type="character" w:customStyle="1" w:styleId="titleblue14">
    <w:name w:val="titleblue14"/>
    <w:basedOn w:val="DefaultParagraphFont"/>
    <w:rsid w:val="00040FE8"/>
  </w:style>
  <w:style w:type="paragraph" w:customStyle="1" w:styleId="FONT7">
    <w:name w:val="FONT 7"/>
    <w:qFormat/>
    <w:rsid w:val="00040FE8"/>
    <w:rPr>
      <w:rFonts w:ascii="Times New Roman" w:eastAsia="SimSun" w:hAnsi="Times New Roman" w:cs="Arial"/>
      <w:bCs/>
      <w:iCs/>
      <w:sz w:val="14"/>
      <w:szCs w:val="28"/>
    </w:rPr>
  </w:style>
  <w:style w:type="paragraph" w:customStyle="1" w:styleId="StyleStyle49pt8">
    <w:name w:val="Style Style4 + 9 pt8"/>
    <w:basedOn w:val="Style4"/>
    <w:qFormat/>
    <w:rsid w:val="00040FE8"/>
    <w:rPr>
      <w:rFonts w:eastAsia="Calibri"/>
    </w:rPr>
  </w:style>
  <w:style w:type="paragraph" w:customStyle="1" w:styleId="StyleHeading2Underline">
    <w:name w:val="Style Heading 2 + Underline"/>
    <w:basedOn w:val="Heading2"/>
    <w:link w:val="StyleHeading2UnderlineChar"/>
    <w:qFormat/>
    <w:rsid w:val="00040FE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40FE8"/>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040FE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40FE8"/>
    <w:rPr>
      <w:rFonts w:eastAsia="Calibri"/>
      <w:b/>
      <w:bCs/>
      <w:sz w:val="22"/>
      <w:u w:val="single"/>
    </w:rPr>
  </w:style>
  <w:style w:type="paragraph" w:customStyle="1" w:styleId="StyleStyle49pt9">
    <w:name w:val="Style Style4 + 9 pt9"/>
    <w:basedOn w:val="Style4"/>
    <w:link w:val="StyleStyle49pt9Char"/>
    <w:qFormat/>
    <w:rsid w:val="00040FE8"/>
    <w:rPr>
      <w:rFonts w:eastAsia="Calibri"/>
      <w:sz w:val="20"/>
    </w:rPr>
  </w:style>
  <w:style w:type="character" w:customStyle="1" w:styleId="StyleStyle49pt9Char">
    <w:name w:val="Style Style4 + 9 pt9 Char"/>
    <w:basedOn w:val="Style4Char"/>
    <w:link w:val="StyleStyle49pt9"/>
    <w:rsid w:val="00040FE8"/>
    <w:rPr>
      <w:rFonts w:ascii="Arial" w:eastAsia="Calibri" w:hAnsi="Arial" w:cs="Times New Roman"/>
      <w:sz w:val="20"/>
      <w:u w:val="single"/>
    </w:rPr>
  </w:style>
  <w:style w:type="paragraph" w:customStyle="1" w:styleId="StyleStyle49ptBold6">
    <w:name w:val="Style Style4 + 9 pt Bold6"/>
    <w:basedOn w:val="Style4"/>
    <w:link w:val="StyleStyle49ptBold6Char"/>
    <w:qFormat/>
    <w:rsid w:val="00040FE8"/>
    <w:rPr>
      <w:rFonts w:eastAsia="Calibri"/>
      <w:b/>
      <w:bCs/>
    </w:rPr>
  </w:style>
  <w:style w:type="character" w:customStyle="1" w:styleId="StyleStyle49ptBold6Char">
    <w:name w:val="Style Style4 + 9 pt Bold6 Char"/>
    <w:link w:val="StyleStyle49ptBold6"/>
    <w:rsid w:val="00040FE8"/>
    <w:rPr>
      <w:rFonts w:ascii="Arial" w:eastAsia="Calibri" w:hAnsi="Arial"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40FE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40FE8"/>
    <w:rPr>
      <w:rFonts w:eastAsia="Calibri"/>
      <w:b/>
      <w:bCs/>
      <w:sz w:val="22"/>
      <w:u w:val="single"/>
      <w:bdr w:val="single" w:sz="4" w:space="0" w:color="auto"/>
    </w:rPr>
  </w:style>
  <w:style w:type="character" w:customStyle="1" w:styleId="StyleUnderlineCharChar9pt3">
    <w:name w:val="Style Underline Char Char + 9 pt3"/>
    <w:basedOn w:val="DefaultParagraphFont"/>
    <w:rsid w:val="00040FE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40FE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40FE8"/>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40FE8"/>
    <w:rPr>
      <w:rFonts w:asciiTheme="minorHAnsi" w:hAnsiTheme="minorHAnsi"/>
      <w:b/>
      <w:u w:val="single"/>
    </w:rPr>
  </w:style>
  <w:style w:type="paragraph" w:customStyle="1" w:styleId="textboldChar">
    <w:name w:val="text bold Char"/>
    <w:basedOn w:val="Normal"/>
    <w:link w:val="textboldCharChar"/>
    <w:qFormat/>
    <w:rsid w:val="00040FE8"/>
    <w:pPr>
      <w:ind w:left="720"/>
    </w:pPr>
    <w:rPr>
      <w:rFonts w:eastAsia="Calibri"/>
      <w:b/>
      <w:u w:val="thick"/>
    </w:rPr>
  </w:style>
  <w:style w:type="character" w:customStyle="1" w:styleId="textboldCharChar">
    <w:name w:val="text bold Char Char"/>
    <w:link w:val="textboldChar"/>
    <w:rsid w:val="00040FE8"/>
    <w:rPr>
      <w:rFonts w:ascii="Arial" w:eastAsia="Calibri" w:hAnsi="Arial" w:cs="Times New Roman"/>
      <w:b/>
      <w:u w:val="thick"/>
    </w:rPr>
  </w:style>
  <w:style w:type="character" w:customStyle="1" w:styleId="snapnoshots">
    <w:name w:val="snap_noshots"/>
    <w:basedOn w:val="DefaultParagraphFont"/>
    <w:rsid w:val="00040FE8"/>
  </w:style>
  <w:style w:type="character" w:customStyle="1" w:styleId="manchettebig2">
    <w:name w:val="manchettebig2"/>
    <w:basedOn w:val="DefaultParagraphFont"/>
    <w:rsid w:val="00040FE8"/>
  </w:style>
  <w:style w:type="character" w:customStyle="1" w:styleId="cnbcsbhdcomp">
    <w:name w:val="cnbc_sbhd_comp"/>
    <w:rsid w:val="00040FE8"/>
  </w:style>
  <w:style w:type="character" w:customStyle="1" w:styleId="blox-headline">
    <w:name w:val="blox-headline"/>
    <w:rsid w:val="00040FE8"/>
  </w:style>
  <w:style w:type="paragraph" w:customStyle="1" w:styleId="StyleJustified">
    <w:name w:val="Style Justified"/>
    <w:basedOn w:val="Normal"/>
    <w:qFormat/>
    <w:rsid w:val="00040FE8"/>
    <w:rPr>
      <w:szCs w:val="20"/>
    </w:rPr>
  </w:style>
  <w:style w:type="character" w:customStyle="1" w:styleId="Heading2CharCharCharCharCharChar1CharChar">
    <w:name w:val="Heading 2 Char Char Char Char Char Char1 Char Char"/>
    <w:basedOn w:val="DefaultParagraphFont"/>
    <w:uiPriority w:val="99"/>
    <w:rsid w:val="00040FE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40FE8"/>
    <w:rPr>
      <w:rFonts w:ascii="Georgia" w:hAnsi="Georgia"/>
      <w:b w:val="0"/>
      <w:bCs/>
      <w:sz w:val="24"/>
      <w:u w:val="single"/>
    </w:rPr>
  </w:style>
  <w:style w:type="paragraph" w:customStyle="1" w:styleId="ember-view">
    <w:name w:val="ember-view"/>
    <w:basedOn w:val="Normal"/>
    <w:rsid w:val="00040FE8"/>
    <w:pPr>
      <w:spacing w:before="100" w:beforeAutospacing="1" w:after="100" w:afterAutospacing="1"/>
    </w:pPr>
    <w:rPr>
      <w:rFonts w:ascii="Times New Roman" w:hAnsi="Times New Roman"/>
    </w:rPr>
  </w:style>
  <w:style w:type="paragraph" w:customStyle="1" w:styleId="first-text">
    <w:name w:val="first-text"/>
    <w:basedOn w:val="Normal"/>
    <w:rsid w:val="00040FE8"/>
    <w:pPr>
      <w:spacing w:before="100" w:beforeAutospacing="1" w:after="100" w:afterAutospacing="1"/>
    </w:pPr>
    <w:rPr>
      <w:rFonts w:ascii="Times New Roman" w:hAnsi="Times New Roman"/>
    </w:rPr>
  </w:style>
  <w:style w:type="paragraph" w:customStyle="1" w:styleId="shirttail">
    <w:name w:val="shirttail"/>
    <w:basedOn w:val="Normal"/>
    <w:rsid w:val="00040FE8"/>
    <w:pPr>
      <w:spacing w:before="100" w:beforeAutospacing="1" w:after="100" w:afterAutospacing="1"/>
    </w:pPr>
    <w:rPr>
      <w:rFonts w:ascii="Times New Roman" w:hAnsi="Times New Roman"/>
    </w:rPr>
  </w:style>
  <w:style w:type="paragraph" w:customStyle="1" w:styleId="bylinename2">
    <w:name w:val="byline_name_2"/>
    <w:basedOn w:val="Normal"/>
    <w:rsid w:val="00040FE8"/>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040FE8"/>
    <w:pPr>
      <w:jc w:val="center"/>
      <w:outlineLvl w:val="0"/>
    </w:pPr>
    <w:rPr>
      <w:b/>
      <w:sz w:val="32"/>
      <w:u w:val="single"/>
    </w:rPr>
  </w:style>
  <w:style w:type="paragraph" w:customStyle="1" w:styleId="PhoHeading2">
    <w:name w:val="PhoHeading 2"/>
    <w:basedOn w:val="Normal"/>
    <w:uiPriority w:val="99"/>
    <w:qFormat/>
    <w:rsid w:val="00040FE8"/>
    <w:pPr>
      <w:jc w:val="center"/>
    </w:pPr>
    <w:rPr>
      <w:b/>
      <w:sz w:val="28"/>
      <w:u w:val="single"/>
    </w:rPr>
  </w:style>
  <w:style w:type="paragraph" w:customStyle="1" w:styleId="PhoTag">
    <w:name w:val="PhoTag"/>
    <w:basedOn w:val="Normal"/>
    <w:next w:val="Normal"/>
    <w:autoRedefine/>
    <w:uiPriority w:val="99"/>
    <w:qFormat/>
    <w:rsid w:val="00040FE8"/>
    <w:rPr>
      <w:b/>
      <w:sz w:val="20"/>
    </w:rPr>
  </w:style>
  <w:style w:type="character" w:customStyle="1" w:styleId="PhoNormal">
    <w:name w:val="PhoNormal"/>
    <w:uiPriority w:val="1"/>
    <w:qFormat/>
    <w:rsid w:val="00040FE8"/>
    <w:rPr>
      <w:rFonts w:ascii="Georgia" w:hAnsi="Georgia" w:hint="default"/>
      <w:sz w:val="22"/>
    </w:rPr>
  </w:style>
  <w:style w:type="character" w:customStyle="1" w:styleId="NormalF6Char">
    <w:name w:val="Normal F6 Char"/>
    <w:link w:val="NormalF6"/>
    <w:locked/>
    <w:rsid w:val="00040FE8"/>
  </w:style>
  <w:style w:type="paragraph" w:customStyle="1" w:styleId="NormalF6">
    <w:name w:val="Normal F6"/>
    <w:basedOn w:val="Normal"/>
    <w:link w:val="NormalF6Char"/>
    <w:rsid w:val="00040FE8"/>
    <w:rPr>
      <w:rFonts w:asciiTheme="minorHAnsi" w:hAnsiTheme="minorHAnsi"/>
    </w:rPr>
  </w:style>
  <w:style w:type="character" w:customStyle="1" w:styleId="UnreadF7Char">
    <w:name w:val="Unread F7 Char"/>
    <w:link w:val="UnreadF7"/>
    <w:locked/>
    <w:rsid w:val="00040FE8"/>
    <w:rPr>
      <w:sz w:val="12"/>
    </w:rPr>
  </w:style>
  <w:style w:type="paragraph" w:customStyle="1" w:styleId="UnreadF7">
    <w:name w:val="Unread F7"/>
    <w:basedOn w:val="Normal"/>
    <w:next w:val="NormalF6"/>
    <w:link w:val="UnreadF7Char"/>
    <w:rsid w:val="00040FE8"/>
    <w:rPr>
      <w:rFonts w:asciiTheme="minorHAnsi" w:hAnsiTheme="minorHAnsi"/>
      <w:sz w:val="12"/>
    </w:rPr>
  </w:style>
  <w:style w:type="character" w:customStyle="1" w:styleId="TagCiteF8Char">
    <w:name w:val="Tag/Cite F8 Char"/>
    <w:link w:val="TagCiteF8"/>
    <w:locked/>
    <w:rsid w:val="00040FE8"/>
    <w:rPr>
      <w:b/>
    </w:rPr>
  </w:style>
  <w:style w:type="paragraph" w:customStyle="1" w:styleId="TagCiteF8">
    <w:name w:val="Tag/Cite F8"/>
    <w:basedOn w:val="Normal"/>
    <w:next w:val="NormalF6"/>
    <w:link w:val="TagCiteF8Char"/>
    <w:rsid w:val="00040FE8"/>
    <w:rPr>
      <w:rFonts w:asciiTheme="minorHAnsi" w:hAnsiTheme="minorHAnsi"/>
      <w:b/>
    </w:rPr>
  </w:style>
  <w:style w:type="character" w:customStyle="1" w:styleId="DebateUnderlinedChar">
    <w:name w:val="Debate Underlined Char"/>
    <w:basedOn w:val="DefaultParagraphFont"/>
    <w:rsid w:val="00040FE8"/>
    <w:rPr>
      <w:rFonts w:ascii="Times New Roman" w:eastAsia="Calibri" w:hAnsi="Times New Roman" w:cs="Times New Roman"/>
      <w:b/>
      <w:sz w:val="20"/>
      <w:u w:val="single"/>
    </w:rPr>
  </w:style>
  <w:style w:type="paragraph" w:customStyle="1" w:styleId="RyanEvText1">
    <w:name w:val="RyanEvText1"/>
    <w:basedOn w:val="Normal"/>
    <w:autoRedefine/>
    <w:rsid w:val="00040FE8"/>
    <w:pPr>
      <w:keepLines/>
      <w:spacing w:line="190" w:lineRule="exact"/>
      <w:ind w:left="648" w:firstLine="360"/>
    </w:pPr>
    <w:rPr>
      <w:sz w:val="18"/>
      <w:szCs w:val="18"/>
    </w:rPr>
  </w:style>
  <w:style w:type="paragraph" w:customStyle="1" w:styleId="BBCite">
    <w:name w:val="BB Cite"/>
    <w:basedOn w:val="Normal"/>
    <w:autoRedefine/>
    <w:rsid w:val="00040FE8"/>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040FE8"/>
    <w:pPr>
      <w:tabs>
        <w:tab w:val="left" w:pos="0"/>
      </w:tabs>
    </w:pPr>
    <w:rPr>
      <w:rFonts w:eastAsia="Calibri"/>
      <w:sz w:val="18"/>
    </w:rPr>
  </w:style>
  <w:style w:type="character" w:customStyle="1" w:styleId="CiteJVChar">
    <w:name w:val="CiteJV Char"/>
    <w:link w:val="CiteJV"/>
    <w:rsid w:val="00040FE8"/>
    <w:rPr>
      <w:rFonts w:ascii="Arial" w:eastAsia="Calibri" w:hAnsi="Arial" w:cs="Times New Roman"/>
      <w:sz w:val="18"/>
    </w:rPr>
  </w:style>
  <w:style w:type="paragraph" w:customStyle="1" w:styleId="Card-text">
    <w:name w:val="Card-text"/>
    <w:basedOn w:val="Normal"/>
    <w:link w:val="Card-textChar"/>
    <w:rsid w:val="00040FE8"/>
    <w:pPr>
      <w:ind w:left="-1080" w:right="-1080"/>
    </w:pPr>
    <w:rPr>
      <w:rFonts w:ascii="Book Antiqua" w:hAnsi="Book Antiqua"/>
      <w:szCs w:val="20"/>
    </w:rPr>
  </w:style>
  <w:style w:type="character" w:customStyle="1" w:styleId="Card-textChar">
    <w:name w:val="Card-text Char"/>
    <w:basedOn w:val="DefaultParagraphFont"/>
    <w:link w:val="Card-text"/>
    <w:rsid w:val="00040FE8"/>
    <w:rPr>
      <w:rFonts w:ascii="Book Antiqua" w:eastAsia="Times New Roman" w:hAnsi="Book Antiqua" w:cs="Times New Roman"/>
      <w:szCs w:val="20"/>
    </w:rPr>
  </w:style>
  <w:style w:type="paragraph" w:customStyle="1" w:styleId="TagAuthorNameYear">
    <w:name w:val="Tag+Author Name/Year"/>
    <w:basedOn w:val="Card-text"/>
    <w:link w:val="TagAuthorNameYearChar"/>
    <w:rsid w:val="00040FE8"/>
    <w:rPr>
      <w:b/>
      <w:bCs/>
      <w:smallCaps/>
    </w:rPr>
  </w:style>
  <w:style w:type="character" w:customStyle="1" w:styleId="TagAuthorNameYearChar">
    <w:name w:val="Tag+Author Name/Year Char"/>
    <w:basedOn w:val="Card-textChar"/>
    <w:link w:val="TagAuthorNameYear"/>
    <w:rsid w:val="00040FE8"/>
    <w:rPr>
      <w:rFonts w:ascii="Book Antiqua" w:eastAsia="Times New Roman" w:hAnsi="Book Antiqua" w:cs="Times New Roman"/>
      <w:b/>
      <w:bCs/>
      <w:smallCaps/>
      <w:szCs w:val="20"/>
    </w:rPr>
  </w:style>
  <w:style w:type="paragraph" w:customStyle="1" w:styleId="CardText-Verbalized">
    <w:name w:val="Card Text-Verbalized"/>
    <w:basedOn w:val="Card-text"/>
    <w:link w:val="CardText-VerbalizedChar"/>
    <w:rsid w:val="00040FE8"/>
    <w:rPr>
      <w:u w:val="single"/>
    </w:rPr>
  </w:style>
  <w:style w:type="character" w:customStyle="1" w:styleId="CardText-VerbalizedChar">
    <w:name w:val="Card Text-Verbalized Char"/>
    <w:basedOn w:val="Card-textChar"/>
    <w:link w:val="CardText-Verbalized"/>
    <w:rsid w:val="00040FE8"/>
    <w:rPr>
      <w:rFonts w:ascii="Book Antiqua" w:eastAsia="Times New Roman" w:hAnsi="Book Antiqua" w:cs="Times New Roman"/>
      <w:szCs w:val="20"/>
      <w:u w:val="single"/>
    </w:rPr>
  </w:style>
  <w:style w:type="paragraph" w:customStyle="1" w:styleId="blurb">
    <w:name w:val="blurb"/>
    <w:basedOn w:val="Normal"/>
    <w:rsid w:val="00040FE8"/>
    <w:pPr>
      <w:spacing w:before="100" w:beforeAutospacing="1" w:after="100" w:afterAutospacing="1"/>
    </w:pPr>
  </w:style>
  <w:style w:type="character" w:customStyle="1" w:styleId="articlesubtitle0">
    <w:name w:val="article_subtitle"/>
    <w:rsid w:val="00040FE8"/>
  </w:style>
  <w:style w:type="character" w:customStyle="1" w:styleId="bodystrong">
    <w:name w:val="bodystrong"/>
    <w:rsid w:val="00040FE8"/>
  </w:style>
  <w:style w:type="paragraph" w:customStyle="1" w:styleId="meta">
    <w:name w:val="meta"/>
    <w:basedOn w:val="Normal"/>
    <w:rsid w:val="00040FE8"/>
    <w:pPr>
      <w:spacing w:before="100" w:beforeAutospacing="1" w:after="100" w:afterAutospacing="1"/>
    </w:pPr>
    <w:rPr>
      <w:rFonts w:ascii="Times New Roman" w:hAnsi="Times New Roman"/>
    </w:rPr>
  </w:style>
  <w:style w:type="character" w:customStyle="1" w:styleId="pipe">
    <w:name w:val="pipe"/>
    <w:basedOn w:val="DefaultParagraphFont"/>
    <w:rsid w:val="00040FE8"/>
  </w:style>
  <w:style w:type="paragraph" w:customStyle="1" w:styleId="KooCard">
    <w:name w:val="KooCard"/>
    <w:basedOn w:val="Normal"/>
    <w:link w:val="KooCardChar"/>
    <w:qFormat/>
    <w:rsid w:val="00040FE8"/>
    <w:pPr>
      <w:ind w:left="288" w:right="288"/>
    </w:pPr>
    <w:rPr>
      <w:rFonts w:eastAsiaTheme="majorEastAsia"/>
      <w:bCs/>
      <w:sz w:val="52"/>
      <w:szCs w:val="28"/>
    </w:rPr>
  </w:style>
  <w:style w:type="character" w:customStyle="1" w:styleId="KooCardChar">
    <w:name w:val="KooCard Char"/>
    <w:basedOn w:val="DefaultParagraphFont"/>
    <w:link w:val="KooCard"/>
    <w:rsid w:val="00040FE8"/>
    <w:rPr>
      <w:rFonts w:ascii="Arial" w:eastAsiaTheme="majorEastAsia" w:hAnsi="Arial" w:cs="Times New Roman"/>
      <w:bCs/>
      <w:sz w:val="52"/>
      <w:szCs w:val="28"/>
    </w:rPr>
  </w:style>
  <w:style w:type="paragraph" w:customStyle="1" w:styleId="Indent0">
    <w:name w:val="Indent"/>
    <w:basedOn w:val="Normal"/>
    <w:autoRedefine/>
    <w:qFormat/>
    <w:rsid w:val="00040FE8"/>
    <w:pPr>
      <w:ind w:left="288"/>
    </w:pPr>
  </w:style>
  <w:style w:type="character" w:customStyle="1" w:styleId="m-5156237671796814033gmail-style13ptbold">
    <w:name w:val="m_-5156237671796814033gmail-style13ptbold"/>
    <w:basedOn w:val="DefaultParagraphFont"/>
    <w:rsid w:val="00040FE8"/>
  </w:style>
  <w:style w:type="character" w:customStyle="1" w:styleId="review--authors">
    <w:name w:val="review--authors"/>
    <w:basedOn w:val="DefaultParagraphFont"/>
    <w:rsid w:val="00040FE8"/>
  </w:style>
  <w:style w:type="character" w:customStyle="1" w:styleId="m3874072174869965789gmail-heading4char">
    <w:name w:val="m_3874072174869965789gmail-heading4char"/>
    <w:basedOn w:val="DefaultParagraphFont"/>
    <w:rsid w:val="00040FE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40FE8"/>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40FE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40FE8"/>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40FE8"/>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40FE8"/>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40FE8"/>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040FE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40FE8"/>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040FE8"/>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040FE8"/>
    <w:rPr>
      <w:rFonts w:ascii="Times New Roman" w:hAnsi="Times New Roman"/>
      <w:b w:val="0"/>
      <w:i w:val="0"/>
      <w:sz w:val="20"/>
    </w:rPr>
  </w:style>
  <w:style w:type="character" w:customStyle="1" w:styleId="Bold12">
    <w:name w:val="Bold12"/>
    <w:uiPriority w:val="1"/>
    <w:qFormat/>
    <w:rsid w:val="00040FE8"/>
    <w:rPr>
      <w:rFonts w:ascii="Times New Roman" w:hAnsi="Times New Roman"/>
      <w:b/>
      <w:sz w:val="24"/>
    </w:rPr>
  </w:style>
  <w:style w:type="character" w:customStyle="1" w:styleId="sanserif">
    <w:name w:val="sanserif"/>
    <w:rsid w:val="00040FE8"/>
  </w:style>
  <w:style w:type="character" w:customStyle="1" w:styleId="job-title">
    <w:name w:val="job-title"/>
    <w:rsid w:val="00040FE8"/>
  </w:style>
  <w:style w:type="character" w:customStyle="1" w:styleId="schoolname">
    <w:name w:val="schoolname"/>
    <w:rsid w:val="00040FE8"/>
  </w:style>
  <w:style w:type="character" w:customStyle="1" w:styleId="cit-print-date">
    <w:name w:val="cit-print-date"/>
    <w:rsid w:val="00040FE8"/>
  </w:style>
  <w:style w:type="character" w:customStyle="1" w:styleId="cit-sep">
    <w:name w:val="cit-sep"/>
    <w:rsid w:val="00040FE8"/>
  </w:style>
  <w:style w:type="character" w:customStyle="1" w:styleId="cit-vol">
    <w:name w:val="cit-vol"/>
    <w:rsid w:val="00040FE8"/>
  </w:style>
  <w:style w:type="character" w:customStyle="1" w:styleId="cit-issue">
    <w:name w:val="cit-issue"/>
    <w:rsid w:val="00040FE8"/>
  </w:style>
  <w:style w:type="character" w:customStyle="1" w:styleId="cit-first-page">
    <w:name w:val="cit-first-page"/>
    <w:rsid w:val="00040FE8"/>
  </w:style>
  <w:style w:type="character" w:customStyle="1" w:styleId="cit-last-page">
    <w:name w:val="cit-last-page"/>
    <w:rsid w:val="00040FE8"/>
  </w:style>
  <w:style w:type="character" w:customStyle="1" w:styleId="ellipsistext">
    <w:name w:val="ellipsis_text"/>
    <w:rsid w:val="00040FE8"/>
  </w:style>
  <w:style w:type="character" w:customStyle="1" w:styleId="threedotsellipsis">
    <w:name w:val="threedots_ellipsis"/>
    <w:rsid w:val="00040FE8"/>
  </w:style>
  <w:style w:type="character" w:customStyle="1" w:styleId="citationtext">
    <w:name w:val="citation_text"/>
    <w:basedOn w:val="DefaultParagraphFont"/>
    <w:rsid w:val="00040FE8"/>
  </w:style>
  <w:style w:type="character" w:customStyle="1" w:styleId="uficommentbody">
    <w:name w:val="uficommentbody"/>
    <w:basedOn w:val="DefaultParagraphFont"/>
    <w:rsid w:val="00040FE8"/>
  </w:style>
  <w:style w:type="paragraph" w:customStyle="1" w:styleId="Cardunderlining">
    <w:name w:val="Card underlining"/>
    <w:basedOn w:val="Normal"/>
    <w:qFormat/>
    <w:rsid w:val="00040FE8"/>
    <w:rPr>
      <w:u w:val="single"/>
    </w:rPr>
  </w:style>
  <w:style w:type="character" w:customStyle="1" w:styleId="IntenseReference1">
    <w:name w:val="Intense Reference1"/>
    <w:qFormat/>
    <w:rsid w:val="00040FE8"/>
    <w:rPr>
      <w:rFonts w:ascii="Arial" w:hAnsi="Arial"/>
      <w:bCs/>
      <w:color w:val="auto"/>
      <w:spacing w:val="5"/>
      <w:sz w:val="20"/>
      <w:u w:val="thick"/>
    </w:rPr>
  </w:style>
  <w:style w:type="character" w:customStyle="1" w:styleId="IntenseReference2">
    <w:name w:val="Intense Reference2"/>
    <w:qFormat/>
    <w:rsid w:val="00040FE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040FE8"/>
    <w:rPr>
      <w:rFonts w:eastAsia="Cambria"/>
      <w:b/>
      <w:iCs/>
      <w:sz w:val="8"/>
      <w:szCs w:val="26"/>
    </w:rPr>
  </w:style>
  <w:style w:type="character" w:customStyle="1" w:styleId="MicroMicroTextChar">
    <w:name w:val="MicroMicroText Char"/>
    <w:link w:val="MicroMicroText"/>
    <w:rsid w:val="00040FE8"/>
    <w:rPr>
      <w:rFonts w:ascii="Arial" w:eastAsia="Cambria" w:hAnsi="Arial" w:cs="Times New Roman"/>
      <w:b/>
      <w:iCs/>
      <w:sz w:val="8"/>
      <w:szCs w:val="26"/>
    </w:rPr>
  </w:style>
  <w:style w:type="paragraph" w:customStyle="1" w:styleId="TashmaHeader2">
    <w:name w:val="Tashma_Header2"/>
    <w:basedOn w:val="Heading2"/>
    <w:qFormat/>
    <w:rsid w:val="00040FE8"/>
    <w:pPr>
      <w:spacing w:before="240" w:after="60"/>
    </w:pPr>
    <w:rPr>
      <w:rFonts w:eastAsia="SimSun" w:cs="Times New Roman"/>
      <w:bCs w:val="0"/>
      <w:sz w:val="28"/>
      <w:szCs w:val="28"/>
      <w:u w:val="single"/>
    </w:rPr>
  </w:style>
  <w:style w:type="paragraph" w:customStyle="1" w:styleId="TashmaHeading1">
    <w:name w:val="Tashma_Heading1"/>
    <w:basedOn w:val="Heading1"/>
    <w:qFormat/>
    <w:rsid w:val="00040FE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040FE8"/>
    <w:rPr>
      <w:b/>
      <w:u w:val="single"/>
    </w:rPr>
  </w:style>
  <w:style w:type="character" w:customStyle="1" w:styleId="Heh">
    <w:name w:val="Heh"/>
    <w:basedOn w:val="DefaultParagraphFont"/>
    <w:uiPriority w:val="6"/>
    <w:qFormat/>
    <w:rsid w:val="00040FE8"/>
    <w:rPr>
      <w:rFonts w:ascii="Arial" w:hAnsi="Arial"/>
      <w:b/>
      <w:sz w:val="22"/>
      <w:u w:val="single"/>
    </w:rPr>
  </w:style>
  <w:style w:type="paragraph" w:customStyle="1" w:styleId="ihatethisshit">
    <w:name w:val="i hate this shit"/>
    <w:basedOn w:val="Normal"/>
    <w:link w:val="ihatethisshitChar"/>
    <w:uiPriority w:val="4"/>
    <w:qFormat/>
    <w:rsid w:val="00040FE8"/>
  </w:style>
  <w:style w:type="character" w:customStyle="1" w:styleId="ihatethisshitChar">
    <w:name w:val="i hate this shit Char"/>
    <w:basedOn w:val="DefaultParagraphFont"/>
    <w:link w:val="ihatethisshit"/>
    <w:uiPriority w:val="4"/>
    <w:rsid w:val="00040FE8"/>
    <w:rPr>
      <w:rFonts w:ascii="Arial" w:eastAsia="Times New Roman" w:hAnsi="Arial" w:cs="Times New Roman"/>
    </w:rPr>
  </w:style>
  <w:style w:type="character" w:customStyle="1" w:styleId="ok">
    <w:name w:val="ok"/>
    <w:rsid w:val="00040FE8"/>
    <w:rPr>
      <w:u w:val="single"/>
      <w:lang w:val="en-US"/>
    </w:rPr>
  </w:style>
  <w:style w:type="character" w:customStyle="1" w:styleId="drop-capinner">
    <w:name w:val="drop-cap__inner"/>
    <w:basedOn w:val="DefaultParagraphFont"/>
    <w:rsid w:val="00040FE8"/>
  </w:style>
  <w:style w:type="character" w:customStyle="1" w:styleId="inline-garnett-quote">
    <w:name w:val="inline-garnett-quote"/>
    <w:basedOn w:val="DefaultParagraphFont"/>
    <w:rsid w:val="00040FE8"/>
  </w:style>
  <w:style w:type="paragraph" w:customStyle="1" w:styleId="pullquote-paragraph">
    <w:name w:val="pullquote-paragraph"/>
    <w:basedOn w:val="Normal"/>
    <w:rsid w:val="00040FE8"/>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040FE8"/>
    <w:rPr>
      <w:rFonts w:ascii="Lucida Grande" w:hAnsi="Lucida Grande" w:cs="Lucida Grande"/>
      <w:sz w:val="18"/>
      <w:szCs w:val="18"/>
    </w:rPr>
  </w:style>
  <w:style w:type="paragraph" w:customStyle="1" w:styleId="CommentText1">
    <w:name w:val="Comment Text1"/>
    <w:basedOn w:val="Normal"/>
    <w:next w:val="CommentText"/>
    <w:uiPriority w:val="99"/>
    <w:unhideWhenUsed/>
    <w:rsid w:val="00040FE8"/>
    <w:rPr>
      <w:sz w:val="20"/>
      <w:szCs w:val="20"/>
    </w:rPr>
  </w:style>
  <w:style w:type="paragraph" w:customStyle="1" w:styleId="List1">
    <w:name w:val="List1"/>
    <w:basedOn w:val="Normal"/>
    <w:next w:val="List"/>
    <w:uiPriority w:val="99"/>
    <w:semiHidden/>
    <w:unhideWhenUsed/>
    <w:rsid w:val="00040FE8"/>
    <w:pPr>
      <w:contextualSpacing/>
    </w:pPr>
  </w:style>
  <w:style w:type="paragraph" w:customStyle="1" w:styleId="CommentSubject1">
    <w:name w:val="Comment Subject1"/>
    <w:basedOn w:val="CommentText"/>
    <w:next w:val="CommentText"/>
    <w:uiPriority w:val="99"/>
    <w:semiHidden/>
    <w:unhideWhenUsed/>
    <w:rsid w:val="00040FE8"/>
    <w:rPr>
      <w:rFonts w:cs="Calibri"/>
      <w:b/>
      <w:bCs/>
    </w:rPr>
  </w:style>
  <w:style w:type="paragraph" w:customStyle="1" w:styleId="Revision1">
    <w:name w:val="Revision1"/>
    <w:next w:val="Revision"/>
    <w:hidden/>
    <w:uiPriority w:val="99"/>
    <w:semiHidden/>
    <w:rsid w:val="00040FE8"/>
    <w:rPr>
      <w:rFonts w:ascii="Georgia" w:eastAsia="Calibri" w:hAnsi="Georgia"/>
      <w:sz w:val="22"/>
      <w:szCs w:val="22"/>
    </w:rPr>
  </w:style>
  <w:style w:type="character" w:customStyle="1" w:styleId="BalloonTextChar2">
    <w:name w:val="Balloon Text Char2"/>
    <w:basedOn w:val="DefaultParagraphFont"/>
    <w:uiPriority w:val="99"/>
    <w:semiHidden/>
    <w:rsid w:val="00040FE8"/>
    <w:rPr>
      <w:rFonts w:ascii="Segoe UI" w:eastAsiaTheme="minorHAnsi" w:hAnsi="Segoe UI" w:cs="Segoe UI"/>
      <w:sz w:val="18"/>
      <w:szCs w:val="18"/>
    </w:rPr>
  </w:style>
  <w:style w:type="character" w:customStyle="1" w:styleId="letter">
    <w:name w:val="letter"/>
    <w:basedOn w:val="DefaultParagraphFont"/>
    <w:rsid w:val="00040FE8"/>
  </w:style>
  <w:style w:type="character" w:customStyle="1" w:styleId="mdash">
    <w:name w:val="mdash"/>
    <w:basedOn w:val="DefaultParagraphFont"/>
    <w:rsid w:val="00040FE8"/>
  </w:style>
  <w:style w:type="character" w:customStyle="1" w:styleId="untext">
    <w:name w:val="untext"/>
    <w:basedOn w:val="DefaultParagraphFont"/>
    <w:rsid w:val="00040FE8"/>
  </w:style>
  <w:style w:type="character" w:customStyle="1" w:styleId="vis">
    <w:name w:val="vis"/>
    <w:basedOn w:val="DefaultParagraphFont"/>
    <w:rsid w:val="00040FE8"/>
  </w:style>
  <w:style w:type="character" w:customStyle="1" w:styleId="ex-sent">
    <w:name w:val="ex-sent"/>
    <w:basedOn w:val="DefaultParagraphFont"/>
    <w:rsid w:val="00040FE8"/>
  </w:style>
  <w:style w:type="character" w:customStyle="1" w:styleId="mwtwi">
    <w:name w:val="mw_t_wi"/>
    <w:basedOn w:val="DefaultParagraphFont"/>
    <w:rsid w:val="00040FE8"/>
  </w:style>
  <w:style w:type="character" w:customStyle="1" w:styleId="n">
    <w:name w:val="n"/>
    <w:rsid w:val="00040FE8"/>
  </w:style>
  <w:style w:type="character" w:customStyle="1" w:styleId="mainfeaturesubtext">
    <w:name w:val="main_feature_subtext"/>
    <w:rsid w:val="00040FE8"/>
  </w:style>
  <w:style w:type="character" w:customStyle="1" w:styleId="m6213045495989588786gmail-style13ptbold">
    <w:name w:val="m_6213045495989588786gmail-style13ptbold"/>
    <w:basedOn w:val="DefaultParagraphFont"/>
    <w:rsid w:val="00040FE8"/>
  </w:style>
  <w:style w:type="character" w:customStyle="1" w:styleId="m-1385903690022297875gmail-style13ptbold">
    <w:name w:val="m_-1385903690022297875gmail-style13ptbold"/>
    <w:basedOn w:val="DefaultParagraphFont"/>
    <w:rsid w:val="00040FE8"/>
  </w:style>
  <w:style w:type="character" w:customStyle="1" w:styleId="m-1385903690022297875gmail-styleunderline">
    <w:name w:val="m_-1385903690022297875gmail-styleunderline"/>
    <w:basedOn w:val="DefaultParagraphFont"/>
    <w:rsid w:val="00040FE8"/>
  </w:style>
  <w:style w:type="character" w:customStyle="1" w:styleId="tweetquote">
    <w:name w:val="tweet_quote"/>
    <w:basedOn w:val="DefaultParagraphFont"/>
    <w:rsid w:val="00040FE8"/>
  </w:style>
  <w:style w:type="paragraph" w:customStyle="1" w:styleId="css-1i0edl6">
    <w:name w:val="css-1i0edl6"/>
    <w:basedOn w:val="Normal"/>
    <w:rsid w:val="00040FE8"/>
    <w:pPr>
      <w:spacing w:before="100" w:beforeAutospacing="1" w:after="100" w:afterAutospacing="1"/>
    </w:pPr>
    <w:rPr>
      <w:rFonts w:ascii="Times New Roman" w:hAnsi="Times New Roman"/>
    </w:rPr>
  </w:style>
  <w:style w:type="character" w:customStyle="1" w:styleId="icon-text">
    <w:name w:val="icon-text"/>
    <w:basedOn w:val="DefaultParagraphFont"/>
    <w:rsid w:val="00040FE8"/>
  </w:style>
  <w:style w:type="paragraph" w:customStyle="1" w:styleId="legal-disclaimer">
    <w:name w:val="legal-disclaimer"/>
    <w:basedOn w:val="Normal"/>
    <w:rsid w:val="00040FE8"/>
    <w:pPr>
      <w:spacing w:before="100" w:beforeAutospacing="1" w:after="100" w:afterAutospacing="1"/>
    </w:pPr>
    <w:rPr>
      <w:rFonts w:ascii="Times New Roman" w:hAnsi="Times New Roman"/>
    </w:rPr>
  </w:style>
  <w:style w:type="paragraph" w:customStyle="1" w:styleId="category">
    <w:name w:val="category"/>
    <w:basedOn w:val="Normal"/>
    <w:rsid w:val="00040FE8"/>
    <w:pPr>
      <w:spacing w:before="100" w:beforeAutospacing="1" w:after="100" w:afterAutospacing="1"/>
    </w:pPr>
    <w:rPr>
      <w:rFonts w:ascii="Times New Roman" w:hAnsi="Times New Roman"/>
    </w:rPr>
  </w:style>
  <w:style w:type="paragraph" w:customStyle="1" w:styleId="c-recirc-item">
    <w:name w:val="c-recirc-item"/>
    <w:basedOn w:val="Normal"/>
    <w:rsid w:val="00040FE8"/>
    <w:pPr>
      <w:spacing w:before="100" w:beforeAutospacing="1" w:after="100" w:afterAutospacing="1"/>
    </w:pPr>
    <w:rPr>
      <w:rFonts w:ascii="Times New Roman" w:hAnsi="Times New Roman"/>
    </w:rPr>
  </w:style>
  <w:style w:type="paragraph" w:customStyle="1" w:styleId="clay-paragraph">
    <w:name w:val="clay-paragraph"/>
    <w:basedOn w:val="Normal"/>
    <w:rsid w:val="00040FE8"/>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040FE8"/>
    <w:pPr>
      <w:spacing w:before="100" w:beforeAutospacing="1" w:after="100" w:afterAutospacing="1"/>
    </w:pPr>
    <w:rPr>
      <w:rFonts w:ascii="Times New Roman" w:hAnsi="Times New Roman"/>
    </w:rPr>
  </w:style>
  <w:style w:type="paragraph" w:customStyle="1" w:styleId="tml-image--caption">
    <w:name w:val="tml-image--caption"/>
    <w:basedOn w:val="Normal"/>
    <w:rsid w:val="00040FE8"/>
    <w:pPr>
      <w:spacing w:before="100" w:beforeAutospacing="1" w:after="100" w:afterAutospacing="1"/>
    </w:pPr>
    <w:rPr>
      <w:rFonts w:ascii="Times New Roman" w:hAnsi="Times New Roman"/>
    </w:rPr>
  </w:style>
  <w:style w:type="paragraph" w:customStyle="1" w:styleId="tml-image--attribution">
    <w:name w:val="tml-image--attribution"/>
    <w:basedOn w:val="Normal"/>
    <w:rsid w:val="00040FE8"/>
    <w:pPr>
      <w:spacing w:before="100" w:beforeAutospacing="1" w:after="100" w:afterAutospacing="1"/>
    </w:pPr>
    <w:rPr>
      <w:rFonts w:ascii="Times New Roman" w:hAnsi="Times New Roman"/>
    </w:rPr>
  </w:style>
  <w:style w:type="character" w:customStyle="1" w:styleId="css-1ly73wi">
    <w:name w:val="css-1ly73wi"/>
    <w:basedOn w:val="DefaultParagraphFont"/>
    <w:rsid w:val="00040FE8"/>
  </w:style>
  <w:style w:type="character" w:customStyle="1" w:styleId="Bodytext21">
    <w:name w:val="Body text (2)_"/>
    <w:basedOn w:val="DefaultParagraphFont"/>
    <w:link w:val="Bodytext22"/>
    <w:rsid w:val="00040FE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040FE8"/>
    <w:pPr>
      <w:widowControl w:val="0"/>
      <w:shd w:val="clear" w:color="auto" w:fill="FFFFFF"/>
      <w:spacing w:after="1080" w:line="252" w:lineRule="exact"/>
      <w:jc w:val="both"/>
    </w:pPr>
    <w:rPr>
      <w:rFonts w:ascii="Times New Roman" w:hAnsi="Times New Roman"/>
      <w:sz w:val="20"/>
      <w:szCs w:val="20"/>
    </w:rPr>
  </w:style>
  <w:style w:type="character" w:customStyle="1" w:styleId="Bodytext2Spacing0pt">
    <w:name w:val="Body text (2) + Spacing 0 pt"/>
    <w:basedOn w:val="Bodytext21"/>
    <w:rsid w:val="00040FE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040FE8"/>
    <w:rPr>
      <w:rFonts w:ascii="Candara" w:eastAsia="Candara" w:hAnsi="Candara" w:cs="Candara"/>
      <w:sz w:val="20"/>
      <w:szCs w:val="20"/>
      <w:shd w:val="clear" w:color="auto" w:fill="FFFFFF"/>
    </w:rPr>
  </w:style>
  <w:style w:type="character" w:customStyle="1" w:styleId="Heading10">
    <w:name w:val="Heading #1_"/>
    <w:basedOn w:val="DefaultParagraphFont"/>
    <w:link w:val="Heading13"/>
    <w:rsid w:val="00040FE8"/>
    <w:rPr>
      <w:rFonts w:ascii="Times New Roman" w:eastAsia="Times New Roman" w:hAnsi="Times New Roman" w:cs="Times New Roman"/>
      <w:sz w:val="26"/>
      <w:szCs w:val="26"/>
      <w:shd w:val="clear" w:color="auto" w:fill="FFFFFF"/>
    </w:rPr>
  </w:style>
  <w:style w:type="paragraph" w:customStyle="1" w:styleId="Heading13">
    <w:name w:val="Heading #1"/>
    <w:basedOn w:val="Normal"/>
    <w:link w:val="Heading10"/>
    <w:rsid w:val="00040FE8"/>
    <w:pPr>
      <w:widowControl w:val="0"/>
      <w:shd w:val="clear" w:color="auto" w:fill="FFFFFF"/>
      <w:spacing w:after="180" w:line="0" w:lineRule="atLeast"/>
      <w:jc w:val="both"/>
      <w:outlineLvl w:val="0"/>
    </w:pPr>
    <w:rPr>
      <w:rFonts w:ascii="Times New Roman" w:hAnsi="Times New Roman"/>
      <w:sz w:val="26"/>
      <w:szCs w:val="26"/>
    </w:rPr>
  </w:style>
  <w:style w:type="character" w:customStyle="1" w:styleId="infotext2xq7t">
    <w:name w:val="infotext___2xq7t"/>
    <w:basedOn w:val="DefaultParagraphFont"/>
    <w:rsid w:val="00040FE8"/>
  </w:style>
  <w:style w:type="character" w:customStyle="1" w:styleId="date2i7u0">
    <w:name w:val="date___2i7u0"/>
    <w:basedOn w:val="DefaultParagraphFont"/>
    <w:rsid w:val="00040FE8"/>
  </w:style>
  <w:style w:type="character" w:customStyle="1" w:styleId="mr3">
    <w:name w:val="mr3"/>
    <w:basedOn w:val="DefaultParagraphFont"/>
    <w:rsid w:val="00040FE8"/>
  </w:style>
  <w:style w:type="character" w:customStyle="1" w:styleId="f2">
    <w:name w:val="f2"/>
    <w:basedOn w:val="DefaultParagraphFont"/>
    <w:rsid w:val="00040FE8"/>
  </w:style>
  <w:style w:type="paragraph" w:customStyle="1" w:styleId="tweet-action">
    <w:name w:val="tweet-action"/>
    <w:basedOn w:val="Normal"/>
    <w:rsid w:val="00040FE8"/>
    <w:pPr>
      <w:spacing w:before="100" w:beforeAutospacing="1" w:after="100" w:afterAutospacing="1"/>
    </w:pPr>
    <w:rPr>
      <w:rFonts w:ascii="Times New Roman" w:hAnsi="Times New Roman"/>
    </w:rPr>
  </w:style>
  <w:style w:type="character" w:customStyle="1" w:styleId="dfm-title">
    <w:name w:val="dfm-title"/>
    <w:basedOn w:val="DefaultParagraphFont"/>
    <w:rsid w:val="00040FE8"/>
  </w:style>
  <w:style w:type="character" w:customStyle="1" w:styleId="photo-by">
    <w:name w:val="photo-by"/>
    <w:basedOn w:val="DefaultParagraphFont"/>
    <w:rsid w:val="00040FE8"/>
  </w:style>
  <w:style w:type="character" w:customStyle="1" w:styleId="most-read-title-text">
    <w:name w:val="most-read-title-text"/>
    <w:basedOn w:val="DefaultParagraphFont"/>
    <w:rsid w:val="00040FE8"/>
  </w:style>
  <w:style w:type="paragraph" w:customStyle="1" w:styleId="most-read-item">
    <w:name w:val="most-read-item"/>
    <w:basedOn w:val="Normal"/>
    <w:rsid w:val="00040FE8"/>
    <w:pPr>
      <w:spacing w:before="100" w:beforeAutospacing="1" w:after="100" w:afterAutospacing="1"/>
    </w:pPr>
    <w:rPr>
      <w:rFonts w:ascii="Times New Roman" w:hAnsi="Times New Roman"/>
    </w:rPr>
  </w:style>
  <w:style w:type="character" w:customStyle="1" w:styleId="list-index">
    <w:name w:val="list-index"/>
    <w:basedOn w:val="DefaultParagraphFont"/>
    <w:rsid w:val="00040FE8"/>
  </w:style>
  <w:style w:type="paragraph" w:customStyle="1" w:styleId="d1-article-sidebar-subscribe-title">
    <w:name w:val="d1-article-sidebar-subscribe-title"/>
    <w:basedOn w:val="Normal"/>
    <w:rsid w:val="00040FE8"/>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040FE8"/>
  </w:style>
  <w:style w:type="paragraph" w:customStyle="1" w:styleId="d1-article-sidebar-subscribe-msg">
    <w:name w:val="d1-article-sidebar-subscribe-msg"/>
    <w:basedOn w:val="Normal"/>
    <w:rsid w:val="00040FE8"/>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040FE8"/>
    <w:pPr>
      <w:spacing w:before="100" w:beforeAutospacing="1" w:after="100" w:afterAutospacing="1"/>
    </w:pPr>
    <w:rPr>
      <w:rFonts w:ascii="Times New Roman" w:hAnsi="Times New Roman"/>
    </w:rPr>
  </w:style>
  <w:style w:type="paragraph" w:customStyle="1" w:styleId="v2-processed">
    <w:name w:val="v2-processed"/>
    <w:basedOn w:val="Normal"/>
    <w:rsid w:val="00040FE8"/>
    <w:pPr>
      <w:spacing w:before="100" w:beforeAutospacing="1" w:after="100" w:afterAutospacing="1"/>
    </w:pPr>
    <w:rPr>
      <w:rFonts w:ascii="Times New Roman" w:hAnsi="Times New Roman"/>
    </w:rPr>
  </w:style>
  <w:style w:type="character" w:customStyle="1" w:styleId="form-required">
    <w:name w:val="form-required"/>
    <w:basedOn w:val="DefaultParagraphFont"/>
    <w:rsid w:val="00040FE8"/>
  </w:style>
  <w:style w:type="character" w:customStyle="1" w:styleId="txt">
    <w:name w:val="txt"/>
    <w:basedOn w:val="DefaultParagraphFont"/>
    <w:rsid w:val="00040FE8"/>
  </w:style>
  <w:style w:type="paragraph" w:customStyle="1" w:styleId="ctapolicy">
    <w:name w:val="cta__policy"/>
    <w:basedOn w:val="Normal"/>
    <w:rsid w:val="00040FE8"/>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040FE8"/>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040FE8"/>
  </w:style>
  <w:style w:type="character" w:customStyle="1" w:styleId="bgpercentchange">
    <w:name w:val="bgpercentchange"/>
    <w:basedOn w:val="DefaultParagraphFont"/>
    <w:rsid w:val="00040FE8"/>
  </w:style>
  <w:style w:type="character" w:customStyle="1" w:styleId="relatedcoveragerelated-headline">
    <w:name w:val="relatedcoverage_related-headline"/>
    <w:basedOn w:val="DefaultParagraphFont"/>
    <w:rsid w:val="00040FE8"/>
  </w:style>
  <w:style w:type="character" w:customStyle="1" w:styleId="teads-ui-components-credits-colored">
    <w:name w:val="teads-ui-components-credits-colored"/>
    <w:basedOn w:val="DefaultParagraphFont"/>
    <w:rsid w:val="00040FE8"/>
  </w:style>
  <w:style w:type="character" w:customStyle="1" w:styleId="dont-miss-title-text">
    <w:name w:val="dont-miss-title-text"/>
    <w:basedOn w:val="DefaultParagraphFont"/>
    <w:rsid w:val="00040FE8"/>
  </w:style>
  <w:style w:type="paragraph" w:customStyle="1" w:styleId="dont-miss-item">
    <w:name w:val="dont-miss-item"/>
    <w:basedOn w:val="Normal"/>
    <w:rsid w:val="00040FE8"/>
    <w:pPr>
      <w:spacing w:before="100" w:beforeAutospacing="1" w:after="100" w:afterAutospacing="1"/>
    </w:pPr>
    <w:rPr>
      <w:rFonts w:ascii="Times New Roman" w:hAnsi="Times New Roman"/>
    </w:rPr>
  </w:style>
  <w:style w:type="character" w:customStyle="1" w:styleId="storydl">
    <w:name w:val="story_dl"/>
    <w:basedOn w:val="DefaultParagraphFont"/>
    <w:rsid w:val="00040FE8"/>
  </w:style>
  <w:style w:type="character" w:customStyle="1" w:styleId="m1369636318946377164gmail-byline">
    <w:name w:val="m_1369636318946377164gmail-byline"/>
    <w:basedOn w:val="DefaultParagraphFont"/>
    <w:rsid w:val="00040FE8"/>
  </w:style>
  <w:style w:type="character" w:customStyle="1" w:styleId="m1369636318946377164gmail-listingauthor">
    <w:name w:val="m_1369636318946377164gmail-listing__author"/>
    <w:basedOn w:val="DefaultParagraphFont"/>
    <w:rsid w:val="00040FE8"/>
  </w:style>
  <w:style w:type="character" w:customStyle="1" w:styleId="m1369636318946377164gmail-commentcount">
    <w:name w:val="m_1369636318946377164gmail-comment__count"/>
    <w:basedOn w:val="DefaultParagraphFont"/>
    <w:rsid w:val="00040FE8"/>
  </w:style>
  <w:style w:type="paragraph" w:customStyle="1" w:styleId="m1369636318946377164gmail-listingexcerpt">
    <w:name w:val="m_1369636318946377164gmail-listing__excerpt"/>
    <w:basedOn w:val="Normal"/>
    <w:rsid w:val="00040FE8"/>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040FE8"/>
    <w:pPr>
      <w:spacing w:before="100" w:beforeAutospacing="1" w:after="100" w:afterAutospacing="1"/>
    </w:pPr>
    <w:rPr>
      <w:rFonts w:ascii="Times New Roman" w:hAnsi="Times New Roman"/>
    </w:rPr>
  </w:style>
  <w:style w:type="character" w:customStyle="1" w:styleId="post-author-name">
    <w:name w:val="post-author-name"/>
    <w:basedOn w:val="DefaultParagraphFont"/>
    <w:rsid w:val="00040FE8"/>
  </w:style>
  <w:style w:type="paragraph" w:customStyle="1" w:styleId="bb-p">
    <w:name w:val="bb-p"/>
    <w:basedOn w:val="Normal"/>
    <w:rsid w:val="00040FE8"/>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040FE8"/>
    <w:pPr>
      <w:spacing w:before="100" w:beforeAutospacing="1" w:after="100" w:afterAutospacing="1"/>
    </w:pPr>
    <w:rPr>
      <w:rFonts w:ascii="Times New Roman" w:hAnsi="Times New Roman"/>
    </w:rPr>
  </w:style>
  <w:style w:type="paragraph" w:customStyle="1" w:styleId="c-cardbyline">
    <w:name w:val="c-card__byline"/>
    <w:basedOn w:val="Normal"/>
    <w:rsid w:val="00040FE8"/>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040FE8"/>
  </w:style>
  <w:style w:type="character" w:customStyle="1" w:styleId="c-cardbyline-name">
    <w:name w:val="c-card__byline-name"/>
    <w:basedOn w:val="DefaultParagraphFont"/>
    <w:rsid w:val="00040FE8"/>
  </w:style>
  <w:style w:type="paragraph" w:customStyle="1" w:styleId="bb-cardtag">
    <w:name w:val="bb-card__tag"/>
    <w:basedOn w:val="Normal"/>
    <w:rsid w:val="00040FE8"/>
    <w:pPr>
      <w:spacing w:before="100" w:beforeAutospacing="1" w:after="100" w:afterAutospacing="1"/>
    </w:pPr>
    <w:rPr>
      <w:rFonts w:ascii="Times New Roman" w:hAnsi="Times New Roman"/>
    </w:rPr>
  </w:style>
  <w:style w:type="paragraph" w:customStyle="1" w:styleId="c-topic-striplist-item">
    <w:name w:val="c-topic-strip__list-item"/>
    <w:basedOn w:val="Normal"/>
    <w:rsid w:val="00040FE8"/>
    <w:pPr>
      <w:spacing w:before="100" w:beforeAutospacing="1" w:after="100" w:afterAutospacing="1"/>
    </w:pPr>
    <w:rPr>
      <w:rFonts w:ascii="Times New Roman" w:hAnsi="Times New Roman"/>
    </w:rPr>
  </w:style>
  <w:style w:type="paragraph" w:customStyle="1" w:styleId="inset-left-componentel">
    <w:name w:val="inset-left-component__el"/>
    <w:basedOn w:val="Normal"/>
    <w:rsid w:val="00040FE8"/>
    <w:pPr>
      <w:spacing w:before="100" w:beforeAutospacing="1" w:after="100" w:afterAutospacing="1"/>
    </w:pPr>
    <w:rPr>
      <w:rFonts w:ascii="Times New Roman" w:hAnsi="Times New Roman"/>
    </w:rPr>
  </w:style>
  <w:style w:type="paragraph" w:customStyle="1" w:styleId="paywall">
    <w:name w:val="paywall"/>
    <w:basedOn w:val="Normal"/>
    <w:rsid w:val="00040FE8"/>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040FE8"/>
  </w:style>
  <w:style w:type="character" w:customStyle="1" w:styleId="m-6900425920718346205gmail-styleunderline">
    <w:name w:val="m_-6900425920718346205gmail-styleunderline"/>
    <w:basedOn w:val="DefaultParagraphFont"/>
    <w:rsid w:val="00040FE8"/>
  </w:style>
  <w:style w:type="character" w:customStyle="1" w:styleId="m-7132783935570312610gmail-style13ptbold">
    <w:name w:val="m_-7132783935570312610gmail-style13ptbold"/>
    <w:basedOn w:val="DefaultParagraphFont"/>
    <w:rsid w:val="00040FE8"/>
  </w:style>
  <w:style w:type="character" w:customStyle="1" w:styleId="m-7132783935570312610gmail-styleunderline">
    <w:name w:val="m_-7132783935570312610gmail-styleunderline"/>
    <w:basedOn w:val="DefaultParagraphFont"/>
    <w:rsid w:val="00040FE8"/>
  </w:style>
  <w:style w:type="character" w:customStyle="1" w:styleId="m-6981990450395113625gmail-style13ptbold">
    <w:name w:val="m_-6981990450395113625gmail-style13ptbold"/>
    <w:basedOn w:val="DefaultParagraphFont"/>
    <w:rsid w:val="00040FE8"/>
  </w:style>
  <w:style w:type="character" w:customStyle="1" w:styleId="m-6981990450395113625gmail-styleunderline">
    <w:name w:val="m_-6981990450395113625gmail-styleunderline"/>
    <w:basedOn w:val="DefaultParagraphFont"/>
    <w:rsid w:val="00040FE8"/>
  </w:style>
  <w:style w:type="character" w:customStyle="1" w:styleId="m3174821491603330868gmail-style13ptbold">
    <w:name w:val="m_3174821491603330868gmail-style13ptbold"/>
    <w:basedOn w:val="DefaultParagraphFont"/>
    <w:rsid w:val="00040FE8"/>
  </w:style>
  <w:style w:type="character" w:customStyle="1" w:styleId="m3174821491603330868gmail-styleunderline">
    <w:name w:val="m_3174821491603330868gmail-styleunderline"/>
    <w:basedOn w:val="DefaultParagraphFont"/>
    <w:rsid w:val="00040FE8"/>
  </w:style>
  <w:style w:type="character" w:customStyle="1" w:styleId="m-1346525051414388495gmail-style13ptbold">
    <w:name w:val="m_-1346525051414388495gmail-style13ptbold"/>
    <w:basedOn w:val="DefaultParagraphFont"/>
    <w:rsid w:val="00040FE8"/>
  </w:style>
  <w:style w:type="character" w:customStyle="1" w:styleId="m-1346525051414388495gmail-styleunderline">
    <w:name w:val="m_-1346525051414388495gmail-styleunderline"/>
    <w:basedOn w:val="DefaultParagraphFont"/>
    <w:rsid w:val="00040FE8"/>
  </w:style>
  <w:style w:type="character" w:customStyle="1" w:styleId="m-1841161667384407837gmail-style13ptbold">
    <w:name w:val="m_-1841161667384407837gmail-style13ptbold"/>
    <w:basedOn w:val="DefaultParagraphFont"/>
    <w:rsid w:val="00040FE8"/>
  </w:style>
  <w:style w:type="character" w:customStyle="1" w:styleId="m-1841161667384407837gmail-styleunderline">
    <w:name w:val="m_-1841161667384407837gmail-styleunderline"/>
    <w:basedOn w:val="DefaultParagraphFont"/>
    <w:rsid w:val="00040FE8"/>
  </w:style>
  <w:style w:type="character" w:customStyle="1" w:styleId="m-2090357458226654767gmail-style13ptbold">
    <w:name w:val="m_-2090357458226654767gmail-style13ptbold"/>
    <w:basedOn w:val="DefaultParagraphFont"/>
    <w:rsid w:val="00040FE8"/>
  </w:style>
  <w:style w:type="character" w:customStyle="1" w:styleId="m-2090357458226654767gmail-styleunderline">
    <w:name w:val="m_-2090357458226654767gmail-styleunderline"/>
    <w:basedOn w:val="DefaultParagraphFont"/>
    <w:rsid w:val="00040FE8"/>
  </w:style>
  <w:style w:type="character" w:customStyle="1" w:styleId="m-750723176661811423gmail-style13ptbold">
    <w:name w:val="m_-750723176661811423gmail-style13ptbold"/>
    <w:basedOn w:val="DefaultParagraphFont"/>
    <w:rsid w:val="00040FE8"/>
  </w:style>
  <w:style w:type="character" w:customStyle="1" w:styleId="m-3856049602494806935gmail-style13ptbold">
    <w:name w:val="m_-3856049602494806935gmail-style13ptbold"/>
    <w:basedOn w:val="DefaultParagraphFont"/>
    <w:rsid w:val="00040FE8"/>
  </w:style>
  <w:style w:type="character" w:customStyle="1" w:styleId="m-3856049602494806935gmail-styleunderline">
    <w:name w:val="m_-3856049602494806935gmail-styleunderline"/>
    <w:basedOn w:val="DefaultParagraphFont"/>
    <w:rsid w:val="00040FE8"/>
  </w:style>
  <w:style w:type="paragraph" w:customStyle="1" w:styleId="removeTag">
    <w:name w:val="removeTag"/>
    <w:basedOn w:val="Normal"/>
    <w:link w:val="removeTagChar"/>
    <w:uiPriority w:val="4"/>
    <w:qFormat/>
    <w:rsid w:val="00040FE8"/>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040FE8"/>
    <w:rPr>
      <w:rFonts w:ascii="Arial" w:eastAsiaTheme="majorEastAsia" w:hAnsi="Arial" w:cstheme="majorBidi"/>
      <w:b/>
      <w:iCs/>
      <w:sz w:val="26"/>
    </w:rPr>
  </w:style>
  <w:style w:type="character" w:customStyle="1" w:styleId="m9047186238153359583gmail-style13ptbold">
    <w:name w:val="m_9047186238153359583gmail-style13ptbold"/>
    <w:basedOn w:val="DefaultParagraphFont"/>
    <w:rsid w:val="00040FE8"/>
  </w:style>
  <w:style w:type="character" w:customStyle="1" w:styleId="m-2509213172314986545style13ptbold">
    <w:name w:val="m_-2509213172314986545style13ptbold"/>
    <w:basedOn w:val="DefaultParagraphFont"/>
    <w:rsid w:val="00040FE8"/>
  </w:style>
  <w:style w:type="character" w:customStyle="1" w:styleId="m-2509213172314986545styleunderline">
    <w:name w:val="m_-2509213172314986545styleunderline"/>
    <w:basedOn w:val="DefaultParagraphFont"/>
    <w:rsid w:val="0004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marshallsteinbaum.org/assets/steinbaum-and-stucke-2020-effective-competition-standard-uchicago-law-review-.pdf"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ruthout.org/articles/there-can-be-no-winners-in-a-nuclear-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29</TotalTime>
  <Pages>34</Pages>
  <Words>18623</Words>
  <Characters>106156</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124530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157</cp:revision>
  <dcterms:created xsi:type="dcterms:W3CDTF">2022-03-28T20:00:00Z</dcterms:created>
  <dcterms:modified xsi:type="dcterms:W3CDTF">2022-04-01T17:37:00Z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