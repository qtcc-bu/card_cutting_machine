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BE64" w14:textId="1C9B71D9" w:rsidR="00B978DF" w:rsidRDefault="00B978DF" w:rsidP="00B978DF">
      <w:pPr>
        <w:pStyle w:val="Heading2"/>
      </w:pPr>
      <w:r>
        <w:t>1AC</w:t>
      </w:r>
    </w:p>
    <w:p w14:paraId="3B2F87AA" w14:textId="54B738D9" w:rsidR="00B978DF" w:rsidRDefault="00B978DF" w:rsidP="00B978DF">
      <w:pPr>
        <w:pStyle w:val="Heading3"/>
      </w:pPr>
      <w:r>
        <w:lastRenderedPageBreak/>
        <w:t>1AC---Trade ADV</w:t>
      </w:r>
    </w:p>
    <w:p w14:paraId="297445A6" w14:textId="77777777" w:rsidR="00B978DF" w:rsidRDefault="00B978DF" w:rsidP="00B978DF">
      <w:pPr>
        <w:pStyle w:val="Heading4"/>
        <w:rPr>
          <w:u w:val="single"/>
        </w:rPr>
      </w:pPr>
      <w:r w:rsidRPr="00A3422F">
        <w:t>A</w:t>
      </w:r>
      <w:r>
        <w:t>dvantage</w:t>
      </w:r>
      <w:r w:rsidRPr="00A3422F">
        <w:t xml:space="preserve"> </w:t>
      </w:r>
      <w:r>
        <w:t xml:space="preserve">One is </w:t>
      </w:r>
      <w:r w:rsidRPr="00C800A9">
        <w:rPr>
          <w:u w:val="single"/>
        </w:rPr>
        <w:t>TRADE</w:t>
      </w:r>
    </w:p>
    <w:p w14:paraId="6CA0B051" w14:textId="77777777" w:rsidR="00B978DF" w:rsidRPr="00C800A9" w:rsidRDefault="00B978DF" w:rsidP="00B978DF">
      <w:pPr>
        <w:pStyle w:val="Heading4"/>
      </w:pPr>
      <w:r>
        <w:t xml:space="preserve">Antitrust rules are rapidly proliferating globally, but are </w:t>
      </w:r>
      <w:r>
        <w:rPr>
          <w:u w:val="single"/>
        </w:rPr>
        <w:t>overlapping</w:t>
      </w:r>
      <w:r>
        <w:t xml:space="preserve"> and </w:t>
      </w:r>
      <w:r>
        <w:rPr>
          <w:u w:val="single"/>
        </w:rPr>
        <w:t>disjointed</w:t>
      </w:r>
      <w:r>
        <w:t xml:space="preserve">---the lack of </w:t>
      </w:r>
      <w:r w:rsidRPr="00C800A9">
        <w:rPr>
          <w:u w:val="single"/>
        </w:rPr>
        <w:t>international harmonization</w:t>
      </w:r>
      <w:r>
        <w:t xml:space="preserve"> increases their </w:t>
      </w:r>
      <w:r>
        <w:rPr>
          <w:u w:val="single"/>
        </w:rPr>
        <w:t>cost</w:t>
      </w:r>
      <w:r>
        <w:t xml:space="preserve"> and </w:t>
      </w:r>
      <w:r>
        <w:rPr>
          <w:u w:val="single"/>
        </w:rPr>
        <w:t>complexity</w:t>
      </w:r>
      <w:r>
        <w:t xml:space="preserve"> AND creates an </w:t>
      </w:r>
      <w:r>
        <w:rPr>
          <w:u w:val="single"/>
        </w:rPr>
        <w:t>opening</w:t>
      </w:r>
      <w:r>
        <w:t xml:space="preserve"> for </w:t>
      </w:r>
      <w:r>
        <w:rPr>
          <w:u w:val="single"/>
        </w:rPr>
        <w:t>politicized</w:t>
      </w:r>
      <w:r>
        <w:t xml:space="preserve"> use of rules as a </w:t>
      </w:r>
      <w:r>
        <w:rPr>
          <w:u w:val="single"/>
        </w:rPr>
        <w:t>mechanism</w:t>
      </w:r>
      <w:r>
        <w:t xml:space="preserve"> to unfairly promote </w:t>
      </w:r>
      <w:r>
        <w:rPr>
          <w:u w:val="single"/>
        </w:rPr>
        <w:t>domestic industrial policy</w:t>
      </w:r>
      <w:r>
        <w:t xml:space="preserve"> under the </w:t>
      </w:r>
      <w:r>
        <w:rPr>
          <w:u w:val="single"/>
        </w:rPr>
        <w:t>guise</w:t>
      </w:r>
      <w:r>
        <w:t xml:space="preserve"> of competition</w:t>
      </w:r>
    </w:p>
    <w:p w14:paraId="6B990A69" w14:textId="77777777" w:rsidR="00B978DF" w:rsidRDefault="00B978DF" w:rsidP="00B978DF">
      <w:r w:rsidRPr="0001267B">
        <w:t xml:space="preserve">Camilla Jain </w:t>
      </w:r>
      <w:r w:rsidRPr="0001267B">
        <w:rPr>
          <w:rStyle w:val="Style13ptBold"/>
        </w:rPr>
        <w:t>Holtse 20</w:t>
      </w:r>
      <w:r w:rsidRPr="0001267B">
        <w:t>,</w:t>
      </w:r>
      <w:r>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446-448 [grammar edit]</w:t>
      </w:r>
    </w:p>
    <w:p w14:paraId="69314911" w14:textId="77777777" w:rsidR="00B978DF" w:rsidRPr="00C800A9" w:rsidRDefault="00B978DF" w:rsidP="00B978DF">
      <w:pPr>
        <w:rPr>
          <w:sz w:val="16"/>
        </w:rPr>
      </w:pPr>
      <w:r w:rsidRPr="00C800A9">
        <w:rPr>
          <w:sz w:val="16"/>
        </w:rPr>
        <w:t>I. Global developments suggest increased need for legal certainty in rulemaking and enforcement</w:t>
      </w:r>
    </w:p>
    <w:p w14:paraId="22CCF2CF" w14:textId="77777777" w:rsidR="00B978DF" w:rsidRPr="00C800A9" w:rsidRDefault="00B978DF" w:rsidP="00B978DF">
      <w:pPr>
        <w:rPr>
          <w:sz w:val="16"/>
        </w:rPr>
      </w:pPr>
      <w:r w:rsidRPr="00AB39E1">
        <w:rPr>
          <w:rStyle w:val="StyleUnderline"/>
        </w:rPr>
        <w:t xml:space="preserve">Companies today operate in an </w:t>
      </w:r>
      <w:r w:rsidRPr="00AB39E1">
        <w:rPr>
          <w:rStyle w:val="Emphasis"/>
        </w:rPr>
        <w:t>increasingly globalised</w:t>
      </w:r>
      <w:r w:rsidRPr="00AB39E1">
        <w:rPr>
          <w:rStyle w:val="StyleUnderline"/>
        </w:rPr>
        <w:t xml:space="preserve"> world</w:t>
      </w:r>
      <w:r w:rsidRPr="00C800A9">
        <w:rPr>
          <w:sz w:val="16"/>
        </w:rPr>
        <w:t xml:space="preserve">, interconnected via digital platforms and ecosystems. </w:t>
      </w:r>
      <w:r w:rsidRPr="00AB39E1">
        <w:rPr>
          <w:rStyle w:val="StyleUnderline"/>
        </w:rPr>
        <w:t xml:space="preserve">The </w:t>
      </w:r>
      <w:r w:rsidRPr="00D7185C">
        <w:rPr>
          <w:rStyle w:val="Emphasis"/>
          <w:highlight w:val="cyan"/>
        </w:rPr>
        <w:t>tech</w:t>
      </w:r>
      <w:r w:rsidRPr="00AB39E1">
        <w:rPr>
          <w:rStyle w:val="StyleUnderline"/>
        </w:rPr>
        <w:t xml:space="preserve">nological </w:t>
      </w:r>
      <w:r w:rsidRPr="00D7185C">
        <w:rPr>
          <w:rStyle w:val="StyleUnderline"/>
          <w:highlight w:val="cyan"/>
        </w:rPr>
        <w:t xml:space="preserve">revolution is </w:t>
      </w:r>
      <w:r w:rsidRPr="00D7185C">
        <w:rPr>
          <w:rStyle w:val="Emphasis"/>
          <w:highlight w:val="cyan"/>
        </w:rPr>
        <w:t>accelerating</w:t>
      </w:r>
      <w:r w:rsidRPr="00AB39E1">
        <w:rPr>
          <w:rStyle w:val="StyleUnderline"/>
        </w:rPr>
        <w:t xml:space="preserve"> at an </w:t>
      </w:r>
      <w:r w:rsidRPr="00AB39E1">
        <w:rPr>
          <w:rStyle w:val="Emphasis"/>
        </w:rPr>
        <w:t>ever-increasing</w:t>
      </w:r>
      <w:r w:rsidRPr="00AB39E1">
        <w:rPr>
          <w:rStyle w:val="StyleUnderline"/>
        </w:rPr>
        <w:t xml:space="preserve"> speed. </w:t>
      </w:r>
      <w:r w:rsidRPr="00D7185C">
        <w:rPr>
          <w:rStyle w:val="StyleUnderline"/>
          <w:highlight w:val="cyan"/>
        </w:rPr>
        <w:t>It</w:t>
      </w:r>
      <w:r w:rsidRPr="00AB39E1">
        <w:rPr>
          <w:rStyle w:val="StyleUnderline"/>
        </w:rPr>
        <w:t xml:space="preserve"> promises to </w:t>
      </w:r>
      <w:r w:rsidRPr="00D7185C">
        <w:rPr>
          <w:rStyle w:val="Emphasis"/>
          <w:highlight w:val="cyan"/>
        </w:rPr>
        <w:t>fundamentally alter</w:t>
      </w:r>
      <w:r w:rsidRPr="00AB39E1">
        <w:rPr>
          <w:rStyle w:val="StyleUnderline"/>
        </w:rPr>
        <w:t xml:space="preserve"> both the </w:t>
      </w:r>
      <w:r w:rsidRPr="00AB39E1">
        <w:rPr>
          <w:rStyle w:val="Emphasis"/>
        </w:rPr>
        <w:t>competitive landscape</w:t>
      </w:r>
      <w:r w:rsidRPr="00AB39E1">
        <w:rPr>
          <w:rStyle w:val="StyleUnderline"/>
        </w:rPr>
        <w:t xml:space="preserve"> and the </w:t>
      </w:r>
      <w:r w:rsidRPr="00D7185C">
        <w:rPr>
          <w:rStyle w:val="Emphasis"/>
          <w:highlight w:val="cyan"/>
        </w:rPr>
        <w:t>tools</w:t>
      </w:r>
      <w:r w:rsidRPr="00D7185C">
        <w:rPr>
          <w:rStyle w:val="StyleUnderline"/>
          <w:highlight w:val="cyan"/>
        </w:rPr>
        <w:t xml:space="preserve"> by which </w:t>
      </w:r>
      <w:r w:rsidRPr="00D7185C">
        <w:rPr>
          <w:rStyle w:val="Emphasis"/>
          <w:highlight w:val="cyan"/>
        </w:rPr>
        <w:t>competition</w:t>
      </w:r>
      <w:r w:rsidRPr="00D7185C">
        <w:rPr>
          <w:rStyle w:val="StyleUnderline"/>
          <w:highlight w:val="cyan"/>
        </w:rPr>
        <w:t xml:space="preserve"> is </w:t>
      </w:r>
      <w:r w:rsidRPr="00D7185C">
        <w:rPr>
          <w:rStyle w:val="Emphasis"/>
          <w:highlight w:val="cyan"/>
        </w:rPr>
        <w:t>regulated</w:t>
      </w:r>
      <w:r w:rsidRPr="00C800A9">
        <w:rPr>
          <w:sz w:val="16"/>
        </w:rPr>
        <w:t xml:space="preserve">. Against this backdrop, </w:t>
      </w:r>
      <w:r w:rsidRPr="00AB39E1">
        <w:rPr>
          <w:rStyle w:val="StyleUnderline"/>
        </w:rPr>
        <w:t xml:space="preserve">the world is facing </w:t>
      </w:r>
      <w:r w:rsidRPr="00AB39E1">
        <w:rPr>
          <w:rStyle w:val="Emphasis"/>
        </w:rPr>
        <w:t>substantial environmental challenges</w:t>
      </w:r>
      <w:r w:rsidRPr="00AB39E1">
        <w:rPr>
          <w:rStyle w:val="StyleUnderline"/>
        </w:rPr>
        <w:t xml:space="preserve"> with mounting pressure on businesses to change the way they operate</w:t>
      </w:r>
      <w:r w:rsidRPr="00C800A9">
        <w:rPr>
          <w:sz w:val="16"/>
        </w:rPr>
        <w:t>, including an increasing need for firms to collaborate to achieve social goals and increased efficiency that no one firm could achieve independently.</w:t>
      </w:r>
    </w:p>
    <w:p w14:paraId="2B8BBCAD" w14:textId="77777777" w:rsidR="00B978DF" w:rsidRPr="00C800A9" w:rsidRDefault="00B978DF" w:rsidP="00B978DF">
      <w:pPr>
        <w:rPr>
          <w:sz w:val="16"/>
        </w:rPr>
      </w:pPr>
      <w:r w:rsidRPr="00AB39E1">
        <w:rPr>
          <w:rStyle w:val="StyleUnderline"/>
        </w:rPr>
        <w:t xml:space="preserve">While </w:t>
      </w:r>
      <w:r w:rsidRPr="00AB39E1">
        <w:rPr>
          <w:rStyle w:val="Emphasis"/>
        </w:rPr>
        <w:t>some progress</w:t>
      </w:r>
      <w:r w:rsidRPr="00AB39E1">
        <w:rPr>
          <w:rStyle w:val="StyleUnderline"/>
        </w:rPr>
        <w:t xml:space="preserve"> has been made towards a </w:t>
      </w:r>
      <w:r w:rsidRPr="00AB39E1">
        <w:rPr>
          <w:rStyle w:val="Emphasis"/>
        </w:rPr>
        <w:t>unified view</w:t>
      </w:r>
      <w:r w:rsidRPr="00AB39E1">
        <w:rPr>
          <w:rStyle w:val="StyleUnderline"/>
        </w:rPr>
        <w:t xml:space="preserve"> of competition law, </w:t>
      </w:r>
      <w:r w:rsidRPr="00D7185C">
        <w:rPr>
          <w:rStyle w:val="StyleUnderline"/>
          <w:highlight w:val="cyan"/>
        </w:rPr>
        <w:t>companies</w:t>
      </w:r>
      <w:r w:rsidRPr="00AB39E1">
        <w:rPr>
          <w:rStyle w:val="StyleUnderline"/>
        </w:rPr>
        <w:t xml:space="preserve"> are also </w:t>
      </w:r>
      <w:r w:rsidRPr="00D7185C">
        <w:rPr>
          <w:rStyle w:val="Emphasis"/>
          <w:highlight w:val="cyan"/>
        </w:rPr>
        <w:t>fac</w:t>
      </w:r>
      <w:r w:rsidRPr="00AB39E1">
        <w:rPr>
          <w:rStyle w:val="StyleUnderline"/>
        </w:rPr>
        <w:t xml:space="preserve">ing </w:t>
      </w:r>
      <w:r w:rsidRPr="00D7185C">
        <w:rPr>
          <w:rStyle w:val="Emphasis"/>
          <w:highlight w:val="cyan"/>
        </w:rPr>
        <w:t>rising</w:t>
      </w:r>
      <w:r w:rsidRPr="00AB39E1">
        <w:rPr>
          <w:rStyle w:val="Emphasis"/>
        </w:rPr>
        <w:t xml:space="preserve"> geopolitical </w:t>
      </w:r>
      <w:r w:rsidRPr="00D7185C">
        <w:rPr>
          <w:rStyle w:val="Emphasis"/>
          <w:highlight w:val="cyan"/>
        </w:rPr>
        <w:t>tensions</w:t>
      </w:r>
      <w:r w:rsidRPr="00D7185C">
        <w:rPr>
          <w:rStyle w:val="StyleUnderline"/>
          <w:highlight w:val="cyan"/>
        </w:rPr>
        <w:t xml:space="preserve"> that</w:t>
      </w:r>
      <w:r w:rsidRPr="00AB39E1">
        <w:rPr>
          <w:rStyle w:val="StyleUnderline"/>
        </w:rPr>
        <w:t xml:space="preserve"> have </w:t>
      </w:r>
      <w:r w:rsidRPr="00D7185C">
        <w:rPr>
          <w:rStyle w:val="StyleUnderline"/>
          <w:highlight w:val="cyan"/>
        </w:rPr>
        <w:t xml:space="preserve">led to </w:t>
      </w:r>
      <w:r w:rsidRPr="00D7185C">
        <w:rPr>
          <w:rStyle w:val="Emphasis"/>
          <w:highlight w:val="cyan"/>
        </w:rPr>
        <w:t>protectionist measures</w:t>
      </w:r>
      <w:r w:rsidRPr="00D7185C">
        <w:rPr>
          <w:rStyle w:val="StyleUnderline"/>
          <w:highlight w:val="cyan"/>
        </w:rPr>
        <w:t xml:space="preserve"> and</w:t>
      </w:r>
      <w:r w:rsidRPr="00AB39E1">
        <w:rPr>
          <w:rStyle w:val="StyleUnderline"/>
        </w:rPr>
        <w:t xml:space="preserve"> the </w:t>
      </w:r>
      <w:r w:rsidRPr="00D7185C">
        <w:rPr>
          <w:rStyle w:val="StyleUnderline"/>
          <w:highlight w:val="cyan"/>
        </w:rPr>
        <w:t xml:space="preserve">pursuit of </w:t>
      </w:r>
      <w:r w:rsidRPr="00D7185C">
        <w:rPr>
          <w:rStyle w:val="Emphasis"/>
          <w:highlight w:val="cyan"/>
        </w:rPr>
        <w:t>industrial</w:t>
      </w:r>
      <w:r w:rsidRPr="00AB39E1">
        <w:rPr>
          <w:rStyle w:val="Emphasis"/>
        </w:rPr>
        <w:t xml:space="preserve"> policy </w:t>
      </w:r>
      <w:r w:rsidRPr="00D7185C">
        <w:rPr>
          <w:rStyle w:val="Emphasis"/>
          <w:highlight w:val="cyan"/>
        </w:rPr>
        <w:t>objectives</w:t>
      </w:r>
      <w:r w:rsidRPr="00D7185C">
        <w:rPr>
          <w:rStyle w:val="StyleUnderline"/>
          <w:highlight w:val="cyan"/>
        </w:rPr>
        <w:t xml:space="preserve"> under the </w:t>
      </w:r>
      <w:r w:rsidRPr="00D7185C">
        <w:rPr>
          <w:rStyle w:val="Emphasis"/>
          <w:highlight w:val="cyan"/>
        </w:rPr>
        <w:t>guise</w:t>
      </w:r>
      <w:r w:rsidRPr="00D7185C">
        <w:rPr>
          <w:rStyle w:val="StyleUnderline"/>
          <w:highlight w:val="cyan"/>
        </w:rPr>
        <w:t xml:space="preserve"> of competition law</w:t>
      </w:r>
      <w:r w:rsidRPr="00AB39E1">
        <w:rPr>
          <w:rStyle w:val="StyleUnderline"/>
        </w:rPr>
        <w:t xml:space="preserve"> enforcement. Concepts including </w:t>
      </w:r>
      <w:r w:rsidRPr="00AB39E1">
        <w:rPr>
          <w:rStyle w:val="Emphasis"/>
        </w:rPr>
        <w:t>national security</w:t>
      </w:r>
      <w:r w:rsidRPr="00AB39E1">
        <w:rPr>
          <w:rStyle w:val="StyleUnderline"/>
        </w:rPr>
        <w:t xml:space="preserve">, </w:t>
      </w:r>
      <w:r w:rsidRPr="00AB39E1">
        <w:rPr>
          <w:rStyle w:val="Emphasis"/>
        </w:rPr>
        <w:t>full employment</w:t>
      </w:r>
      <w:r w:rsidRPr="00AB39E1">
        <w:rPr>
          <w:rStyle w:val="StyleUnderline"/>
        </w:rPr>
        <w:t xml:space="preserve">, and </w:t>
      </w:r>
      <w:r w:rsidRPr="00AB39E1">
        <w:rPr>
          <w:rStyle w:val="Emphasis"/>
        </w:rPr>
        <w:t>‘fair’ or ‘level’ pricing</w:t>
      </w:r>
      <w:r w:rsidRPr="00AB39E1">
        <w:rPr>
          <w:rStyle w:val="StyleUnderline"/>
        </w:rPr>
        <w:t xml:space="preserve"> frequently introduce </w:t>
      </w:r>
      <w:r w:rsidRPr="00AB39E1">
        <w:rPr>
          <w:rStyle w:val="Emphasis"/>
        </w:rPr>
        <w:t>domestic protection concerns</w:t>
      </w:r>
      <w:r w:rsidRPr="00AB39E1">
        <w:rPr>
          <w:rStyle w:val="StyleUnderline"/>
        </w:rPr>
        <w:t xml:space="preserve"> into </w:t>
      </w:r>
      <w:r w:rsidRPr="00AB39E1">
        <w:rPr>
          <w:rStyle w:val="Emphasis"/>
        </w:rPr>
        <w:t>traditional</w:t>
      </w:r>
      <w:r w:rsidRPr="00AB39E1">
        <w:rPr>
          <w:rStyle w:val="StyleUnderline"/>
        </w:rPr>
        <w:t xml:space="preserve"> economic tests. </w:t>
      </w:r>
      <w:r w:rsidRPr="00D7185C">
        <w:rPr>
          <w:rStyle w:val="StyleUnderline"/>
          <w:highlight w:val="cyan"/>
        </w:rPr>
        <w:t xml:space="preserve">With the </w:t>
      </w:r>
      <w:r w:rsidRPr="00D7185C">
        <w:rPr>
          <w:rStyle w:val="Emphasis"/>
          <w:highlight w:val="cyan"/>
        </w:rPr>
        <w:t>prolif</w:t>
      </w:r>
      <w:r w:rsidRPr="00B93C50">
        <w:rPr>
          <w:rStyle w:val="StyleUnderline"/>
        </w:rPr>
        <w:t>eration</w:t>
      </w:r>
      <w:r w:rsidRPr="00AB39E1">
        <w:rPr>
          <w:rStyle w:val="StyleUnderline"/>
        </w:rPr>
        <w:t xml:space="preserve"> </w:t>
      </w:r>
      <w:r w:rsidRPr="00D7185C">
        <w:rPr>
          <w:rStyle w:val="StyleUnderline"/>
          <w:highlight w:val="cyan"/>
        </w:rPr>
        <w:t>of</w:t>
      </w:r>
      <w:r w:rsidRPr="00AB39E1">
        <w:rPr>
          <w:rStyle w:val="StyleUnderline"/>
        </w:rPr>
        <w:t xml:space="preserve"> competition </w:t>
      </w:r>
      <w:r w:rsidRPr="00D7185C">
        <w:rPr>
          <w:rStyle w:val="StyleUnderline"/>
          <w:highlight w:val="cyan"/>
        </w:rPr>
        <w:t xml:space="preserve">regimes, </w:t>
      </w:r>
      <w:r w:rsidRPr="00D7185C">
        <w:rPr>
          <w:rStyle w:val="Emphasis"/>
          <w:highlight w:val="cyan"/>
        </w:rPr>
        <w:t>now</w:t>
      </w:r>
      <w:r w:rsidRPr="00AB39E1">
        <w:rPr>
          <w:rStyle w:val="Emphasis"/>
        </w:rPr>
        <w:t xml:space="preserve"> well </w:t>
      </w:r>
      <w:r w:rsidRPr="00D7185C">
        <w:rPr>
          <w:rStyle w:val="Emphasis"/>
          <w:highlight w:val="cyan"/>
        </w:rPr>
        <w:t>over 100</w:t>
      </w:r>
      <w:r w:rsidRPr="00AB39E1">
        <w:rPr>
          <w:rStyle w:val="StyleUnderline"/>
        </w:rPr>
        <w:t xml:space="preserve">, the potential for </w:t>
      </w:r>
      <w:r w:rsidRPr="00D7185C">
        <w:rPr>
          <w:rStyle w:val="Emphasis"/>
          <w:highlight w:val="cyan"/>
        </w:rPr>
        <w:t>regulatory drag</w:t>
      </w:r>
      <w:r w:rsidRPr="00AB39E1">
        <w:rPr>
          <w:rStyle w:val="StyleUnderline"/>
        </w:rPr>
        <w:t xml:space="preserve"> on the global markets </w:t>
      </w:r>
      <w:r w:rsidRPr="00D7185C">
        <w:rPr>
          <w:rStyle w:val="Emphasis"/>
          <w:highlight w:val="cyan"/>
        </w:rPr>
        <w:t>increases exponentially</w:t>
      </w:r>
      <w:r w:rsidRPr="00C800A9">
        <w:rPr>
          <w:sz w:val="16"/>
        </w:rPr>
        <w:t xml:space="preserve">. Having spent the last two decades as competition counsel, I can say with certainty that </w:t>
      </w:r>
      <w:r w:rsidRPr="00AB39E1">
        <w:rPr>
          <w:rStyle w:val="StyleUnderline"/>
        </w:rPr>
        <w:t xml:space="preserve">the </w:t>
      </w:r>
      <w:r w:rsidRPr="00D7185C">
        <w:rPr>
          <w:rStyle w:val="Emphasis"/>
          <w:highlight w:val="cyan"/>
        </w:rPr>
        <w:t>complexity</w:t>
      </w:r>
      <w:r w:rsidRPr="00AB39E1">
        <w:rPr>
          <w:rStyle w:val="StyleUnderline"/>
        </w:rPr>
        <w:t xml:space="preserve"> of the legal landscape and </w:t>
      </w:r>
      <w:r w:rsidRPr="00D7185C">
        <w:rPr>
          <w:rStyle w:val="Emphasis"/>
          <w:highlight w:val="cyan"/>
        </w:rPr>
        <w:t>uncertainty</w:t>
      </w:r>
      <w:r w:rsidRPr="00D7185C">
        <w:rPr>
          <w:rStyle w:val="StyleUnderline"/>
          <w:highlight w:val="cyan"/>
        </w:rPr>
        <w:t xml:space="preserve"> and </w:t>
      </w:r>
      <w:r w:rsidRPr="00D7185C">
        <w:rPr>
          <w:rStyle w:val="Emphasis"/>
          <w:highlight w:val="cyan"/>
        </w:rPr>
        <w:t>unpredictability</w:t>
      </w:r>
      <w:r w:rsidRPr="00AB39E1">
        <w:rPr>
          <w:rStyle w:val="StyleUnderline"/>
        </w:rPr>
        <w:t xml:space="preserve"> as to compliance with competition law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D7185C">
        <w:rPr>
          <w:rStyle w:val="StyleUnderline"/>
          <w:highlight w:val="cyan"/>
        </w:rPr>
        <w:t xml:space="preserve">at a </w:t>
      </w:r>
      <w:r w:rsidRPr="00D7185C">
        <w:rPr>
          <w:rStyle w:val="Emphasis"/>
          <w:highlight w:val="cyan"/>
        </w:rPr>
        <w:t>global</w:t>
      </w:r>
      <w:r w:rsidRPr="00C800A9">
        <w:rPr>
          <w:sz w:val="16"/>
        </w:rPr>
        <w:t xml:space="preserve"> and EU </w:t>
      </w:r>
      <w:r w:rsidRPr="00D7185C">
        <w:rPr>
          <w:rStyle w:val="StyleUnderline"/>
          <w:highlight w:val="cyan"/>
        </w:rPr>
        <w:t xml:space="preserve">level. Companies are </w:t>
      </w:r>
      <w:r w:rsidRPr="00D7185C">
        <w:rPr>
          <w:rStyle w:val="Emphasis"/>
          <w:highlight w:val="cyan"/>
        </w:rPr>
        <w:t>struggling</w:t>
      </w:r>
      <w:r w:rsidRPr="00AB39E1">
        <w:rPr>
          <w:rStyle w:val="StyleUnderline"/>
        </w:rPr>
        <w:t xml:space="preserve"> to achieve legal competition law compliance despite consistent efforts including scaling up their compliance departments</w:t>
      </w:r>
      <w:r w:rsidRPr="00C800A9">
        <w:rPr>
          <w:sz w:val="16"/>
        </w:rPr>
        <w:t>.</w:t>
      </w:r>
    </w:p>
    <w:p w14:paraId="2AD20BA5" w14:textId="77777777" w:rsidR="00B978DF" w:rsidRPr="00C800A9" w:rsidRDefault="00B978DF" w:rsidP="00B978DF">
      <w:pPr>
        <w:rPr>
          <w:sz w:val="16"/>
        </w:rPr>
      </w:pPr>
      <w:r w:rsidRPr="00C800A9">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The costs associated with uncertainty should not be underestimated, particularly as the Commission considers new enforcement tools designed to address competition structures and practices that may fall outside of traditional economic analyses. Not only is transparency and predictability vital for the proper functioning of the European Economic Area, but it would also send a much-needed signal to the rest of the world. Conversely, </w:t>
      </w:r>
      <w:r w:rsidRPr="00AB39E1">
        <w:rPr>
          <w:rStyle w:val="StyleUnderline"/>
        </w:rPr>
        <w:t>if, in any new enforcement system transparency and predictability do not prevail, the</w:t>
      </w:r>
      <w:r w:rsidRPr="00C800A9">
        <w:rPr>
          <w:sz w:val="16"/>
        </w:rPr>
        <w:t xml:space="preserve"> Commission’s </w:t>
      </w:r>
      <w:r w:rsidRPr="00D7185C">
        <w:rPr>
          <w:rStyle w:val="StyleUnderline"/>
          <w:highlight w:val="cyan"/>
        </w:rPr>
        <w:t>efforts</w:t>
      </w:r>
      <w:r w:rsidRPr="00AB39E1">
        <w:rPr>
          <w:rStyle w:val="StyleUnderline"/>
        </w:rPr>
        <w:t xml:space="preserve"> would likely serve to </w:t>
      </w:r>
      <w:r w:rsidRPr="00AB39E1">
        <w:rPr>
          <w:rStyle w:val="Emphasis"/>
        </w:rPr>
        <w:t xml:space="preserve">indirectly </w:t>
      </w:r>
      <w:r w:rsidRPr="00D7185C">
        <w:rPr>
          <w:rStyle w:val="Emphasis"/>
          <w:highlight w:val="cyan"/>
        </w:rPr>
        <w:t>legitimise</w:t>
      </w:r>
      <w:r w:rsidRPr="00AB39E1">
        <w:rPr>
          <w:rStyle w:val="StyleUnderline"/>
        </w:rPr>
        <w:t xml:space="preserve"> </w:t>
      </w:r>
      <w:r w:rsidRPr="00AB39E1">
        <w:rPr>
          <w:rStyle w:val="Emphasis"/>
        </w:rPr>
        <w:t>non-transparent</w:t>
      </w:r>
      <w:r w:rsidRPr="00AB39E1">
        <w:rPr>
          <w:rStyle w:val="StyleUnderline"/>
        </w:rPr>
        <w:t xml:space="preserve"> and </w:t>
      </w:r>
      <w:r w:rsidRPr="00D7185C">
        <w:rPr>
          <w:rStyle w:val="Emphasis"/>
          <w:highlight w:val="cyan"/>
        </w:rPr>
        <w:t>unpredictable</w:t>
      </w:r>
      <w:r w:rsidRPr="00D7185C">
        <w:rPr>
          <w:rStyle w:val="StyleUnderline"/>
          <w:highlight w:val="cyan"/>
        </w:rPr>
        <w:t xml:space="preserve"> </w:t>
      </w:r>
      <w:r w:rsidRPr="00D7185C">
        <w:rPr>
          <w:rStyle w:val="Emphasis"/>
          <w:highlight w:val="cyan"/>
        </w:rPr>
        <w:t>protectionis[m]</w:t>
      </w:r>
      <w:r w:rsidRPr="00D7185C">
        <w:t xml:space="preserve">t </w:t>
      </w:r>
      <w:r w:rsidRPr="00D7185C">
        <w:rPr>
          <w:rStyle w:val="StyleUnderline"/>
          <w:highlight w:val="cyan"/>
        </w:rPr>
        <w:t>in other countries</w:t>
      </w:r>
      <w:r w:rsidRPr="00AB39E1">
        <w:rPr>
          <w:rStyle w:val="StyleUnderline"/>
        </w:rPr>
        <w:t>, not founded on the rule of law and due process</w:t>
      </w:r>
      <w:r w:rsidRPr="00C800A9">
        <w:rPr>
          <w:sz w:val="16"/>
        </w:rPr>
        <w:t>.</w:t>
      </w:r>
    </w:p>
    <w:p w14:paraId="571587C4" w14:textId="77777777" w:rsidR="00B978DF" w:rsidRPr="00C800A9" w:rsidRDefault="00B978DF" w:rsidP="00B978DF">
      <w:pPr>
        <w:rPr>
          <w:sz w:val="16"/>
        </w:rPr>
      </w:pPr>
      <w:r w:rsidRPr="00C800A9">
        <w:rPr>
          <w:sz w:val="16"/>
        </w:rPr>
        <w:t xml:space="preserve">Even if one of the key roles of the Commission is to enforce competition law, it is important to keep in mind that competition policy and enforcement are tools of economic policy. </w:t>
      </w:r>
      <w:r w:rsidRPr="00D7185C">
        <w:rPr>
          <w:rStyle w:val="Emphasis"/>
          <w:highlight w:val="cyan"/>
        </w:rPr>
        <w:t>Implemented well</w:t>
      </w:r>
      <w:r w:rsidRPr="00D7185C">
        <w:rPr>
          <w:rStyle w:val="StyleUnderline"/>
          <w:highlight w:val="cyan"/>
        </w:rPr>
        <w:t>, competition</w:t>
      </w:r>
      <w:r w:rsidRPr="00AB39E1">
        <w:rPr>
          <w:rStyle w:val="StyleUnderline"/>
        </w:rPr>
        <w:t xml:space="preserve"> policy </w:t>
      </w:r>
      <w:r w:rsidRPr="00D7185C">
        <w:rPr>
          <w:rStyle w:val="StyleUnderline"/>
          <w:highlight w:val="cyan"/>
        </w:rPr>
        <w:t xml:space="preserve">can </w:t>
      </w:r>
      <w:r w:rsidRPr="00D7185C">
        <w:rPr>
          <w:rStyle w:val="Emphasis"/>
          <w:highlight w:val="cyan"/>
        </w:rPr>
        <w:t>stimulate</w:t>
      </w:r>
      <w:r w:rsidRPr="00AB39E1">
        <w:rPr>
          <w:rStyle w:val="StyleUnderline"/>
        </w:rPr>
        <w:t xml:space="preserve"> economic </w:t>
      </w:r>
      <w:r w:rsidRPr="00D7185C">
        <w:rPr>
          <w:rStyle w:val="StyleUnderline"/>
          <w:highlight w:val="cyan"/>
        </w:rPr>
        <w:t>growth</w:t>
      </w:r>
      <w:r w:rsidRPr="00AB39E1">
        <w:rPr>
          <w:rStyle w:val="StyleUnderline"/>
        </w:rPr>
        <w:t xml:space="preserve"> and competitiveness </w:t>
      </w:r>
      <w:r w:rsidRPr="00D7185C">
        <w:rPr>
          <w:rStyle w:val="StyleUnderline"/>
          <w:highlight w:val="cyan"/>
        </w:rPr>
        <w:t xml:space="preserve">but, </w:t>
      </w:r>
      <w:r w:rsidRPr="00D7185C">
        <w:rPr>
          <w:rStyle w:val="Emphasis"/>
          <w:highlight w:val="cyan"/>
        </w:rPr>
        <w:t>if not</w:t>
      </w:r>
      <w:r w:rsidRPr="00AB39E1">
        <w:rPr>
          <w:rStyle w:val="StyleUnderline"/>
        </w:rPr>
        <w:t xml:space="preserve">, it can be </w:t>
      </w:r>
      <w:r w:rsidRPr="00D7185C">
        <w:rPr>
          <w:rStyle w:val="StyleUnderline"/>
          <w:highlight w:val="cyan"/>
        </w:rPr>
        <w:t xml:space="preserve">a </w:t>
      </w:r>
      <w:r w:rsidRPr="00D7185C">
        <w:rPr>
          <w:rStyle w:val="Emphasis"/>
          <w:highlight w:val="cyan"/>
        </w:rPr>
        <w:t>significant</w:t>
      </w:r>
      <w:r w:rsidRPr="00AB39E1">
        <w:rPr>
          <w:rStyle w:val="Emphasis"/>
        </w:rPr>
        <w:t xml:space="preserve"> regulatory </w:t>
      </w:r>
      <w:r w:rsidRPr="00D7185C">
        <w:rPr>
          <w:rStyle w:val="Emphasis"/>
          <w:highlight w:val="cyan"/>
        </w:rPr>
        <w:t>brake</w:t>
      </w:r>
      <w:r w:rsidRPr="00AB39E1">
        <w:rPr>
          <w:rStyle w:val="StyleUnderline"/>
        </w:rPr>
        <w:t xml:space="preserve"> on investment, economic development, and sustainability advances</w:t>
      </w:r>
      <w:r w:rsidRPr="00C800A9">
        <w:rPr>
          <w:sz w:val="16"/>
        </w:rPr>
        <w:t>.</w:t>
      </w:r>
    </w:p>
    <w:p w14:paraId="70064756" w14:textId="77777777" w:rsidR="00B978DF" w:rsidRPr="00C800A9" w:rsidRDefault="00B978DF" w:rsidP="00B978DF">
      <w:pPr>
        <w:rPr>
          <w:sz w:val="16"/>
        </w:rPr>
      </w:pPr>
      <w:r w:rsidRPr="00C800A9">
        <w:rPr>
          <w:sz w:val="16"/>
        </w:rPr>
        <w:t>II.Why should we worry about uncertainty costs?</w:t>
      </w:r>
    </w:p>
    <w:p w14:paraId="3BEBA5FA" w14:textId="77777777" w:rsidR="00B978DF" w:rsidRPr="00C800A9" w:rsidRDefault="00B978DF" w:rsidP="00B978DF">
      <w:pPr>
        <w:rPr>
          <w:sz w:val="16"/>
        </w:rPr>
      </w:pPr>
      <w:r w:rsidRPr="00C800A9">
        <w:rPr>
          <w:sz w:val="16"/>
        </w:rPr>
        <w:t>When considering the potential costs of new regulation, decision-makers often emphasise the legal spend, i.e., the cost of in-house lawyers, external advisers, document preservation systems, etc. But what is often overlooked is the far more expensive costs related to uncertainty in the process of risk-weighting potential investments. A simple example:</w:t>
      </w:r>
    </w:p>
    <w:p w14:paraId="5A4B4BD9" w14:textId="77777777" w:rsidR="00B978DF" w:rsidRPr="00C800A9" w:rsidRDefault="00B978DF" w:rsidP="00B978DF">
      <w:pPr>
        <w:ind w:left="720"/>
        <w:rPr>
          <w:sz w:val="16"/>
        </w:rPr>
      </w:pPr>
      <w:r w:rsidRPr="00C800A9">
        <w:rPr>
          <w:sz w:val="16"/>
        </w:rPr>
        <w:t xml:space="preserve">Company A seeks to enter into a transaction with Company B to achieve carbon output reduction. Company A’s executive management team, in conjunction with financial advisors, calculates a value for the transaction, which is typically a range </w:t>
      </w:r>
      <w:r w:rsidRPr="00C800A9">
        <w:rPr>
          <w:sz w:val="16"/>
        </w:rPr>
        <w:lastRenderedPageBreak/>
        <w:t>of acceptable prices to achieve the desired goal. Company A’s CEO then engages her legal department to assess the potential for regulatory risk flowing from the venture. Given the potential for fines, divestitures, restrictions, or outright prohibitions on the project from a myriad of governmental authorities, the application of competition regulation has the potential to result in billions of dollars in business losses. On receiving legal advice on the probability of such losses, Company A’s CEO applies risk weighting to the value of the transaction, adjusting the value downward to account for the regulatory risk.</w:t>
      </w:r>
    </w:p>
    <w:p w14:paraId="15A9B07B" w14:textId="77777777" w:rsidR="00B978DF" w:rsidRPr="00C800A9" w:rsidRDefault="00B978DF" w:rsidP="00B978DF">
      <w:pPr>
        <w:rPr>
          <w:sz w:val="16"/>
        </w:rPr>
      </w:pPr>
      <w:r w:rsidRPr="00C800A9">
        <w:rPr>
          <w:sz w:val="16"/>
        </w:rPr>
        <w:t>In some ways, legal ‘weight’ on a transaction, collaboration, or other business initiative is (socially and economically) desirable—if for example, a company employee proposed to engage in a price-fixing cartel, the legal department’s assessment of extreme risk serves a valuable societal goal. But in far too many cases, it is the mere lack of transparency and certainty in global competition regimes that lead to a determinative ‘risk weighting’ outcome in a deal. Competition counsel must conservatively advise of the uncertainty surrounding deal execution, and responsible CEOs must protect shareholders against business losses flowing frompossible regulatory intervention including the reputational risk following compliance breaches. As in our example, regulatory uncertainty alone may prevent a pro-competitive, socially desirable transaction that has been devalued by the risk of regulatory intervention.</w:t>
      </w:r>
    </w:p>
    <w:p w14:paraId="29E420B2" w14:textId="77777777" w:rsidR="00B978DF" w:rsidRPr="00C800A9" w:rsidRDefault="00B978DF" w:rsidP="00B978DF">
      <w:pPr>
        <w:rPr>
          <w:sz w:val="16"/>
        </w:rPr>
      </w:pPr>
      <w:r w:rsidRPr="00C800A9">
        <w:rPr>
          <w:sz w:val="16"/>
        </w:rPr>
        <w:t>When designing business practices, engaging in collaboration with other companies, and in considering merger activities, legal certainty, transparency, and predictability routinely drive willingness to invest.</w:t>
      </w:r>
    </w:p>
    <w:p w14:paraId="2FC7277A" w14:textId="77777777" w:rsidR="00B978DF" w:rsidRPr="00C800A9" w:rsidRDefault="00B978DF" w:rsidP="00B978DF">
      <w:pPr>
        <w:rPr>
          <w:sz w:val="16"/>
        </w:rPr>
      </w:pPr>
      <w:r w:rsidRPr="00C800A9">
        <w:rPr>
          <w:sz w:val="16"/>
        </w:rPr>
        <w:t>III. Legal uncertainty has increased significantly in recent years</w:t>
      </w:r>
    </w:p>
    <w:p w14:paraId="064252DC" w14:textId="77777777" w:rsidR="00B978DF" w:rsidRPr="00AB39E1" w:rsidRDefault="00B978DF" w:rsidP="00B978DF">
      <w:pPr>
        <w:rPr>
          <w:rStyle w:val="StyleUnderline"/>
        </w:rPr>
      </w:pPr>
      <w:r w:rsidRPr="00AB39E1">
        <w:rPr>
          <w:rStyle w:val="StyleUnderline"/>
        </w:rPr>
        <w:t xml:space="preserve">The </w:t>
      </w:r>
      <w:r w:rsidRPr="00AB39E1">
        <w:rPr>
          <w:rStyle w:val="Emphasis"/>
        </w:rPr>
        <w:t>trend</w:t>
      </w:r>
      <w:r w:rsidRPr="00AB39E1">
        <w:rPr>
          <w:rStyle w:val="StyleUnderline"/>
        </w:rPr>
        <w:t xml:space="preserve"> that we see is that the complexity of the legal landscape and uncertainty as to compliance with and </w:t>
      </w:r>
      <w:r w:rsidRPr="00D7185C">
        <w:rPr>
          <w:rStyle w:val="StyleUnderline"/>
          <w:highlight w:val="cyan"/>
        </w:rPr>
        <w:t>enforcement of antitrust</w:t>
      </w:r>
      <w:r w:rsidRPr="00AB39E1">
        <w:rPr>
          <w:rStyle w:val="StyleUnderline"/>
        </w:rPr>
        <w:t xml:space="preserve"> regulations have </w:t>
      </w:r>
      <w:r w:rsidRPr="00D7185C">
        <w:rPr>
          <w:rStyle w:val="Emphasis"/>
          <w:highlight w:val="cyan"/>
        </w:rPr>
        <w:t>increased dramatically</w:t>
      </w:r>
      <w:r w:rsidRPr="00AB39E1">
        <w:rPr>
          <w:rStyle w:val="StyleUnderline"/>
        </w:rPr>
        <w:t xml:space="preserve"> in recent years</w:t>
      </w:r>
      <w:r w:rsidRPr="00C800A9">
        <w:rPr>
          <w:sz w:val="16"/>
        </w:rPr>
        <w:t xml:space="preserve">, both </w:t>
      </w:r>
      <w:r w:rsidRPr="00AB39E1">
        <w:rPr>
          <w:rStyle w:val="StyleUnderline"/>
        </w:rPr>
        <w:t>globally</w:t>
      </w:r>
      <w:r w:rsidRPr="00C800A9">
        <w:rPr>
          <w:sz w:val="16"/>
        </w:rPr>
        <w:t xml:space="preserve"> and in the EU. </w:t>
      </w:r>
      <w:r w:rsidRPr="00AB39E1">
        <w:rPr>
          <w:rStyle w:val="StyleUnderline"/>
        </w:rPr>
        <w:t>There are several reasons for this development.</w:t>
      </w:r>
    </w:p>
    <w:p w14:paraId="397165BD" w14:textId="77777777" w:rsidR="00B978DF" w:rsidRPr="00C800A9" w:rsidRDefault="00B978DF" w:rsidP="00B978DF">
      <w:pPr>
        <w:rPr>
          <w:sz w:val="16"/>
        </w:rPr>
      </w:pPr>
      <w:r w:rsidRPr="00AB39E1">
        <w:rPr>
          <w:rStyle w:val="StyleUnderline"/>
        </w:rPr>
        <w:t xml:space="preserve">Firstly, </w:t>
      </w:r>
      <w:r w:rsidRPr="00D7185C">
        <w:rPr>
          <w:rStyle w:val="Emphasis"/>
          <w:highlight w:val="cyan"/>
        </w:rPr>
        <w:t>more and more</w:t>
      </w:r>
      <w:r w:rsidRPr="00AB39E1">
        <w:rPr>
          <w:rStyle w:val="Emphasis"/>
        </w:rPr>
        <w:t xml:space="preserve"> jurisdictions</w:t>
      </w:r>
      <w:r w:rsidRPr="00AB39E1">
        <w:rPr>
          <w:rStyle w:val="StyleUnderline"/>
        </w:rPr>
        <w:t xml:space="preserve"> </w:t>
      </w:r>
      <w:r w:rsidRPr="00D7185C">
        <w:rPr>
          <w:rStyle w:val="StyleUnderline"/>
          <w:highlight w:val="cyan"/>
        </w:rPr>
        <w:t>have</w:t>
      </w:r>
      <w:r w:rsidRPr="00AB39E1">
        <w:rPr>
          <w:rStyle w:val="StyleUnderline"/>
        </w:rPr>
        <w:t xml:space="preserve"> competition </w:t>
      </w:r>
      <w:r w:rsidRPr="00D7185C">
        <w:rPr>
          <w:rStyle w:val="StyleUnderline"/>
          <w:highlight w:val="cyan"/>
        </w:rPr>
        <w:t>laws</w:t>
      </w:r>
      <w:r w:rsidRPr="00AB39E1">
        <w:rPr>
          <w:rStyle w:val="StyleUnderline"/>
        </w:rPr>
        <w:t xml:space="preserve"> in place </w:t>
      </w:r>
      <w:r w:rsidRPr="00D7185C">
        <w:rPr>
          <w:rStyle w:val="StyleUnderline"/>
          <w:highlight w:val="cyan"/>
        </w:rPr>
        <w:t xml:space="preserve">and an </w:t>
      </w:r>
      <w:r w:rsidRPr="00D7185C">
        <w:rPr>
          <w:rStyle w:val="Emphasis"/>
          <w:highlight w:val="cyan"/>
        </w:rPr>
        <w:t>increasing number</w:t>
      </w:r>
      <w:r w:rsidRPr="00AB39E1">
        <w:rPr>
          <w:rStyle w:val="StyleUnderline"/>
        </w:rPr>
        <w:t xml:space="preserve"> of countries </w:t>
      </w:r>
      <w:r w:rsidRPr="00D7185C">
        <w:rPr>
          <w:rStyle w:val="StyleUnderline"/>
          <w:highlight w:val="cyan"/>
        </w:rPr>
        <w:t xml:space="preserve">are </w:t>
      </w:r>
      <w:r w:rsidRPr="00D7185C">
        <w:rPr>
          <w:rStyle w:val="Emphasis"/>
          <w:highlight w:val="cyan"/>
        </w:rPr>
        <w:t>actively enforcing</w:t>
      </w:r>
      <w:r w:rsidRPr="00AB39E1">
        <w:rPr>
          <w:rStyle w:val="StyleUnderline"/>
        </w:rPr>
        <w:t xml:space="preserve"> their rules. For global companies that can mean familiarisation with </w:t>
      </w:r>
      <w:r w:rsidRPr="00AB39E1">
        <w:rPr>
          <w:rStyle w:val="Emphasis"/>
        </w:rPr>
        <w:t>up to 100 different competition law regulations</w:t>
      </w:r>
      <w:r w:rsidRPr="00AB39E1">
        <w:rPr>
          <w:rStyle w:val="StyleUnderline"/>
        </w:rPr>
        <w:t>.</w:t>
      </w:r>
      <w:r w:rsidRPr="00C800A9">
        <w:rPr>
          <w:sz w:val="16"/>
        </w:rPr>
        <w:t xml:space="preserve"> </w:t>
      </w:r>
      <w:r w:rsidRPr="00AB39E1">
        <w:rPr>
          <w:rStyle w:val="StyleUnderline"/>
        </w:rPr>
        <w:t>This</w:t>
      </w:r>
      <w:r w:rsidRPr="00C800A9">
        <w:rPr>
          <w:sz w:val="16"/>
        </w:rPr>
        <w:t xml:space="preserve"> is not particular to competition law, but it </w:t>
      </w:r>
      <w:r w:rsidRPr="00AB39E1">
        <w:rPr>
          <w:rStyle w:val="StyleUnderline"/>
        </w:rPr>
        <w:t xml:space="preserve">highlights the need for </w:t>
      </w:r>
      <w:r w:rsidRPr="00AB39E1">
        <w:rPr>
          <w:rStyle w:val="Emphasis"/>
        </w:rPr>
        <w:t>clear and transparent rules</w:t>
      </w:r>
      <w:r w:rsidRPr="00C800A9">
        <w:rPr>
          <w:sz w:val="16"/>
        </w:rPr>
        <w:t xml:space="preserve"> as well as predictability.</w:t>
      </w:r>
    </w:p>
    <w:p w14:paraId="4E58D6C1" w14:textId="77777777" w:rsidR="00B978DF" w:rsidRPr="00C800A9" w:rsidRDefault="00B978DF" w:rsidP="00B978DF">
      <w:pPr>
        <w:rPr>
          <w:sz w:val="16"/>
        </w:rPr>
      </w:pPr>
      <w:r w:rsidRPr="00C800A9">
        <w:rPr>
          <w:rStyle w:val="StyleUnderline"/>
        </w:rPr>
        <w:t xml:space="preserve">Secondly, the substantive competition </w:t>
      </w:r>
      <w:r w:rsidRPr="00D7185C">
        <w:rPr>
          <w:rStyle w:val="StyleUnderline"/>
          <w:highlight w:val="cyan"/>
        </w:rPr>
        <w:t>rules are</w:t>
      </w:r>
      <w:r w:rsidRPr="00C800A9">
        <w:rPr>
          <w:rStyle w:val="StyleUnderline"/>
        </w:rPr>
        <w:t xml:space="preserve"> becoming </w:t>
      </w:r>
      <w:r w:rsidRPr="00C800A9">
        <w:rPr>
          <w:rStyle w:val="Emphasis"/>
        </w:rPr>
        <w:t xml:space="preserve">increasingly </w:t>
      </w:r>
      <w:r w:rsidRPr="00D7185C">
        <w:rPr>
          <w:rStyle w:val="Emphasis"/>
          <w:highlight w:val="cyan"/>
        </w:rPr>
        <w:t>unclear</w:t>
      </w:r>
      <w:r w:rsidRPr="00D7185C">
        <w:rPr>
          <w:rStyle w:val="StyleUnderline"/>
          <w:highlight w:val="cyan"/>
        </w:rPr>
        <w:t xml:space="preserve"> due to</w:t>
      </w:r>
      <w:r w:rsidRPr="00C800A9">
        <w:rPr>
          <w:rStyle w:val="StyleUnderline"/>
        </w:rPr>
        <w:t xml:space="preserve"> the application of </w:t>
      </w:r>
      <w:r w:rsidRPr="00D7185C">
        <w:rPr>
          <w:rStyle w:val="Emphasis"/>
          <w:highlight w:val="cyan"/>
        </w:rPr>
        <w:t>domestic protection</w:t>
      </w:r>
      <w:r w:rsidRPr="00C800A9">
        <w:rPr>
          <w:rStyle w:val="Emphasis"/>
        </w:rPr>
        <w:t xml:space="preserve"> concerns</w:t>
      </w:r>
      <w:r w:rsidRPr="00C800A9">
        <w:rPr>
          <w:rStyle w:val="StyleUnderline"/>
        </w:rPr>
        <w:t>, non-economic factors, and novel competition theories, such as proposed new competition enforcement tool</w:t>
      </w:r>
      <w:r w:rsidRPr="00C800A9">
        <w:rPr>
          <w:sz w:val="16"/>
        </w:rPr>
        <w:t xml:space="preserve"> (‘New Competition Tool’) currently under review in Europe1. </w:t>
      </w:r>
      <w:r w:rsidRPr="00C800A9">
        <w:rPr>
          <w:rStyle w:val="StyleUnderline"/>
        </w:rPr>
        <w:t>The conduct at issue</w:t>
      </w:r>
      <w:r w:rsidRPr="00C800A9">
        <w:rPr>
          <w:sz w:val="16"/>
        </w:rPr>
        <w:t xml:space="preserve"> in these kinds of cases </w:t>
      </w:r>
      <w:r w:rsidRPr="00C800A9">
        <w:rPr>
          <w:rStyle w:val="StyleUnderline"/>
        </w:rPr>
        <w:t>is rarely ‘black or white’</w:t>
      </w:r>
      <w:r w:rsidRPr="00C800A9">
        <w:rPr>
          <w:sz w:val="16"/>
        </w:rPr>
        <w:t xml:space="preserve"> or may simply be a consequence of the (changing) market dynamics (also where changes are unrelated to the conduct of the company) and will typically pursue legitimate purposes, making it extremely difficult for companies to draw the boundaries needed to avoid government intervention.</w:t>
      </w:r>
    </w:p>
    <w:p w14:paraId="413394D0" w14:textId="77777777" w:rsidR="00B978DF" w:rsidRDefault="00B978DF" w:rsidP="00B978DF">
      <w:pPr>
        <w:rPr>
          <w:sz w:val="16"/>
        </w:rPr>
      </w:pPr>
      <w:r w:rsidRPr="00C800A9">
        <w:rPr>
          <w:rStyle w:val="StyleUnderline"/>
        </w:rPr>
        <w:t xml:space="preserve">Thirdly, </w:t>
      </w:r>
      <w:r w:rsidRPr="00D7185C">
        <w:rPr>
          <w:rStyle w:val="StyleUnderline"/>
          <w:highlight w:val="cyan"/>
        </w:rPr>
        <w:t>companies</w:t>
      </w:r>
      <w:r w:rsidRPr="00C800A9">
        <w:rPr>
          <w:rStyle w:val="StyleUnderline"/>
        </w:rPr>
        <w:t xml:space="preserve"> increasingly </w:t>
      </w:r>
      <w:r w:rsidRPr="00D7185C">
        <w:rPr>
          <w:rStyle w:val="StyleUnderline"/>
          <w:highlight w:val="cyan"/>
        </w:rPr>
        <w:t xml:space="preserve">operate in a </w:t>
      </w:r>
      <w:r w:rsidRPr="00D7185C">
        <w:rPr>
          <w:rStyle w:val="Emphasis"/>
          <w:highlight w:val="cyan"/>
        </w:rPr>
        <w:t>vast number</w:t>
      </w:r>
      <w:r w:rsidRPr="00D7185C">
        <w:rPr>
          <w:rStyle w:val="StyleUnderline"/>
          <w:highlight w:val="cyan"/>
        </w:rPr>
        <w:t xml:space="preserve"> of countries, and</w:t>
      </w:r>
      <w:r w:rsidRPr="00C800A9">
        <w:rPr>
          <w:rStyle w:val="StyleUnderline"/>
        </w:rPr>
        <w:t xml:space="preserve"> their business </w:t>
      </w:r>
      <w:r w:rsidRPr="00D7185C">
        <w:rPr>
          <w:rStyle w:val="StyleUnderline"/>
          <w:highlight w:val="cyan"/>
        </w:rPr>
        <w:t>practices</w:t>
      </w:r>
      <w:r w:rsidRPr="00C800A9">
        <w:rPr>
          <w:rStyle w:val="StyleUnderline"/>
        </w:rPr>
        <w:t xml:space="preserve"> may </w:t>
      </w:r>
      <w:r w:rsidRPr="00D7185C">
        <w:rPr>
          <w:rStyle w:val="StyleUnderline"/>
          <w:highlight w:val="cyan"/>
        </w:rPr>
        <w:t xml:space="preserve">implicate </w:t>
      </w:r>
      <w:r w:rsidRPr="00D7185C">
        <w:rPr>
          <w:rStyle w:val="Emphasis"/>
          <w:highlight w:val="cyan"/>
        </w:rPr>
        <w:t>several</w:t>
      </w:r>
      <w:r w:rsidRPr="00C800A9">
        <w:rPr>
          <w:rStyle w:val="StyleUnderline"/>
        </w:rPr>
        <w:t xml:space="preserve"> jurisdiction’s </w:t>
      </w:r>
      <w:r w:rsidRPr="00D7185C">
        <w:rPr>
          <w:rStyle w:val="StyleUnderline"/>
          <w:highlight w:val="cyan"/>
        </w:rPr>
        <w:t xml:space="preserve">rules at the </w:t>
      </w:r>
      <w:r w:rsidRPr="00D7185C">
        <w:rPr>
          <w:rStyle w:val="Emphasis"/>
          <w:highlight w:val="cyan"/>
        </w:rPr>
        <w:t>same time</w:t>
      </w:r>
      <w:r w:rsidRPr="00C800A9">
        <w:rPr>
          <w:rStyle w:val="StyleUnderline"/>
        </w:rPr>
        <w:t xml:space="preserve">. Companies are often faced with </w:t>
      </w:r>
      <w:r w:rsidRPr="00C800A9">
        <w:rPr>
          <w:rStyle w:val="Emphasis"/>
        </w:rPr>
        <w:t>substantially different rules</w:t>
      </w:r>
      <w:r w:rsidRPr="00C800A9">
        <w:rPr>
          <w:rStyle w:val="StyleUnderline"/>
        </w:rPr>
        <w:t xml:space="preserve"> despite apparently similar concepts. Also, we see </w:t>
      </w:r>
      <w:r w:rsidRPr="00C800A9">
        <w:rPr>
          <w:rStyle w:val="Emphasis"/>
        </w:rPr>
        <w:t>new confidence</w:t>
      </w:r>
      <w:r w:rsidRPr="00C800A9">
        <w:rPr>
          <w:rStyle w:val="StyleUnderline"/>
        </w:rPr>
        <w:t xml:space="preserve"> by </w:t>
      </w:r>
      <w:r w:rsidRPr="00C800A9">
        <w:rPr>
          <w:rStyle w:val="Emphasis"/>
        </w:rPr>
        <w:t>emerging countries</w:t>
      </w:r>
      <w:r w:rsidRPr="00C800A9">
        <w:rPr>
          <w:rStyle w:val="StyleUnderline"/>
        </w:rPr>
        <w:t xml:space="preserve"> to apply the common antitrust concepts according to their </w:t>
      </w:r>
      <w:r w:rsidRPr="00C800A9">
        <w:rPr>
          <w:rStyle w:val="Emphasis"/>
        </w:rPr>
        <w:t>own interpretation</w:t>
      </w:r>
      <w:r w:rsidRPr="00C800A9">
        <w:rPr>
          <w:rStyle w:val="StyleUnderline"/>
        </w:rPr>
        <w:t xml:space="preserve"> and possibly to serve their own </w:t>
      </w:r>
      <w:r w:rsidRPr="00C800A9">
        <w:rPr>
          <w:rStyle w:val="Emphasis"/>
        </w:rPr>
        <w:t>political ends</w:t>
      </w:r>
      <w:r w:rsidRPr="00C800A9">
        <w:rPr>
          <w:rStyle w:val="StyleUnderline"/>
        </w:rPr>
        <w:t xml:space="preserve">. </w:t>
      </w:r>
      <w:r w:rsidRPr="00F039B6">
        <w:rPr>
          <w:rStyle w:val="StyleUnderline"/>
          <w:highlight w:val="cyan"/>
        </w:rPr>
        <w:t>Lack of</w:t>
      </w:r>
      <w:r w:rsidRPr="00C800A9">
        <w:rPr>
          <w:rStyle w:val="StyleUnderline"/>
        </w:rPr>
        <w:t xml:space="preserve"> international </w:t>
      </w:r>
      <w:r w:rsidRPr="00F039B6">
        <w:rPr>
          <w:rStyle w:val="Emphasis"/>
          <w:highlight w:val="cyan"/>
        </w:rPr>
        <w:t>convergence</w:t>
      </w:r>
      <w:r w:rsidRPr="00C800A9">
        <w:rPr>
          <w:rStyle w:val="StyleUnderline"/>
        </w:rPr>
        <w:t xml:space="preserve"> on substantive</w:t>
      </w:r>
      <w:r w:rsidRPr="00C800A9">
        <w:rPr>
          <w:sz w:val="16"/>
        </w:rPr>
        <w:t xml:space="preserve"> rules including sector-specific regulations thus </w:t>
      </w:r>
      <w:r w:rsidRPr="00C800A9">
        <w:rPr>
          <w:rStyle w:val="StyleUnderline"/>
        </w:rPr>
        <w:t>in</w:t>
      </w:r>
      <w:r>
        <w:rPr>
          <w:rStyle w:val="StyleUnderline"/>
        </w:rPr>
        <w:t xml:space="preserve"> </w:t>
      </w:r>
      <w:r w:rsidRPr="00C800A9">
        <w:rPr>
          <w:rStyle w:val="StyleUnderline"/>
        </w:rPr>
        <w:t xml:space="preserve">practice </w:t>
      </w:r>
      <w:r w:rsidRPr="00F039B6">
        <w:rPr>
          <w:rStyle w:val="Emphasis"/>
          <w:highlight w:val="cyan"/>
        </w:rPr>
        <w:t>differs immensely</w:t>
      </w:r>
      <w:r w:rsidRPr="00C800A9">
        <w:rPr>
          <w:rStyle w:val="StyleUnderline"/>
        </w:rPr>
        <w:t xml:space="preserve"> across jurisdictions </w:t>
      </w:r>
      <w:r w:rsidRPr="00F039B6">
        <w:rPr>
          <w:rStyle w:val="Emphasis"/>
          <w:highlight w:val="cyan"/>
        </w:rPr>
        <w:t>despite</w:t>
      </w:r>
      <w:r w:rsidRPr="00C800A9">
        <w:rPr>
          <w:rStyle w:val="Emphasis"/>
        </w:rPr>
        <w:t xml:space="preserve"> ICN and OECD </w:t>
      </w:r>
      <w:r w:rsidRPr="00F039B6">
        <w:rPr>
          <w:rStyle w:val="Emphasis"/>
          <w:highlight w:val="cyan"/>
        </w:rPr>
        <w:t>efforts to harmonise</w:t>
      </w:r>
      <w:r w:rsidRPr="00C800A9">
        <w:rPr>
          <w:rStyle w:val="Emphasis"/>
        </w:rPr>
        <w:t xml:space="preserve"> rules</w:t>
      </w:r>
      <w:r w:rsidRPr="00C800A9">
        <w:rPr>
          <w:sz w:val="16"/>
        </w:rPr>
        <w:t>.</w:t>
      </w:r>
    </w:p>
    <w:p w14:paraId="72E0BC36" w14:textId="77777777" w:rsidR="00B978DF" w:rsidRDefault="00B978DF" w:rsidP="00B978DF">
      <w:pPr>
        <w:pStyle w:val="Heading4"/>
      </w:pPr>
      <w:r>
        <w:t xml:space="preserve">This will </w:t>
      </w:r>
      <w:r>
        <w:rPr>
          <w:u w:val="single"/>
        </w:rPr>
        <w:t>dry up</w:t>
      </w:r>
      <w:r>
        <w:t xml:space="preserve"> cross-border </w:t>
      </w:r>
      <w:r>
        <w:rPr>
          <w:u w:val="single"/>
        </w:rPr>
        <w:t>commerce</w:t>
      </w:r>
      <w:r>
        <w:t xml:space="preserve"> and </w:t>
      </w:r>
      <w:r>
        <w:rPr>
          <w:u w:val="single"/>
        </w:rPr>
        <w:t>investment</w:t>
      </w:r>
      <w:r>
        <w:t xml:space="preserve">---foreign companies </w:t>
      </w:r>
      <w:r>
        <w:rPr>
          <w:u w:val="single"/>
        </w:rPr>
        <w:t>won’t participate</w:t>
      </w:r>
      <w:r>
        <w:t xml:space="preserve"> if there’s the </w:t>
      </w:r>
      <w:r>
        <w:rPr>
          <w:u w:val="single"/>
        </w:rPr>
        <w:t>prospect</w:t>
      </w:r>
      <w:r>
        <w:t xml:space="preserve"> of discrimination </w:t>
      </w:r>
    </w:p>
    <w:p w14:paraId="32A15CDA" w14:textId="77777777" w:rsidR="00B978DF" w:rsidRDefault="00B978DF" w:rsidP="00B978DF">
      <w:r>
        <w:t xml:space="preserve">Dr. Joseph A. </w:t>
      </w:r>
      <w:r w:rsidRPr="00D86209">
        <w:rPr>
          <w:rStyle w:val="Style13ptBold"/>
        </w:rPr>
        <w:t>Clougherty 21</w:t>
      </w:r>
      <w:r>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7373ED23" w14:textId="77777777" w:rsidR="00B978DF" w:rsidRPr="0069551A" w:rsidRDefault="00B978DF" w:rsidP="00B978DF">
      <w:pPr>
        <w:rPr>
          <w:sz w:val="16"/>
        </w:rPr>
      </w:pPr>
      <w:r w:rsidRPr="0069551A">
        <w:rPr>
          <w:sz w:val="16"/>
        </w:rPr>
        <w:t xml:space="preserve">After setting our theoretical priors, </w:t>
      </w:r>
      <w:r w:rsidRPr="0069551A">
        <w:rPr>
          <w:rStyle w:val="StyleUnderline"/>
        </w:rPr>
        <w:t>we empirically test</w:t>
      </w:r>
      <w:r w:rsidRPr="0069551A">
        <w:rPr>
          <w:sz w:val="16"/>
        </w:rPr>
        <w:t xml:space="preserve"> our two </w:t>
      </w:r>
      <w:r w:rsidRPr="0069551A">
        <w:rPr>
          <w:rStyle w:val="StyleUnderline"/>
        </w:rPr>
        <w:t xml:space="preserve">hypotheses on sector-level </w:t>
      </w:r>
      <w:r w:rsidRPr="00A86A2E">
        <w:rPr>
          <w:rStyle w:val="StyleUnderline"/>
          <w:highlight w:val="cyan"/>
        </w:rPr>
        <w:t>data covering 53</w:t>
      </w:r>
      <w:r w:rsidRPr="0069551A">
        <w:rPr>
          <w:rStyle w:val="StyleUnderline"/>
        </w:rPr>
        <w:t xml:space="preserve"> U.S. </w:t>
      </w:r>
      <w:r w:rsidRPr="00A86A2E">
        <w:rPr>
          <w:rStyle w:val="StyleUnderline"/>
          <w:highlight w:val="cyan"/>
        </w:rPr>
        <w:t>industries over</w:t>
      </w:r>
      <w:r w:rsidRPr="0069551A">
        <w:rPr>
          <w:rStyle w:val="StyleUnderline"/>
        </w:rPr>
        <w:t xml:space="preserve"> the 20</w:t>
      </w:r>
      <w:r w:rsidRPr="00A86A2E">
        <w:rPr>
          <w:rStyle w:val="Emphasis"/>
          <w:highlight w:val="cyan"/>
        </w:rPr>
        <w:t>02</w:t>
      </w:r>
      <w:r w:rsidRPr="00712002">
        <w:rPr>
          <w:rStyle w:val="StyleUnderline"/>
        </w:rPr>
        <w:t>–</w:t>
      </w:r>
      <w:r w:rsidRPr="0069551A">
        <w:rPr>
          <w:rStyle w:val="StyleUnderline"/>
        </w:rPr>
        <w:t>20</w:t>
      </w:r>
      <w:r w:rsidRPr="00A86A2E">
        <w:rPr>
          <w:rStyle w:val="Emphasis"/>
          <w:highlight w:val="cyan"/>
        </w:rPr>
        <w:t>17</w:t>
      </w:r>
      <w:r w:rsidRPr="0069551A">
        <w:rPr>
          <w:rStyle w:val="StyleUnderline"/>
        </w:rPr>
        <w:t xml:space="preserve"> period. Our panel-data empirical results </w:t>
      </w:r>
      <w:r w:rsidRPr="00A86A2E">
        <w:rPr>
          <w:rStyle w:val="StyleUnderline"/>
          <w:highlight w:val="cyan"/>
        </w:rPr>
        <w:t>indicate</w:t>
      </w:r>
      <w:r w:rsidRPr="0069551A">
        <w:rPr>
          <w:rStyle w:val="StyleUnderline"/>
        </w:rPr>
        <w:t xml:space="preserve"> that </w:t>
      </w:r>
      <w:r w:rsidRPr="00A86A2E">
        <w:rPr>
          <w:rStyle w:val="StyleUnderline"/>
          <w:highlight w:val="cyan"/>
        </w:rPr>
        <w:t>merger policy</w:t>
      </w:r>
      <w:r w:rsidRPr="0069551A">
        <w:rPr>
          <w:rStyle w:val="StyleUnderline"/>
        </w:rPr>
        <w:t xml:space="preserve"> investigative activities </w:t>
      </w:r>
      <w:r w:rsidRPr="0069551A">
        <w:rPr>
          <w:rStyle w:val="Emphasis"/>
        </w:rPr>
        <w:t xml:space="preserve">disproportionately </w:t>
      </w:r>
      <w:r w:rsidRPr="00A86A2E">
        <w:rPr>
          <w:rStyle w:val="Emphasis"/>
          <w:highlight w:val="cyan"/>
        </w:rPr>
        <w:t>deter foreign acquirers</w:t>
      </w:r>
      <w:r w:rsidRPr="0069551A">
        <w:rPr>
          <w:rStyle w:val="StyleUnderline"/>
        </w:rPr>
        <w:t xml:space="preserve"> in local M&amp;A markets</w:t>
      </w:r>
      <w:r w:rsidRPr="0069551A">
        <w:rPr>
          <w:sz w:val="16"/>
        </w:rPr>
        <w:t xml:space="preserve">. Specifically, increases in merger policy risk and merger policy uncertainty lead to reduced foreign acquirer presence in the U.S. markets for corporate control. </w:t>
      </w:r>
      <w:r w:rsidRPr="0069551A">
        <w:rPr>
          <w:rStyle w:val="StyleUnderline"/>
        </w:rPr>
        <w:t xml:space="preserve">The empirical evidence then suggests that merger policy </w:t>
      </w:r>
      <w:r w:rsidRPr="00A86A2E">
        <w:rPr>
          <w:rStyle w:val="StyleUnderline"/>
          <w:highlight w:val="cyan"/>
        </w:rPr>
        <w:t xml:space="preserve">enforcement is </w:t>
      </w:r>
      <w:r w:rsidRPr="00A86A2E">
        <w:rPr>
          <w:rStyle w:val="Emphasis"/>
          <w:highlight w:val="cyan"/>
        </w:rPr>
        <w:lastRenderedPageBreak/>
        <w:t>protectionist in effect</w:t>
      </w:r>
      <w:r w:rsidRPr="00A86A2E">
        <w:rPr>
          <w:rStyle w:val="StyleUnderline"/>
          <w:highlight w:val="cyan"/>
        </w:rPr>
        <w:t>, as foreign</w:t>
      </w:r>
      <w:r w:rsidRPr="0069551A">
        <w:rPr>
          <w:rStyle w:val="StyleUnderline"/>
        </w:rPr>
        <w:t xml:space="preserve"> investment </w:t>
      </w:r>
      <w:r w:rsidRPr="00A86A2E">
        <w:rPr>
          <w:rStyle w:val="StyleUnderline"/>
          <w:highlight w:val="cyan"/>
        </w:rPr>
        <w:t xml:space="preserve">activities are </w:t>
      </w:r>
      <w:r w:rsidRPr="00A86A2E">
        <w:rPr>
          <w:rStyle w:val="Emphasis"/>
          <w:highlight w:val="cyan"/>
        </w:rPr>
        <w:t>more</w:t>
      </w:r>
      <w:r w:rsidRPr="0069551A">
        <w:rPr>
          <w:rStyle w:val="Emphasis"/>
        </w:rPr>
        <w:t xml:space="preserve"> adversely </w:t>
      </w:r>
      <w:r w:rsidRPr="00A86A2E">
        <w:rPr>
          <w:rStyle w:val="Emphasis"/>
          <w:highlight w:val="cyan"/>
        </w:rPr>
        <w:t>affected</w:t>
      </w:r>
      <w:r w:rsidRPr="0069551A">
        <w:rPr>
          <w:rStyle w:val="StyleUnderline"/>
        </w:rPr>
        <w:t xml:space="preserve"> by the application of merger policy as compared to domestic investment activities</w:t>
      </w:r>
      <w:r w:rsidRPr="0069551A">
        <w:rPr>
          <w:sz w:val="16"/>
        </w:rPr>
        <w:t>. These results yield salient implications for the international business literature on hostcountry characteristics and foreign investment activities.</w:t>
      </w:r>
    </w:p>
    <w:p w14:paraId="415D3EAB" w14:textId="77777777" w:rsidR="00B978DF" w:rsidRPr="0069551A" w:rsidRDefault="00B978DF" w:rsidP="00B978DF">
      <w:pPr>
        <w:rPr>
          <w:sz w:val="16"/>
        </w:rPr>
      </w:pPr>
      <w:r w:rsidRPr="0069551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3139EFC7" w14:textId="77777777" w:rsidR="00B978DF" w:rsidRPr="0069551A" w:rsidRDefault="00B978DF" w:rsidP="00B978DF">
      <w:pPr>
        <w:rPr>
          <w:sz w:val="16"/>
        </w:rPr>
      </w:pPr>
      <w:r w:rsidRPr="0069551A">
        <w:rPr>
          <w:sz w:val="16"/>
        </w:rPr>
        <w:t>HYPOTHESES DEVELOPMENT</w:t>
      </w:r>
    </w:p>
    <w:p w14:paraId="16B06DFA" w14:textId="77777777" w:rsidR="00B978DF" w:rsidRPr="0069551A" w:rsidRDefault="00B978DF" w:rsidP="00B978DF">
      <w:pPr>
        <w:rPr>
          <w:sz w:val="16"/>
        </w:rPr>
      </w:pPr>
      <w:r w:rsidRPr="0069551A">
        <w:rPr>
          <w:sz w:val="16"/>
        </w:rPr>
        <w:t xml:space="preserve">A considerable amount of IB literature has examined the impact of country-level political risk and uncertainty on inward FDI activities – see the literature reviews by Kobrin (1979), Fitzpatrick (1983) and Liesch, Welch, and Buckley (2011). The basis behind this literature is that </w:t>
      </w:r>
      <w:r w:rsidRPr="00A86A2E">
        <w:rPr>
          <w:rStyle w:val="StyleUnderline"/>
          <w:highlight w:val="cyan"/>
        </w:rPr>
        <w:t xml:space="preserve">political </w:t>
      </w:r>
      <w:r w:rsidRPr="00A86A2E">
        <w:rPr>
          <w:rStyle w:val="Emphasis"/>
          <w:highlight w:val="cyan"/>
        </w:rPr>
        <w:t>risks</w:t>
      </w:r>
      <w:r w:rsidRPr="0069551A">
        <w:rPr>
          <w:rStyle w:val="StyleUnderline"/>
        </w:rPr>
        <w:t xml:space="preserve"> and </w:t>
      </w:r>
      <w:r w:rsidRPr="0069551A">
        <w:rPr>
          <w:rStyle w:val="Emphasis"/>
        </w:rPr>
        <w:t>uncertainties</w:t>
      </w:r>
      <w:r w:rsidRPr="0069551A">
        <w:rPr>
          <w:rStyle w:val="StyleUnderline"/>
        </w:rPr>
        <w:t xml:space="preserve"> can ‘‘</w:t>
      </w:r>
      <w:r w:rsidRPr="00A86A2E">
        <w:rPr>
          <w:rStyle w:val="StyleUnderline"/>
          <w:highlight w:val="cyan"/>
        </w:rPr>
        <w:t>arise</w:t>
      </w:r>
      <w:r w:rsidRPr="0069551A">
        <w:rPr>
          <w:rStyle w:val="StyleUnderline"/>
        </w:rPr>
        <w:t xml:space="preserve"> from the actions of national governments which interfere with or prevent business transactions’’</w:t>
      </w:r>
      <w:r w:rsidRPr="0069551A">
        <w:rPr>
          <w:sz w:val="16"/>
        </w:rPr>
        <w:t xml:space="preserve"> (Weston &amp; Sorge, 1972: 60). </w:t>
      </w:r>
      <w:r w:rsidRPr="0069551A">
        <w:rPr>
          <w:rStyle w:val="StyleUnderline"/>
        </w:rPr>
        <w:t>Firms</w:t>
      </w:r>
      <w:r w:rsidRPr="0069551A">
        <w:rPr>
          <w:sz w:val="16"/>
        </w:rPr>
        <w:t xml:space="preserve"> generally </w:t>
      </w:r>
      <w:r w:rsidRPr="00A86A2E">
        <w:rPr>
          <w:rStyle w:val="StyleUnderline"/>
          <w:highlight w:val="cyan"/>
        </w:rPr>
        <w:t>react</w:t>
      </w:r>
      <w:r w:rsidRPr="0069551A">
        <w:rPr>
          <w:rStyle w:val="StyleUnderline"/>
        </w:rPr>
        <w:t xml:space="preserve"> to</w:t>
      </w:r>
      <w:r w:rsidRPr="0069551A">
        <w:rPr>
          <w:sz w:val="16"/>
        </w:rPr>
        <w:t xml:space="preserve"> such </w:t>
      </w:r>
      <w:r w:rsidRPr="0069551A">
        <w:rPr>
          <w:rStyle w:val="StyleUnderline"/>
        </w:rPr>
        <w:t xml:space="preserve">political hurdles </w:t>
      </w:r>
      <w:r w:rsidRPr="00A86A2E">
        <w:rPr>
          <w:rStyle w:val="StyleUnderline"/>
          <w:highlight w:val="cyan"/>
        </w:rPr>
        <w:t xml:space="preserve">by </w:t>
      </w:r>
      <w:r w:rsidRPr="00A86A2E">
        <w:rPr>
          <w:rStyle w:val="Emphasis"/>
          <w:highlight w:val="cyan"/>
        </w:rPr>
        <w:t>reducing</w:t>
      </w:r>
      <w:r w:rsidRPr="0069551A">
        <w:rPr>
          <w:sz w:val="16"/>
        </w:rPr>
        <w:t xml:space="preserve"> their willingness to make </w:t>
      </w:r>
      <w:r w:rsidRPr="00A86A2E">
        <w:rPr>
          <w:rStyle w:val="Emphasis"/>
          <w:highlight w:val="cyan"/>
        </w:rPr>
        <w:t>investments</w:t>
      </w:r>
      <w:r w:rsidRPr="0069551A">
        <w:rPr>
          <w:rStyle w:val="StyleUnderline"/>
        </w:rPr>
        <w:t xml:space="preserve"> as the option value of delaying investment becomes higher under such risks and uncertainties</w:t>
      </w:r>
      <w:r w:rsidRPr="0069551A">
        <w:rPr>
          <w:sz w:val="16"/>
        </w:rPr>
        <w:t xml:space="preserve"> (Bloom, 2014; Brouthers, Brouthers, &amp; Werner, 2008). While political hurdles and hazards can negatively influence the investment activities of all firms, </w:t>
      </w:r>
      <w:r w:rsidRPr="00A86A2E">
        <w:rPr>
          <w:rStyle w:val="Emphasis"/>
          <w:highlight w:val="cyan"/>
        </w:rPr>
        <w:t>foreign</w:t>
      </w:r>
      <w:r w:rsidRPr="00A86A2E">
        <w:rPr>
          <w:rStyle w:val="StyleUnderline"/>
          <w:highlight w:val="cyan"/>
        </w:rPr>
        <w:t xml:space="preserve"> firms are</w:t>
      </w:r>
      <w:r w:rsidRPr="0069551A">
        <w:rPr>
          <w:rStyle w:val="StyleUnderline"/>
        </w:rPr>
        <w:t xml:space="preserve"> generally considered to be </w:t>
      </w:r>
      <w:r w:rsidRPr="00A86A2E">
        <w:rPr>
          <w:rStyle w:val="Emphasis"/>
          <w:highlight w:val="cyan"/>
        </w:rPr>
        <w:t>more sensitive</w:t>
      </w:r>
      <w:r w:rsidRPr="00A86A2E">
        <w:rPr>
          <w:rStyle w:val="StyleUnderline"/>
          <w:highlight w:val="cyan"/>
        </w:rPr>
        <w:t xml:space="preserve"> to</w:t>
      </w:r>
      <w:r w:rsidRPr="0069551A">
        <w:rPr>
          <w:rStyle w:val="StyleUnderline"/>
        </w:rPr>
        <w:t xml:space="preserve"> such </w:t>
      </w:r>
      <w:r w:rsidRPr="00A86A2E">
        <w:rPr>
          <w:rStyle w:val="Emphasis"/>
          <w:highlight w:val="cyan"/>
        </w:rPr>
        <w:t>shocks</w:t>
      </w:r>
      <w:r w:rsidRPr="0069551A">
        <w:rPr>
          <w:rStyle w:val="StyleUnderline"/>
        </w:rPr>
        <w:t xml:space="preserve">. For one, foreign firms might be </w:t>
      </w:r>
      <w:r w:rsidRPr="00A86A2E">
        <w:rPr>
          <w:rStyle w:val="Emphasis"/>
          <w:highlight w:val="cyan"/>
        </w:rPr>
        <w:t>more</w:t>
      </w:r>
      <w:r w:rsidRPr="0069551A">
        <w:rPr>
          <w:rStyle w:val="Emphasis"/>
        </w:rPr>
        <w:t xml:space="preserve"> frequently </w:t>
      </w:r>
      <w:r w:rsidRPr="00A86A2E">
        <w:rPr>
          <w:rStyle w:val="Emphasis"/>
          <w:highlight w:val="cyan"/>
        </w:rPr>
        <w:t>targeted</w:t>
      </w:r>
      <w:r w:rsidRPr="0069551A">
        <w:rPr>
          <w:rStyle w:val="StyleUnderline"/>
        </w:rPr>
        <w:t xml:space="preserve"> when burdensome laws</w:t>
      </w:r>
      <w:r w:rsidRPr="0069551A">
        <w:rPr>
          <w:sz w:val="16"/>
        </w:rPr>
        <w:t xml:space="preserve">, regulations and policies </w:t>
      </w:r>
      <w:r w:rsidRPr="0069551A">
        <w:rPr>
          <w:rStyle w:val="StyleUnderline"/>
        </w:rPr>
        <w:t>are implemented by national governments</w:t>
      </w:r>
      <w:r w:rsidRPr="0069551A">
        <w:rPr>
          <w:sz w:val="16"/>
        </w:rPr>
        <w:t xml:space="preserve">; e.g., Eden (1994) observes that </w:t>
      </w:r>
      <w:r w:rsidRPr="0069551A">
        <w:rPr>
          <w:rStyle w:val="StyleUnderline"/>
        </w:rPr>
        <w:t xml:space="preserve">national policies practiced </w:t>
      </w:r>
      <w:r w:rsidRPr="00A86A2E">
        <w:rPr>
          <w:rStyle w:val="StyleUnderline"/>
          <w:highlight w:val="cyan"/>
        </w:rPr>
        <w:t xml:space="preserve">in a </w:t>
      </w:r>
      <w:r w:rsidRPr="00A86A2E">
        <w:rPr>
          <w:rStyle w:val="Emphasis"/>
          <w:highlight w:val="cyan"/>
        </w:rPr>
        <w:t>parochial manner</w:t>
      </w:r>
      <w:r w:rsidRPr="0069551A">
        <w:rPr>
          <w:rStyle w:val="StyleUnderline"/>
        </w:rPr>
        <w:t xml:space="preserve"> represent fundamental threats to multinationals</w:t>
      </w:r>
      <w:r w:rsidRPr="0069551A">
        <w:rPr>
          <w:sz w:val="16"/>
        </w:rPr>
        <w:t xml:space="preserve">. Furthermore, </w:t>
      </w:r>
      <w:r w:rsidRPr="00A86A2E">
        <w:rPr>
          <w:rStyle w:val="StyleUnderline"/>
          <w:highlight w:val="cyan"/>
        </w:rPr>
        <w:t>foreign firms</w:t>
      </w:r>
      <w:r w:rsidRPr="0069551A">
        <w:rPr>
          <w:rStyle w:val="StyleUnderline"/>
        </w:rPr>
        <w:t xml:space="preserve"> often </w:t>
      </w:r>
      <w:r w:rsidRPr="00A86A2E">
        <w:rPr>
          <w:rStyle w:val="StyleUnderline"/>
          <w:highlight w:val="cyan"/>
        </w:rPr>
        <w:t>lack</w:t>
      </w:r>
      <w:r w:rsidRPr="0069551A">
        <w:rPr>
          <w:rStyle w:val="StyleUnderline"/>
        </w:rPr>
        <w:t xml:space="preserve"> the </w:t>
      </w:r>
      <w:r w:rsidRPr="00A86A2E">
        <w:rPr>
          <w:rStyle w:val="Emphasis"/>
          <w:highlight w:val="cyan"/>
        </w:rPr>
        <w:t>local info</w:t>
      </w:r>
      <w:r w:rsidRPr="0069551A">
        <w:rPr>
          <w:rStyle w:val="Emphasis"/>
        </w:rPr>
        <w:t>rmation</w:t>
      </w:r>
      <w:r w:rsidRPr="0069551A">
        <w:rPr>
          <w:rStyle w:val="StyleUnderline"/>
        </w:rPr>
        <w:t xml:space="preserve">, legitimacy </w:t>
      </w:r>
      <w:r w:rsidRPr="00673D4B">
        <w:rPr>
          <w:rStyle w:val="StyleUnderline"/>
          <w:highlight w:val="cyan"/>
        </w:rPr>
        <w:t xml:space="preserve">and </w:t>
      </w:r>
      <w:r w:rsidRPr="00673D4B">
        <w:rPr>
          <w:rStyle w:val="Emphasis"/>
          <w:highlight w:val="cyan"/>
        </w:rPr>
        <w:t>contacts</w:t>
      </w:r>
      <w:r w:rsidRPr="00673D4B">
        <w:rPr>
          <w:rStyle w:val="StyleUnderline"/>
          <w:highlight w:val="cyan"/>
        </w:rPr>
        <w:t xml:space="preserve"> whic</w:t>
      </w:r>
      <w:r w:rsidRPr="00A86A2E">
        <w:rPr>
          <w:rStyle w:val="StyleUnderline"/>
          <w:highlight w:val="cyan"/>
        </w:rPr>
        <w:t>h</w:t>
      </w:r>
      <w:r w:rsidRPr="0069551A">
        <w:rPr>
          <w:sz w:val="16"/>
        </w:rPr>
        <w:t xml:space="preserve"> might </w:t>
      </w:r>
      <w:r w:rsidRPr="00A86A2E">
        <w:rPr>
          <w:rStyle w:val="StyleUnderline"/>
          <w:highlight w:val="cyan"/>
        </w:rPr>
        <w:t>help them</w:t>
      </w:r>
      <w:r w:rsidRPr="0069551A">
        <w:rPr>
          <w:rStyle w:val="StyleUnderline"/>
        </w:rPr>
        <w:t xml:space="preserve"> </w:t>
      </w:r>
      <w:r w:rsidRPr="0069551A">
        <w:rPr>
          <w:rStyle w:val="Emphasis"/>
        </w:rPr>
        <w:t xml:space="preserve">properly </w:t>
      </w:r>
      <w:r w:rsidRPr="00A86A2E">
        <w:rPr>
          <w:rStyle w:val="Emphasis"/>
          <w:highlight w:val="cyan"/>
        </w:rPr>
        <w:t>assess</w:t>
      </w:r>
      <w:r w:rsidRPr="0069551A">
        <w:rPr>
          <w:sz w:val="16"/>
        </w:rPr>
        <w:t xml:space="preserve"> and mitigate </w:t>
      </w:r>
      <w:r w:rsidRPr="0069551A">
        <w:rPr>
          <w:rStyle w:val="StyleUnderline"/>
        </w:rPr>
        <w:t xml:space="preserve">political </w:t>
      </w:r>
      <w:r w:rsidRPr="00A86A2E">
        <w:rPr>
          <w:rStyle w:val="StyleUnderline"/>
          <w:highlight w:val="cyan"/>
        </w:rPr>
        <w:t>constraints</w:t>
      </w:r>
      <w:r w:rsidRPr="0069551A">
        <w:rPr>
          <w:sz w:val="16"/>
        </w:rPr>
        <w:t xml:space="preserve">. As Werner, Brouthers, and Brouthers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Delios &amp; Henisz, 2000, 2003b; Henisz &amp; Delios, 2001) indicates that </w:t>
      </w:r>
      <w:r w:rsidRPr="00A86A2E">
        <w:rPr>
          <w:rStyle w:val="Emphasis"/>
          <w:highlight w:val="cyan"/>
        </w:rPr>
        <w:t>uncertainty</w:t>
      </w:r>
      <w:r w:rsidRPr="0069551A">
        <w:rPr>
          <w:rStyle w:val="StyleUnderline"/>
        </w:rPr>
        <w:t xml:space="preserve"> in the political environment </w:t>
      </w:r>
      <w:r w:rsidRPr="00A86A2E">
        <w:rPr>
          <w:rStyle w:val="Emphasis"/>
          <w:highlight w:val="cyan"/>
        </w:rPr>
        <w:t>substantially</w:t>
      </w:r>
      <w:r w:rsidRPr="00A86A2E">
        <w:rPr>
          <w:rStyle w:val="StyleUnderline"/>
          <w:highlight w:val="cyan"/>
        </w:rPr>
        <w:t xml:space="preserve"> deters</w:t>
      </w:r>
      <w:r w:rsidRPr="0069551A">
        <w:rPr>
          <w:rStyle w:val="StyleUnderline"/>
        </w:rPr>
        <w:t xml:space="preserve"> foreign </w:t>
      </w:r>
      <w:r w:rsidRPr="00A86A2E">
        <w:rPr>
          <w:rStyle w:val="StyleUnderline"/>
          <w:highlight w:val="cyan"/>
        </w:rPr>
        <w:t>investment</w:t>
      </w:r>
      <w:r w:rsidRPr="0069551A">
        <w:rPr>
          <w:rStyle w:val="StyleUnderline"/>
        </w:rPr>
        <w:t xml:space="preserve"> activities</w:t>
      </w:r>
      <w:r w:rsidRPr="0069551A">
        <w:rPr>
          <w:sz w:val="16"/>
        </w:rPr>
        <w:t xml:space="preserve">. Indeed, Kobrin (1979) highlights how </w:t>
      </w:r>
      <w:r w:rsidRPr="00A86A2E">
        <w:rPr>
          <w:rStyle w:val="StyleUnderline"/>
        </w:rPr>
        <w:t xml:space="preserve">the response to political risk and uncertainty is frequently </w:t>
      </w:r>
      <w:r w:rsidRPr="00A86A2E">
        <w:rPr>
          <w:rStyle w:val="Emphasis"/>
        </w:rPr>
        <w:t>avoidance</w:t>
      </w:r>
      <w:r w:rsidRPr="00A86A2E">
        <w:rPr>
          <w:rStyle w:val="StyleUnderline"/>
        </w:rPr>
        <w:t xml:space="preserve">, as </w:t>
      </w:r>
      <w:r w:rsidRPr="00673D4B">
        <w:rPr>
          <w:rStyle w:val="StyleUnderline"/>
          <w:highlight w:val="cyan"/>
        </w:rPr>
        <w:t xml:space="preserve">multinationals </w:t>
      </w:r>
      <w:r w:rsidRPr="00673D4B">
        <w:rPr>
          <w:rStyle w:val="Emphasis"/>
          <w:highlight w:val="cyan"/>
        </w:rPr>
        <w:t>simply do not get involved</w:t>
      </w:r>
      <w:r w:rsidRPr="00673D4B">
        <w:rPr>
          <w:rStyle w:val="StyleUnderline"/>
          <w:highlight w:val="cyan"/>
        </w:rPr>
        <w:t xml:space="preserve"> in countries </w:t>
      </w:r>
      <w:r w:rsidRPr="00673D4B">
        <w:rPr>
          <w:rStyle w:val="Emphasis"/>
          <w:highlight w:val="cyan"/>
        </w:rPr>
        <w:t>perceived</w:t>
      </w:r>
      <w:r w:rsidRPr="00673D4B">
        <w:rPr>
          <w:rStyle w:val="StyleUnderline"/>
          <w:highlight w:val="cyan"/>
        </w:rPr>
        <w:t xml:space="preserve"> as risky</w:t>
      </w:r>
      <w:r w:rsidRPr="00A86A2E">
        <w:rPr>
          <w:sz w:val="16"/>
        </w:rPr>
        <w:t>.</w:t>
      </w:r>
    </w:p>
    <w:p w14:paraId="0977CAA5" w14:textId="77777777" w:rsidR="00B978DF" w:rsidRPr="0069551A" w:rsidRDefault="00B978DF" w:rsidP="00B978DF">
      <w:pPr>
        <w:rPr>
          <w:sz w:val="16"/>
        </w:rPr>
      </w:pPr>
      <w:r w:rsidRPr="0069551A">
        <w:rPr>
          <w:sz w:val="16"/>
        </w:rPr>
        <w:t xml:space="preserve">While macro-level studies regarding the relationship between political risk and FDI tend to dominate the literature (Vadlamannati, 2012), there have been efforts to follow the prescriptions of Kobrin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follow in this line of research by considering the national laws which affect foreign firms; and Grosse (1985) and Bonaime, Gulen, and Ion (2018), respectively, consider the impact of regulatory policies and uncertainties on FDI and M&amp;A activities. The conduct of national </w:t>
      </w:r>
      <w:r w:rsidRPr="0069551A">
        <w:rPr>
          <w:rStyle w:val="StyleUnderline"/>
        </w:rPr>
        <w:t xml:space="preserve">merger policy represents a </w:t>
      </w:r>
      <w:r w:rsidRPr="0069551A">
        <w:rPr>
          <w:rStyle w:val="Emphasis"/>
        </w:rPr>
        <w:t>particular</w:t>
      </w:r>
      <w:r w:rsidRPr="0069551A">
        <w:rPr>
          <w:rStyle w:val="StyleUnderline"/>
        </w:rPr>
        <w:t xml:space="preserve"> regulatory policy that involves a direct threat to the participation of foreign firms in local M&amp;A markets. Specifically</w:t>
      </w:r>
      <w:r w:rsidRPr="0069551A">
        <w:rPr>
          <w:sz w:val="16"/>
        </w:rPr>
        <w:t xml:space="preserve">, the presence of a national merger policy </w:t>
      </w:r>
      <w:r w:rsidRPr="0069551A">
        <w:rPr>
          <w:rStyle w:val="StyleUnderline"/>
        </w:rPr>
        <w:t>can</w:t>
      </w:r>
      <w:r w:rsidRPr="0069551A">
        <w:rPr>
          <w:sz w:val="16"/>
        </w:rPr>
        <w:t xml:space="preserve"> negatively impact foreign acquirers by </w:t>
      </w:r>
      <w:r w:rsidRPr="0069551A">
        <w:rPr>
          <w:rStyle w:val="StyleUnderline"/>
        </w:rPr>
        <w:t>slowing</w:t>
      </w:r>
      <w:r w:rsidRPr="0069551A">
        <w:rPr>
          <w:sz w:val="16"/>
        </w:rPr>
        <w:t xml:space="preserve"> down the </w:t>
      </w:r>
      <w:r w:rsidRPr="0069551A">
        <w:rPr>
          <w:rStyle w:val="StyleUnderline"/>
        </w:rPr>
        <w:t>consummation</w:t>
      </w:r>
      <w:r w:rsidRPr="0069551A">
        <w:rPr>
          <w:sz w:val="16"/>
        </w:rPr>
        <w:t xml:space="preserve"> of their cross-border acquisitions </w:t>
      </w:r>
      <w:r w:rsidRPr="0069551A">
        <w:rPr>
          <w:rStyle w:val="StyleUnderline"/>
        </w:rPr>
        <w:t xml:space="preserve">via </w:t>
      </w:r>
      <w:r w:rsidRPr="0069551A">
        <w:rPr>
          <w:rStyle w:val="Emphasis"/>
        </w:rPr>
        <w:t>antitrust investigations</w:t>
      </w:r>
      <w:r w:rsidRPr="0069551A">
        <w:rPr>
          <w:rStyle w:val="StyleUnderline"/>
        </w:rPr>
        <w:t>, curtailing</w:t>
      </w:r>
      <w:r w:rsidRPr="0069551A">
        <w:rPr>
          <w:sz w:val="16"/>
        </w:rPr>
        <w:t xml:space="preserve"> the </w:t>
      </w:r>
      <w:r w:rsidRPr="0069551A">
        <w:rPr>
          <w:rStyle w:val="Emphasis"/>
        </w:rPr>
        <w:t>profitability</w:t>
      </w:r>
      <w:r w:rsidRPr="0069551A">
        <w:rPr>
          <w:sz w:val="16"/>
        </w:rPr>
        <w:t xml:space="preserve"> of these cross-border acquisitions by requiring structural remedies, </w:t>
      </w:r>
      <w:r w:rsidRPr="0069551A">
        <w:rPr>
          <w:rStyle w:val="StyleUnderline"/>
        </w:rPr>
        <w:t xml:space="preserve">and by even </w:t>
      </w:r>
      <w:r w:rsidRPr="0069551A">
        <w:rPr>
          <w:rStyle w:val="Emphasis"/>
        </w:rPr>
        <w:t>outright prohibiting</w:t>
      </w:r>
      <w:r w:rsidRPr="0069551A">
        <w:rPr>
          <w:rStyle w:val="StyleUnderline"/>
        </w:rPr>
        <w:t xml:space="preserve"> them</w:t>
      </w:r>
      <w:r w:rsidRPr="0069551A">
        <w:rPr>
          <w:sz w:val="16"/>
        </w:rPr>
        <w:t>. Thus, merger control is a specific and salient government barrier that foreign acquirers must successfully navigate in order to gain access to local M&amp;A markets (Brouthers et al., 2008; Clougherty, 2005).</w:t>
      </w:r>
    </w:p>
    <w:p w14:paraId="53A5BF9B" w14:textId="77777777" w:rsidR="00B978DF" w:rsidRPr="0069551A" w:rsidRDefault="00B978DF" w:rsidP="00B978DF">
      <w:pPr>
        <w:rPr>
          <w:sz w:val="16"/>
        </w:rPr>
      </w:pPr>
      <w:r w:rsidRPr="0069551A">
        <w:rPr>
          <w:sz w:val="16"/>
        </w:rPr>
        <w:t xml:space="preserve">While the IB literature lacks empirical scholarship concerning this topic, many IB scholars (e.g., Brewer, 1993; Buckley &amp; Casson, 1996; Hymer, 1970; Spar, 2001) have posited that the </w:t>
      </w:r>
      <w:r w:rsidRPr="0069551A">
        <w:rPr>
          <w:rStyle w:val="StyleUnderline"/>
        </w:rPr>
        <w:t xml:space="preserve">national enforcement of merger policy potentially </w:t>
      </w:r>
      <w:r w:rsidRPr="0069551A">
        <w:rPr>
          <w:rStyle w:val="Emphasis"/>
        </w:rPr>
        <w:t>restrains the level of inward FDI</w:t>
      </w:r>
      <w:r w:rsidRPr="0069551A">
        <w:rPr>
          <w:sz w:val="16"/>
        </w:rPr>
        <w:t xml:space="preserve">. It is with these concerns in mind that many policy advisors recommend that countries do not prioritize </w:t>
      </w:r>
      <w:r w:rsidRPr="0013049E">
        <w:rPr>
          <w:rStyle w:val="Emphasis"/>
          <w:sz w:val="24"/>
          <w:szCs w:val="26"/>
          <w:highlight w:val="cyan"/>
        </w:rPr>
        <w:t>competition policy</w:t>
      </w:r>
      <w:r w:rsidRPr="0069551A">
        <w:rPr>
          <w:sz w:val="16"/>
        </w:rPr>
        <w:t xml:space="preserve">, as it </w:t>
      </w:r>
      <w:r w:rsidRPr="0069551A">
        <w:rPr>
          <w:rStyle w:val="Emphasis"/>
          <w:sz w:val="24"/>
          <w:szCs w:val="26"/>
        </w:rPr>
        <w:t xml:space="preserve">could </w:t>
      </w:r>
      <w:r w:rsidRPr="0013049E">
        <w:rPr>
          <w:rStyle w:val="Emphasis"/>
          <w:sz w:val="24"/>
          <w:szCs w:val="26"/>
          <w:highlight w:val="cyan"/>
        </w:rPr>
        <w:t>discourage</w:t>
      </w:r>
      <w:r w:rsidRPr="0069551A">
        <w:rPr>
          <w:rStyle w:val="Emphasis"/>
          <w:sz w:val="24"/>
          <w:szCs w:val="26"/>
        </w:rPr>
        <w:t xml:space="preserve"> inward </w:t>
      </w:r>
      <w:r w:rsidRPr="0013049E">
        <w:rPr>
          <w:rStyle w:val="Emphasis"/>
          <w:sz w:val="24"/>
          <w:szCs w:val="26"/>
          <w:highlight w:val="cyan"/>
        </w:rPr>
        <w:t>FDI via</w:t>
      </w:r>
      <w:r w:rsidRPr="0069551A">
        <w:rPr>
          <w:rStyle w:val="Emphasis"/>
          <w:sz w:val="24"/>
          <w:szCs w:val="26"/>
        </w:rPr>
        <w:t xml:space="preserve"> the </w:t>
      </w:r>
      <w:r w:rsidRPr="0013049E">
        <w:rPr>
          <w:rStyle w:val="Emphasis"/>
          <w:sz w:val="24"/>
          <w:szCs w:val="26"/>
          <w:highlight w:val="cyan"/>
        </w:rPr>
        <w:t>creation of</w:t>
      </w:r>
      <w:r w:rsidRPr="0069551A">
        <w:rPr>
          <w:rStyle w:val="Emphasis"/>
          <w:sz w:val="24"/>
          <w:szCs w:val="26"/>
        </w:rPr>
        <w:t xml:space="preserve"> additional regulatory </w:t>
      </w:r>
      <w:r w:rsidRPr="0013049E">
        <w:rPr>
          <w:rStyle w:val="Emphasis"/>
          <w:sz w:val="24"/>
          <w:szCs w:val="26"/>
          <w:highlight w:val="cyan"/>
        </w:rPr>
        <w:t>barriers and uncertainties for</w:t>
      </w:r>
      <w:r w:rsidRPr="0069551A">
        <w:rPr>
          <w:rStyle w:val="Emphasis"/>
          <w:sz w:val="24"/>
          <w:szCs w:val="26"/>
        </w:rPr>
        <w:t xml:space="preserve"> foreign </w:t>
      </w:r>
      <w:r w:rsidRPr="0013049E">
        <w:rPr>
          <w:rStyle w:val="Emphasis"/>
          <w:sz w:val="24"/>
          <w:szCs w:val="26"/>
          <w:highlight w:val="cyan"/>
        </w:rPr>
        <w:t>investors</w:t>
      </w:r>
      <w:r w:rsidRPr="0069551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Seldeslachts, 2013); thus, it represents an industryspecific policy context worth analyzing for policy risk factors in line with Kobrin’s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18B488D5" w14:textId="77777777" w:rsidR="00B978DF" w:rsidRPr="0069551A" w:rsidRDefault="00B978DF" w:rsidP="00B978DF">
      <w:pPr>
        <w:rPr>
          <w:sz w:val="16"/>
        </w:rPr>
      </w:pPr>
      <w:r w:rsidRPr="0069551A">
        <w:rPr>
          <w:sz w:val="16"/>
        </w:rPr>
        <w:t>Merger Policy Risk</w:t>
      </w:r>
    </w:p>
    <w:p w14:paraId="60F21FF4" w14:textId="77777777" w:rsidR="00B978DF" w:rsidRDefault="00B978DF" w:rsidP="00B978DF">
      <w:pPr>
        <w:rPr>
          <w:sz w:val="16"/>
        </w:rPr>
      </w:pPr>
      <w:r w:rsidRPr="0069551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w:t>
      </w:r>
      <w:r w:rsidRPr="0069551A">
        <w:rPr>
          <w:sz w:val="16"/>
        </w:rPr>
        <w:lastRenderedPageBreak/>
        <w:t xml:space="preserve">to its application in IB political risk, Kobrin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Bovenberg, 1996; Liesch et al., 2011). As Gehrig (1993: 98) makes clear, ‘‘information may have to be interpreted in the light of the legal conventions and business culture of a particular community, which may be difficult for foreigners to assess’’. Thus, domestic investors are better informed and better able to interpret the relevant probabilities as compared to foreign investors, and, as a result, </w:t>
      </w:r>
      <w:r w:rsidRPr="0013049E">
        <w:rPr>
          <w:rStyle w:val="StyleUnderline"/>
          <w:highlight w:val="cyan"/>
        </w:rPr>
        <w:t>foreign managers</w:t>
      </w:r>
      <w:r w:rsidRPr="0069551A">
        <w:rPr>
          <w:rStyle w:val="StyleUnderline"/>
        </w:rPr>
        <w:t xml:space="preserve"> tend to </w:t>
      </w:r>
      <w:r w:rsidRPr="0013049E">
        <w:rPr>
          <w:rStyle w:val="Emphasis"/>
          <w:sz w:val="24"/>
          <w:szCs w:val="26"/>
          <w:highlight w:val="cyan"/>
        </w:rPr>
        <w:t>overestimate</w:t>
      </w:r>
      <w:r w:rsidRPr="0013049E">
        <w:rPr>
          <w:rStyle w:val="Emphasis"/>
          <w:sz w:val="24"/>
          <w:szCs w:val="26"/>
        </w:rPr>
        <w:t xml:space="preserve"> </w:t>
      </w:r>
      <w:r w:rsidRPr="0069551A">
        <w:rPr>
          <w:rStyle w:val="Emphasis"/>
        </w:rPr>
        <w:t xml:space="preserve">the </w:t>
      </w:r>
      <w:r w:rsidRPr="0013049E">
        <w:rPr>
          <w:rStyle w:val="Emphasis"/>
          <w:highlight w:val="cyan"/>
        </w:rPr>
        <w:t>risks</w:t>
      </w:r>
      <w:r w:rsidRPr="0069551A">
        <w:rPr>
          <w:sz w:val="16"/>
        </w:rPr>
        <w:t xml:space="preserve"> and underestimate the benefits involved with host-country investment activities (Liesch et al., 2011). Simply put, </w:t>
      </w:r>
      <w:r w:rsidRPr="0069551A">
        <w:rPr>
          <w:rStyle w:val="StyleUnderline"/>
        </w:rPr>
        <w:t xml:space="preserve">the </w:t>
      </w:r>
      <w:r w:rsidRPr="0013049E">
        <w:rPr>
          <w:rStyle w:val="StyleUnderline"/>
          <w:highlight w:val="cyan"/>
        </w:rPr>
        <w:t xml:space="preserve">lack of </w:t>
      </w:r>
      <w:r w:rsidRPr="0013049E">
        <w:rPr>
          <w:rStyle w:val="Emphasis"/>
          <w:highlight w:val="cyan"/>
        </w:rPr>
        <w:t>info</w:t>
      </w:r>
      <w:r w:rsidRPr="0013049E">
        <w:rPr>
          <w:rStyle w:val="StyleUnderline"/>
        </w:rPr>
        <w:t xml:space="preserve">rmation, </w:t>
      </w:r>
      <w:r w:rsidRPr="0069551A">
        <w:rPr>
          <w:rStyle w:val="Emphasis"/>
        </w:rPr>
        <w:t>knowledge</w:t>
      </w:r>
      <w:r w:rsidRPr="0069551A">
        <w:rPr>
          <w:rStyle w:val="StyleUnderline"/>
        </w:rPr>
        <w:t xml:space="preserve">, </w:t>
      </w:r>
      <w:r w:rsidRPr="0013049E">
        <w:rPr>
          <w:rStyle w:val="StyleUnderline"/>
          <w:highlight w:val="cyan"/>
        </w:rPr>
        <w:t xml:space="preserve">and </w:t>
      </w:r>
      <w:r w:rsidRPr="0013049E">
        <w:rPr>
          <w:rStyle w:val="Emphasis"/>
          <w:highlight w:val="cyan"/>
        </w:rPr>
        <w:t>experience</w:t>
      </w:r>
      <w:r w:rsidRPr="0069551A">
        <w:rPr>
          <w:rStyle w:val="StyleUnderline"/>
        </w:rPr>
        <w:t xml:space="preserve"> with respect to the intricacies of host-country activities </w:t>
      </w:r>
      <w:r w:rsidRPr="00673D4B">
        <w:rPr>
          <w:rStyle w:val="Emphasis"/>
          <w:sz w:val="24"/>
          <w:szCs w:val="26"/>
          <w:highlight w:val="cyan"/>
        </w:rPr>
        <w:t>accentuates the perceptions</w:t>
      </w:r>
      <w:r w:rsidRPr="00673D4B">
        <w:rPr>
          <w:rStyle w:val="Emphasis"/>
          <w:sz w:val="24"/>
          <w:szCs w:val="26"/>
        </w:rPr>
        <w:t xml:space="preserve"> of risk</w:t>
      </w:r>
      <w:r w:rsidRPr="0069551A">
        <w:rPr>
          <w:rStyle w:val="StyleUnderline"/>
          <w:sz w:val="24"/>
          <w:szCs w:val="26"/>
        </w:rPr>
        <w:t xml:space="preserve"> </w:t>
      </w:r>
      <w:r w:rsidRPr="0069551A">
        <w:rPr>
          <w:rStyle w:val="StyleUnderline"/>
        </w:rPr>
        <w:t>when considering foreign investments</w:t>
      </w:r>
      <w:r w:rsidRPr="0069551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69551A">
        <w:rPr>
          <w:rStyle w:val="StyleUnderline"/>
        </w:rPr>
        <w:t>the policy risk involved with merger control</w:t>
      </w:r>
      <w:r w:rsidRPr="0069551A">
        <w:rPr>
          <w:sz w:val="16"/>
        </w:rPr>
        <w:t xml:space="preserve"> might </w:t>
      </w:r>
      <w:r w:rsidRPr="0069551A">
        <w:rPr>
          <w:rStyle w:val="Emphasis"/>
        </w:rPr>
        <w:t>disproportionately</w:t>
      </w:r>
      <w:r w:rsidRPr="0069551A">
        <w:rPr>
          <w:rStyle w:val="StyleUnderline"/>
        </w:rPr>
        <w:t xml:space="preserve"> affect foreign investors considering participating</w:t>
      </w:r>
      <w:r w:rsidRPr="0069551A">
        <w:rPr>
          <w:sz w:val="16"/>
        </w:rPr>
        <w:t xml:space="preserve"> in the local markets for corporate control.</w:t>
      </w:r>
    </w:p>
    <w:p w14:paraId="43C0C5E8" w14:textId="77777777" w:rsidR="00B978DF" w:rsidRPr="006A7184" w:rsidRDefault="00B978DF" w:rsidP="00B978DF">
      <w:pPr>
        <w:pStyle w:val="Heading4"/>
        <w:rPr>
          <w:u w:val="single"/>
        </w:rPr>
      </w:pPr>
      <w:r>
        <w:t>Specifically---</w:t>
      </w:r>
      <w:r w:rsidRPr="00B513F0">
        <w:rPr>
          <w:u w:val="single"/>
        </w:rPr>
        <w:t>export cartels</w:t>
      </w:r>
      <w:r>
        <w:t xml:space="preserve"> are </w:t>
      </w:r>
      <w:r w:rsidRPr="00B513F0">
        <w:rPr>
          <w:u w:val="single"/>
        </w:rPr>
        <w:t>legalized protectionism</w:t>
      </w:r>
      <w:r>
        <w:t xml:space="preserve"> designed to </w:t>
      </w:r>
      <w:r>
        <w:rPr>
          <w:u w:val="single"/>
        </w:rPr>
        <w:t>bypass</w:t>
      </w:r>
      <w:r>
        <w:t xml:space="preserve"> WTO </w:t>
      </w:r>
      <w:r>
        <w:rPr>
          <w:u w:val="single"/>
        </w:rPr>
        <w:t>subsidy controls</w:t>
      </w:r>
      <w:r>
        <w:t xml:space="preserve">---that creates </w:t>
      </w:r>
      <w:r>
        <w:rPr>
          <w:u w:val="single"/>
        </w:rPr>
        <w:t>increasing</w:t>
      </w:r>
      <w:r>
        <w:t xml:space="preserve"> disputes that put trade </w:t>
      </w:r>
      <w:r>
        <w:rPr>
          <w:u w:val="single"/>
        </w:rPr>
        <w:t>on the brink</w:t>
      </w:r>
      <w:r>
        <w:t xml:space="preserve">, especially after </w:t>
      </w:r>
      <w:r>
        <w:rPr>
          <w:u w:val="single"/>
        </w:rPr>
        <w:t>Trump</w:t>
      </w:r>
      <w:r>
        <w:t xml:space="preserve"> and </w:t>
      </w:r>
      <w:r>
        <w:rPr>
          <w:u w:val="single"/>
        </w:rPr>
        <w:t>Brexit</w:t>
      </w:r>
    </w:p>
    <w:p w14:paraId="55752F32" w14:textId="77777777" w:rsidR="00B978DF" w:rsidRDefault="00B978DF" w:rsidP="00B978DF">
      <w:bookmarkStart w:id="0" w:name="_Hlk80434164"/>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bookmarkEnd w:id="0"/>
    <w:p w14:paraId="0BA069CF" w14:textId="77777777" w:rsidR="00B978DF" w:rsidRPr="00BC6B05" w:rsidRDefault="00B978DF" w:rsidP="00B978DF">
      <w:pPr>
        <w:rPr>
          <w:sz w:val="16"/>
        </w:rPr>
      </w:pPr>
      <w:r w:rsidRPr="00BC6B05">
        <w:rPr>
          <w:sz w:val="16"/>
        </w:rPr>
        <w:t>Section 1: Introduction</w:t>
      </w:r>
    </w:p>
    <w:p w14:paraId="2407D91B" w14:textId="77777777" w:rsidR="00B978DF" w:rsidRPr="00BC6B05" w:rsidRDefault="00B978DF" w:rsidP="00B978DF">
      <w:pPr>
        <w:rPr>
          <w:sz w:val="16"/>
        </w:rPr>
      </w:pPr>
      <w:r w:rsidRPr="00C800A9">
        <w:rPr>
          <w:rStyle w:val="StyleUnderline"/>
        </w:rPr>
        <w:t xml:space="preserve">Today, </w:t>
      </w:r>
      <w:r w:rsidRPr="00D44026">
        <w:rPr>
          <w:rStyle w:val="StyleUnderline"/>
          <w:highlight w:val="cyan"/>
        </w:rPr>
        <w:t>there is</w:t>
      </w:r>
      <w:r w:rsidRPr="00C800A9">
        <w:rPr>
          <w:rStyle w:val="StyleUnderline"/>
        </w:rPr>
        <w:t xml:space="preserve"> a </w:t>
      </w:r>
      <w:r w:rsidRPr="00D44026">
        <w:rPr>
          <w:rStyle w:val="StyleUnderline"/>
          <w:highlight w:val="cyan"/>
        </w:rPr>
        <w:t>growing fear of</w:t>
      </w:r>
      <w:r w:rsidRPr="00C800A9">
        <w:rPr>
          <w:rStyle w:val="StyleUnderline"/>
        </w:rPr>
        <w:t xml:space="preserve"> rising </w:t>
      </w:r>
      <w:r w:rsidRPr="00D44026">
        <w:rPr>
          <w:rStyle w:val="StyleUnderline"/>
          <w:highlight w:val="cyan"/>
        </w:rPr>
        <w:t>protectionism, from</w:t>
      </w:r>
      <w:r w:rsidRPr="00C800A9">
        <w:rPr>
          <w:rStyle w:val="StyleUnderline"/>
        </w:rPr>
        <w:t xml:space="preserve"> the</w:t>
      </w:r>
      <w:r w:rsidRPr="00BC6B05">
        <w:rPr>
          <w:sz w:val="16"/>
        </w:rPr>
        <w:t xml:space="preserve"> United States </w:t>
      </w:r>
      <w:r w:rsidRPr="00C800A9">
        <w:rPr>
          <w:rStyle w:val="StyleUnderline"/>
        </w:rPr>
        <w:t>(US) under</w:t>
      </w:r>
      <w:r w:rsidRPr="00BC6B05">
        <w:rPr>
          <w:sz w:val="16"/>
        </w:rPr>
        <w:t xml:space="preserve"> the </w:t>
      </w:r>
      <w:r w:rsidRPr="00D44026">
        <w:rPr>
          <w:rStyle w:val="Emphasis"/>
          <w:highlight w:val="cyan"/>
        </w:rPr>
        <w:t>Trump</w:t>
      </w:r>
      <w:r w:rsidRPr="00BC6B05">
        <w:rPr>
          <w:sz w:val="16"/>
        </w:rPr>
        <w:t xml:space="preserve"> administration</w:t>
      </w:r>
      <w:r w:rsidRPr="00C800A9">
        <w:rPr>
          <w:rStyle w:val="Emphasis"/>
        </w:rPr>
        <w:t>’s</w:t>
      </w:r>
      <w:r w:rsidRPr="00BC6B05">
        <w:t xml:space="preserve"> </w:t>
      </w:r>
      <w:r w:rsidRPr="00BC6B05">
        <w:rPr>
          <w:sz w:val="16"/>
        </w:rPr>
        <w:t xml:space="preserve">imposition of </w:t>
      </w:r>
      <w:r w:rsidRPr="00C800A9">
        <w:rPr>
          <w:rStyle w:val="StyleUnderline"/>
        </w:rPr>
        <w:t xml:space="preserve">tariffs and a trade war with China, </w:t>
      </w:r>
      <w:r w:rsidRPr="00D44026">
        <w:rPr>
          <w:rStyle w:val="StyleUnderline"/>
          <w:highlight w:val="cyan"/>
        </w:rPr>
        <w:t>to</w:t>
      </w:r>
      <w:r w:rsidRPr="00C800A9">
        <w:rPr>
          <w:rStyle w:val="StyleUnderline"/>
        </w:rPr>
        <w:t xml:space="preserve"> the </w:t>
      </w:r>
      <w:r w:rsidRPr="00C800A9">
        <w:rPr>
          <w:rStyle w:val="Emphasis"/>
        </w:rPr>
        <w:t>U</w:t>
      </w:r>
      <w:r w:rsidRPr="00BC6B05">
        <w:rPr>
          <w:sz w:val="16"/>
        </w:rPr>
        <w:t xml:space="preserve">nited </w:t>
      </w:r>
      <w:r w:rsidRPr="00C800A9">
        <w:rPr>
          <w:rStyle w:val="Emphasis"/>
        </w:rPr>
        <w:t>K</w:t>
      </w:r>
      <w:r w:rsidRPr="00BC6B05">
        <w:rPr>
          <w:sz w:val="16"/>
        </w:rPr>
        <w:t xml:space="preserve">ingdom’s </w:t>
      </w:r>
      <w:r w:rsidRPr="00D44026">
        <w:rPr>
          <w:rStyle w:val="Emphasis"/>
          <w:highlight w:val="cyan"/>
        </w:rPr>
        <w:t>Brexit</w:t>
      </w:r>
      <w:r w:rsidRPr="00C800A9">
        <w:rPr>
          <w:rStyle w:val="StyleUnderline"/>
        </w:rPr>
        <w:t xml:space="preserve">, to the </w:t>
      </w:r>
      <w:r w:rsidRPr="00C800A9">
        <w:rPr>
          <w:rStyle w:val="Emphasis"/>
        </w:rPr>
        <w:t>less known</w:t>
      </w:r>
      <w:r w:rsidRPr="00C800A9">
        <w:rPr>
          <w:rStyle w:val="StyleUnderline"/>
        </w:rPr>
        <w:t xml:space="preserve"> trade-restricting measures adopted by </w:t>
      </w:r>
      <w:r w:rsidRPr="00C800A9">
        <w:rPr>
          <w:rStyle w:val="Emphasis"/>
        </w:rPr>
        <w:t>other countries</w:t>
      </w:r>
      <w:r w:rsidRPr="00C800A9">
        <w:rPr>
          <w:rStyle w:val="StyleUnderline"/>
        </w:rPr>
        <w:t xml:space="preserve"> all over the world</w:t>
      </w:r>
      <w:r w:rsidRPr="00BC6B05">
        <w:rPr>
          <w:sz w:val="16"/>
        </w:rPr>
        <w:t>.1</w:t>
      </w:r>
    </w:p>
    <w:p w14:paraId="5C20AF68" w14:textId="77777777" w:rsidR="00B978DF" w:rsidRPr="00BC6B05" w:rsidRDefault="00B978DF" w:rsidP="00B978DF">
      <w:pPr>
        <w:rPr>
          <w:sz w:val="16"/>
        </w:rPr>
      </w:pPr>
      <w:r w:rsidRPr="00BC6B05">
        <w:rPr>
          <w:sz w:val="16"/>
        </w:rPr>
        <w:t>The neoclassical economic model suggests the desirability of free trade over protectionism because free trade lowers prices, allows a flow of goods with little restrictions and improves the quality of products, resulting in overall welfare gain.2 On the other hand, protectionism results in welfare losses, increased prices and a decline in innovation, thus harming consumers and economic efficiency.3</w:t>
      </w:r>
    </w:p>
    <w:p w14:paraId="6CF6175F" w14:textId="77777777" w:rsidR="00B978DF" w:rsidRPr="00BC6B05" w:rsidRDefault="00B978DF" w:rsidP="00B978DF">
      <w:pPr>
        <w:rPr>
          <w:sz w:val="16"/>
        </w:rPr>
      </w:pPr>
      <w:r w:rsidRPr="00C800A9">
        <w:rPr>
          <w:rStyle w:val="StyleUnderline"/>
        </w:rPr>
        <w:t xml:space="preserve">The </w:t>
      </w:r>
      <w:r w:rsidRPr="00C800A9">
        <w:rPr>
          <w:rStyle w:val="Emphasis"/>
        </w:rPr>
        <w:t>natural inclination</w:t>
      </w:r>
      <w:r w:rsidRPr="00C800A9">
        <w:rPr>
          <w:rStyle w:val="StyleUnderline"/>
        </w:rPr>
        <w:t xml:space="preserve"> of states to engage in protectionism is as old as time and, until today, has </w:t>
      </w:r>
      <w:r w:rsidRPr="00C800A9">
        <w:rPr>
          <w:rStyle w:val="Emphasis"/>
        </w:rPr>
        <w:t>never been diminished</w:t>
      </w:r>
      <w:r w:rsidRPr="00BC6B05">
        <w:rPr>
          <w:sz w:val="16"/>
        </w:rPr>
        <w:t>.4 The General Agreement on Trade &amp; Tariff (GATT),5 superseded by World Trade Organisation (</w:t>
      </w:r>
      <w:r w:rsidRPr="00D44026">
        <w:rPr>
          <w:rStyle w:val="StyleUnderline"/>
          <w:highlight w:val="cyan"/>
        </w:rPr>
        <w:t>WTO</w:t>
      </w:r>
      <w:r w:rsidRPr="00BC6B05">
        <w:rPr>
          <w:sz w:val="16"/>
        </w:rPr>
        <w:t xml:space="preserve">) since 1995, </w:t>
      </w:r>
      <w:r w:rsidRPr="00D44026">
        <w:rPr>
          <w:rStyle w:val="StyleUnderline"/>
          <w:highlight w:val="cyan"/>
        </w:rPr>
        <w:t>rendered</w:t>
      </w:r>
      <w:r w:rsidRPr="00C800A9">
        <w:rPr>
          <w:rStyle w:val="StyleUnderline"/>
        </w:rPr>
        <w:t xml:space="preserve"> the </w:t>
      </w:r>
      <w:r w:rsidRPr="00D44026">
        <w:rPr>
          <w:rStyle w:val="Emphasis"/>
          <w:highlight w:val="cyan"/>
        </w:rPr>
        <w:t>classical forms</w:t>
      </w:r>
      <w:r w:rsidRPr="00C800A9">
        <w:rPr>
          <w:rStyle w:val="StyleUnderline"/>
        </w:rPr>
        <w:t xml:space="preserve"> of protectionism such as tariffs </w:t>
      </w:r>
      <w:r w:rsidRPr="00D44026">
        <w:rPr>
          <w:rStyle w:val="Emphasis"/>
          <w:highlight w:val="cyan"/>
        </w:rPr>
        <w:t>obsolete</w:t>
      </w:r>
      <w:r w:rsidRPr="00D44026">
        <w:rPr>
          <w:rStyle w:val="StyleUnderline"/>
          <w:highlight w:val="cyan"/>
        </w:rPr>
        <w:t>. However</w:t>
      </w:r>
      <w:r w:rsidRPr="00C800A9">
        <w:rPr>
          <w:rStyle w:val="StyleUnderline"/>
        </w:rPr>
        <w:t xml:space="preserve">, it did not defeat protectionism; instead, </w:t>
      </w:r>
      <w:r w:rsidRPr="00D44026">
        <w:rPr>
          <w:rStyle w:val="StyleUnderline"/>
          <w:highlight w:val="cyan"/>
        </w:rPr>
        <w:t>protectionism</w:t>
      </w:r>
      <w:r w:rsidRPr="00C800A9">
        <w:rPr>
          <w:rStyle w:val="StyleUnderline"/>
        </w:rPr>
        <w:t xml:space="preserve"> has </w:t>
      </w:r>
      <w:r w:rsidRPr="00D44026">
        <w:rPr>
          <w:rStyle w:val="Emphasis"/>
          <w:highlight w:val="cyan"/>
        </w:rPr>
        <w:t>evolved</w:t>
      </w:r>
      <w:r w:rsidRPr="00C800A9">
        <w:rPr>
          <w:rStyle w:val="StyleUnderline"/>
        </w:rPr>
        <w:t xml:space="preserve"> through its protean capacity to adapt </w:t>
      </w:r>
      <w:r w:rsidRPr="00D44026">
        <w:rPr>
          <w:rStyle w:val="StyleUnderline"/>
          <w:highlight w:val="cyan"/>
        </w:rPr>
        <w:t>into</w:t>
      </w:r>
      <w:r w:rsidRPr="00C800A9">
        <w:rPr>
          <w:rStyle w:val="StyleUnderline"/>
        </w:rPr>
        <w:t xml:space="preserve"> </w:t>
      </w:r>
      <w:r w:rsidRPr="00C800A9">
        <w:rPr>
          <w:rStyle w:val="Emphasis"/>
        </w:rPr>
        <w:t>new</w:t>
      </w:r>
      <w:r w:rsidRPr="00C800A9">
        <w:rPr>
          <w:rStyle w:val="StyleUnderline"/>
        </w:rPr>
        <w:t xml:space="preserve"> and often </w:t>
      </w:r>
      <w:r w:rsidRPr="00C800A9">
        <w:rPr>
          <w:rStyle w:val="Emphasis"/>
        </w:rPr>
        <w:t>undetectable</w:t>
      </w:r>
      <w:r w:rsidRPr="00C800A9">
        <w:rPr>
          <w:rStyle w:val="StyleUnderline"/>
        </w:rPr>
        <w:t xml:space="preserve"> forms</w:t>
      </w:r>
      <w:r w:rsidRPr="00BC6B05">
        <w:rPr>
          <w:sz w:val="16"/>
        </w:rPr>
        <w:t xml:space="preserve">,6 </w:t>
      </w:r>
      <w:r w:rsidRPr="00C800A9">
        <w:rPr>
          <w:rStyle w:val="StyleUnderline"/>
        </w:rPr>
        <w:t xml:space="preserve">now labelled as </w:t>
      </w:r>
      <w:r w:rsidRPr="00D44026">
        <w:rPr>
          <w:rStyle w:val="Emphasis"/>
          <w:highlight w:val="cyan"/>
        </w:rPr>
        <w:t>‘murky’ protectionism</w:t>
      </w:r>
      <w:r w:rsidRPr="00BC6B05">
        <w:rPr>
          <w:sz w:val="16"/>
        </w:rPr>
        <w:t>.7</w:t>
      </w:r>
    </w:p>
    <w:p w14:paraId="37EB9B9C" w14:textId="77777777" w:rsidR="00B978DF" w:rsidRPr="00BC6B05" w:rsidRDefault="00B978DF" w:rsidP="00B978DF">
      <w:pPr>
        <w:rPr>
          <w:sz w:val="16"/>
        </w:rPr>
      </w:pPr>
      <w:r w:rsidRPr="00D44026">
        <w:rPr>
          <w:rStyle w:val="Emphasis"/>
          <w:highlight w:val="cyan"/>
        </w:rPr>
        <w:t>Competition law</w:t>
      </w:r>
      <w:r w:rsidRPr="00C800A9">
        <w:rPr>
          <w:rStyle w:val="StyleUnderline"/>
        </w:rPr>
        <w:t xml:space="preserve"> enforcement </w:t>
      </w:r>
      <w:r w:rsidRPr="00D44026">
        <w:rPr>
          <w:rStyle w:val="StyleUnderline"/>
          <w:highlight w:val="cyan"/>
        </w:rPr>
        <w:t>is</w:t>
      </w:r>
      <w:r w:rsidRPr="00C800A9">
        <w:rPr>
          <w:rStyle w:val="StyleUnderline"/>
        </w:rPr>
        <w:t xml:space="preserve"> suspected as </w:t>
      </w:r>
      <w:r w:rsidRPr="00D44026">
        <w:rPr>
          <w:rStyle w:val="Emphasis"/>
          <w:highlight w:val="cyan"/>
        </w:rPr>
        <w:t>one of the forms</w:t>
      </w:r>
      <w:r w:rsidRPr="00C800A9">
        <w:rPr>
          <w:rStyle w:val="StyleUnderline"/>
        </w:rPr>
        <w:t xml:space="preserve"> of this murky protectionism. There are two ways</w:t>
      </w:r>
      <w:r w:rsidRPr="00BC6B05">
        <w:rPr>
          <w:sz w:val="16"/>
        </w:rPr>
        <w:t xml:space="preserve"> (among others) considered in this article in which </w:t>
      </w:r>
      <w:r w:rsidRPr="00C800A9">
        <w:rPr>
          <w:rStyle w:val="StyleUnderline"/>
        </w:rPr>
        <w:t xml:space="preserve">States can utilise competition law to impair free trade and restrict access of foreign firms to domestic market. First is the </w:t>
      </w:r>
      <w:r w:rsidRPr="00C800A9">
        <w:rPr>
          <w:rStyle w:val="Emphasis"/>
        </w:rPr>
        <w:t>exemption</w:t>
      </w:r>
      <w:r w:rsidRPr="00C800A9">
        <w:rPr>
          <w:rStyle w:val="StyleUnderline"/>
        </w:rPr>
        <w:t xml:space="preserve"> under national competition law such as </w:t>
      </w:r>
      <w:r w:rsidRPr="00C800A9">
        <w:rPr>
          <w:rStyle w:val="Emphasis"/>
        </w:rPr>
        <w:t>export cartel exemptions</w:t>
      </w:r>
      <w:r w:rsidRPr="00C800A9">
        <w:rPr>
          <w:rStyle w:val="StyleUnderline"/>
        </w:rPr>
        <w:t xml:space="preserve">; second is the </w:t>
      </w:r>
      <w:r w:rsidRPr="00C800A9">
        <w:rPr>
          <w:rStyle w:val="Emphasis"/>
        </w:rPr>
        <w:t>strategic application</w:t>
      </w:r>
      <w:r w:rsidRPr="00C800A9">
        <w:rPr>
          <w:rStyle w:val="StyleUnderline"/>
        </w:rPr>
        <w:t xml:space="preserve"> of domestic competition law, e.g. alleged </w:t>
      </w:r>
      <w:r w:rsidRPr="00C800A9">
        <w:rPr>
          <w:rStyle w:val="Emphasis"/>
        </w:rPr>
        <w:t>discriminatory</w:t>
      </w:r>
      <w:r w:rsidRPr="00C800A9">
        <w:rPr>
          <w:rStyle w:val="StyleUnderline"/>
        </w:rPr>
        <w:t xml:space="preserve"> and </w:t>
      </w:r>
      <w:r w:rsidRPr="00C800A9">
        <w:rPr>
          <w:rStyle w:val="Emphasis"/>
        </w:rPr>
        <w:t>selective enforcement</w:t>
      </w:r>
      <w:r w:rsidRPr="00C800A9">
        <w:rPr>
          <w:rStyle w:val="StyleUnderline"/>
        </w:rPr>
        <w:t xml:space="preserve"> of merger regulation</w:t>
      </w:r>
      <w:r w:rsidRPr="00BC6B05">
        <w:rPr>
          <w:sz w:val="16"/>
        </w:rPr>
        <w:t>.8</w:t>
      </w:r>
    </w:p>
    <w:p w14:paraId="64BD9280" w14:textId="77777777" w:rsidR="00B978DF" w:rsidRDefault="00B978DF" w:rsidP="00B978DF">
      <w:pPr>
        <w:rPr>
          <w:sz w:val="16"/>
        </w:rPr>
      </w:pPr>
      <w:r w:rsidRPr="00BC6B05">
        <w:rPr>
          <w:sz w:val="16"/>
        </w:rPr>
        <w:t xml:space="preserve">It appears that </w:t>
      </w:r>
      <w:r w:rsidRPr="00C800A9">
        <w:rPr>
          <w:rStyle w:val="StyleUnderline"/>
        </w:rPr>
        <w:t xml:space="preserve">States use their competition law as </w:t>
      </w:r>
      <w:r w:rsidRPr="00C800A9">
        <w:rPr>
          <w:rStyle w:val="Emphasis"/>
        </w:rPr>
        <w:t>invincible trade barriers</w:t>
      </w:r>
      <w:r w:rsidRPr="00C800A9">
        <w:rPr>
          <w:rStyle w:val="StyleUnderline"/>
        </w:rPr>
        <w:t xml:space="preserve"> to </w:t>
      </w:r>
      <w:r w:rsidRPr="00C800A9">
        <w:rPr>
          <w:rStyle w:val="Emphasis"/>
        </w:rPr>
        <w:t>further their protectionist bids</w:t>
      </w:r>
      <w:r w:rsidRPr="00C800A9">
        <w:rPr>
          <w:rStyle w:val="StyleUnderline"/>
        </w:rPr>
        <w:t xml:space="preserve"> such as national security and environmental protection</w:t>
      </w:r>
      <w:r w:rsidRPr="00BC6B05">
        <w:rPr>
          <w:sz w:val="16"/>
        </w:rPr>
        <w:t xml:space="preserve">.9 </w:t>
      </w:r>
      <w:r w:rsidRPr="00C800A9">
        <w:rPr>
          <w:rStyle w:val="StyleUnderline"/>
        </w:rPr>
        <w:t xml:space="preserve">In </w:t>
      </w:r>
      <w:r w:rsidRPr="00C800A9">
        <w:rPr>
          <w:rStyle w:val="Emphasis"/>
        </w:rPr>
        <w:t>recent years</w:t>
      </w:r>
      <w:r w:rsidRPr="00C800A9">
        <w:rPr>
          <w:rStyle w:val="StyleUnderline"/>
        </w:rPr>
        <w:t xml:space="preserve">, States have been </w:t>
      </w:r>
      <w:r w:rsidRPr="00C800A9">
        <w:rPr>
          <w:rStyle w:val="Emphasis"/>
        </w:rPr>
        <w:t>accused</w:t>
      </w:r>
      <w:r w:rsidRPr="00C800A9">
        <w:rPr>
          <w:rStyle w:val="StyleUnderline"/>
        </w:rPr>
        <w:t xml:space="preserve"> of using their competition law to pursue protectionism. For instance, the US has criticised the EU’s merger regulation</w:t>
      </w:r>
      <w:r w:rsidRPr="00BC6B05">
        <w:rPr>
          <w:sz w:val="16"/>
        </w:rPr>
        <w:t xml:space="preserve"> as protecting competitors and not competition, particularly in the technology industry in mergers involving non-EU firms – even when those same acquisitions are approved by other competition authorities. A good example is the Commission’s 2001 decision to block the $42 billion acquisition of Honeywell by General Electric.10 </w:t>
      </w:r>
      <w:r w:rsidRPr="00C800A9">
        <w:rPr>
          <w:rStyle w:val="StyleUnderline"/>
        </w:rPr>
        <w:t>Similarly, the US is being encouraged to change their stance on leniency towards export cartels due to its beggar-thy-neighbour effect</w:t>
      </w:r>
      <w:r w:rsidRPr="00BC6B05">
        <w:rPr>
          <w:sz w:val="16"/>
        </w:rPr>
        <w:t xml:space="preserve">.11 Investigating the controversy around the use of competition law </w:t>
      </w:r>
      <w:r w:rsidRPr="00BC6B05">
        <w:rPr>
          <w:sz w:val="16"/>
        </w:rPr>
        <w:lastRenderedPageBreak/>
        <w:t xml:space="preserve">for protectionist ends is particularly relevant today to protect and uphold free trade and liberalisation. </w:t>
      </w:r>
      <w:r w:rsidRPr="00C800A9">
        <w:rPr>
          <w:rStyle w:val="StyleUnderline"/>
        </w:rPr>
        <w:t xml:space="preserve">There is a </w:t>
      </w:r>
      <w:r w:rsidRPr="00C800A9">
        <w:rPr>
          <w:rStyle w:val="Emphasis"/>
        </w:rPr>
        <w:t>gap</w:t>
      </w:r>
      <w:r w:rsidRPr="00C800A9">
        <w:rPr>
          <w:rStyle w:val="StyleUnderline"/>
        </w:rPr>
        <w:t xml:space="preserve"> between competition and trade policies which </w:t>
      </w:r>
      <w:r w:rsidRPr="00C800A9">
        <w:rPr>
          <w:rStyle w:val="Emphasis"/>
        </w:rPr>
        <w:t>national competition law</w:t>
      </w:r>
      <w:r w:rsidRPr="00C800A9">
        <w:rPr>
          <w:rStyle w:val="StyleUnderline"/>
        </w:rPr>
        <w:t xml:space="preserve"> fails to address and the </w:t>
      </w:r>
      <w:r w:rsidRPr="00C800A9">
        <w:rPr>
          <w:rStyle w:val="Emphasis"/>
        </w:rPr>
        <w:t>WTO rules</w:t>
      </w:r>
      <w:r w:rsidRPr="00C800A9">
        <w:rPr>
          <w:rStyle w:val="StyleUnderline"/>
        </w:rPr>
        <w:t xml:space="preserve"> fail to regulate. Merger regulation and </w:t>
      </w:r>
      <w:r w:rsidRPr="00D44026">
        <w:rPr>
          <w:rStyle w:val="Emphasis"/>
          <w:highlight w:val="cyan"/>
        </w:rPr>
        <w:t>export</w:t>
      </w:r>
      <w:r w:rsidRPr="00A26AE6">
        <w:rPr>
          <w:rStyle w:val="Emphasis"/>
        </w:rPr>
        <w:t xml:space="preserve"> cartel </w:t>
      </w:r>
      <w:r w:rsidRPr="00D44026">
        <w:rPr>
          <w:rStyle w:val="Emphasis"/>
          <w:highlight w:val="cyan"/>
        </w:rPr>
        <w:t>exemptions</w:t>
      </w:r>
      <w:r w:rsidRPr="00C800A9">
        <w:rPr>
          <w:rStyle w:val="StyleUnderline"/>
        </w:rPr>
        <w:t xml:space="preserve"> appear to </w:t>
      </w:r>
      <w:r w:rsidRPr="00D44026">
        <w:rPr>
          <w:rStyle w:val="StyleUnderline"/>
          <w:highlight w:val="cyan"/>
        </w:rPr>
        <w:t xml:space="preserve">be used as </w:t>
      </w:r>
      <w:r w:rsidRPr="00D44026">
        <w:rPr>
          <w:rStyle w:val="Emphasis"/>
          <w:highlight w:val="cyan"/>
        </w:rPr>
        <w:t>tools for protectionist ends</w:t>
      </w:r>
      <w:r w:rsidRPr="00C800A9">
        <w:rPr>
          <w:rStyle w:val="StyleUnderline"/>
        </w:rPr>
        <w:t xml:space="preserve"> to </w:t>
      </w:r>
      <w:r w:rsidRPr="00C800A9">
        <w:rPr>
          <w:rStyle w:val="Emphasis"/>
        </w:rPr>
        <w:t>exploit the gap</w:t>
      </w:r>
      <w:r w:rsidRPr="00BC6B05">
        <w:rPr>
          <w:sz w:val="16"/>
        </w:rPr>
        <w:t>. This article, therefore, examines whether States use their competition law to pursue protectionist policy in the EU and the US. In this context, the article specifically focuses on analysing how merger regulation and treatment of export cartel further protectionism.12</w:t>
      </w:r>
    </w:p>
    <w:p w14:paraId="57AA28BE" w14:textId="77777777" w:rsidR="00B978DF" w:rsidRPr="00BC6B05" w:rsidRDefault="00B978DF" w:rsidP="00B978DF">
      <w:pPr>
        <w:rPr>
          <w:sz w:val="16"/>
        </w:rPr>
      </w:pPr>
      <w:r>
        <w:rPr>
          <w:sz w:val="16"/>
        </w:rPr>
        <w:t>In terms of method and approach, the article uses the international political economy (IPE) perspective underpinned by (legal/political) realism and interdisciplinary, theoretical-analytical perspectives within the framework of international competition law. It employs (comparative) qualitative empirical evidence from the EU and US for comparative analysis. The international political economic perspective is used to analyse how the presence of political elements and influences on decision-making reflect the enforcing jurisdiction’s national environment, culture, priorities and goals by presenting an opportunity for the use of competition law for protectionist bids. Meanwhile, the interdisciplinary and theoretical-analytical perspective is used to employ literature in the legal, economics, international relations and international politics areas.13 This is empirically analysed within the framework of (international) competition law. The (comparative) qualitative empirical evidence is employed by gathering relevant material from the European Union and the United States of America for an in-depth analysis.</w:t>
      </w:r>
    </w:p>
    <w:p w14:paraId="35E9DE9C" w14:textId="77777777" w:rsidR="00B978DF" w:rsidRPr="0081564D" w:rsidRDefault="00B978DF" w:rsidP="00B978DF">
      <w:pPr>
        <w:rPr>
          <w:sz w:val="6"/>
          <w:szCs w:val="8"/>
        </w:rPr>
      </w:pPr>
      <w:r w:rsidRPr="0081564D">
        <w:rPr>
          <w:sz w:val="6"/>
          <w:szCs w:val="8"/>
        </w:rPr>
        <w:t>The article adopts legal/political realism theory in the analysis section to demonstrate that the regulation of competition law by regulators/competition authorities in the EU (mainly, the EU Commission)14 and in the USA (the US Department of Justice and the Federal Trade Commission)15 is highly influenced by the public policy of the nation. In simple parlance, legal realism is a theory that all law derives from prevailing social interests and public policy. According to legal realist theory, judges consider not only abstract rules, but also social interest and public policy, when deciding a case.16 Legal realism is a diverse school of thought and any attempt to homogenise it will distort more than simplify,17 since its influence goes beyond being a mere theory of adjudication.18 Judges more often than not promote social ends; just as Cardozo admitted, a judge may be tempted to substitute their view for that of the community.19 From this perspective, the legal realist is attached to social reform and they want law to serve as an instrument for social action. To achieve this, realist thought, policy objectives and interrelationship between legal rules had to become more intimate.20</w:t>
      </w:r>
    </w:p>
    <w:p w14:paraId="680DDB7D" w14:textId="77777777" w:rsidR="00B978DF" w:rsidRPr="0081564D" w:rsidRDefault="00B978DF" w:rsidP="00B978DF">
      <w:pPr>
        <w:rPr>
          <w:sz w:val="6"/>
          <w:szCs w:val="8"/>
        </w:rPr>
      </w:pPr>
      <w:r w:rsidRPr="0081564D">
        <w:rPr>
          <w:sz w:val="6"/>
          <w:szCs w:val="8"/>
        </w:rPr>
        <w:t>Political realism is a theory that attempts to explain, model, and prescribe political relations. It proposes that power is (or ought to be) the primary end of political action, whether in the domestic realm or international arena. In the domestic realm, the theory contends that politicians do, or should, strive to maximise their power, whilst in the international arena, nation States are the primary agents that maximise, or ought to maximise, their power. In the context of nation States, the proposition is that a nation can only advance its interests against the interests of other nations; this implies that the international environment is inherently unstable.21 Realism emphasizes power and the national interest and directs more attention to political security than to economic issues.22 Realism is equated to, if not related to, mercantilism, also known as protectionism.23 To obtain political security, realists enrich their power and wealth at the expense of their neighbouring States, often through an increase in exports and decrease in imports.24 IPE is concerned with the interaction of economics and politics in the international sphere.25 Politics is represented by the State as a sovereign political unit and economics is represented by the market as a system of production and consumption at a price determined by supply and demand.26</w:t>
      </w:r>
    </w:p>
    <w:p w14:paraId="76AA3BEC" w14:textId="77777777" w:rsidR="00B978DF" w:rsidRPr="0081564D" w:rsidRDefault="00B978DF" w:rsidP="00B978DF">
      <w:pPr>
        <w:rPr>
          <w:sz w:val="6"/>
          <w:szCs w:val="8"/>
        </w:rPr>
      </w:pPr>
      <w:r w:rsidRPr="0081564D">
        <w:rPr>
          <w:sz w:val="6"/>
          <w:szCs w:val="8"/>
        </w:rPr>
        <w:t>Based on the political and economic dimensions involved in the interplay of competition law and trade policy, particularly protectionism, it is the position of this article that realist theory, along with an IPE perspective, is relevant in understanding why nation States use competition law as a protectionist bid in their trade policy.</w:t>
      </w:r>
    </w:p>
    <w:p w14:paraId="7BC9D40D" w14:textId="77777777" w:rsidR="00B978DF" w:rsidRPr="0081564D" w:rsidRDefault="00B978DF" w:rsidP="00B978DF">
      <w:pPr>
        <w:rPr>
          <w:sz w:val="6"/>
          <w:szCs w:val="8"/>
        </w:rPr>
      </w:pPr>
      <w:r w:rsidRPr="0081564D">
        <w:rPr>
          <w:sz w:val="6"/>
          <w:szCs w:val="8"/>
        </w:rPr>
        <w:t>The article is structured into five broad sections; this section, Section 1 is the general introduction and set out the method, including the theoretical approach used in the article. Section 2 provides a brief conceptual understanding of the relevant concepts in the article which have divergent conceptual interpretations within academic literature. Section 3 discusses the relationship between competition law and other issues areas such as trade policy, protectionism and others. Section 4 analyses competition law and protectionism in the two case studies, EU and US, by using specific competition law instruments: (i) merger regulation and (ii) treatment of export cartels to investigate and analyse how they are used for protectionism, including a brief comparative analysis. Finally, Section 5 summarises and concludes the article.</w:t>
      </w:r>
    </w:p>
    <w:p w14:paraId="08D8F8BA" w14:textId="77777777" w:rsidR="00B978DF" w:rsidRPr="0081564D" w:rsidRDefault="00B978DF" w:rsidP="00B978DF">
      <w:pPr>
        <w:rPr>
          <w:sz w:val="6"/>
          <w:szCs w:val="8"/>
        </w:rPr>
      </w:pPr>
      <w:r w:rsidRPr="0081564D">
        <w:rPr>
          <w:sz w:val="6"/>
          <w:szCs w:val="8"/>
        </w:rPr>
        <w:t>Section 2: A Conceptual understanding of relevant concepts</w:t>
      </w:r>
    </w:p>
    <w:p w14:paraId="06CAB0BF" w14:textId="77777777" w:rsidR="00B978DF" w:rsidRPr="0081564D" w:rsidRDefault="00B978DF" w:rsidP="00B978DF">
      <w:pPr>
        <w:rPr>
          <w:sz w:val="6"/>
          <w:szCs w:val="8"/>
        </w:rPr>
      </w:pPr>
      <w:r w:rsidRPr="0081564D">
        <w:rPr>
          <w:sz w:val="6"/>
          <w:szCs w:val="8"/>
        </w:rPr>
        <w:t>Looking at academic literature, scholars have provided divergent conceptual views or interpretations of relevant competition law concepts that appear in the article.</w:t>
      </w:r>
    </w:p>
    <w:p w14:paraId="28EB3334" w14:textId="77777777" w:rsidR="00B978DF" w:rsidRPr="0081564D" w:rsidRDefault="00B978DF" w:rsidP="00B978DF">
      <w:pPr>
        <w:rPr>
          <w:sz w:val="6"/>
          <w:szCs w:val="8"/>
        </w:rPr>
      </w:pPr>
      <w:r w:rsidRPr="0081564D">
        <w:rPr>
          <w:sz w:val="6"/>
          <w:szCs w:val="8"/>
        </w:rPr>
        <w:t>(i) Competition</w:t>
      </w:r>
    </w:p>
    <w:p w14:paraId="621824FC" w14:textId="77777777" w:rsidR="00B978DF" w:rsidRPr="0081564D" w:rsidRDefault="00B978DF" w:rsidP="00B978DF">
      <w:pPr>
        <w:rPr>
          <w:sz w:val="6"/>
          <w:szCs w:val="8"/>
        </w:rPr>
      </w:pPr>
      <w:r w:rsidRPr="0081564D">
        <w:rPr>
          <w:sz w:val="6"/>
          <w:szCs w:val="8"/>
        </w:rPr>
        <w:t>Competition, in its broad economic sense, is the process whereby firms struggle to win against each other. Competition law, also known as antitrust in the United States, refers to the legal rules and standards which aim to protect the process of competition by dealing with market imperfections and restoring desirable competitive conditions in the market.27 Competition policy, on the other hand, is broader than competition law and covers the full range of government measures that could promote competitive market structures and behaviour, including trade liberalisation measures.28 Views on the necessity of the enactment of competition law to implement competition policy remain divided.29 The neo-classical economics case for competition argues competition provides various benefits such as lower prices, efficiency, and innovation.30 There is no consensus on the goals of competition law. Some scholars suggest that competition law is akin to a sponge or that it is a fluid concept influenced by varying objectives, policies, culture; hence, the goals vary based on each enacting jurisdiction.31 On the other hand, one of the prominent scholars of the Chicago school of competition analysis suggests that the ultimate goal of competition law is economic efficiency, which is equated to consumer welfare maximisation.32 Nonetheless, the most commonly declared goal of competition law is to protect and encourage competition to achieve the optimal resource allocation and maximise consumer welfare.33</w:t>
      </w:r>
    </w:p>
    <w:p w14:paraId="534FC23E" w14:textId="77777777" w:rsidR="00B978DF" w:rsidRPr="0081564D" w:rsidRDefault="00B978DF" w:rsidP="00B978DF">
      <w:pPr>
        <w:rPr>
          <w:sz w:val="6"/>
          <w:szCs w:val="8"/>
        </w:rPr>
      </w:pPr>
      <w:r w:rsidRPr="0081564D">
        <w:rPr>
          <w:sz w:val="6"/>
          <w:szCs w:val="8"/>
        </w:rPr>
        <w:t>As a result of these diverging goals and enforcement policies of competition law, several scholars proposed for the internalisation, or at least harmonisation, of competition law.34 Some scholars such as Fox and Manne and Weinberger, recognising the restrictive effect on trade by anticompetitive practices, called for the alignment of competition law within the WTO Framework. However, this failed to materialise as a result of the diverging views of the member States.35</w:t>
      </w:r>
    </w:p>
    <w:p w14:paraId="35DBB78A" w14:textId="77777777" w:rsidR="00B978DF" w:rsidRPr="0081564D" w:rsidRDefault="00B978DF" w:rsidP="00B978DF">
      <w:pPr>
        <w:rPr>
          <w:sz w:val="6"/>
          <w:szCs w:val="8"/>
        </w:rPr>
      </w:pPr>
      <w:r w:rsidRPr="0081564D">
        <w:rPr>
          <w:sz w:val="6"/>
          <w:szCs w:val="8"/>
        </w:rPr>
        <w:t>(ii) Merger</w:t>
      </w:r>
    </w:p>
    <w:p w14:paraId="491CFC01" w14:textId="77777777" w:rsidR="00B978DF" w:rsidRPr="0081564D" w:rsidRDefault="00B978DF" w:rsidP="00B978DF">
      <w:pPr>
        <w:rPr>
          <w:sz w:val="6"/>
          <w:szCs w:val="8"/>
        </w:rPr>
      </w:pPr>
      <w:r w:rsidRPr="0081564D">
        <w:rPr>
          <w:sz w:val="6"/>
          <w:szCs w:val="8"/>
        </w:rPr>
        <w:t>Under a business or firm perspective, mergers36 are motivated by efficiency goals as explained by efficiency theory, strategy to increase market power as explained by market power hypothesis, or simply the managers’ greed or overconfidence as explained by the hubris hypothesis.37 Efficiency theory suggests that firms will merge if there is a potential to generate sufficient realisable synergies beneficial to all the merging parties.38 Synergies comprise of collusive, operational and financial synergy.39 Operational synergies are manifested in resulting economies of scale and economies of scope as they mainly relate to production and/or administrative efficiencies; financial synergy refers to cost savings, and collusive synergy refers to expansion of market power as supported by the market power hypothesis.40 Alternatively, hubris hypothesis argues that decisions to merge are the result of managements’ overestimation of the resulting benefits to the business due to the managers’ overconfidence in decision-making.41 Nonetheless, each merger transaction is unique; hence, there is no single theory that encapsulates the motivations for pursuing these transactions.42</w:t>
      </w:r>
    </w:p>
    <w:p w14:paraId="77FC8827" w14:textId="77777777" w:rsidR="00B978DF" w:rsidRPr="0081564D" w:rsidRDefault="00B978DF" w:rsidP="00B978DF">
      <w:pPr>
        <w:rPr>
          <w:sz w:val="6"/>
          <w:szCs w:val="8"/>
        </w:rPr>
      </w:pPr>
      <w:r w:rsidRPr="0081564D">
        <w:rPr>
          <w:sz w:val="6"/>
          <w:szCs w:val="8"/>
        </w:rPr>
        <w:t>Under the legal perspective, however, a merger simply refers to a combination of two or more corporations into a single entity, regardless of business reason or mode of acquisition.43 For competition authorities, mergers pose a concern because of the merging firms’ potential to accumulate or expand market power, which can distort competition through monopoly or abuse of dominance.44</w:t>
      </w:r>
    </w:p>
    <w:p w14:paraId="2E003F8C" w14:textId="77777777" w:rsidR="00B978DF" w:rsidRPr="0081564D" w:rsidRDefault="00B978DF" w:rsidP="00B978DF">
      <w:pPr>
        <w:rPr>
          <w:sz w:val="6"/>
          <w:szCs w:val="8"/>
        </w:rPr>
      </w:pPr>
      <w:r w:rsidRPr="0081564D">
        <w:rPr>
          <w:sz w:val="6"/>
          <w:szCs w:val="8"/>
        </w:rPr>
        <w:t>However, empirical analyses negate the protectionism hypothesis, at least with the perspective of the EU competition law. Initial studies found a positive correlation between the likelihood of opposition to mergers involving foreigners and the foreseen negative impact of the merger on domestic competitors.45 Yet, after the 2004 reforms introduced EU merger regulation, a re-examination of the protectionist hypothesis showed a shift in the protectionist tendencies of the enforcement authority.46 Recent research affirmed the results of this re-examination and found that the EU Commission committed no discrimination in its enforcement of merger regulation, whether in frequency or intensity, in mergers involving foreign firms.47 These empirical analyses, at least in the EU context, show that competition authorities did not use their merger control power to intervene on mergers involving non-EU or US acquirers. Nevertheless, they fail to conclusively prove that protectionism with merger regulation does not exist. Conversely, qualitative analyses examining merger decisions and the text of the merger regulations claim that merger regulation is used, or at least could potentially be used, for protectionist purposes such as promotion of national champions.48</w:t>
      </w:r>
    </w:p>
    <w:p w14:paraId="5A92AF9B" w14:textId="77777777" w:rsidR="00B978DF" w:rsidRPr="0081564D" w:rsidRDefault="00B978DF" w:rsidP="00B978DF">
      <w:pPr>
        <w:rPr>
          <w:sz w:val="6"/>
          <w:szCs w:val="8"/>
        </w:rPr>
      </w:pPr>
      <w:r w:rsidRPr="0081564D">
        <w:rPr>
          <w:sz w:val="6"/>
          <w:szCs w:val="8"/>
        </w:rPr>
        <w:t>(iii) Export cartels</w:t>
      </w:r>
    </w:p>
    <w:p w14:paraId="4867ADAB" w14:textId="77777777" w:rsidR="00B978DF" w:rsidRPr="0081564D" w:rsidRDefault="00B978DF" w:rsidP="00B978DF">
      <w:pPr>
        <w:rPr>
          <w:sz w:val="6"/>
          <w:szCs w:val="8"/>
        </w:rPr>
      </w:pPr>
      <w:r w:rsidRPr="0081564D">
        <w:rPr>
          <w:sz w:val="6"/>
          <w:szCs w:val="8"/>
        </w:rPr>
        <w:t>A cartel is an association of rivals agreeing to fix prices above the competitive level, limit output below the competitive level or allocate markets between or amongst themselves in order to maximise their profits.49 Cartels, generally, have been labelled as the ‘supreme evil of antitrust’50 and the ‘primary evil of global trade’.51 On the other hand, export cartels are cartels that only operate in foreign markets and do not directly affect the markets in the jurisdiction where the cartel members are located.52 While there is a consensus among the world’s competition authorities to prohibit hard-core cartels,53 there is lack of clarity and transparency surrounding the treatment of export cartels. It is argued that export cartels receive considerable political support,54 not only because of its benefits to the exporting country, but also because it is argued that export cartels are not necessarily pure evil like hard-core cartels.55 Export cartels may have the same goals as hard-core cartels – to fix prices or allocate markets – but they may also have strictly efficiency-enhancing goals such as sharing marketing and transportation costs.56</w:t>
      </w:r>
    </w:p>
    <w:p w14:paraId="4C7E433A" w14:textId="77777777" w:rsidR="00B978DF" w:rsidRPr="0081564D" w:rsidRDefault="00B978DF" w:rsidP="00B978DF">
      <w:pPr>
        <w:rPr>
          <w:sz w:val="6"/>
          <w:szCs w:val="8"/>
        </w:rPr>
      </w:pPr>
      <w:r w:rsidRPr="0081564D">
        <w:rPr>
          <w:sz w:val="6"/>
          <w:szCs w:val="8"/>
        </w:rPr>
        <w:t>According to economic theory, export cartels raise domestic producer welfare without diminishing domestic consumer welfare.57 Additional export revenues and increases in national welfare incentivises exporting States to tolerate, if not promote, export cartels.58 Furthermore, since the adverse effects of export cartels are externalised or felt exclusively by importing States, exporting States possessing the territorial jurisdiction over the cartel have very little interest in disciplining the conduct.59 On the other hand, importing States which have the motivation to prevent the conduct due to its anticompetitive effect and corresponding reduction in their consumer welfare do not have the territorial jurisdiction and must rather apply their competition laws extra-territorially to sanction the cartel.60 However, since exporting States are not motivated to sanction the cartel, or even induced to promote or tolerate the cartel because of its positive domestic effect, they may block any extraterritorial enforcement by the importing States through exemptions or non-cooperation.61 This conflicting interest presents a competition law enforcement dilemma on export cartels.</w:t>
      </w:r>
    </w:p>
    <w:p w14:paraId="22E5D433" w14:textId="77777777" w:rsidR="00B978DF" w:rsidRPr="0081564D" w:rsidRDefault="00B978DF" w:rsidP="00B978DF">
      <w:pPr>
        <w:rPr>
          <w:sz w:val="6"/>
          <w:szCs w:val="8"/>
        </w:rPr>
      </w:pPr>
      <w:r w:rsidRPr="0081564D">
        <w:rPr>
          <w:sz w:val="6"/>
          <w:szCs w:val="8"/>
        </w:rPr>
        <w:t>Fox similarly observed the insufficiency of national competition enforcement to regulate export cartels because it lacks legitimacy or capacity to reach competitive restraints on foreign soil; nonetheless, it mainly affects the domestic home market.62 Export cartels are often not covered by national competition laws when they do not affect the domestic market, neither directly or indirectly. Scholars argue that export cartels, to the extent that they are tolerated – if not encouraged – by the exporting States, are an effort of exporting States to boost domestic welfare at the expense of global welfare. More specifically, it is at the cost of the consumers’ welfare in the target market – a clear manifestation of a beggar-thy-neighbour conduct.63 On the contrary, there is a belief that the scarcity of empirical data on export cartels handicaps the attempts to analyse the issue on export cartels.64 The lack of data creates difficulties to determine the gravity of the anticompetitive harm that export cartels create; thus, the very assumptions on which the theory of the nexus of export cartel and anticompetitive conduct rely may be misguided.65</w:t>
      </w:r>
    </w:p>
    <w:p w14:paraId="660A70FB" w14:textId="77777777" w:rsidR="00B978DF" w:rsidRPr="0081564D" w:rsidRDefault="00B978DF" w:rsidP="00B978DF">
      <w:pPr>
        <w:rPr>
          <w:sz w:val="6"/>
          <w:szCs w:val="8"/>
        </w:rPr>
      </w:pPr>
      <w:r w:rsidRPr="0081564D">
        <w:rPr>
          <w:sz w:val="6"/>
          <w:szCs w:val="8"/>
        </w:rPr>
        <w:t>(iv) Trade policies</w:t>
      </w:r>
    </w:p>
    <w:p w14:paraId="399D3FD3" w14:textId="77777777" w:rsidR="00B978DF" w:rsidRPr="0081564D" w:rsidRDefault="00B978DF" w:rsidP="00B978DF">
      <w:pPr>
        <w:rPr>
          <w:sz w:val="6"/>
          <w:szCs w:val="8"/>
        </w:rPr>
      </w:pPr>
      <w:r w:rsidRPr="0081564D">
        <w:rPr>
          <w:sz w:val="6"/>
          <w:szCs w:val="8"/>
        </w:rPr>
        <w:t>Like competition law, trade policy also contains both political and economic dimensions. It refers to the system of incentives put in place by a State with regard to production and consumption, including importation, exportation and trade of goods and services as aligned with the imposing state’s growth and development objectives.66 Trade policy involves various actions and tools such as the imposition of tariffs, quotas or restrictions, granting of subsidies to domestic industries and other measures often classified into two broad types: tariffs and non-tariff measures.67</w:t>
      </w:r>
    </w:p>
    <w:p w14:paraId="60A6580B" w14:textId="77777777" w:rsidR="00B978DF" w:rsidRPr="0081564D" w:rsidRDefault="00B978DF" w:rsidP="00B978DF">
      <w:pPr>
        <w:rPr>
          <w:sz w:val="6"/>
          <w:szCs w:val="8"/>
        </w:rPr>
      </w:pPr>
      <w:r w:rsidRPr="0081564D">
        <w:rPr>
          <w:sz w:val="6"/>
          <w:szCs w:val="8"/>
        </w:rPr>
        <w:t>The tariff is the classic instrument of trade policy.68 Tariffs are imposed to generate revenue but also, more importantly, to protect the domestic industry of the imposing country.69 However, with increasing trade liberalisation, most states covertly seek to protect domestic sectors through other instruments of trade policy such as non-tariff measures.70 Non-tariff measures include quotas, licences, technical barriers to trade, sanitary and phytosanitary measures, export restrictions, custom surcharges, financial measures and anti-dumping measures.71 Whilst non-tariff measures may intrinsically be protectionist, they seem useful in addressing failures in the market such as externalities and the asymmetry of information between producers and consumers.72</w:t>
      </w:r>
    </w:p>
    <w:p w14:paraId="688C8864" w14:textId="77777777" w:rsidR="00B978DF" w:rsidRPr="0081564D" w:rsidRDefault="00B978DF" w:rsidP="00B978DF">
      <w:pPr>
        <w:rPr>
          <w:sz w:val="6"/>
          <w:szCs w:val="8"/>
        </w:rPr>
      </w:pPr>
      <w:r w:rsidRPr="0081564D">
        <w:rPr>
          <w:sz w:val="6"/>
          <w:szCs w:val="8"/>
        </w:rPr>
        <w:t>Trade policy is historically determined on the basis of the macro and micro view.73 The micro view provides that the State adopts its trade policy in accordance with the preferences of its industrial constituents.74 Hence, under the micro view, trade policy refers to the ‘aggregate outcome of industry battles over protection.’75 The macro view, on the other hand, suggests that the trade policy of the State cannot simply be traced back to the preferences of its industrial constituents.76 Under the macro view, the trade policy of the State reflects the collective interest of the State and the State acts as an independent agent furthering the national State objectives. Trade policy in all countries consists of varying dimensions or levels. For example, the EU trade policy, in addition to its ‘unilateral’ liberalization, i.e. voluntarily providing preferential market access or zero tariffs for specific types of countries, also adopts bilateral, plurilateral and multilateral agreements as well as commercial instruments such as anti-dumping laws and other safeguards.77 The objectives pursued at each level of trade policy constantly changes.78 Different States negotiate in order to determine their international trade policies.79 Hence, bilateral, plurilateral or multilateral trade agreements are born, usually involving preferential tariff rates, agreements on investments, technology-sharing or single market objectives.80 In the context of protectionism, the ability of States to resolve trade disputes amongst themselves significantly influences protectionist positions.81 However, it is argued that protectionist trade policy is more than just a means of adjudicating trade disputes; rather, protectionism is pursued by certain States in order to further their national economic and political policies.82</w:t>
      </w:r>
    </w:p>
    <w:p w14:paraId="725961D5" w14:textId="77777777" w:rsidR="00B978DF" w:rsidRPr="0081564D" w:rsidRDefault="00B978DF" w:rsidP="00B978DF">
      <w:pPr>
        <w:rPr>
          <w:sz w:val="6"/>
          <w:szCs w:val="8"/>
        </w:rPr>
      </w:pPr>
      <w:r w:rsidRPr="0081564D">
        <w:rPr>
          <w:sz w:val="6"/>
          <w:szCs w:val="8"/>
        </w:rPr>
        <w:t>Part II</w:t>
      </w:r>
    </w:p>
    <w:p w14:paraId="6A0B0BBB" w14:textId="77777777" w:rsidR="00B978DF" w:rsidRPr="0081564D" w:rsidRDefault="00B978DF" w:rsidP="00B978DF">
      <w:pPr>
        <w:rPr>
          <w:sz w:val="6"/>
          <w:szCs w:val="8"/>
        </w:rPr>
      </w:pPr>
      <w:r w:rsidRPr="0081564D">
        <w:rPr>
          <w:sz w:val="6"/>
          <w:szCs w:val="8"/>
        </w:rPr>
        <w:t>Protectionism</w:t>
      </w:r>
    </w:p>
    <w:p w14:paraId="44CDFFBE" w14:textId="77777777" w:rsidR="00B978DF" w:rsidRPr="0081564D" w:rsidRDefault="00B978DF" w:rsidP="00B978DF">
      <w:pPr>
        <w:rPr>
          <w:sz w:val="6"/>
          <w:szCs w:val="8"/>
        </w:rPr>
      </w:pPr>
      <w:r w:rsidRPr="0081564D">
        <w:rPr>
          <w:sz w:val="6"/>
          <w:szCs w:val="8"/>
        </w:rPr>
        <w:t>Protectionism is a kind of trade policy aimed at impeding foreign trade access to the domestic market and preserving, if not improving, the position of domestic producers in contrast to foreign producers.83 With the decline of classic protectionism, i.e. the imposition of tariffs and other visible barriers to trade, comes the rise of ‘murky’ protectionism, also known as new protectionism, which is characterised by seemingly innocuous and subtle measures designed to distort free trade without constituting as violations of the WTO rules or trade agreements.84 More aptly, murky protectionism has been defined as ‘abuses of legitimate discretion which are used to discriminate against foreign goods, companies, workers and investors’.85 Examples of murky protectionism are the imposition of regulatory and licensing requirements, tightening of product standards, limitation of ports of entry, introduction of bailout packages and initiation of disguised ‘green’ protectionism.86</w:t>
      </w:r>
    </w:p>
    <w:p w14:paraId="2DD8EAB3" w14:textId="77777777" w:rsidR="00B978DF" w:rsidRPr="0081564D" w:rsidRDefault="00B978DF" w:rsidP="00B978DF">
      <w:pPr>
        <w:rPr>
          <w:sz w:val="6"/>
          <w:szCs w:val="8"/>
        </w:rPr>
      </w:pPr>
      <w:r w:rsidRPr="0081564D">
        <w:rPr>
          <w:sz w:val="6"/>
          <w:szCs w:val="8"/>
        </w:rPr>
        <w:t>Academic literature provides conflicting arguments regarding protectionism. Economic theory under the classic utility model establishes that any benefit that may result from protectionism is outweighed by its costs in terms of losses to consumer welfare and decline of economic growth.87 Another argument against protectionism is the moral argument which provides that protectionism is akin to stealing, i.e. producers and rent-seeking individuals induce the government to pursue their interests and benefit at the expense of consumers, in effect taking away what is due.88 On the other hand, the most notable arguments in favour of protectionism are national defence, infant industry and strategic trade theory.89</w:t>
      </w:r>
    </w:p>
    <w:p w14:paraId="75B0A439" w14:textId="77777777" w:rsidR="00B978DF" w:rsidRPr="0081564D" w:rsidRDefault="00B978DF" w:rsidP="00B978DF">
      <w:pPr>
        <w:rPr>
          <w:sz w:val="6"/>
          <w:szCs w:val="8"/>
        </w:rPr>
      </w:pPr>
      <w:r w:rsidRPr="0081564D">
        <w:rPr>
          <w:sz w:val="6"/>
          <w:szCs w:val="8"/>
        </w:rPr>
        <w:t>The national defence argument authorises the protection of industries with a vital role in national security such as weapon manufacturing to ensure the States’ readiness in times of war or adversity.90 It is suggested that agricultural protectionism is subsumed under the national defence argument because food security and food availability are part of the States’ legitimate national interests.91 It has been noted that the EU’s agricultural protectionism resulted in growth of production, achievement of self-sufficiency in food security and stability in the common market for agricultural products.92</w:t>
      </w:r>
    </w:p>
    <w:p w14:paraId="14991EB0" w14:textId="77777777" w:rsidR="00B978DF" w:rsidRPr="0081564D" w:rsidRDefault="00B978DF" w:rsidP="00B978DF">
      <w:pPr>
        <w:rPr>
          <w:sz w:val="6"/>
          <w:szCs w:val="8"/>
        </w:rPr>
      </w:pPr>
      <w:r w:rsidRPr="0081564D">
        <w:rPr>
          <w:sz w:val="6"/>
          <w:szCs w:val="8"/>
        </w:rPr>
        <w:t>The infant industry argument provides that a State, in order to grow, must first strengthen its newly established industries which do not enjoy the cost and production efficiencies yet compared to its competitors; this is at least until it establishes its comparative advantage and the playing field has been levelled.93 Proponents for the protection of the infant industry assert that protection must only be temporary and the benefits provided by the protected industry must exceed the costs of protection, also known as the Mill-Bastable Test.94</w:t>
      </w:r>
    </w:p>
    <w:p w14:paraId="513B02B4" w14:textId="77777777" w:rsidR="00B978DF" w:rsidRPr="0081564D" w:rsidRDefault="00B978DF" w:rsidP="00B978DF">
      <w:pPr>
        <w:rPr>
          <w:sz w:val="6"/>
          <w:szCs w:val="8"/>
        </w:rPr>
      </w:pPr>
      <w:r w:rsidRPr="0081564D">
        <w:rPr>
          <w:sz w:val="6"/>
          <w:szCs w:val="8"/>
        </w:rPr>
        <w:t>The strategic trade theory, introduced by James Brander and Barbara Spencer, has also been used to support protectionism.95 According to the strategic trade theory, firms are inclined to take ‘strategic’ moves exhibiting aggressive behaviour; the State’s support of such national firms will further give more credence to such behaviour, in effect deterring potential rivals such as foreign firms.96 Hence, strategic trade theory suggests the States can raise their national income at the expense of other States by supporting or promoting national firms in international competition.97</w:t>
      </w:r>
    </w:p>
    <w:p w14:paraId="5FE39924" w14:textId="77777777" w:rsidR="00B978DF" w:rsidRPr="0081564D" w:rsidRDefault="00B978DF" w:rsidP="00B978DF">
      <w:pPr>
        <w:rPr>
          <w:sz w:val="6"/>
          <w:szCs w:val="8"/>
        </w:rPr>
      </w:pPr>
      <w:r w:rsidRPr="0081564D">
        <w:rPr>
          <w:sz w:val="6"/>
          <w:szCs w:val="8"/>
        </w:rPr>
        <w:t>Section 3: The relationship between competition law and other issue areas</w:t>
      </w:r>
    </w:p>
    <w:p w14:paraId="3976ED8B" w14:textId="77777777" w:rsidR="00B978DF" w:rsidRPr="0081564D" w:rsidRDefault="00B978DF" w:rsidP="00B978DF">
      <w:pPr>
        <w:rPr>
          <w:sz w:val="6"/>
          <w:szCs w:val="8"/>
        </w:rPr>
      </w:pPr>
      <w:r w:rsidRPr="0081564D">
        <w:rPr>
          <w:sz w:val="6"/>
          <w:szCs w:val="8"/>
        </w:rPr>
        <w:t>(i) Competition and Trade Policies</w:t>
      </w:r>
    </w:p>
    <w:p w14:paraId="2283C3D1" w14:textId="77777777" w:rsidR="00B978DF" w:rsidRPr="0081564D" w:rsidRDefault="00B978DF" w:rsidP="00B978DF">
      <w:pPr>
        <w:rPr>
          <w:sz w:val="6"/>
          <w:szCs w:val="8"/>
        </w:rPr>
      </w:pPr>
      <w:r w:rsidRPr="0081564D">
        <w:rPr>
          <w:sz w:val="6"/>
          <w:szCs w:val="8"/>
        </w:rPr>
        <w:t>Competition and trade policies are both national policies used as tools for economic development, albeit with different objectives, principles, and scope. No consensus on the overall relationship between the two has yet been reached. It is suggested that the two policies could be mutually reinforcing, complementary, contradictory, or substitutes depending on how they are applied.98 Based on their basic objectives, efficiency and consumer welfare, competition and trade policies are perceived as mutually reinforcing.99 On the other hand, by dealing with private, anticompetitive conduct to ensure effective market access, competition policy is viewed as complementary with trade policy which is concerned with the removal of governmental actions. This facilitates the anti-competitive behaviour by private entities. Restrictive trade measures limit competition by curtailing the entry of foreign suppliers in the market as well as aiding anti-competitive practices by domestic firms; meanwhile, exclusions and exemptions from competition law, as well as lack of enforcement thereof, negatively impact trade.100</w:t>
      </w:r>
    </w:p>
    <w:p w14:paraId="33FBE5FE" w14:textId="77777777" w:rsidR="00B978DF" w:rsidRPr="0081564D" w:rsidRDefault="00B978DF" w:rsidP="00B978DF">
      <w:pPr>
        <w:rPr>
          <w:sz w:val="6"/>
          <w:szCs w:val="8"/>
        </w:rPr>
      </w:pPr>
      <w:r w:rsidRPr="0081564D">
        <w:rPr>
          <w:sz w:val="6"/>
          <w:szCs w:val="8"/>
        </w:rPr>
        <w:t>A contradictory relationship between competition and trade policy is also suggested as a result of their divergent aims and effects. Competition policy is concerned with consumer welfare, while trade policy is focused on the welfare of producers and is more easily influenced by special interest groups.101 Trade policy also has objectives which conflict with competition policy aims such as raising revenue, promoting self-sufficiency and supporting exports.102 Finally, competition policy and trade policy are also viewed as substitutes in some respects. For instance, the WTO found that competition law provisions relating to price discrimination serve as a substitute for anti-dumping measures in some circumstances.103</w:t>
      </w:r>
    </w:p>
    <w:p w14:paraId="61B31C89" w14:textId="77777777" w:rsidR="00B978DF" w:rsidRPr="0081564D" w:rsidRDefault="00B978DF" w:rsidP="00B978DF">
      <w:pPr>
        <w:rPr>
          <w:sz w:val="6"/>
          <w:szCs w:val="8"/>
        </w:rPr>
      </w:pPr>
      <w:r w:rsidRPr="0081564D">
        <w:rPr>
          <w:sz w:val="6"/>
          <w:szCs w:val="8"/>
        </w:rPr>
        <w:t>The impact of anti-competitive business practices on international trade is the most important concern in trade policy.104 Experts105 recognise that anti-competitive practices of firms, in addition to trade barriers, hamper international trade. Hence, the necessity to integrate or at least align competition and trade policies has been formally recognised as early as the proposal for the establishment of the International Trade Organisation (Havana Charter). The Havana Charter contained provisions which encourage member States to prohibit business practices that affect international trade which restrain competition, limit access to markets, or foster monopolistic control whenever such practices are harmful to trade.106 Nonetheless, the Havana Charter was not ratified and was instead succeeded by the GATT of 1947, which salvaged some of the provisions from the Havana Charter. Thus, the negotiating parties that created the GATT of 1947 had shown a public awareness that arrangements designed to foster trade could be undermined when commercial enterprises engaged in cartels or other restrictive business practices, and these negotiating parties had proposed treaty provisions to ensure that competition policy would reinforce government measures for international trade.107 Subsequently, the World Trade Organisation was established in 1995 to succeed the GATT of 1947. Efforts to include competition policy within the trade policy framework in the WTO have proved particularly challenging due to lack of agreement among member States on competition policy.108 Support for international discipline regarding competition law was originally stimulated by US perceptions that international cartels and the absence or lack of enforcement of national competition law obstructed the ability of US firms to contest markets.109 The US supported the inclusion of a chapter dealing with restrictive business practices, reflecting its views against German cartels and Japanese zaibatsu who are the main opposition to including competition law in the WTO.110 In recent times, the EU has been in the lead, arguing that all WTO members must adopt and enforce competition laws. Developing countries have not been at the center of the debate on trade and competition in the WTO.111 However, competition policy has an important role in developing countries, both in promoting a competitive environment and in building and sustaining public support for a pro-competitive policy stance. However, the issue is that many do not have competition laws; those that do often have limited implementation ability.112 The bottom line of the debate is that any agreement on international competition policy that goes beyond general procedural cooperation and introduction of transparency mechanisms likely must be plurilateral, at least initially.</w:t>
      </w:r>
    </w:p>
    <w:p w14:paraId="2F5A96C0" w14:textId="77777777" w:rsidR="00B978DF" w:rsidRPr="0081564D" w:rsidRDefault="00B978DF" w:rsidP="00B978DF">
      <w:pPr>
        <w:rPr>
          <w:sz w:val="6"/>
          <w:szCs w:val="8"/>
        </w:rPr>
      </w:pPr>
      <w:r w:rsidRPr="0081564D">
        <w:rPr>
          <w:sz w:val="6"/>
          <w:szCs w:val="8"/>
        </w:rPr>
        <w:t>The lack of consensus on the nexus of competition and trade policy creates a gap which is exploited in order to pursue various motives such as promoting industrial policy, protectionism or nationalism.</w:t>
      </w:r>
    </w:p>
    <w:p w14:paraId="41561B91" w14:textId="77777777" w:rsidR="00B978DF" w:rsidRPr="0081564D" w:rsidRDefault="00B978DF" w:rsidP="00B978DF">
      <w:pPr>
        <w:rPr>
          <w:sz w:val="6"/>
          <w:szCs w:val="8"/>
        </w:rPr>
      </w:pPr>
      <w:r w:rsidRPr="0081564D">
        <w:rPr>
          <w:sz w:val="6"/>
          <w:szCs w:val="8"/>
        </w:rPr>
        <w:t>(ii) Competition law and protectionism</w:t>
      </w:r>
    </w:p>
    <w:p w14:paraId="1F6C5F05" w14:textId="77777777" w:rsidR="00B978DF" w:rsidRPr="0081564D" w:rsidRDefault="00B978DF" w:rsidP="00B978DF">
      <w:pPr>
        <w:rPr>
          <w:sz w:val="6"/>
          <w:szCs w:val="8"/>
        </w:rPr>
      </w:pPr>
      <w:r w:rsidRPr="0081564D">
        <w:rPr>
          <w:sz w:val="6"/>
          <w:szCs w:val="8"/>
        </w:rPr>
        <w:t>In the United States, some scholars claim that antitrust law is rooted in protectionist institutions.113 Evidence reveals that the political impetus for antitrust law originated from lobbying farmers of several agricultural states;114 however, the majority views of scholars differs on this.115 Inefficient businesses misused antitrust laws by suing their efficient competitors for lower prices, increase in output and product or process innovation116 Today, the use of antitrust law for protectionism is no longer limited to the protection of an industry from another within the domestic sphere; it extends to the international level and transcends international trade. Similarly, in the European Union, remnants of industrial policy abound in the EC competition law.117 The European Commission has been attacked on the ground of ‘disguised protectionism’, protecting EU-based competitors and furthering the single market objective rather than seeking to uphold competition in strict terms.118 This is clearly demonstrated in the proposed Siemens-Alstom merger. In prohibiting the proposed consolidation of Siemens and Alstom, the European Commission unleashed a turmoil of political discontent; arguably, this is more the manifestation of longstanding frustration with certain underlying asymmetries within merger regulation which impede the ascendancy of the European industry on the world stage than an issue with the Commission’s decision itself.119</w:t>
      </w:r>
    </w:p>
    <w:p w14:paraId="1B861863" w14:textId="77777777" w:rsidR="00B978DF" w:rsidRPr="0081564D" w:rsidRDefault="00B978DF" w:rsidP="00B978DF">
      <w:pPr>
        <w:rPr>
          <w:sz w:val="6"/>
          <w:szCs w:val="8"/>
        </w:rPr>
      </w:pPr>
      <w:r w:rsidRPr="0081564D">
        <w:rPr>
          <w:sz w:val="6"/>
          <w:szCs w:val="8"/>
        </w:rPr>
        <w:t>Competition law, as a political creation, is inherently susceptible to ‘instrumentalisation’ for protectionist ends. Competition law is at risk of being misused to advance industrial policies, political agendas and protectionist policies in the guise of competition enforcement, thus bypassing the scrutiny of international trade agreements.120 The existing legislative framework of competition law enhances this risk, as it provides for greater discretion in decision making and political involvement in the enforcement of competition law.121 While open-ended discretionary standards are laudable because economic analysis cannot be put into rigid standards as each competition case is unique, it also creates opportunities for abuse. Discretion may be abused to allow regulators to pursue their own private interests, shirk unpleasant duties, augment their regulatory authority in hopes of increasing monopoly rents which they can trade to interest groups in return for personal benefits, and act in other ways that are contrary to the public good.122 In the context of merger law, for instance, discretion may incentivise regulators to pursue protectionism – in particular, new protectionism. Trade agreements and institutions such as the WTO have made traditional protectionism through open trade discrimination challenging. Yet, the underlying political dynamic driving protectionism has not gone away. Hence, while jurisdictions do not forbid certain mergers, they can still discriminate against them. For instance, regulators can require more onerous ‘fixes’ for mergers that threaten local producers such as requiring the merging parties to divest assets in a way that benefits the domestic competitor.123</w:t>
      </w:r>
    </w:p>
    <w:p w14:paraId="02625214" w14:textId="77777777" w:rsidR="00B978DF" w:rsidRPr="0081564D" w:rsidRDefault="00B978DF" w:rsidP="00B978DF">
      <w:pPr>
        <w:rPr>
          <w:sz w:val="6"/>
          <w:szCs w:val="8"/>
        </w:rPr>
      </w:pPr>
      <w:r w:rsidRPr="0081564D">
        <w:rPr>
          <w:sz w:val="6"/>
          <w:szCs w:val="8"/>
        </w:rPr>
        <w:t>Indeed, the argument that competition law may be a tool to pursue a protectionist end is commonly premised upon the possibility that competition law – especially through selective, discriminatory enforcement – might actually be abused as a trade barrier.124 National protectionism is often demanded by certain industries or interest groups.125 However, a competition regime that favours domestic firms such as local producers hurt not only the producers and consumers of other countries, but also the domestic consumers.</w:t>
      </w:r>
    </w:p>
    <w:p w14:paraId="10F38104" w14:textId="77777777" w:rsidR="00B978DF" w:rsidRPr="0081564D" w:rsidRDefault="00B978DF" w:rsidP="00B978DF">
      <w:pPr>
        <w:rPr>
          <w:sz w:val="6"/>
          <w:szCs w:val="8"/>
        </w:rPr>
      </w:pPr>
      <w:r w:rsidRPr="0081564D">
        <w:rPr>
          <w:sz w:val="6"/>
          <w:szCs w:val="8"/>
        </w:rPr>
        <w:t>(iii) Merger regulation and protectionism</w:t>
      </w:r>
    </w:p>
    <w:p w14:paraId="68A92F53" w14:textId="77777777" w:rsidR="00B978DF" w:rsidRPr="0081564D" w:rsidRDefault="00B978DF" w:rsidP="00B978DF">
      <w:pPr>
        <w:rPr>
          <w:sz w:val="6"/>
          <w:szCs w:val="8"/>
        </w:rPr>
      </w:pPr>
      <w:r w:rsidRPr="0081564D">
        <w:rPr>
          <w:sz w:val="6"/>
          <w:szCs w:val="8"/>
        </w:rPr>
        <w:t>One area of competition law that has always been suspected as an instrument of protectionism is merger regulation; the failed merger of Siemens-Alstom is a good case in point. Merger regulation is one of the pillars of competition policy aimed at preserving market competition in the event of business combinations and takeovers.126 However, preservation of competition is not the only rationale for the enforcement of merger regulations; national security, businesses perceived to be of national strategic importance, technological capabilities, jobs and export also influence merger control enforcement.127 Thus, the protectionism hypothesis posits that merger regulation is used as a tool to protect domestic firms from competition.128 In addition to protection of domestic firms, which is often associated with the infant industry argument, States are also suspected of using merger regulations to promote its national champions on the premise of strategic trade theory. In the context of merger control, the notion of a national champion generally means that the government encourages or does not prevent a merger between two domestic firms to create a more powerful entity, or it opposes the acquisition of one of the domestic firms by a foreign company.129</w:t>
      </w:r>
    </w:p>
    <w:p w14:paraId="3D896ED3" w14:textId="77777777" w:rsidR="00B978DF" w:rsidRPr="0081564D" w:rsidRDefault="00B978DF" w:rsidP="00B978DF">
      <w:pPr>
        <w:rPr>
          <w:sz w:val="6"/>
          <w:szCs w:val="8"/>
        </w:rPr>
      </w:pPr>
      <w:r w:rsidRPr="0081564D">
        <w:rPr>
          <w:sz w:val="6"/>
          <w:szCs w:val="8"/>
        </w:rPr>
        <w:t>A study has found that, while merger regulation has deterred anticompetitive mergers, it has also protected rival producers from increased competition due to efficient mergers.130 In the context of EU merger policy, an empirical analysis to prove the protectionist hypothesis concluded a direct correlation between the likelihood of opposition to the merger by the competition authority when the bidder is a foreign national and the expected adverse effect of the reviewed merger on domestic competitors.131 After reforms on the EU Merger Regulation were introduced in 2004, the hypothesis was re-examined and change in protectionist tendencies were discovered.132 The result was more consistent with a recent empirical study that showed the Commission has not intervened more frequently or extensively in transactions involving a non-EU- or US-based firm’s acquisition of a European target.133 Nonetheless, there has been no conclusive findings on the absence of protectionism. At most, empirical analyses have shifted the burden of proof to those advancing the view.</w:t>
      </w:r>
    </w:p>
    <w:p w14:paraId="5C6D6F2A" w14:textId="77777777" w:rsidR="00B978DF" w:rsidRPr="0081564D" w:rsidRDefault="00B978DF" w:rsidP="00B978DF">
      <w:pPr>
        <w:rPr>
          <w:sz w:val="6"/>
          <w:szCs w:val="8"/>
        </w:rPr>
      </w:pPr>
      <w:r w:rsidRPr="0081564D">
        <w:rPr>
          <w:sz w:val="6"/>
          <w:szCs w:val="8"/>
        </w:rPr>
        <w:t>Despite these empirical results disproving the use of merger regulation for protectionist purposes, persistent allegations abound. The political model of antitrust established that merger decisions are influenced by political contributions of lobby groups representing special interests, political pressures and social welfare considerations.134 For instance, Bu argues that the decision of Chinese competition authority to block the merger between Coca Cola and Huiyuan illustrates the influence of non-competition considerations such as protectionism on merger regulation enforcement.135 The lack of sufficient analysis as well as broad conclusions reached on the decision left no other conclusion but that China was trying to protect its home-grown, local company from potential brand dilution once absorbed by Coca Cola.136 Another example is the opposition of the US to the potential merger between Broadcom, a Singapore-based company, and Qualcomm, an American telecommunication chip manufacturer, on the grounds of national security.137 In the EU, its opposition to the Boeing/McDonnell Douglas merger was suspected to arise from protectionist sentiment because of the merger’s adverse impact on the rival EU firm Airbus.138</w:t>
      </w:r>
    </w:p>
    <w:p w14:paraId="6D4E8847" w14:textId="77777777" w:rsidR="00B978DF" w:rsidRPr="0081564D" w:rsidRDefault="00B978DF" w:rsidP="00B978DF">
      <w:pPr>
        <w:rPr>
          <w:sz w:val="16"/>
        </w:rPr>
      </w:pPr>
      <w:r w:rsidRPr="0081564D">
        <w:rPr>
          <w:sz w:val="16"/>
        </w:rPr>
        <w:t>(iv) Export cartels exemption and protectionism</w:t>
      </w:r>
    </w:p>
    <w:p w14:paraId="78CF0CD1" w14:textId="77777777" w:rsidR="00B978DF" w:rsidRPr="0081564D" w:rsidRDefault="00B978DF" w:rsidP="00B978DF">
      <w:pPr>
        <w:rPr>
          <w:sz w:val="16"/>
        </w:rPr>
      </w:pPr>
      <w:r w:rsidRPr="00D44026">
        <w:rPr>
          <w:rStyle w:val="StyleUnderline"/>
          <w:highlight w:val="cyan"/>
        </w:rPr>
        <w:t>Export cartel exemptions are</w:t>
      </w:r>
      <w:r w:rsidRPr="0081564D">
        <w:rPr>
          <w:rStyle w:val="StyleUnderline"/>
        </w:rPr>
        <w:t xml:space="preserve"> instruments of </w:t>
      </w:r>
      <w:r w:rsidRPr="00D44026">
        <w:rPr>
          <w:rStyle w:val="StyleUnderline"/>
          <w:highlight w:val="cyan"/>
        </w:rPr>
        <w:t>competition</w:t>
      </w:r>
      <w:r w:rsidRPr="0081564D">
        <w:rPr>
          <w:rStyle w:val="StyleUnderline"/>
        </w:rPr>
        <w:t xml:space="preserve"> policy </w:t>
      </w:r>
      <w:r w:rsidRPr="00D44026">
        <w:rPr>
          <w:rStyle w:val="StyleUnderline"/>
          <w:highlight w:val="cyan"/>
        </w:rPr>
        <w:t xml:space="preserve">for </w:t>
      </w:r>
      <w:r w:rsidRPr="00D44026">
        <w:rPr>
          <w:rStyle w:val="Emphasis"/>
          <w:highlight w:val="cyan"/>
        </w:rPr>
        <w:t>trade policy ends</w:t>
      </w:r>
      <w:r w:rsidRPr="0081564D">
        <w:rPr>
          <w:sz w:val="16"/>
        </w:rPr>
        <w:t xml:space="preserve">.139 </w:t>
      </w:r>
      <w:r w:rsidRPr="00D44026">
        <w:rPr>
          <w:rStyle w:val="StyleUnderline"/>
          <w:highlight w:val="cyan"/>
        </w:rPr>
        <w:t>By</w:t>
      </w:r>
      <w:r w:rsidRPr="0081564D">
        <w:rPr>
          <w:rStyle w:val="StyleUnderline"/>
        </w:rPr>
        <w:t xml:space="preserve"> tolerating, if not </w:t>
      </w:r>
      <w:r w:rsidRPr="00D44026">
        <w:rPr>
          <w:rStyle w:val="StyleUnderline"/>
          <w:highlight w:val="cyan"/>
        </w:rPr>
        <w:t>supporting, anticompetitive conduct</w:t>
      </w:r>
      <w:r w:rsidRPr="0081564D">
        <w:rPr>
          <w:rStyle w:val="StyleUnderline"/>
        </w:rPr>
        <w:t xml:space="preserve"> just because it does not affect the domestic market, </w:t>
      </w:r>
      <w:r w:rsidRPr="00D44026">
        <w:rPr>
          <w:rStyle w:val="StyleUnderline"/>
          <w:highlight w:val="cyan"/>
        </w:rPr>
        <w:t>exporting states</w:t>
      </w:r>
      <w:r w:rsidRPr="0081564D">
        <w:rPr>
          <w:rStyle w:val="StyleUnderline"/>
        </w:rPr>
        <w:t xml:space="preserve"> in effect </w:t>
      </w:r>
      <w:r w:rsidRPr="0081564D">
        <w:rPr>
          <w:rStyle w:val="Emphasis"/>
        </w:rPr>
        <w:t>assist</w:t>
      </w:r>
      <w:r w:rsidRPr="0081564D">
        <w:rPr>
          <w:rStyle w:val="StyleUnderline"/>
        </w:rPr>
        <w:t xml:space="preserve"> or </w:t>
      </w:r>
      <w:r w:rsidRPr="00D44026">
        <w:rPr>
          <w:rStyle w:val="Emphasis"/>
          <w:highlight w:val="cyan"/>
        </w:rPr>
        <w:t>condone</w:t>
      </w:r>
      <w:r w:rsidRPr="0081564D">
        <w:rPr>
          <w:rStyle w:val="StyleUnderline"/>
        </w:rPr>
        <w:t xml:space="preserve"> the </w:t>
      </w:r>
      <w:r w:rsidRPr="00D44026">
        <w:rPr>
          <w:rStyle w:val="StyleUnderline"/>
          <w:highlight w:val="cyan"/>
        </w:rPr>
        <w:t>harm</w:t>
      </w:r>
      <w:r w:rsidRPr="0081564D">
        <w:rPr>
          <w:rStyle w:val="StyleUnderline"/>
        </w:rPr>
        <w:t xml:space="preserve"> caused to the importing </w:t>
      </w:r>
      <w:r w:rsidRPr="0081564D">
        <w:rPr>
          <w:rStyle w:val="StyleUnderline"/>
        </w:rPr>
        <w:lastRenderedPageBreak/>
        <w:t>states</w:t>
      </w:r>
      <w:r w:rsidRPr="0081564D">
        <w:rPr>
          <w:sz w:val="16"/>
        </w:rPr>
        <w:t xml:space="preserve">.140 </w:t>
      </w:r>
      <w:r w:rsidRPr="0081564D">
        <w:rPr>
          <w:rStyle w:val="StyleUnderline"/>
        </w:rPr>
        <w:t xml:space="preserve">Hence, export cartel </w:t>
      </w:r>
      <w:r w:rsidRPr="00D44026">
        <w:rPr>
          <w:rStyle w:val="StyleUnderline"/>
          <w:highlight w:val="cyan"/>
        </w:rPr>
        <w:t xml:space="preserve">exemptions are </w:t>
      </w:r>
      <w:r w:rsidRPr="00D44026">
        <w:rPr>
          <w:rStyle w:val="Emphasis"/>
          <w:highlight w:val="cyan"/>
        </w:rPr>
        <w:t>perceived</w:t>
      </w:r>
      <w:r w:rsidRPr="00D44026">
        <w:rPr>
          <w:rStyle w:val="StyleUnderline"/>
          <w:highlight w:val="cyan"/>
        </w:rPr>
        <w:t xml:space="preserve"> as </w:t>
      </w:r>
      <w:r w:rsidRPr="00D44026">
        <w:rPr>
          <w:rStyle w:val="Emphasis"/>
          <w:highlight w:val="cyan"/>
        </w:rPr>
        <w:t>tools for protectionism</w:t>
      </w:r>
      <w:r w:rsidRPr="00D44026">
        <w:rPr>
          <w:rStyle w:val="StyleUnderline"/>
          <w:highlight w:val="cyan"/>
        </w:rPr>
        <w:t xml:space="preserve"> in</w:t>
      </w:r>
      <w:r w:rsidRPr="0081564D">
        <w:rPr>
          <w:rStyle w:val="StyleUnderline"/>
        </w:rPr>
        <w:t xml:space="preserve"> this context of </w:t>
      </w:r>
      <w:r w:rsidRPr="00D44026">
        <w:rPr>
          <w:rStyle w:val="StyleUnderline"/>
          <w:highlight w:val="cyan"/>
        </w:rPr>
        <w:t xml:space="preserve">the </w:t>
      </w:r>
      <w:r w:rsidRPr="00D44026">
        <w:rPr>
          <w:rStyle w:val="Emphasis"/>
          <w:highlight w:val="cyan"/>
        </w:rPr>
        <w:t>beggar-thy-neighbour approach</w:t>
      </w:r>
      <w:r w:rsidRPr="0081564D">
        <w:rPr>
          <w:sz w:val="16"/>
        </w:rPr>
        <w:t>.</w:t>
      </w:r>
    </w:p>
    <w:p w14:paraId="3A2BA609" w14:textId="77777777" w:rsidR="00B978DF" w:rsidRPr="0081564D" w:rsidRDefault="00B978DF" w:rsidP="00B978DF">
      <w:pPr>
        <w:rPr>
          <w:sz w:val="16"/>
        </w:rPr>
      </w:pPr>
      <w:r w:rsidRPr="0081564D">
        <w:rPr>
          <w:rStyle w:val="StyleUnderline"/>
        </w:rPr>
        <w:t xml:space="preserve">In the context of trade policy, export cartel exemptions produce </w:t>
      </w:r>
      <w:r w:rsidRPr="00D44026">
        <w:rPr>
          <w:rStyle w:val="StyleUnderline"/>
          <w:highlight w:val="cyan"/>
        </w:rPr>
        <w:t>the same</w:t>
      </w:r>
      <w:r w:rsidRPr="0081564D">
        <w:rPr>
          <w:rStyle w:val="StyleUnderline"/>
        </w:rPr>
        <w:t xml:space="preserve"> economic effect </w:t>
      </w:r>
      <w:r w:rsidRPr="00D44026">
        <w:rPr>
          <w:rStyle w:val="StyleUnderline"/>
          <w:highlight w:val="cyan"/>
        </w:rPr>
        <w:t xml:space="preserve">as </w:t>
      </w:r>
      <w:r w:rsidRPr="00D44026">
        <w:rPr>
          <w:rStyle w:val="Emphasis"/>
          <w:highlight w:val="cyan"/>
        </w:rPr>
        <w:t>export subsidies</w:t>
      </w:r>
      <w:r w:rsidRPr="0081564D">
        <w:rPr>
          <w:rStyle w:val="StyleUnderline"/>
        </w:rPr>
        <w:t xml:space="preserve"> or aids</w:t>
      </w:r>
      <w:r w:rsidRPr="0081564D">
        <w:rPr>
          <w:sz w:val="16"/>
        </w:rPr>
        <w:t xml:space="preserve">.141 </w:t>
      </w:r>
      <w:r w:rsidRPr="0081564D">
        <w:rPr>
          <w:rStyle w:val="StyleUnderline"/>
        </w:rPr>
        <w:t>While both harm competition</w:t>
      </w:r>
      <w:r w:rsidRPr="0081564D">
        <w:rPr>
          <w:sz w:val="16"/>
        </w:rPr>
        <w:t xml:space="preserve"> at the expense of foreign markets and foreign competitors, </w:t>
      </w:r>
      <w:r w:rsidRPr="0081564D">
        <w:rPr>
          <w:rStyle w:val="StyleUnderline"/>
        </w:rPr>
        <w:t xml:space="preserve">only export </w:t>
      </w:r>
      <w:r w:rsidRPr="0081564D">
        <w:rPr>
          <w:rStyle w:val="Emphasis"/>
        </w:rPr>
        <w:t>subsidies</w:t>
      </w:r>
      <w:r w:rsidRPr="0081564D">
        <w:rPr>
          <w:rStyle w:val="StyleUnderline"/>
        </w:rPr>
        <w:t xml:space="preserve"> are </w:t>
      </w:r>
      <w:r w:rsidRPr="00D44026">
        <w:rPr>
          <w:rStyle w:val="Emphasis"/>
          <w:highlight w:val="cyan"/>
        </w:rPr>
        <w:t>regulated</w:t>
      </w:r>
      <w:r w:rsidRPr="00D44026">
        <w:rPr>
          <w:rStyle w:val="StyleUnderline"/>
          <w:highlight w:val="cyan"/>
        </w:rPr>
        <w:t xml:space="preserve"> under</w:t>
      </w:r>
      <w:r w:rsidRPr="0081564D">
        <w:rPr>
          <w:rStyle w:val="StyleUnderline"/>
        </w:rPr>
        <w:t xml:space="preserve"> the </w:t>
      </w:r>
      <w:r w:rsidRPr="00D44026">
        <w:rPr>
          <w:rStyle w:val="StyleUnderline"/>
          <w:highlight w:val="cyan"/>
        </w:rPr>
        <w:t>WTO</w:t>
      </w:r>
      <w:r w:rsidRPr="0081564D">
        <w:rPr>
          <w:rStyle w:val="StyleUnderline"/>
        </w:rPr>
        <w:t xml:space="preserve"> rules</w:t>
      </w:r>
      <w:r w:rsidRPr="0081564D">
        <w:rPr>
          <w:sz w:val="16"/>
        </w:rPr>
        <w:t>.142 However, State-run export cartel are challengeable under WTO rules with different outcomes depending on the State.143 Hence, the difficulty in prosecuting export cartels that have anti-competitive effects is considered a trade dilemma. In Argentina, based on Measures Affecting the Export of Bovine Hides and the Import of Finished Leather,144 the WTO Panel noted that the WTO rules do not obligate its members ‘to assume a full “due diligence” burden to investigate and prevent cartels from functioning as private export restrictions’.145</w:t>
      </w:r>
    </w:p>
    <w:p w14:paraId="378D87B4" w14:textId="77777777" w:rsidR="00B978DF" w:rsidRPr="0081564D" w:rsidRDefault="00B978DF" w:rsidP="00B978DF">
      <w:pPr>
        <w:rPr>
          <w:sz w:val="16"/>
        </w:rPr>
      </w:pPr>
      <w:r w:rsidRPr="0081564D">
        <w:rPr>
          <w:rStyle w:val="StyleUnderline"/>
        </w:rPr>
        <w:t xml:space="preserve">The </w:t>
      </w:r>
      <w:r w:rsidRPr="00D44026">
        <w:rPr>
          <w:rStyle w:val="Emphasis"/>
          <w:highlight w:val="cyan"/>
        </w:rPr>
        <w:t>U</w:t>
      </w:r>
      <w:r w:rsidRPr="0081564D">
        <w:rPr>
          <w:sz w:val="16"/>
        </w:rPr>
        <w:t xml:space="preserve">nited </w:t>
      </w:r>
      <w:r w:rsidRPr="00D44026">
        <w:rPr>
          <w:rStyle w:val="Emphasis"/>
          <w:highlight w:val="cyan"/>
        </w:rPr>
        <w:t>S</w:t>
      </w:r>
      <w:r w:rsidRPr="0081564D">
        <w:rPr>
          <w:sz w:val="16"/>
        </w:rPr>
        <w:t xml:space="preserve">tates, </w:t>
      </w:r>
      <w:r w:rsidRPr="00742B1B">
        <w:rPr>
          <w:rStyle w:val="StyleUnderline"/>
          <w:highlight w:val="cyan"/>
        </w:rPr>
        <w:t>through</w:t>
      </w:r>
      <w:r w:rsidRPr="0081564D">
        <w:rPr>
          <w:rStyle w:val="StyleUnderline"/>
        </w:rPr>
        <w:t xml:space="preserve"> the </w:t>
      </w:r>
      <w:r w:rsidRPr="00742B1B">
        <w:rPr>
          <w:rStyle w:val="Emphasis"/>
          <w:highlight w:val="cyan"/>
        </w:rPr>
        <w:t>W</w:t>
      </w:r>
      <w:r w:rsidRPr="0081564D">
        <w:rPr>
          <w:rStyle w:val="Emphasis"/>
        </w:rPr>
        <w:t>ebb-</w:t>
      </w:r>
      <w:r w:rsidRPr="00742B1B">
        <w:rPr>
          <w:rStyle w:val="Emphasis"/>
          <w:highlight w:val="cyan"/>
        </w:rPr>
        <w:t>P</w:t>
      </w:r>
      <w:r w:rsidRPr="0081564D">
        <w:rPr>
          <w:rStyle w:val="Emphasis"/>
        </w:rPr>
        <w:t xml:space="preserve">omerene </w:t>
      </w:r>
      <w:r w:rsidRPr="00742B1B">
        <w:rPr>
          <w:rStyle w:val="Emphasis"/>
          <w:highlight w:val="cyan"/>
        </w:rPr>
        <w:t>A</w:t>
      </w:r>
      <w:r w:rsidRPr="0081564D">
        <w:rPr>
          <w:rStyle w:val="Emphasis"/>
        </w:rPr>
        <w:t>ct</w:t>
      </w:r>
      <w:r w:rsidRPr="0081564D">
        <w:rPr>
          <w:sz w:val="16"/>
        </w:rPr>
        <w:t xml:space="preserve"> of 1918,146 </w:t>
      </w:r>
      <w:r w:rsidRPr="0081564D">
        <w:rPr>
          <w:rStyle w:val="StyleUnderline"/>
        </w:rPr>
        <w:t xml:space="preserve">explicitly </w:t>
      </w:r>
      <w:r w:rsidRPr="00D44026">
        <w:rPr>
          <w:rStyle w:val="StyleUnderline"/>
          <w:highlight w:val="cyan"/>
        </w:rPr>
        <w:t>exempted</w:t>
      </w:r>
      <w:r w:rsidRPr="0081564D">
        <w:rPr>
          <w:rStyle w:val="StyleUnderline"/>
        </w:rPr>
        <w:t xml:space="preserve"> export </w:t>
      </w:r>
      <w:r w:rsidRPr="00D44026">
        <w:rPr>
          <w:rStyle w:val="StyleUnderline"/>
          <w:highlight w:val="cyan"/>
        </w:rPr>
        <w:t>cartels</w:t>
      </w:r>
      <w:r w:rsidRPr="0081564D">
        <w:rPr>
          <w:rStyle w:val="StyleUnderline"/>
        </w:rPr>
        <w:t xml:space="preserve"> and export association </w:t>
      </w:r>
      <w:r w:rsidRPr="00742B1B">
        <w:rPr>
          <w:rStyle w:val="StyleUnderline"/>
          <w:highlight w:val="cyan"/>
        </w:rPr>
        <w:t>from</w:t>
      </w:r>
      <w:r w:rsidRPr="0081564D">
        <w:rPr>
          <w:rStyle w:val="StyleUnderline"/>
        </w:rPr>
        <w:t xml:space="preserve"> the </w:t>
      </w:r>
      <w:r w:rsidRPr="00742B1B">
        <w:rPr>
          <w:rStyle w:val="StyleUnderline"/>
          <w:highlight w:val="cyan"/>
        </w:rPr>
        <w:t>Sherman</w:t>
      </w:r>
      <w:r w:rsidRPr="0081564D">
        <w:rPr>
          <w:rStyle w:val="StyleUnderline"/>
        </w:rPr>
        <w:t xml:space="preserve"> Act</w:t>
      </w:r>
      <w:r w:rsidRPr="0081564D">
        <w:rPr>
          <w:sz w:val="16"/>
        </w:rPr>
        <w:t xml:space="preserve">147 </w:t>
      </w:r>
      <w:r w:rsidRPr="00742B1B">
        <w:rPr>
          <w:rStyle w:val="StyleUnderline"/>
          <w:highlight w:val="cyan"/>
        </w:rPr>
        <w:t>and</w:t>
      </w:r>
      <w:r w:rsidRPr="0081564D">
        <w:rPr>
          <w:rStyle w:val="StyleUnderline"/>
        </w:rPr>
        <w:t xml:space="preserve"> from Section 7 of the </w:t>
      </w:r>
      <w:r w:rsidRPr="00742B1B">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which has been reinforced by the Export Trading Company Act of 1982</w:t>
      </w:r>
      <w:r w:rsidRPr="0081564D">
        <w:rPr>
          <w:sz w:val="16"/>
        </w:rPr>
        <w:t xml:space="preserve">149 </w:t>
      </w:r>
      <w:r w:rsidRPr="0081564D">
        <w:rPr>
          <w:rStyle w:val="StyleUnderline"/>
        </w:rPr>
        <w:t xml:space="preserve">and the </w:t>
      </w:r>
      <w:r w:rsidRPr="0081564D">
        <w:rPr>
          <w:rStyle w:val="Emphasis"/>
        </w:rPr>
        <w:t>F</w:t>
      </w:r>
      <w:r w:rsidRPr="0081564D">
        <w:rPr>
          <w:sz w:val="16"/>
        </w:rPr>
        <w:t xml:space="preserve">oreign </w:t>
      </w:r>
      <w:r w:rsidRPr="0081564D">
        <w:rPr>
          <w:rStyle w:val="Emphasis"/>
        </w:rPr>
        <w:t>T</w:t>
      </w:r>
      <w:r w:rsidRPr="0081564D">
        <w:rPr>
          <w:sz w:val="16"/>
        </w:rPr>
        <w:t xml:space="preserve">rade </w:t>
      </w:r>
      <w:r w:rsidRPr="0081564D">
        <w:rPr>
          <w:rStyle w:val="Emphasis"/>
        </w:rPr>
        <w:t>A</w:t>
      </w:r>
      <w:r w:rsidRPr="0081564D">
        <w:rPr>
          <w:sz w:val="16"/>
        </w:rPr>
        <w:t xml:space="preserve">ntitrust </w:t>
      </w:r>
      <w:r w:rsidRPr="0081564D">
        <w:rPr>
          <w:rStyle w:val="Emphasis"/>
        </w:rPr>
        <w:t>I</w:t>
      </w:r>
      <w:r w:rsidRPr="0081564D">
        <w:rPr>
          <w:sz w:val="16"/>
        </w:rPr>
        <w:t xml:space="preserve">mprovements </w:t>
      </w:r>
      <w:r w:rsidRPr="0081564D">
        <w:rPr>
          <w:rStyle w:val="StyleUnderline"/>
        </w:rPr>
        <w:t>Act</w:t>
      </w:r>
      <w:r w:rsidRPr="0081564D">
        <w:rPr>
          <w:sz w:val="16"/>
        </w:rPr>
        <w:t xml:space="preserve">150 </w:t>
      </w:r>
      <w:r w:rsidRPr="0081564D">
        <w:rPr>
          <w:rStyle w:val="StyleUnderline"/>
        </w:rPr>
        <w:t xml:space="preserve">which </w:t>
      </w:r>
      <w:r w:rsidRPr="0081564D">
        <w:rPr>
          <w:rStyle w:val="Emphasis"/>
        </w:rPr>
        <w:t>regulated</w:t>
      </w:r>
      <w:r w:rsidRPr="0081564D">
        <w:rPr>
          <w:rStyle w:val="StyleUnderline"/>
        </w:rPr>
        <w:t xml:space="preserve"> export cartels </w:t>
      </w:r>
      <w:r w:rsidRPr="00D44026">
        <w:rPr>
          <w:rStyle w:val="StyleUnderline"/>
          <w:highlight w:val="cyan"/>
        </w:rPr>
        <w:t xml:space="preserve">by </w:t>
      </w:r>
      <w:r w:rsidRPr="00D44026">
        <w:rPr>
          <w:rStyle w:val="Emphasis"/>
          <w:highlight w:val="cyan"/>
        </w:rPr>
        <w:t>granting</w:t>
      </w:r>
      <w:r w:rsidRPr="0081564D">
        <w:rPr>
          <w:rStyle w:val="Emphasis"/>
        </w:rPr>
        <w:t xml:space="preserve"> them </w:t>
      </w:r>
      <w:r w:rsidRPr="00D44026">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4B9BD576" w14:textId="77777777" w:rsidR="00B978DF" w:rsidRPr="006A7184" w:rsidRDefault="00B978DF" w:rsidP="00B978DF">
      <w:pPr>
        <w:pStyle w:val="Heading4"/>
      </w:pPr>
      <w:r>
        <w:t xml:space="preserve">The </w:t>
      </w:r>
      <w:r>
        <w:rPr>
          <w:u w:val="single"/>
        </w:rPr>
        <w:t>perception</w:t>
      </w:r>
      <w:r>
        <w:t xml:space="preserve"> of protectionism-by-antitrust sends </w:t>
      </w:r>
      <w:r>
        <w:rPr>
          <w:u w:val="single"/>
        </w:rPr>
        <w:t>shockwaves</w:t>
      </w:r>
      <w:r>
        <w:t xml:space="preserve"> that </w:t>
      </w:r>
      <w:r>
        <w:rPr>
          <w:u w:val="single"/>
        </w:rPr>
        <w:t>end</w:t>
      </w:r>
      <w:r>
        <w:t xml:space="preserve"> the </w:t>
      </w:r>
      <w:r>
        <w:rPr>
          <w:u w:val="single"/>
        </w:rPr>
        <w:t>last semblance</w:t>
      </w:r>
      <w:r>
        <w:t xml:space="preserve"> of global trade---</w:t>
      </w:r>
      <w:r>
        <w:rPr>
          <w:u w:val="single"/>
        </w:rPr>
        <w:t>subtle vehicles</w:t>
      </w:r>
      <w:r>
        <w:t xml:space="preserve"> like competition law are a </w:t>
      </w:r>
      <w:r>
        <w:rPr>
          <w:u w:val="single"/>
        </w:rPr>
        <w:t>unique</w:t>
      </w:r>
      <w:r>
        <w:t xml:space="preserve"> threat because </w:t>
      </w:r>
      <w:r>
        <w:rPr>
          <w:u w:val="single"/>
        </w:rPr>
        <w:t>open</w:t>
      </w:r>
      <w:r>
        <w:t xml:space="preserve"> protectionism is </w:t>
      </w:r>
      <w:r>
        <w:rPr>
          <w:u w:val="single"/>
        </w:rPr>
        <w:t>controlled</w:t>
      </w:r>
      <w:r>
        <w:t xml:space="preserve"> by international agreements</w:t>
      </w:r>
    </w:p>
    <w:p w14:paraId="3458FE3D" w14:textId="77777777" w:rsidR="00B978DF" w:rsidRDefault="00B978DF" w:rsidP="00B978DF">
      <w:r>
        <w:t xml:space="preserve">Allison </w:t>
      </w:r>
      <w:r w:rsidRPr="00293CF6">
        <w:rPr>
          <w:rStyle w:val="Style13ptBold"/>
        </w:rPr>
        <w:t>Murray 19</w:t>
      </w:r>
      <w:r>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551E32FD" w14:textId="77777777" w:rsidR="00B978DF" w:rsidRPr="00293CF6" w:rsidRDefault="00B978DF" w:rsidP="00B978DF">
      <w:pPr>
        <w:rPr>
          <w:sz w:val="16"/>
        </w:rPr>
      </w:pPr>
      <w:r w:rsidRPr="00293CF6">
        <w:rPr>
          <w:sz w:val="16"/>
        </w:rPr>
        <w:t>INTRODUCTION</w:t>
      </w:r>
    </w:p>
    <w:p w14:paraId="02970308" w14:textId="77777777" w:rsidR="00B978DF" w:rsidRPr="00293CF6" w:rsidRDefault="00B978DF" w:rsidP="00B978DF">
      <w:pPr>
        <w:rPr>
          <w:sz w:val="16"/>
        </w:rPr>
      </w:pPr>
      <w:r w:rsidRPr="00066CE9">
        <w:rPr>
          <w:rStyle w:val="StyleUnderline"/>
        </w:rPr>
        <w:t xml:space="preserve">Trump. Le Pen. Brexit. </w:t>
      </w:r>
      <w:r w:rsidRPr="00EA7A7C">
        <w:rPr>
          <w:rStyle w:val="StyleUnderline"/>
          <w:highlight w:val="cyan"/>
        </w:rPr>
        <w:t xml:space="preserve">Protectionist </w:t>
      </w:r>
      <w:r w:rsidRPr="00EA7A7C">
        <w:rPr>
          <w:rStyle w:val="Emphasis"/>
          <w:highlight w:val="cyan"/>
        </w:rPr>
        <w:t>rhetoric</w:t>
      </w:r>
      <w:r w:rsidRPr="00066CE9">
        <w:rPr>
          <w:rStyle w:val="StyleUnderline"/>
        </w:rPr>
        <w:t xml:space="preserve"> has </w:t>
      </w:r>
      <w:r w:rsidRPr="00EA7A7C">
        <w:rPr>
          <w:rStyle w:val="Emphasis"/>
          <w:highlight w:val="cyan"/>
        </w:rPr>
        <w:t>consumed</w:t>
      </w:r>
      <w:r w:rsidRPr="00EA7A7C">
        <w:rPr>
          <w:rStyle w:val="StyleUnderline"/>
          <w:highlight w:val="cyan"/>
        </w:rPr>
        <w:t xml:space="preserve"> the</w:t>
      </w:r>
      <w:r w:rsidRPr="00066CE9">
        <w:rPr>
          <w:rStyle w:val="StyleUnderline"/>
        </w:rPr>
        <w:t xml:space="preserve"> international political </w:t>
      </w:r>
      <w:r w:rsidRPr="00EA7A7C">
        <w:rPr>
          <w:rStyle w:val="StyleUnderline"/>
          <w:highlight w:val="cyan"/>
        </w:rPr>
        <w:t>stage</w:t>
      </w:r>
      <w:r w:rsidRPr="00066CE9">
        <w:rPr>
          <w:rStyle w:val="StyleUnderline"/>
        </w:rPr>
        <w:t>. Western countries</w:t>
      </w:r>
      <w:r w:rsidRPr="00293CF6">
        <w:rPr>
          <w:sz w:val="16"/>
        </w:rPr>
        <w:t xml:space="preserve"> and their leaders </w:t>
      </w:r>
      <w:r w:rsidRPr="00066CE9">
        <w:rPr>
          <w:rStyle w:val="StyleUnderline"/>
        </w:rPr>
        <w:t xml:space="preserve">were once the </w:t>
      </w:r>
      <w:r w:rsidRPr="00066CE9">
        <w:rPr>
          <w:rStyle w:val="Emphasis"/>
        </w:rPr>
        <w:t>drivers</w:t>
      </w:r>
      <w:r w:rsidRPr="00066CE9">
        <w:rPr>
          <w:rStyle w:val="StyleUnderline"/>
        </w:rPr>
        <w:t xml:space="preserve"> of </w:t>
      </w:r>
      <w:r w:rsidRPr="00066CE9">
        <w:rPr>
          <w:rStyle w:val="Emphasis"/>
        </w:rPr>
        <w:t>economic globalization</w:t>
      </w:r>
      <w:r w:rsidRPr="00066CE9">
        <w:rPr>
          <w:rStyle w:val="StyleUnderline"/>
        </w:rPr>
        <w:t>, relying on</w:t>
      </w:r>
      <w:r w:rsidRPr="00293CF6">
        <w:rPr>
          <w:sz w:val="16"/>
        </w:rPr>
        <w:t xml:space="preserve"> free-market speeches and </w:t>
      </w:r>
      <w:r w:rsidRPr="00066CE9">
        <w:rPr>
          <w:rStyle w:val="StyleUnderline"/>
        </w:rPr>
        <w:t xml:space="preserve">the </w:t>
      </w:r>
      <w:r w:rsidRPr="00066CE9">
        <w:rPr>
          <w:rStyle w:val="Emphasis"/>
        </w:rPr>
        <w:t>prospect</w:t>
      </w:r>
      <w:r w:rsidRPr="00066CE9">
        <w:rPr>
          <w:rStyle w:val="StyleUnderline"/>
        </w:rPr>
        <w:t xml:space="preserve"> of </w:t>
      </w:r>
      <w:r w:rsidRPr="00066CE9">
        <w:rPr>
          <w:rStyle w:val="Emphasis"/>
        </w:rPr>
        <w:t>removing</w:t>
      </w:r>
      <w:r w:rsidRPr="00066CE9">
        <w:rPr>
          <w:rStyle w:val="StyleUnderline"/>
        </w:rPr>
        <w:t xml:space="preserve"> trade barriers</w:t>
      </w:r>
      <w:r w:rsidRPr="00293CF6">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765C0BB1" w14:textId="77777777" w:rsidR="00B978DF" w:rsidRPr="00293CF6" w:rsidRDefault="00B978DF" w:rsidP="00B978DF">
      <w:pPr>
        <w:rPr>
          <w:sz w:val="16"/>
        </w:rPr>
      </w:pPr>
      <w:r w:rsidRPr="00066CE9">
        <w:rPr>
          <w:rStyle w:val="StyleUnderline"/>
        </w:rPr>
        <w:t>Although</w:t>
      </w:r>
      <w:r w:rsidRPr="00293CF6">
        <w:rPr>
          <w:sz w:val="16"/>
        </w:rPr>
        <w:t xml:space="preserve"> a system of truly </w:t>
      </w:r>
      <w:r w:rsidRPr="00066CE9">
        <w:rPr>
          <w:rStyle w:val="StyleUnderline"/>
        </w:rPr>
        <w:t xml:space="preserve">free world trade has never been </w:t>
      </w:r>
      <w:r w:rsidRPr="00066CE9">
        <w:rPr>
          <w:rStyle w:val="Emphasis"/>
        </w:rPr>
        <w:t>perfected</w:t>
      </w:r>
      <w:r w:rsidRPr="00066CE9">
        <w:rPr>
          <w:rStyle w:val="StyleUnderline"/>
        </w:rPr>
        <w:t xml:space="preserve">, past world </w:t>
      </w:r>
      <w:r w:rsidRPr="00EA7A7C">
        <w:rPr>
          <w:rStyle w:val="StyleUnderline"/>
          <w:highlight w:val="cyan"/>
        </w:rPr>
        <w:t>leaders</w:t>
      </w:r>
      <w:r w:rsidRPr="00066CE9">
        <w:rPr>
          <w:rStyle w:val="StyleUnderline"/>
        </w:rPr>
        <w:t xml:space="preserve"> have </w:t>
      </w:r>
      <w:r w:rsidRPr="00EA7A7C">
        <w:rPr>
          <w:rStyle w:val="StyleUnderline"/>
          <w:highlight w:val="cyan"/>
        </w:rPr>
        <w:t xml:space="preserve">eliminated </w:t>
      </w:r>
      <w:r w:rsidRPr="00EA7A7C">
        <w:rPr>
          <w:rStyle w:val="Emphasis"/>
          <w:highlight w:val="cyan"/>
        </w:rPr>
        <w:t>most</w:t>
      </w:r>
      <w:r w:rsidRPr="00293CF6">
        <w:rPr>
          <w:sz w:val="16"/>
        </w:rPr>
        <w:t xml:space="preserve"> of the </w:t>
      </w:r>
      <w:r w:rsidRPr="00066CE9">
        <w:rPr>
          <w:rStyle w:val="StyleUnderline"/>
        </w:rPr>
        <w:t>protectionist</w:t>
      </w:r>
      <w:r w:rsidRPr="00293CF6">
        <w:rPr>
          <w:sz w:val="16"/>
        </w:rPr>
        <w:t xml:space="preserve"> trade </w:t>
      </w:r>
      <w:r w:rsidRPr="00EA7A7C">
        <w:rPr>
          <w:rStyle w:val="StyleUnderline"/>
          <w:highlight w:val="cyan"/>
        </w:rPr>
        <w:t>mechanisms</w:t>
      </w:r>
      <w:r w:rsidRPr="00293CF6">
        <w:rPr>
          <w:sz w:val="16"/>
        </w:rPr>
        <w:t xml:space="preserve"> that once ran rampant in the international economy. They did so </w:t>
      </w:r>
      <w:r w:rsidRPr="00EA7A7C">
        <w:rPr>
          <w:rStyle w:val="StyleUnderline"/>
          <w:highlight w:val="cyan"/>
        </w:rPr>
        <w:t>by implementing</w:t>
      </w:r>
      <w:r w:rsidRPr="00066CE9">
        <w:rPr>
          <w:rStyle w:val="StyleUnderline"/>
        </w:rPr>
        <w:t xml:space="preserve"> multilateral and bilateral trade </w:t>
      </w:r>
      <w:r w:rsidRPr="00EA7A7C">
        <w:rPr>
          <w:rStyle w:val="StyleUnderline"/>
          <w:highlight w:val="cyan"/>
        </w:rPr>
        <w:t>agreements. These</w:t>
      </w:r>
      <w:r w:rsidRPr="00066CE9">
        <w:rPr>
          <w:rStyle w:val="StyleUnderline"/>
        </w:rPr>
        <w:t xml:space="preserve"> webs of agreements </w:t>
      </w:r>
      <w:r w:rsidRPr="001068C4">
        <w:rPr>
          <w:rStyle w:val="StyleUnderline"/>
        </w:rPr>
        <w:t xml:space="preserve">have </w:t>
      </w:r>
      <w:r w:rsidRPr="00EA7A7C">
        <w:rPr>
          <w:rStyle w:val="Emphasis"/>
          <w:highlight w:val="cyan"/>
        </w:rPr>
        <w:t>bolstered</w:t>
      </w:r>
      <w:r w:rsidRPr="00066CE9">
        <w:rPr>
          <w:rStyle w:val="Emphasis"/>
        </w:rPr>
        <w:t xml:space="preserve"> decades of </w:t>
      </w:r>
      <w:r w:rsidRPr="00EA7A7C">
        <w:rPr>
          <w:rStyle w:val="Emphasis"/>
          <w:highlight w:val="cyan"/>
        </w:rPr>
        <w:t>support</w:t>
      </w:r>
      <w:r w:rsidRPr="00EA7A7C">
        <w:rPr>
          <w:rStyle w:val="StyleUnderline"/>
          <w:highlight w:val="cyan"/>
        </w:rPr>
        <w:t xml:space="preserve"> for</w:t>
      </w:r>
      <w:r w:rsidRPr="00066CE9">
        <w:rPr>
          <w:rStyle w:val="StyleUnderline"/>
        </w:rPr>
        <w:t xml:space="preserve"> free </w:t>
      </w:r>
      <w:r w:rsidRPr="00EA7A7C">
        <w:rPr>
          <w:rStyle w:val="StyleUnderline"/>
          <w:highlight w:val="cyan"/>
        </w:rPr>
        <w:t>trade</w:t>
      </w:r>
      <w:r w:rsidRPr="00293CF6">
        <w:rPr>
          <w:sz w:val="16"/>
        </w:rPr>
        <w:t xml:space="preserve">, or at least some version </w:t>
      </w:r>
      <w:r w:rsidRPr="00EA7A7C">
        <w:rPr>
          <w:sz w:val="16"/>
        </w:rPr>
        <w:t xml:space="preserve">of it. </w:t>
      </w:r>
      <w:r w:rsidRPr="00EA7A7C">
        <w:rPr>
          <w:rStyle w:val="StyleUnderline"/>
        </w:rPr>
        <w:t xml:space="preserve">By and large, </w:t>
      </w:r>
      <w:r w:rsidRPr="00EA7A7C">
        <w:rPr>
          <w:rStyle w:val="Emphasis"/>
        </w:rPr>
        <w:t>tariff</w:t>
      </w:r>
      <w:r w:rsidRPr="00EA7A7C">
        <w:rPr>
          <w:rStyle w:val="StyleUnderline"/>
        </w:rPr>
        <w:t xml:space="preserve"> policie</w:t>
      </w:r>
      <w:r w:rsidRPr="00EA7A7C">
        <w:rPr>
          <w:rStyle w:val="Emphasis"/>
        </w:rPr>
        <w:t>s</w:t>
      </w:r>
      <w:r w:rsidRPr="00EA7A7C">
        <w:rPr>
          <w:rStyle w:val="StyleUnderline"/>
        </w:rPr>
        <w:t xml:space="preserve"> and </w:t>
      </w:r>
      <w:r w:rsidRPr="00EA7A7C">
        <w:rPr>
          <w:rStyle w:val="Emphasis"/>
        </w:rPr>
        <w:t>other forms</w:t>
      </w:r>
      <w:r w:rsidRPr="00EA7A7C">
        <w:rPr>
          <w:rStyle w:val="StyleUnderline"/>
        </w:rPr>
        <w:t xml:space="preserve"> of protectionism were</w:t>
      </w:r>
      <w:r w:rsidRPr="00EA7A7C">
        <w:rPr>
          <w:sz w:val="16"/>
        </w:rPr>
        <w:t xml:space="preserve"> either eliminated or </w:t>
      </w:r>
      <w:r w:rsidRPr="00EA7A7C">
        <w:rPr>
          <w:rStyle w:val="Emphasis"/>
        </w:rPr>
        <w:t>dramatically reduced</w:t>
      </w:r>
      <w:r w:rsidRPr="00EA7A7C">
        <w:rPr>
          <w:sz w:val="16"/>
        </w:rPr>
        <w:t xml:space="preserve">.  [*118] </w:t>
      </w:r>
      <w:r w:rsidRPr="00EA7A7C">
        <w:rPr>
          <w:rStyle w:val="Emphasis"/>
          <w:highlight w:val="cyan"/>
        </w:rPr>
        <w:t>Now</w:t>
      </w:r>
      <w:r w:rsidRPr="00EA7A7C">
        <w:rPr>
          <w:sz w:val="16"/>
        </w:rPr>
        <w:t>, as we have seen in the</w:t>
      </w:r>
      <w:r w:rsidRPr="00293CF6">
        <w:rPr>
          <w:sz w:val="16"/>
        </w:rPr>
        <w:t xml:space="preserve"> media, </w:t>
      </w:r>
      <w:r w:rsidRPr="00066CE9">
        <w:rPr>
          <w:rStyle w:val="StyleUnderline"/>
        </w:rPr>
        <w:t xml:space="preserve">when a government imposes </w:t>
      </w:r>
      <w:r w:rsidRPr="00EA7A7C">
        <w:rPr>
          <w:rStyle w:val="StyleUnderline"/>
          <w:highlight w:val="cyan"/>
        </w:rPr>
        <w:t>a tariff</w:t>
      </w:r>
      <w:r w:rsidRPr="00293CF6">
        <w:rPr>
          <w:sz w:val="16"/>
        </w:rPr>
        <w:t xml:space="preserve">, it becomes a rather extreme political statement which </w:t>
      </w:r>
      <w:r w:rsidRPr="00EA7A7C">
        <w:rPr>
          <w:rStyle w:val="Emphasis"/>
          <w:szCs w:val="28"/>
          <w:highlight w:val="cyan"/>
        </w:rPr>
        <w:t>sends a shockwave</w:t>
      </w:r>
      <w:r w:rsidRPr="00EA7A7C">
        <w:rPr>
          <w:rStyle w:val="StyleUnderline"/>
          <w:sz w:val="30"/>
          <w:szCs w:val="32"/>
          <w:highlight w:val="cyan"/>
        </w:rPr>
        <w:t xml:space="preserve"> </w:t>
      </w:r>
      <w:r w:rsidRPr="00EA7A7C">
        <w:rPr>
          <w:rStyle w:val="StyleUnderline"/>
          <w:highlight w:val="cyan"/>
        </w:rPr>
        <w:t>of</w:t>
      </w:r>
      <w:r w:rsidRPr="00066CE9">
        <w:rPr>
          <w:rStyle w:val="StyleUnderline"/>
        </w:rPr>
        <w:t xml:space="preserve"> significant </w:t>
      </w:r>
      <w:r w:rsidRPr="00EA7A7C">
        <w:rPr>
          <w:rStyle w:val="Emphasis"/>
          <w:sz w:val="24"/>
          <w:szCs w:val="26"/>
          <w:highlight w:val="cyan"/>
        </w:rPr>
        <w:t>global consequences</w:t>
      </w:r>
      <w:r w:rsidRPr="00293CF6">
        <w:rPr>
          <w:sz w:val="16"/>
        </w:rPr>
        <w:t>.</w:t>
      </w:r>
    </w:p>
    <w:p w14:paraId="44397193" w14:textId="77777777" w:rsidR="00B978DF" w:rsidRPr="00293CF6" w:rsidRDefault="00B978DF" w:rsidP="00B978DF">
      <w:pPr>
        <w:rPr>
          <w:sz w:val="16"/>
        </w:rPr>
      </w:pPr>
      <w:r w:rsidRPr="00293CF6">
        <w:rPr>
          <w:sz w:val="16"/>
        </w:rPr>
        <w:t xml:space="preserve">Protectionism did not end when the age of overbearing tariff policies did, despite then-leaders' best efforts to vilify it. Rather, </w:t>
      </w:r>
      <w:r w:rsidRPr="00001137">
        <w:rPr>
          <w:rStyle w:val="StyleUnderline"/>
          <w:highlight w:val="cyan"/>
        </w:rPr>
        <w:t xml:space="preserve">the end of the tariff era forced nations to achieve </w:t>
      </w:r>
      <w:r w:rsidRPr="00EA7A7C">
        <w:rPr>
          <w:rStyle w:val="Emphasis"/>
          <w:highlight w:val="cyan"/>
        </w:rPr>
        <w:t>protection</w:t>
      </w:r>
      <w:r w:rsidRPr="00EA7A7C">
        <w:rPr>
          <w:rStyle w:val="StyleUnderline"/>
        </w:rPr>
        <w:t xml:space="preserve">ist goals </w:t>
      </w:r>
      <w:r w:rsidRPr="00EA7A7C">
        <w:rPr>
          <w:rStyle w:val="StyleUnderline"/>
          <w:highlight w:val="cyan"/>
        </w:rPr>
        <w:t>through</w:t>
      </w:r>
      <w:r w:rsidRPr="00066CE9">
        <w:rPr>
          <w:rStyle w:val="StyleUnderline"/>
        </w:rPr>
        <w:t xml:space="preserve"> more </w:t>
      </w:r>
      <w:r w:rsidRPr="00EA7A7C">
        <w:rPr>
          <w:rStyle w:val="Emphasis"/>
          <w:sz w:val="24"/>
          <w:szCs w:val="26"/>
          <w:highlight w:val="cyan"/>
        </w:rPr>
        <w:t>subtle</w:t>
      </w:r>
      <w:r w:rsidRPr="00EA7A7C">
        <w:rPr>
          <w:rStyle w:val="Emphasis"/>
          <w:sz w:val="24"/>
          <w:szCs w:val="26"/>
        </w:rPr>
        <w:t xml:space="preserve"> trade </w:t>
      </w:r>
      <w:r w:rsidRPr="00EA7A7C">
        <w:rPr>
          <w:rStyle w:val="Emphasis"/>
          <w:sz w:val="24"/>
          <w:szCs w:val="26"/>
          <w:highlight w:val="cyan"/>
        </w:rPr>
        <w:t>vehicles</w:t>
      </w:r>
      <w:r w:rsidRPr="00EA7A7C">
        <w:rPr>
          <w:rStyle w:val="StyleUnderline"/>
          <w:highlight w:val="cyan"/>
        </w:rPr>
        <w:t xml:space="preserve">, like </w:t>
      </w:r>
      <w:r w:rsidRPr="00EA7A7C">
        <w:rPr>
          <w:rStyle w:val="Emphasis"/>
          <w:sz w:val="24"/>
          <w:szCs w:val="26"/>
          <w:highlight w:val="cyan"/>
        </w:rPr>
        <w:t>antitrust</w:t>
      </w:r>
      <w:r w:rsidRPr="00EA7A7C">
        <w:rPr>
          <w:rStyle w:val="StyleUnderline"/>
        </w:rPr>
        <w:t xml:space="preserve"> law</w:t>
      </w:r>
      <w:r w:rsidRPr="00293CF6">
        <w:rPr>
          <w:sz w:val="16"/>
        </w:rPr>
        <w:t xml:space="preserve">. 3So, the recent resurgence of protectionist rhetoric should mean that these subtle trade vehicles, including antitrust law, will be relied on more heavily. </w:t>
      </w:r>
      <w:r w:rsidRPr="00EA7A7C">
        <w:rPr>
          <w:rStyle w:val="StyleUnderline"/>
          <w:highlight w:val="cyan"/>
        </w:rPr>
        <w:t xml:space="preserve">It is a </w:t>
      </w:r>
      <w:r w:rsidRPr="00EA7A7C">
        <w:rPr>
          <w:rStyle w:val="Emphasis"/>
          <w:highlight w:val="cyan"/>
        </w:rPr>
        <w:t>fear</w:t>
      </w:r>
      <w:r w:rsidRPr="00066CE9">
        <w:rPr>
          <w:rStyle w:val="StyleUnderline"/>
        </w:rPr>
        <w:t xml:space="preserve"> of many </w:t>
      </w:r>
      <w:r w:rsidRPr="00EA7A7C">
        <w:rPr>
          <w:rStyle w:val="StyleUnderline"/>
          <w:highlight w:val="cyan"/>
        </w:rPr>
        <w:t>that antitrust</w:t>
      </w:r>
      <w:r w:rsidRPr="00066CE9">
        <w:rPr>
          <w:rStyle w:val="StyleUnderline"/>
        </w:rPr>
        <w:t xml:space="preserve"> law </w:t>
      </w:r>
      <w:r w:rsidRPr="00EA7A7C">
        <w:rPr>
          <w:rStyle w:val="StyleUnderline"/>
          <w:highlight w:val="cyan"/>
        </w:rPr>
        <w:t xml:space="preserve">may </w:t>
      </w:r>
      <w:r w:rsidRPr="00EA7A7C">
        <w:rPr>
          <w:rStyle w:val="Emphasis"/>
          <w:highlight w:val="cyan"/>
        </w:rPr>
        <w:t>be</w:t>
      </w:r>
      <w:r w:rsidRPr="00066CE9">
        <w:rPr>
          <w:rStyle w:val="StyleUnderline"/>
        </w:rPr>
        <w:t xml:space="preserve">come </w:t>
      </w:r>
      <w:r w:rsidRPr="00EA7A7C">
        <w:rPr>
          <w:rStyle w:val="Emphasis"/>
          <w:highlight w:val="cyan"/>
        </w:rPr>
        <w:t>overused</w:t>
      </w:r>
      <w:r w:rsidRPr="00EA7A7C">
        <w:rPr>
          <w:rStyle w:val="StyleUnderline"/>
          <w:highlight w:val="cyan"/>
        </w:rPr>
        <w:t xml:space="preserve"> and </w:t>
      </w:r>
      <w:r w:rsidRPr="00EA7A7C">
        <w:rPr>
          <w:rStyle w:val="Emphasis"/>
          <w:highlight w:val="cyan"/>
        </w:rPr>
        <w:t>inequitably applied</w:t>
      </w:r>
      <w:r w:rsidRPr="00066CE9">
        <w:rPr>
          <w:rStyle w:val="StyleUnderline"/>
        </w:rPr>
        <w:t xml:space="preserve"> to achieve</w:t>
      </w:r>
      <w:r w:rsidRPr="00293CF6">
        <w:rPr>
          <w:sz w:val="16"/>
        </w:rPr>
        <w:t xml:space="preserve"> and</w:t>
      </w:r>
      <w:r w:rsidRPr="00EA7A7C">
        <w:t xml:space="preserve"> </w:t>
      </w:r>
      <w:r w:rsidRPr="00293CF6">
        <w:rPr>
          <w:sz w:val="16"/>
        </w:rPr>
        <w:t xml:space="preserve">combat </w:t>
      </w:r>
      <w:r w:rsidRPr="00066CE9">
        <w:rPr>
          <w:rStyle w:val="StyleUnderline"/>
        </w:rPr>
        <w:t>protectionist aims</w:t>
      </w:r>
      <w:r w:rsidRPr="00293CF6">
        <w:rPr>
          <w:sz w:val="16"/>
        </w:rPr>
        <w:t>.</w:t>
      </w:r>
    </w:p>
    <w:p w14:paraId="6AC6F0F0" w14:textId="77777777" w:rsidR="00B978DF" w:rsidRPr="00293CF6" w:rsidRDefault="00B978DF" w:rsidP="00B978DF">
      <w:pPr>
        <w:rPr>
          <w:sz w:val="16"/>
        </w:rPr>
      </w:pPr>
      <w:r w:rsidRPr="00293CF6">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A002A0">
        <w:rPr>
          <w:rStyle w:val="StyleUnderline"/>
          <w:highlight w:val="cyan"/>
        </w:rPr>
        <w:t>Although</w:t>
      </w:r>
      <w:r w:rsidRPr="00293CF6">
        <w:rPr>
          <w:sz w:val="16"/>
        </w:rPr>
        <w:t xml:space="preserve"> in </w:t>
      </w:r>
      <w:r w:rsidRPr="00293CF6">
        <w:rPr>
          <w:sz w:val="16"/>
        </w:rPr>
        <w:lastRenderedPageBreak/>
        <w:t xml:space="preserve">the United States ("U.S."), President </w:t>
      </w:r>
      <w:r w:rsidRPr="00EA7A7C">
        <w:rPr>
          <w:rStyle w:val="StyleUnderline"/>
          <w:highlight w:val="cyan"/>
        </w:rPr>
        <w:t>Trump</w:t>
      </w:r>
      <w:r w:rsidRPr="00293CF6">
        <w:rPr>
          <w:sz w:val="16"/>
        </w:rPr>
        <w:t xml:space="preserve"> recently </w:t>
      </w:r>
      <w:r w:rsidRPr="00A002A0">
        <w:rPr>
          <w:rStyle w:val="StyleUnderline"/>
          <w:highlight w:val="cyan"/>
        </w:rPr>
        <w:t>imposed tariffs</w:t>
      </w:r>
      <w:r w:rsidRPr="00293CF6">
        <w:rPr>
          <w:sz w:val="16"/>
        </w:rPr>
        <w:t xml:space="preserve"> on steel imports, </w:t>
      </w:r>
      <w:r w:rsidRPr="00293CF6">
        <w:rPr>
          <w:rStyle w:val="StyleUnderline"/>
        </w:rPr>
        <w:t xml:space="preserve">it appears that </w:t>
      </w:r>
      <w:r w:rsidRPr="00A002A0">
        <w:rPr>
          <w:rStyle w:val="StyleUnderline"/>
          <w:highlight w:val="cyan"/>
        </w:rPr>
        <w:t xml:space="preserve">his intent is to </w:t>
      </w:r>
      <w:r w:rsidRPr="00EA7A7C">
        <w:rPr>
          <w:rStyle w:val="Emphasis"/>
          <w:highlight w:val="cyan"/>
        </w:rPr>
        <w:t>limit</w:t>
      </w:r>
      <w:r w:rsidRPr="00293CF6">
        <w:rPr>
          <w:rStyle w:val="StyleUnderline"/>
        </w:rPr>
        <w:t xml:space="preserve"> this</w:t>
      </w:r>
      <w:r w:rsidRPr="00293CF6">
        <w:rPr>
          <w:sz w:val="16"/>
        </w:rPr>
        <w:t xml:space="preserve"> behavior </w:t>
      </w:r>
      <w:r w:rsidRPr="001068C4">
        <w:rPr>
          <w:rStyle w:val="StyleUnderline"/>
          <w:highlight w:val="cyan"/>
        </w:rPr>
        <w:t xml:space="preserve">to a </w:t>
      </w:r>
      <w:r w:rsidRPr="001068C4">
        <w:rPr>
          <w:rStyle w:val="Emphasis"/>
          <w:highlight w:val="cyan"/>
        </w:rPr>
        <w:t>specific</w:t>
      </w:r>
      <w:r w:rsidRPr="001068C4">
        <w:rPr>
          <w:rStyle w:val="StyleUnderline"/>
          <w:highlight w:val="cyan"/>
        </w:rPr>
        <w:t xml:space="preserve"> industry</w:t>
      </w:r>
      <w:r w:rsidRPr="00293CF6">
        <w:rPr>
          <w:rStyle w:val="StyleUnderline"/>
        </w:rPr>
        <w:t xml:space="preserve"> rather than institute a </w:t>
      </w:r>
      <w:r w:rsidRPr="00293CF6">
        <w:rPr>
          <w:rStyle w:val="Emphasis"/>
        </w:rPr>
        <w:t>widespread policy</w:t>
      </w:r>
      <w:r w:rsidRPr="00293CF6">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EA7A7C">
        <w:rPr>
          <w:rStyle w:val="StyleUnderline"/>
          <w:highlight w:val="cyan"/>
        </w:rPr>
        <w:t>Many</w:t>
      </w:r>
      <w:r w:rsidRPr="00293CF6">
        <w:rPr>
          <w:rStyle w:val="StyleUnderline"/>
        </w:rPr>
        <w:t xml:space="preserve"> still </w:t>
      </w:r>
      <w:r w:rsidRPr="00EA7A7C">
        <w:rPr>
          <w:rStyle w:val="StyleUnderline"/>
          <w:highlight w:val="cyan"/>
        </w:rPr>
        <w:t>hope</w:t>
      </w:r>
      <w:r w:rsidRPr="00293CF6">
        <w:rPr>
          <w:sz w:val="16"/>
        </w:rPr>
        <w:t xml:space="preserve"> that </w:t>
      </w:r>
      <w:r w:rsidRPr="00293CF6">
        <w:rPr>
          <w:rStyle w:val="StyleUnderline"/>
        </w:rPr>
        <w:t>his</w:t>
      </w:r>
      <w:r w:rsidRPr="00293CF6">
        <w:rPr>
          <w:sz w:val="16"/>
        </w:rPr>
        <w:t xml:space="preserve"> course of </w:t>
      </w:r>
      <w:r w:rsidRPr="00EA7A7C">
        <w:rPr>
          <w:rStyle w:val="StyleUnderline"/>
          <w:highlight w:val="cyan"/>
        </w:rPr>
        <w:t xml:space="preserve">action will be </w:t>
      </w:r>
      <w:r w:rsidRPr="00EA7A7C">
        <w:rPr>
          <w:rStyle w:val="Emphasis"/>
          <w:highlight w:val="cyan"/>
        </w:rPr>
        <w:t>retracted</w:t>
      </w:r>
      <w:r w:rsidRPr="00293CF6">
        <w:rPr>
          <w:rStyle w:val="StyleUnderline"/>
        </w:rPr>
        <w:t xml:space="preserve"> and is </w:t>
      </w:r>
      <w:r w:rsidRPr="00A002A0">
        <w:rPr>
          <w:rStyle w:val="StyleUnderline"/>
          <w:highlight w:val="cyan"/>
        </w:rPr>
        <w:t>merely a</w:t>
      </w:r>
      <w:r w:rsidRPr="00293CF6">
        <w:rPr>
          <w:rStyle w:val="StyleUnderline"/>
        </w:rPr>
        <w:t xml:space="preserve"> strong </w:t>
      </w:r>
      <w:r w:rsidRPr="00EA7A7C">
        <w:rPr>
          <w:rStyle w:val="Emphasis"/>
          <w:highlight w:val="cyan"/>
        </w:rPr>
        <w:t>negotiation tactic</w:t>
      </w:r>
      <w:r w:rsidRPr="00293CF6">
        <w:rPr>
          <w:sz w:val="16"/>
        </w:rPr>
        <w:t>. However, there is no doubt that Trump is far more comfortable than past leaders with subverting the status quo on trade relations.</w:t>
      </w:r>
    </w:p>
    <w:p w14:paraId="6D160D8A" w14:textId="77777777" w:rsidR="00B978DF" w:rsidRPr="00293CF6" w:rsidRDefault="00B978DF" w:rsidP="00B978DF">
      <w:pPr>
        <w:rPr>
          <w:sz w:val="16"/>
        </w:rPr>
      </w:pPr>
      <w:r w:rsidRPr="00293CF6">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021245C5" w14:textId="77777777" w:rsidR="00B978DF" w:rsidRPr="00293CF6" w:rsidRDefault="00B978DF" w:rsidP="00B978DF">
      <w:pPr>
        <w:rPr>
          <w:sz w:val="16"/>
        </w:rPr>
      </w:pPr>
      <w:r w:rsidRPr="00293CF6">
        <w:rPr>
          <w:rStyle w:val="StyleUnderline"/>
        </w:rPr>
        <w:t>Given the</w:t>
      </w:r>
      <w:r w:rsidRPr="00293CF6">
        <w:rPr>
          <w:sz w:val="16"/>
        </w:rPr>
        <w:t xml:space="preserve"> anticipated </w:t>
      </w:r>
      <w:r w:rsidRPr="00293CF6">
        <w:rPr>
          <w:rStyle w:val="Emphasis"/>
        </w:rPr>
        <w:t>continuation</w:t>
      </w:r>
      <w:r w:rsidRPr="00293CF6">
        <w:rPr>
          <w:rStyle w:val="StyleUnderline"/>
        </w:rPr>
        <w:t xml:space="preserve"> of </w:t>
      </w:r>
      <w:r w:rsidRPr="00293CF6">
        <w:rPr>
          <w:rStyle w:val="Emphasis"/>
        </w:rPr>
        <w:t>cooperative trade agreements</w:t>
      </w:r>
      <w:r w:rsidRPr="00293CF6">
        <w:rPr>
          <w:sz w:val="16"/>
        </w:rPr>
        <w:t xml:space="preserve"> and the proliferation of protectionist rhetoric as the new norm of public opinion, </w:t>
      </w:r>
      <w:r w:rsidRPr="00293CF6">
        <w:rPr>
          <w:rStyle w:val="StyleUnderline"/>
        </w:rPr>
        <w:t>leaders will</w:t>
      </w:r>
      <w:r w:rsidRPr="00293CF6">
        <w:rPr>
          <w:sz w:val="16"/>
        </w:rPr>
        <w:t xml:space="preserve"> be forced to </w:t>
      </w:r>
      <w:r w:rsidRPr="00293CF6">
        <w:rPr>
          <w:rStyle w:val="StyleUnderline"/>
        </w:rPr>
        <w:t xml:space="preserve">rely on </w:t>
      </w:r>
      <w:r w:rsidRPr="00293CF6">
        <w:rPr>
          <w:rStyle w:val="Emphasis"/>
        </w:rPr>
        <w:t>existing avenues</w:t>
      </w:r>
      <w:r w:rsidRPr="00293CF6">
        <w:rPr>
          <w:rStyle w:val="StyleUnderline"/>
        </w:rPr>
        <w:t xml:space="preserve"> to meet protectionist aims. Again, we find ourselves relying squarely on </w:t>
      </w:r>
      <w:r w:rsidRPr="00293CF6">
        <w:rPr>
          <w:rStyle w:val="Emphasis"/>
        </w:rPr>
        <w:t>antitrust law</w:t>
      </w:r>
      <w:r w:rsidRPr="00293CF6">
        <w:rPr>
          <w:rStyle w:val="StyleUnderline"/>
        </w:rPr>
        <w:t xml:space="preserve">, the </w:t>
      </w:r>
      <w:r w:rsidRPr="00293CF6">
        <w:rPr>
          <w:rStyle w:val="Emphasis"/>
        </w:rPr>
        <w:t>more subtle</w:t>
      </w:r>
      <w:r w:rsidRPr="00293CF6">
        <w:rPr>
          <w:rStyle w:val="StyleUnderline"/>
        </w:rPr>
        <w:t xml:space="preserve"> and widely accepted </w:t>
      </w:r>
      <w:r w:rsidRPr="00293CF6">
        <w:rPr>
          <w:rStyle w:val="Emphasis"/>
        </w:rPr>
        <w:t>mechanism</w:t>
      </w:r>
      <w:r w:rsidRPr="00293CF6">
        <w:rPr>
          <w:rStyle w:val="StyleUnderline"/>
        </w:rPr>
        <w:t xml:space="preserve"> of restricting trade</w:t>
      </w:r>
      <w:r w:rsidRPr="00293CF6">
        <w:rPr>
          <w:sz w:val="16"/>
        </w:rPr>
        <w:t xml:space="preserve">, to address perceived inequities. In the words of the World Trade Organization ("WTO"), </w:t>
      </w:r>
      <w:r w:rsidRPr="00EA7A7C">
        <w:rPr>
          <w:rStyle w:val="StyleUnderline"/>
          <w:highlight w:val="cyan"/>
        </w:rPr>
        <w:t xml:space="preserve">"once </w:t>
      </w:r>
      <w:r w:rsidRPr="00EA7A7C">
        <w:rPr>
          <w:rStyle w:val="Emphasis"/>
          <w:highlight w:val="cyan"/>
        </w:rPr>
        <w:t>formal</w:t>
      </w:r>
      <w:r w:rsidRPr="00293CF6">
        <w:rPr>
          <w:rStyle w:val="StyleUnderline"/>
        </w:rPr>
        <w:t xml:space="preserve"> trade </w:t>
      </w:r>
      <w:r w:rsidRPr="00EA7A7C">
        <w:rPr>
          <w:rStyle w:val="StyleUnderline"/>
          <w:highlight w:val="cyan"/>
        </w:rPr>
        <w:t>barriers come down, other issues become</w:t>
      </w:r>
      <w:r w:rsidRPr="00293CF6">
        <w:rPr>
          <w:rStyle w:val="StyleUnderline"/>
        </w:rPr>
        <w:t xml:space="preserve"> </w:t>
      </w:r>
      <w:r w:rsidRPr="00293CF6">
        <w:rPr>
          <w:rStyle w:val="Emphasis"/>
        </w:rPr>
        <w:t xml:space="preserve">more </w:t>
      </w:r>
      <w:r w:rsidRPr="00EA7A7C">
        <w:rPr>
          <w:rStyle w:val="Emphasis"/>
          <w:highlight w:val="cyan"/>
        </w:rPr>
        <w:t>important</w:t>
      </w:r>
      <w:r w:rsidRPr="00293CF6">
        <w:rPr>
          <w:rStyle w:val="StyleUnderline"/>
        </w:rPr>
        <w:t>."</w:t>
      </w:r>
      <w:r w:rsidRPr="00293CF6">
        <w:rPr>
          <w:sz w:val="16"/>
        </w:rPr>
        <w:t xml:space="preserve"> 7 </w:t>
      </w:r>
      <w:r w:rsidRPr="00EA7A7C">
        <w:rPr>
          <w:rStyle w:val="StyleUnderline"/>
        </w:rPr>
        <w:t xml:space="preserve">Among the important issues lies </w:t>
      </w:r>
      <w:r w:rsidRPr="00EA7A7C">
        <w:rPr>
          <w:rStyle w:val="Emphasis"/>
        </w:rPr>
        <w:t>antitrust law</w:t>
      </w:r>
      <w:r w:rsidRPr="00293CF6">
        <w:rPr>
          <w:rStyle w:val="StyleUnderline"/>
        </w:rPr>
        <w:t xml:space="preserve">. </w:t>
      </w:r>
      <w:r w:rsidRPr="00EA7A7C">
        <w:rPr>
          <w:rStyle w:val="Emphasis"/>
          <w:highlight w:val="cyan"/>
        </w:rPr>
        <w:t>Antitrust</w:t>
      </w:r>
      <w:r w:rsidRPr="00293CF6">
        <w:rPr>
          <w:rStyle w:val="StyleUnderline"/>
        </w:rPr>
        <w:t xml:space="preserve"> and competition laws </w:t>
      </w:r>
      <w:r w:rsidRPr="00EA7A7C">
        <w:rPr>
          <w:rStyle w:val="StyleUnderline"/>
          <w:highlight w:val="cyan"/>
        </w:rPr>
        <w:t xml:space="preserve">can </w:t>
      </w:r>
      <w:r w:rsidRPr="00EA7A7C">
        <w:rPr>
          <w:rStyle w:val="Emphasis"/>
          <w:highlight w:val="cyan"/>
        </w:rPr>
        <w:t>form a</w:t>
      </w:r>
      <w:r w:rsidRPr="00EA7A7C">
        <w:rPr>
          <w:rStyle w:val="Emphasis"/>
        </w:rPr>
        <w:t xml:space="preserve"> subtle trade </w:t>
      </w:r>
      <w:r w:rsidRPr="00EA7A7C">
        <w:rPr>
          <w:rStyle w:val="Emphasis"/>
          <w:highlight w:val="cyan"/>
        </w:rPr>
        <w:t>barrier</w:t>
      </w:r>
      <w:r w:rsidRPr="00EA7A7C">
        <w:rPr>
          <w:rStyle w:val="StyleUnderline"/>
          <w:highlight w:val="cyan"/>
        </w:rPr>
        <w:t xml:space="preserve"> resulting in</w:t>
      </w:r>
      <w:r w:rsidRPr="00293CF6">
        <w:rPr>
          <w:rStyle w:val="StyleUnderline"/>
        </w:rPr>
        <w:t xml:space="preserve"> the </w:t>
      </w:r>
      <w:r w:rsidRPr="00293CF6">
        <w:rPr>
          <w:rStyle w:val="Emphasis"/>
          <w:sz w:val="24"/>
          <w:szCs w:val="26"/>
        </w:rPr>
        <w:t xml:space="preserve">imposition of </w:t>
      </w:r>
      <w:r w:rsidRPr="00EA7A7C">
        <w:rPr>
          <w:rStyle w:val="Emphasis"/>
          <w:sz w:val="24"/>
          <w:szCs w:val="26"/>
          <w:highlight w:val="cyan"/>
        </w:rPr>
        <w:t>tariff-like measures</w:t>
      </w:r>
      <w:r w:rsidRPr="00293CF6">
        <w:rPr>
          <w:sz w:val="16"/>
        </w:rPr>
        <w:t>.</w:t>
      </w:r>
    </w:p>
    <w:p w14:paraId="120B59EE" w14:textId="77777777" w:rsidR="00B978DF" w:rsidRDefault="00B978DF" w:rsidP="00B978DF">
      <w:pPr>
        <w:rPr>
          <w:sz w:val="16"/>
        </w:rPr>
      </w:pPr>
      <w:r w:rsidRPr="00293CF6">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6E6F74">
        <w:rPr>
          <w:rStyle w:val="StyleUnderline"/>
          <w:highlight w:val="cyan"/>
        </w:rPr>
        <w:t xml:space="preserve">the </w:t>
      </w:r>
      <w:r w:rsidRPr="006E6F74">
        <w:rPr>
          <w:rStyle w:val="Emphasis"/>
          <w:sz w:val="24"/>
          <w:szCs w:val="26"/>
          <w:highlight w:val="cyan"/>
        </w:rPr>
        <w:t>perception</w:t>
      </w:r>
      <w:r w:rsidRPr="006E6F74">
        <w:rPr>
          <w:rStyle w:val="StyleUnderline"/>
          <w:sz w:val="24"/>
          <w:szCs w:val="26"/>
          <w:highlight w:val="cyan"/>
        </w:rPr>
        <w:t xml:space="preserve"> </w:t>
      </w:r>
      <w:r w:rsidRPr="006E6F74">
        <w:rPr>
          <w:rStyle w:val="StyleUnderline"/>
          <w:highlight w:val="cyan"/>
        </w:rPr>
        <w:t>of</w:t>
      </w:r>
      <w:r w:rsidRPr="00293CF6">
        <w:rPr>
          <w:rStyle w:val="StyleUnderline"/>
        </w:rPr>
        <w:t xml:space="preserve"> enforcement of </w:t>
      </w:r>
      <w:r w:rsidRPr="006E6F74">
        <w:rPr>
          <w:rStyle w:val="StyleUnderline"/>
          <w:highlight w:val="cyan"/>
        </w:rPr>
        <w:t>antitrust</w:t>
      </w:r>
      <w:r w:rsidRPr="00293CF6">
        <w:rPr>
          <w:rStyle w:val="StyleUnderline"/>
        </w:rPr>
        <w:t xml:space="preserve"> laws </w:t>
      </w:r>
      <w:r w:rsidRPr="006E6F74">
        <w:rPr>
          <w:rStyle w:val="StyleUnderline"/>
          <w:highlight w:val="cyan"/>
        </w:rPr>
        <w:t>as</w:t>
      </w:r>
      <w:r w:rsidRPr="00293CF6">
        <w:rPr>
          <w:rStyle w:val="StyleUnderline"/>
        </w:rPr>
        <w:t xml:space="preserve"> an abusive and solely </w:t>
      </w:r>
      <w:r w:rsidRPr="006E6F74">
        <w:rPr>
          <w:rStyle w:val="StyleUnderline"/>
          <w:highlight w:val="cyan"/>
        </w:rPr>
        <w:t>protectionist</w:t>
      </w:r>
      <w:r w:rsidRPr="00293CF6">
        <w:rPr>
          <w:rStyle w:val="StyleUnderline"/>
        </w:rPr>
        <w:t xml:space="preserve"> mechanism may </w:t>
      </w:r>
      <w:r w:rsidRPr="006E6F74">
        <w:rPr>
          <w:rStyle w:val="StyleUnderline"/>
          <w:highlight w:val="cyan"/>
        </w:rPr>
        <w:t xml:space="preserve">cause the </w:t>
      </w:r>
      <w:r w:rsidRPr="006E6F74">
        <w:rPr>
          <w:rStyle w:val="Emphasis"/>
          <w:szCs w:val="28"/>
          <w:highlight w:val="cyan"/>
        </w:rPr>
        <w:t>death of even the smallest semblance of</w:t>
      </w:r>
      <w:r w:rsidRPr="006E6F74">
        <w:rPr>
          <w:rStyle w:val="Emphasis"/>
          <w:szCs w:val="28"/>
        </w:rPr>
        <w:t xml:space="preserve"> international free </w:t>
      </w:r>
      <w:r w:rsidRPr="006E6F74">
        <w:rPr>
          <w:rStyle w:val="Emphasis"/>
          <w:szCs w:val="28"/>
          <w:highlight w:val="cyan"/>
        </w:rPr>
        <w:t>trade that remains</w:t>
      </w:r>
      <w:r w:rsidRPr="00293CF6">
        <w:rPr>
          <w:rStyle w:val="StyleUnderline"/>
        </w:rPr>
        <w:t xml:space="preserve"> in the international marketplace </w:t>
      </w:r>
      <w:r w:rsidRPr="006E6F74">
        <w:rPr>
          <w:rStyle w:val="StyleUnderline"/>
          <w:highlight w:val="cyan"/>
        </w:rPr>
        <w:t>today</w:t>
      </w:r>
      <w:r w:rsidRPr="00293CF6">
        <w:rPr>
          <w:sz w:val="16"/>
        </w:rPr>
        <w:t>.</w:t>
      </w:r>
    </w:p>
    <w:p w14:paraId="5885BE41" w14:textId="77777777" w:rsidR="00B978DF" w:rsidRDefault="00B978DF" w:rsidP="00B978DF">
      <w:pPr>
        <w:pStyle w:val="Heading4"/>
        <w:rPr>
          <w:u w:val="single"/>
        </w:rPr>
      </w:pPr>
      <w:r>
        <w:t xml:space="preserve">The result will be full-on trade </w:t>
      </w:r>
      <w:r>
        <w:rPr>
          <w:u w:val="single"/>
        </w:rPr>
        <w:t>wars</w:t>
      </w:r>
    </w:p>
    <w:p w14:paraId="1DE09656" w14:textId="77777777" w:rsidR="00B978DF" w:rsidRDefault="00B978DF" w:rsidP="00B978DF">
      <w:r>
        <w:t xml:space="preserve">Sean A. </w:t>
      </w:r>
      <w:r w:rsidRPr="00DB55D4">
        <w:rPr>
          <w:rStyle w:val="Style13ptBold"/>
        </w:rPr>
        <w:t>Pager 20</w:t>
      </w:r>
      <w:r>
        <w:t>, Professor at the Michigan State University College of Law, LLM from the European University Institute, JD from the University of California-Berkeley, AB from Harvard University, and Eric Priest, Associate Professor at the University of Oregon School of Law, LLM from Harvard Law School, JD from the Chicago-Kent Illinois Institute of Technology, BA from the University of Minnesota, “Redeeming Globalization Through Unfair Competition Law”, Cardozo Law Review, Volume 41, Number 3, 41 Cardozo L. Rev. 2435, July 2020, Lexis</w:t>
      </w:r>
    </w:p>
    <w:p w14:paraId="4BF42919" w14:textId="77777777" w:rsidR="00B978DF" w:rsidRDefault="00B978DF" w:rsidP="00B978DF">
      <w:r>
        <w:t xml:space="preserve">Yet, even so, it would be unreasonable for every minor violation of a local ordinance overseas to give rise to an unfair competition action in America. Committing to such collateral enforcement of foreign law in such an unqualified manner would be problematic on several levels. Doing so would open the floodgates to transnational claims, clogging the dockets of U.S. courts and agencies. 142It could encourage harassment of foreign competitors, burdening them with the costs and distractions of defending unfair competition claims lodged in a distant U.S. court. And it could also encourage litigation tourism, inviting foreign plaintiffs to forum shop. Finally, </w:t>
      </w:r>
      <w:r w:rsidRPr="00DB55D4">
        <w:rPr>
          <w:rStyle w:val="StyleUnderline"/>
          <w:highlight w:val="cyan"/>
        </w:rPr>
        <w:t xml:space="preserve">use of unfair competition law could be </w:t>
      </w:r>
      <w:r w:rsidRPr="00DB55D4">
        <w:rPr>
          <w:rStyle w:val="Emphasis"/>
          <w:highlight w:val="cyan"/>
        </w:rPr>
        <w:t>abused</w:t>
      </w:r>
      <w:r w:rsidRPr="00DB55D4">
        <w:rPr>
          <w:rStyle w:val="StyleUnderline"/>
          <w:highlight w:val="cyan"/>
        </w:rPr>
        <w:t xml:space="preserve"> for </w:t>
      </w:r>
      <w:r w:rsidRPr="00DB55D4">
        <w:rPr>
          <w:rStyle w:val="Emphasis"/>
          <w:highlight w:val="cyan"/>
        </w:rPr>
        <w:t>protectionist purposes</w:t>
      </w:r>
      <w:r w:rsidRPr="00DB55D4">
        <w:rPr>
          <w:rStyle w:val="StyleUnderline"/>
        </w:rPr>
        <w:t xml:space="preserve">. Such </w:t>
      </w:r>
      <w:r w:rsidRPr="00DB55D4">
        <w:rPr>
          <w:rStyle w:val="Emphasis"/>
          <w:highlight w:val="cyan"/>
        </w:rPr>
        <w:t>perceived</w:t>
      </w:r>
      <w:r w:rsidRPr="00DB55D4">
        <w:rPr>
          <w:rStyle w:val="StyleUnderline"/>
          <w:highlight w:val="cyan"/>
        </w:rPr>
        <w:t xml:space="preserve"> unilateral aggression could trigger </w:t>
      </w:r>
      <w:r w:rsidRPr="00DB55D4">
        <w:rPr>
          <w:rStyle w:val="Emphasis"/>
          <w:highlight w:val="cyan"/>
        </w:rPr>
        <w:t>retal</w:t>
      </w:r>
      <w:r w:rsidRPr="00DB55D4">
        <w:rPr>
          <w:rStyle w:val="StyleUnderline"/>
        </w:rPr>
        <w:t xml:space="preserve">iation </w:t>
      </w:r>
      <w:r w:rsidRPr="00DB55D4">
        <w:rPr>
          <w:rStyle w:val="StyleUnderline"/>
          <w:highlight w:val="cyan"/>
        </w:rPr>
        <w:t xml:space="preserve">that </w:t>
      </w:r>
      <w:r w:rsidRPr="00DB55D4">
        <w:rPr>
          <w:rStyle w:val="Emphasis"/>
          <w:sz w:val="24"/>
          <w:szCs w:val="26"/>
          <w:highlight w:val="cyan"/>
        </w:rPr>
        <w:t>risks sparking a larger trade war</w:t>
      </w:r>
      <w:r>
        <w:t>.</w:t>
      </w:r>
    </w:p>
    <w:p w14:paraId="70D98556" w14:textId="77777777" w:rsidR="00B978DF" w:rsidRPr="00382940" w:rsidRDefault="00B978DF" w:rsidP="00B978DF">
      <w:pPr>
        <w:pStyle w:val="Heading4"/>
        <w:rPr>
          <w:u w:val="single"/>
        </w:rPr>
      </w:pPr>
      <w:r>
        <w:t xml:space="preserve">Trade wars cause </w:t>
      </w:r>
      <w:r>
        <w:rPr>
          <w:u w:val="single"/>
        </w:rPr>
        <w:t>shooting</w:t>
      </w:r>
      <w:r>
        <w:t xml:space="preserve"> wars that trigger </w:t>
      </w:r>
      <w:r>
        <w:rPr>
          <w:u w:val="single"/>
        </w:rPr>
        <w:t>World War III</w:t>
      </w:r>
      <w:r>
        <w:t xml:space="preserve"> and collapse containment of </w:t>
      </w:r>
      <w:r>
        <w:rPr>
          <w:u w:val="single"/>
        </w:rPr>
        <w:t>environmental</w:t>
      </w:r>
      <w:r>
        <w:t xml:space="preserve">, </w:t>
      </w:r>
      <w:r>
        <w:rPr>
          <w:u w:val="single"/>
        </w:rPr>
        <w:t>disease</w:t>
      </w:r>
      <w:r>
        <w:t xml:space="preserve">, and </w:t>
      </w:r>
      <w:r>
        <w:rPr>
          <w:u w:val="single"/>
        </w:rPr>
        <w:t>tech</w:t>
      </w:r>
      <w:r>
        <w:t xml:space="preserve"> threats that cause </w:t>
      </w:r>
      <w:r>
        <w:rPr>
          <w:u w:val="single"/>
        </w:rPr>
        <w:t>extinction</w:t>
      </w:r>
    </w:p>
    <w:p w14:paraId="63DD2B9A" w14:textId="77777777" w:rsidR="00B978DF" w:rsidRDefault="00B978DF" w:rsidP="00B978DF">
      <w:bookmarkStart w:id="1" w:name="_Hlk82073283"/>
      <w:r>
        <w:t xml:space="preserve">Michael F. </w:t>
      </w:r>
      <w:r w:rsidRPr="00D37EA3">
        <w:rPr>
          <w:rStyle w:val="Style13ptBold"/>
        </w:rPr>
        <w:t>Oppenheimer 21</w:t>
      </w:r>
      <w:r>
        <w:t xml:space="preserve">,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w:t>
      </w:r>
      <w:r>
        <w:lastRenderedPageBreak/>
        <w:t>International Relations”, in The Future of Global Affairs: Managing Discontinuity, Disruption and Destruction, Ed. Ankersen and Sidhu, p. 23-30</w:t>
      </w:r>
    </w:p>
    <w:p w14:paraId="36DE9A6C" w14:textId="77777777" w:rsidR="00B978DF" w:rsidRPr="00485533" w:rsidRDefault="00B978DF" w:rsidP="00B978DF">
      <w:pPr>
        <w:rPr>
          <w:sz w:val="16"/>
        </w:rPr>
      </w:pPr>
      <w:r w:rsidRPr="00485533">
        <w:rPr>
          <w:sz w:val="16"/>
        </w:rPr>
        <w:t xml:space="preserve">Four </w:t>
      </w:r>
      <w:r w:rsidRPr="00CD7091">
        <w:rPr>
          <w:rStyle w:val="StyleUnderline"/>
        </w:rPr>
        <w:t xml:space="preserve">structural forces will shape the future of </w:t>
      </w:r>
      <w:r w:rsidRPr="00CD7091">
        <w:rPr>
          <w:rStyle w:val="Emphasis"/>
        </w:rPr>
        <w:t>I</w:t>
      </w:r>
      <w:r w:rsidRPr="00485533">
        <w:rPr>
          <w:sz w:val="16"/>
        </w:rPr>
        <w:t xml:space="preserve">nternational </w:t>
      </w:r>
      <w:r w:rsidRPr="00CD7091">
        <w:rPr>
          <w:rStyle w:val="Emphasis"/>
        </w:rPr>
        <w:t>R</w:t>
      </w:r>
      <w:r w:rsidRPr="00485533">
        <w:rPr>
          <w:sz w:val="16"/>
        </w:rPr>
        <w:t xml:space="preserve">elations: </w:t>
      </w:r>
      <w:r w:rsidRPr="00CD7091">
        <w:rPr>
          <w:rStyle w:val="Emphasis"/>
        </w:rPr>
        <w:t>globalization</w:t>
      </w:r>
      <w:r w:rsidRPr="00485533">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D37EA3">
        <w:rPr>
          <w:rStyle w:val="Emphasis"/>
          <w:highlight w:val="cyan"/>
        </w:rPr>
        <w:t>Environment</w:t>
      </w:r>
      <w:r w:rsidRPr="00D37EA3">
        <w:rPr>
          <w:rStyle w:val="StyleUnderline"/>
        </w:rPr>
        <w:t>al</w:t>
      </w:r>
      <w:r w:rsidRPr="00CD7091">
        <w:rPr>
          <w:rStyle w:val="StyleUnderline"/>
        </w:rPr>
        <w:t xml:space="preserve"> </w:t>
      </w:r>
      <w:r w:rsidRPr="00D37EA3">
        <w:rPr>
          <w:rStyle w:val="StyleUnderline"/>
          <w:highlight w:val="cyan"/>
        </w:rPr>
        <w:t>events</w:t>
      </w:r>
      <w:r w:rsidRPr="00CD7091">
        <w:rPr>
          <w:rStyle w:val="StyleUnderline"/>
        </w:rPr>
        <w:t xml:space="preserve">, global </w:t>
      </w:r>
      <w:r w:rsidRPr="00D37EA3">
        <w:rPr>
          <w:rStyle w:val="Emphasis"/>
          <w:highlight w:val="cyan"/>
        </w:rPr>
        <w:t>health</w:t>
      </w:r>
      <w:r w:rsidRPr="00CD7091">
        <w:rPr>
          <w:rStyle w:val="StyleUnderline"/>
        </w:rPr>
        <w:t xml:space="preserve"> challenges, </w:t>
      </w:r>
      <w:r w:rsidRPr="00CD7091">
        <w:rPr>
          <w:rStyle w:val="Emphasis"/>
        </w:rPr>
        <w:t>internal political developments</w:t>
      </w:r>
      <w:r w:rsidRPr="00CD7091">
        <w:rPr>
          <w:rStyle w:val="StyleUnderline"/>
        </w:rPr>
        <w:t xml:space="preserve">, policy mistakes, </w:t>
      </w:r>
      <w:r w:rsidRPr="00D37EA3">
        <w:rPr>
          <w:rStyle w:val="Emphasis"/>
          <w:highlight w:val="cyan"/>
        </w:rPr>
        <w:t>tech</w:t>
      </w:r>
      <w:r w:rsidRPr="00CD7091">
        <w:rPr>
          <w:rStyle w:val="Emphasis"/>
        </w:rPr>
        <w:t xml:space="preserve">nology breakthroughs or </w:t>
      </w:r>
      <w:r w:rsidRPr="00D37EA3">
        <w:rPr>
          <w:rStyle w:val="Emphasis"/>
          <w:highlight w:val="cyan"/>
        </w:rPr>
        <w:t>failures</w:t>
      </w:r>
      <w:r w:rsidRPr="00CD7091">
        <w:rPr>
          <w:rStyle w:val="StyleUnderline"/>
        </w:rPr>
        <w:t xml:space="preserve">, will </w:t>
      </w:r>
      <w:r w:rsidRPr="00CD7091">
        <w:rPr>
          <w:rStyle w:val="Emphasis"/>
        </w:rPr>
        <w:t>intersect</w:t>
      </w:r>
      <w:r w:rsidRPr="00CD7091">
        <w:rPr>
          <w:rStyle w:val="StyleUnderline"/>
        </w:rPr>
        <w:t xml:space="preserve"> </w:t>
      </w:r>
      <w:r w:rsidRPr="00D37EA3">
        <w:rPr>
          <w:rStyle w:val="StyleUnderline"/>
          <w:highlight w:val="cyan"/>
        </w:rPr>
        <w:t>with</w:t>
      </w:r>
      <w:r w:rsidRPr="00CD7091">
        <w:rPr>
          <w:rStyle w:val="StyleUnderline"/>
        </w:rPr>
        <w:t xml:space="preserve"> structure to </w:t>
      </w:r>
      <w:r w:rsidRPr="00D37EA3">
        <w:rPr>
          <w:rStyle w:val="Emphasis"/>
          <w:highlight w:val="cyan"/>
        </w:rPr>
        <w:t>define our future</w:t>
      </w:r>
      <w:r w:rsidRPr="00D37EA3">
        <w:rPr>
          <w:rStyle w:val="StyleUnderline"/>
          <w:highlight w:val="cyan"/>
        </w:rPr>
        <w:t>. But</w:t>
      </w:r>
      <w:r w:rsidRPr="00485533">
        <w:rPr>
          <w:sz w:val="16"/>
        </w:rPr>
        <w:t xml:space="preserve"> these four </w:t>
      </w:r>
      <w:r w:rsidRPr="00D37EA3">
        <w:rPr>
          <w:rStyle w:val="StyleUnderline"/>
          <w:highlight w:val="cyan"/>
        </w:rPr>
        <w:t>structural forces</w:t>
      </w:r>
      <w:r w:rsidRPr="00CD7091">
        <w:rPr>
          <w:rStyle w:val="StyleUnderline"/>
        </w:rPr>
        <w:t xml:space="preserve"> will </w:t>
      </w:r>
      <w:r w:rsidRPr="00D37EA3">
        <w:rPr>
          <w:rStyle w:val="StyleUnderline"/>
          <w:highlight w:val="cyan"/>
        </w:rPr>
        <w:t>impact</w:t>
      </w:r>
      <w:r w:rsidRPr="00CD7091">
        <w:rPr>
          <w:rStyle w:val="StyleUnderline"/>
        </w:rPr>
        <w:t xml:space="preserve"> the</w:t>
      </w:r>
      <w:r w:rsidRPr="00485533">
        <w:rPr>
          <w:sz w:val="16"/>
        </w:rPr>
        <w:t xml:space="preserve"> way states behave, in </w:t>
      </w:r>
      <w:r w:rsidRPr="00CD7091">
        <w:rPr>
          <w:rStyle w:val="StyleUnderline"/>
        </w:rPr>
        <w:t xml:space="preserve">the </w:t>
      </w:r>
      <w:r w:rsidRPr="00D37EA3">
        <w:rPr>
          <w:rStyle w:val="StyleUnderline"/>
          <w:highlight w:val="cyan"/>
        </w:rPr>
        <w:t>capacity of</w:t>
      </w:r>
      <w:r w:rsidRPr="00CD7091">
        <w:rPr>
          <w:rStyle w:val="StyleUnderline"/>
        </w:rPr>
        <w:t xml:space="preserve"> great </w:t>
      </w:r>
      <w:r w:rsidRPr="00D37EA3">
        <w:rPr>
          <w:rStyle w:val="StyleUnderline"/>
          <w:highlight w:val="cyan"/>
        </w:rPr>
        <w:t>powers to</w:t>
      </w:r>
      <w:r w:rsidRPr="00CD7091">
        <w:rPr>
          <w:rStyle w:val="StyleUnderline"/>
        </w:rPr>
        <w:t xml:space="preserve"> </w:t>
      </w:r>
      <w:r w:rsidRPr="00CD7091">
        <w:rPr>
          <w:rStyle w:val="Emphasis"/>
        </w:rPr>
        <w:t>manage their differences</w:t>
      </w:r>
      <w:r w:rsidRPr="00CD7091">
        <w:rPr>
          <w:rStyle w:val="StyleUnderline"/>
        </w:rPr>
        <w:t xml:space="preserve">, and to </w:t>
      </w:r>
      <w:r w:rsidRPr="00AF26E9">
        <w:rPr>
          <w:rStyle w:val="Emphasis"/>
        </w:rPr>
        <w:t>act collectively</w:t>
      </w:r>
      <w:r w:rsidRPr="00AF26E9">
        <w:rPr>
          <w:rStyle w:val="StyleUnderline"/>
        </w:rPr>
        <w:t xml:space="preserve"> to</w:t>
      </w:r>
      <w:r w:rsidRPr="00CD7091">
        <w:rPr>
          <w:rStyle w:val="StyleUnderline"/>
        </w:rPr>
        <w:t xml:space="preserve"> </w:t>
      </w:r>
      <w:r w:rsidRPr="00D37EA3">
        <w:rPr>
          <w:rStyle w:val="StyleUnderline"/>
          <w:highlight w:val="cyan"/>
        </w:rPr>
        <w:t>settle</w:t>
      </w:r>
      <w:r w:rsidRPr="00485533">
        <w:rPr>
          <w:sz w:val="16"/>
        </w:rPr>
        <w:t xml:space="preserve">, rather than exploit, </w:t>
      </w:r>
      <w:r w:rsidRPr="00CD7091">
        <w:rPr>
          <w:rStyle w:val="StyleUnderline"/>
        </w:rPr>
        <w:t xml:space="preserve">the </w:t>
      </w:r>
      <w:r w:rsidRPr="00D37EA3">
        <w:rPr>
          <w:rStyle w:val="Emphasis"/>
          <w:highlight w:val="cyan"/>
        </w:rPr>
        <w:t>inevitable shocks</w:t>
      </w:r>
      <w:r w:rsidRPr="00CD7091">
        <w:rPr>
          <w:rStyle w:val="StyleUnderline"/>
        </w:rPr>
        <w:t xml:space="preserve"> of the next decade</w:t>
      </w:r>
      <w:r w:rsidRPr="00485533">
        <w:rPr>
          <w:sz w:val="16"/>
        </w:rPr>
        <w:t>.</w:t>
      </w:r>
    </w:p>
    <w:p w14:paraId="14D6F528" w14:textId="77777777" w:rsidR="00B978DF" w:rsidRPr="00485533" w:rsidRDefault="00B978DF" w:rsidP="00B978DF">
      <w:pPr>
        <w:rPr>
          <w:sz w:val="16"/>
        </w:rPr>
      </w:pPr>
      <w:r w:rsidRPr="00485533">
        <w:rPr>
          <w:sz w:val="16"/>
        </w:rPr>
        <w:t xml:space="preserve">Some of </w:t>
      </w:r>
      <w:r w:rsidRPr="00CD7091">
        <w:rPr>
          <w:rStyle w:val="StyleUnderline"/>
        </w:rPr>
        <w:t>these</w:t>
      </w:r>
      <w:r w:rsidRPr="00485533">
        <w:rPr>
          <w:sz w:val="16"/>
        </w:rPr>
        <w:t xml:space="preserve"> structural forces </w:t>
      </w:r>
      <w:r w:rsidRPr="00CD7091">
        <w:rPr>
          <w:rStyle w:val="StyleUnderline"/>
        </w:rPr>
        <w:t xml:space="preserve">could be managed to promote prosperity and </w:t>
      </w:r>
      <w:r w:rsidRPr="00CD7091">
        <w:rPr>
          <w:rStyle w:val="Emphasis"/>
        </w:rPr>
        <w:t>avoid war</w:t>
      </w:r>
      <w:r w:rsidRPr="00485533">
        <w:rPr>
          <w:sz w:val="16"/>
        </w:rPr>
        <w:t xml:space="preserve">. Multipolarity (inherently more prone to conflict than other configurations of power, given coordination problems)5 plus </w:t>
      </w:r>
      <w:r w:rsidRPr="00CD7091">
        <w:rPr>
          <w:rStyle w:val="StyleUnderline"/>
        </w:rPr>
        <w:t xml:space="preserve">globalization can work in a world of prosperity, convergent values, and </w:t>
      </w:r>
      <w:r w:rsidRPr="00CD7091">
        <w:rPr>
          <w:rStyle w:val="Emphasis"/>
        </w:rPr>
        <w:t>effective conflict management</w:t>
      </w:r>
      <w:r w:rsidRPr="00485533">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CD7091">
        <w:rPr>
          <w:rStyle w:val="StyleUnderline"/>
        </w:rPr>
        <w:t xml:space="preserve">a world envisioned by the advocates of </w:t>
      </w:r>
      <w:r w:rsidRPr="00D37EA3">
        <w:rPr>
          <w:rStyle w:val="Emphasis"/>
          <w:highlight w:val="cyan"/>
        </w:rPr>
        <w:t>decoupling</w:t>
      </w:r>
      <w:r w:rsidRPr="00485533">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587C3CB" w14:textId="77777777" w:rsidR="00B978DF" w:rsidRPr="00485533" w:rsidRDefault="00B978DF" w:rsidP="00B978DF">
      <w:pPr>
        <w:rPr>
          <w:sz w:val="16"/>
        </w:rPr>
      </w:pPr>
      <w:r w:rsidRPr="00485533">
        <w:rPr>
          <w:sz w:val="16"/>
        </w:rPr>
        <w:t xml:space="preserve">But all four forces operating simultaneously </w:t>
      </w:r>
      <w:r w:rsidRPr="00D37EA3">
        <w:rPr>
          <w:rStyle w:val="StyleUnderline"/>
          <w:highlight w:val="cyan"/>
        </w:rPr>
        <w:t>will produce</w:t>
      </w:r>
      <w:r w:rsidRPr="00CD7091">
        <w:rPr>
          <w:rStyle w:val="StyleUnderline"/>
        </w:rPr>
        <w:t xml:space="preserve"> a future of </w:t>
      </w:r>
      <w:r w:rsidRPr="00D37EA3">
        <w:rPr>
          <w:rStyle w:val="Emphasis"/>
          <w:highlight w:val="cyan"/>
        </w:rPr>
        <w:t>increasing</w:t>
      </w:r>
      <w:r w:rsidRPr="00CD7091">
        <w:rPr>
          <w:rStyle w:val="Emphasis"/>
        </w:rPr>
        <w:t xml:space="preserve"> internal </w:t>
      </w:r>
      <w:r w:rsidRPr="00D37EA3">
        <w:rPr>
          <w:rStyle w:val="Emphasis"/>
          <w:highlight w:val="cyan"/>
        </w:rPr>
        <w:t>polarization</w:t>
      </w:r>
      <w:r w:rsidRPr="00D37EA3">
        <w:rPr>
          <w:rStyle w:val="StyleUnderline"/>
          <w:highlight w:val="cyan"/>
        </w:rPr>
        <w:t xml:space="preserve"> and</w:t>
      </w:r>
      <w:r w:rsidRPr="00CD7091">
        <w:rPr>
          <w:rStyle w:val="StyleUnderline"/>
        </w:rPr>
        <w:t xml:space="preserve"> </w:t>
      </w:r>
      <w:r w:rsidRPr="00CD7091">
        <w:rPr>
          <w:rStyle w:val="Emphasis"/>
        </w:rPr>
        <w:t xml:space="preserve">cross border </w:t>
      </w:r>
      <w:r w:rsidRPr="00D37EA3">
        <w:rPr>
          <w:rStyle w:val="Emphasis"/>
          <w:highlight w:val="cyan"/>
        </w:rPr>
        <w:t>conflict</w:t>
      </w:r>
      <w:r w:rsidRPr="00485533">
        <w:rPr>
          <w:sz w:val="16"/>
        </w:rPr>
        <w:t xml:space="preserve">, diminished economic growth and poverty alleviation, </w:t>
      </w:r>
      <w:r w:rsidRPr="00D37EA3">
        <w:rPr>
          <w:rStyle w:val="StyleUnderline"/>
          <w:highlight w:val="cyan"/>
        </w:rPr>
        <w:t>weakened</w:t>
      </w:r>
      <w:r w:rsidRPr="00CD7091">
        <w:rPr>
          <w:rStyle w:val="StyleUnderline"/>
        </w:rPr>
        <w:t xml:space="preserve"> global </w:t>
      </w:r>
      <w:r w:rsidRPr="00D37EA3">
        <w:rPr>
          <w:rStyle w:val="Emphasis"/>
          <w:highlight w:val="cyan"/>
        </w:rPr>
        <w:t>institutions</w:t>
      </w:r>
      <w:r w:rsidRPr="00D37EA3">
        <w:rPr>
          <w:rStyle w:val="StyleUnderline"/>
          <w:highlight w:val="cyan"/>
        </w:rPr>
        <w:t xml:space="preserve"> and </w:t>
      </w:r>
      <w:r w:rsidRPr="00D37EA3">
        <w:rPr>
          <w:rStyle w:val="Emphasis"/>
          <w:highlight w:val="cyan"/>
        </w:rPr>
        <w:t>norms</w:t>
      </w:r>
      <w:r w:rsidRPr="00CD7091">
        <w:rPr>
          <w:rStyle w:val="Emphasis"/>
        </w:rPr>
        <w:t xml:space="preserve"> of behavior</w:t>
      </w:r>
      <w:r w:rsidRPr="00CD7091">
        <w:rPr>
          <w:rStyle w:val="StyleUnderline"/>
        </w:rPr>
        <w:t xml:space="preserve">, </w:t>
      </w:r>
      <w:r w:rsidRPr="00D37EA3">
        <w:rPr>
          <w:rStyle w:val="StyleUnderline"/>
          <w:highlight w:val="cyan"/>
        </w:rPr>
        <w:t xml:space="preserve">and </w:t>
      </w:r>
      <w:r w:rsidRPr="00D37EA3">
        <w:rPr>
          <w:rStyle w:val="Emphasis"/>
          <w:highlight w:val="cyan"/>
        </w:rPr>
        <w:t>reduced</w:t>
      </w:r>
      <w:r w:rsidRPr="00CD7091">
        <w:rPr>
          <w:rStyle w:val="Emphasis"/>
        </w:rPr>
        <w:t xml:space="preserve"> collective </w:t>
      </w:r>
      <w:r w:rsidRPr="00D37EA3">
        <w:rPr>
          <w:rStyle w:val="Emphasis"/>
          <w:highlight w:val="cyan"/>
        </w:rPr>
        <w:t>capacity</w:t>
      </w:r>
      <w:r w:rsidRPr="00D37EA3">
        <w:rPr>
          <w:rStyle w:val="StyleUnderline"/>
          <w:highlight w:val="cyan"/>
        </w:rPr>
        <w:t xml:space="preserve"> to confront</w:t>
      </w:r>
      <w:r w:rsidRPr="00CD7091">
        <w:rPr>
          <w:rStyle w:val="StyleUnderline"/>
        </w:rPr>
        <w:t xml:space="preserve"> emerging challenges of global </w:t>
      </w:r>
      <w:r w:rsidRPr="00D37EA3">
        <w:rPr>
          <w:rStyle w:val="Emphasis"/>
          <w:highlight w:val="cyan"/>
        </w:rPr>
        <w:t>warming</w:t>
      </w:r>
      <w:r w:rsidRPr="00CD7091">
        <w:rPr>
          <w:rStyle w:val="StyleUnderline"/>
        </w:rPr>
        <w:t xml:space="preserve">, accelerating </w:t>
      </w:r>
      <w:r w:rsidRPr="00D37EA3">
        <w:rPr>
          <w:rStyle w:val="Emphasis"/>
          <w:highlight w:val="cyan"/>
        </w:rPr>
        <w:t>tech</w:t>
      </w:r>
      <w:r w:rsidRPr="00CD7091">
        <w:rPr>
          <w:rStyle w:val="Emphasis"/>
        </w:rPr>
        <w:t xml:space="preserve">nology </w:t>
      </w:r>
      <w:r w:rsidRPr="00D37EA3">
        <w:rPr>
          <w:rStyle w:val="Emphasis"/>
          <w:highlight w:val="cyan"/>
        </w:rPr>
        <w:t>change</w:t>
      </w:r>
      <w:r w:rsidRPr="00D37EA3">
        <w:rPr>
          <w:rStyle w:val="StyleUnderline"/>
          <w:highlight w:val="cyan"/>
        </w:rPr>
        <w:t xml:space="preserve">, </w:t>
      </w:r>
      <w:r w:rsidRPr="00D37EA3">
        <w:rPr>
          <w:rStyle w:val="Emphasis"/>
          <w:highlight w:val="cyan"/>
        </w:rPr>
        <w:t>nuclear weapons</w:t>
      </w:r>
      <w:r w:rsidRPr="00CD7091">
        <w:rPr>
          <w:rStyle w:val="StyleUnderline"/>
        </w:rPr>
        <w:t xml:space="preserve"> innovation </w:t>
      </w:r>
      <w:r w:rsidRPr="00967108">
        <w:rPr>
          <w:rStyle w:val="StyleUnderline"/>
          <w:highlight w:val="cyan"/>
        </w:rPr>
        <w:t xml:space="preserve">and </w:t>
      </w:r>
      <w:r w:rsidRPr="00967108">
        <w:rPr>
          <w:rStyle w:val="Emphasis"/>
          <w:highlight w:val="cyan"/>
        </w:rPr>
        <w:t>p</w:t>
      </w:r>
      <w:r w:rsidRPr="00D37EA3">
        <w:rPr>
          <w:rStyle w:val="Emphasis"/>
          <w:highlight w:val="cyan"/>
        </w:rPr>
        <w:t>rolif</w:t>
      </w:r>
      <w:r w:rsidRPr="00CD7091">
        <w:rPr>
          <w:rStyle w:val="StyleUnderline"/>
        </w:rPr>
        <w:t>eration</w:t>
      </w:r>
      <w:r w:rsidRPr="00485533">
        <w:rPr>
          <w:sz w:val="16"/>
        </w:rPr>
        <w:t>. As in any effective scenario, this future is clearly visible to any keen observer. We have only to abolish wishful thinking and believe our own eyes.10</w:t>
      </w:r>
    </w:p>
    <w:p w14:paraId="146F086F" w14:textId="77777777" w:rsidR="00B978DF" w:rsidRPr="00485533" w:rsidRDefault="00B978DF" w:rsidP="00B978DF">
      <w:pPr>
        <w:rPr>
          <w:sz w:val="8"/>
          <w:szCs w:val="14"/>
        </w:rPr>
      </w:pPr>
      <w:r w:rsidRPr="00485533">
        <w:rPr>
          <w:sz w:val="8"/>
          <w:szCs w:val="14"/>
        </w:rPr>
        <w:t>Secular Stagnation</w:t>
      </w:r>
    </w:p>
    <w:p w14:paraId="02A33AF5" w14:textId="77777777" w:rsidR="00B978DF" w:rsidRPr="00485533" w:rsidRDefault="00B978DF" w:rsidP="00B978DF">
      <w:pPr>
        <w:rPr>
          <w:sz w:val="8"/>
          <w:szCs w:val="14"/>
        </w:rPr>
      </w:pPr>
      <w:r w:rsidRPr="00485533">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4B19780F" w14:textId="77777777" w:rsidR="00B978DF" w:rsidRPr="00485533" w:rsidRDefault="00B978DF" w:rsidP="00B978DF">
      <w:pPr>
        <w:ind w:left="720"/>
        <w:rPr>
          <w:sz w:val="8"/>
          <w:szCs w:val="14"/>
        </w:rPr>
      </w:pPr>
      <w:r w:rsidRPr="00485533">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2B1FB3FD" w14:textId="77777777" w:rsidR="00B978DF" w:rsidRPr="00485533" w:rsidRDefault="00B978DF" w:rsidP="00B978DF">
      <w:pPr>
        <w:ind w:left="720"/>
        <w:rPr>
          <w:sz w:val="8"/>
          <w:szCs w:val="14"/>
        </w:rPr>
      </w:pPr>
      <w:r w:rsidRPr="00485533">
        <w:rPr>
          <w:sz w:val="8"/>
          <w:szCs w:val="14"/>
        </w:rPr>
        <w:t>Other factors that make investors similarly pessimistic include rising global inequality and the slowdown in productivity growth…</w:t>
      </w:r>
    </w:p>
    <w:p w14:paraId="7A48C7E6" w14:textId="77777777" w:rsidR="00B978DF" w:rsidRPr="00485533" w:rsidRDefault="00B978DF" w:rsidP="00B978DF">
      <w:pPr>
        <w:ind w:left="720"/>
        <w:rPr>
          <w:sz w:val="8"/>
          <w:szCs w:val="14"/>
        </w:rPr>
      </w:pPr>
      <w:r w:rsidRPr="00485533">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529BE56" w14:textId="77777777" w:rsidR="00B978DF" w:rsidRPr="00485533" w:rsidRDefault="00B978DF" w:rsidP="00B978DF">
      <w:pPr>
        <w:ind w:left="720"/>
        <w:rPr>
          <w:sz w:val="8"/>
          <w:szCs w:val="14"/>
        </w:rPr>
      </w:pPr>
      <w:r w:rsidRPr="00485533">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3D77C5C7" w14:textId="77777777" w:rsidR="00B978DF" w:rsidRPr="00485533" w:rsidRDefault="00B978DF" w:rsidP="00B978DF">
      <w:pPr>
        <w:ind w:left="720"/>
        <w:rPr>
          <w:sz w:val="8"/>
          <w:szCs w:val="14"/>
        </w:rPr>
      </w:pPr>
      <w:r w:rsidRPr="00485533">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6EB49A5" w14:textId="77777777" w:rsidR="00B978DF" w:rsidRPr="00485533" w:rsidRDefault="00B978DF" w:rsidP="00B978DF">
      <w:pPr>
        <w:rPr>
          <w:sz w:val="8"/>
          <w:szCs w:val="14"/>
        </w:rPr>
      </w:pPr>
      <w:r w:rsidRPr="00485533">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7B751D6C" w14:textId="77777777" w:rsidR="00B978DF" w:rsidRPr="00485533" w:rsidRDefault="00B978DF" w:rsidP="00B978DF">
      <w:pPr>
        <w:rPr>
          <w:sz w:val="8"/>
          <w:szCs w:val="14"/>
        </w:rPr>
      </w:pPr>
      <w:r w:rsidRPr="00485533">
        <w:rPr>
          <w:sz w:val="8"/>
          <w:szCs w:val="14"/>
        </w:rPr>
        <w:t>Illiberal Globalization</w:t>
      </w:r>
    </w:p>
    <w:p w14:paraId="56F6BA4F" w14:textId="77777777" w:rsidR="00B978DF" w:rsidRPr="00485533" w:rsidRDefault="00B978DF" w:rsidP="00B978DF">
      <w:pPr>
        <w:rPr>
          <w:sz w:val="8"/>
          <w:szCs w:val="14"/>
        </w:rPr>
      </w:pPr>
      <w:r w:rsidRPr="00485533">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2564F20" w14:textId="77777777" w:rsidR="00B978DF" w:rsidRPr="00D37EA3" w:rsidRDefault="00B978DF" w:rsidP="00B978DF">
      <w:pPr>
        <w:rPr>
          <w:sz w:val="16"/>
          <w:szCs w:val="20"/>
        </w:rPr>
      </w:pPr>
      <w:r w:rsidRPr="00D37EA3">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D37EA3">
        <w:rPr>
          <w:rStyle w:val="StyleUnderline"/>
          <w:szCs w:val="20"/>
        </w:rPr>
        <w:t xml:space="preserve">The increasing interaction across national boundaries that globalization entails, now produces not </w:t>
      </w:r>
      <w:r w:rsidRPr="00D37EA3">
        <w:rPr>
          <w:rStyle w:val="Emphasis"/>
        </w:rPr>
        <w:t>harmonization</w:t>
      </w:r>
      <w:r w:rsidRPr="00D37EA3">
        <w:rPr>
          <w:rStyle w:val="StyleUnderline"/>
          <w:szCs w:val="20"/>
        </w:rPr>
        <w:t xml:space="preserve"> and cooperation, but </w:t>
      </w:r>
      <w:r w:rsidRPr="00D37EA3">
        <w:rPr>
          <w:rStyle w:val="Emphasis"/>
        </w:rPr>
        <w:t>friction</w:t>
      </w:r>
      <w:r w:rsidRPr="00D37EA3">
        <w:rPr>
          <w:rStyle w:val="StyleUnderline"/>
          <w:szCs w:val="20"/>
        </w:rPr>
        <w:t xml:space="preserve"> and </w:t>
      </w:r>
      <w:r w:rsidRPr="00D37EA3">
        <w:rPr>
          <w:rStyle w:val="Emphasis"/>
          <w:highlight w:val="cyan"/>
        </w:rPr>
        <w:t>escalating trade</w:t>
      </w:r>
      <w:r w:rsidRPr="00D37EA3">
        <w:rPr>
          <w:rStyle w:val="Emphasis"/>
        </w:rPr>
        <w:t xml:space="preserve"> and investment </w:t>
      </w:r>
      <w:r w:rsidRPr="00D37EA3">
        <w:rPr>
          <w:rStyle w:val="Emphasis"/>
          <w:highlight w:val="cyan"/>
        </w:rPr>
        <w:t>disputes</w:t>
      </w:r>
      <w:r w:rsidRPr="00D37EA3">
        <w:rPr>
          <w:sz w:val="16"/>
          <w:szCs w:val="20"/>
        </w:rPr>
        <w:t>.</w:t>
      </w:r>
      <w:r w:rsidRPr="00AF26E9">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w:t>
      </w:r>
      <w:r w:rsidRPr="00AF26E9">
        <w:rPr>
          <w:sz w:val="12"/>
          <w:szCs w:val="16"/>
        </w:rPr>
        <w:lastRenderedPageBreak/>
        <w:t>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54266414" w14:textId="77777777" w:rsidR="00B978DF" w:rsidRPr="00485533" w:rsidRDefault="00B978DF" w:rsidP="00B978DF">
      <w:pPr>
        <w:rPr>
          <w:sz w:val="16"/>
        </w:rPr>
      </w:pPr>
      <w:r w:rsidRPr="00742B1B">
        <w:rPr>
          <w:rStyle w:val="StyleUnderline"/>
          <w:highlight w:val="cyan"/>
        </w:rPr>
        <w:t>As</w:t>
      </w:r>
      <w:r w:rsidRPr="00485533">
        <w:rPr>
          <w:rStyle w:val="StyleUnderline"/>
        </w:rPr>
        <w:t xml:space="preserve"> such </w:t>
      </w:r>
      <w:r w:rsidRPr="00742B1B">
        <w:rPr>
          <w:rStyle w:val="StyleUnderline"/>
          <w:highlight w:val="cyan"/>
        </w:rPr>
        <w:t xml:space="preserve">measures </w:t>
      </w:r>
      <w:r w:rsidRPr="00742B1B">
        <w:rPr>
          <w:rStyle w:val="Emphasis"/>
          <w:highlight w:val="cyan"/>
        </w:rPr>
        <w:t>gain traction</w:t>
      </w:r>
      <w:r w:rsidRPr="00742B1B">
        <w:rPr>
          <w:rStyle w:val="StyleUnderline"/>
          <w:highlight w:val="cyan"/>
        </w:rPr>
        <w:t xml:space="preserve">, it will </w:t>
      </w:r>
      <w:r w:rsidRPr="00742B1B">
        <w:rPr>
          <w:rStyle w:val="Emphasis"/>
          <w:highlight w:val="cyan"/>
        </w:rPr>
        <w:t>become clear</w:t>
      </w:r>
      <w:r w:rsidRPr="00742B1B">
        <w:rPr>
          <w:rStyle w:val="StyleUnderline"/>
          <w:highlight w:val="cyan"/>
        </w:rPr>
        <w:t xml:space="preserve"> to states</w:t>
      </w:r>
      <w:r w:rsidRPr="00485533">
        <w:rPr>
          <w:sz w:val="16"/>
        </w:rPr>
        <w:t>—and to companies—</w:t>
      </w:r>
      <w:r w:rsidRPr="00742B1B">
        <w:rPr>
          <w:rStyle w:val="StyleUnderline"/>
          <w:highlight w:val="cyan"/>
        </w:rPr>
        <w:t>that a global</w:t>
      </w:r>
      <w:r w:rsidRPr="00485533">
        <w:rPr>
          <w:rStyle w:val="StyleUnderline"/>
        </w:rPr>
        <w:t xml:space="preserve"> trading </w:t>
      </w:r>
      <w:r w:rsidRPr="00742B1B">
        <w:rPr>
          <w:rStyle w:val="StyleUnderline"/>
          <w:highlight w:val="cyan"/>
        </w:rPr>
        <w:t>system</w:t>
      </w:r>
      <w:r w:rsidRPr="00485533">
        <w:rPr>
          <w:rStyle w:val="StyleUnderline"/>
        </w:rPr>
        <w:t xml:space="preserve"> more responsive to raw power than to law </w:t>
      </w:r>
      <w:r w:rsidRPr="00742B1B">
        <w:rPr>
          <w:rStyle w:val="StyleUnderline"/>
          <w:highlight w:val="cyan"/>
        </w:rPr>
        <w:t xml:space="preserve">entails </w:t>
      </w:r>
      <w:r w:rsidRPr="00742B1B">
        <w:rPr>
          <w:rStyle w:val="Emphasis"/>
          <w:highlight w:val="cyan"/>
        </w:rPr>
        <w:t>escalating risk</w:t>
      </w:r>
      <w:r w:rsidRPr="00485533">
        <w:rPr>
          <w:rStyle w:val="StyleUnderline"/>
        </w:rPr>
        <w:t xml:space="preserve"> and diminishing benefits. </w:t>
      </w:r>
      <w:r w:rsidRPr="00742B1B">
        <w:rPr>
          <w:rStyle w:val="StyleUnderline"/>
          <w:highlight w:val="cyan"/>
        </w:rPr>
        <w:t>This w</w:t>
      </w:r>
      <w:r w:rsidRPr="00D37EA3">
        <w:rPr>
          <w:rStyle w:val="StyleUnderline"/>
          <w:highlight w:val="cyan"/>
        </w:rPr>
        <w:t>ill</w:t>
      </w:r>
      <w:r w:rsidRPr="00485533">
        <w:rPr>
          <w:rStyle w:val="StyleUnderline"/>
        </w:rPr>
        <w:t xml:space="preserve"> be the </w:t>
      </w:r>
      <w:r w:rsidRPr="00D37EA3">
        <w:rPr>
          <w:rStyle w:val="Emphasis"/>
          <w:highlight w:val="cyan"/>
        </w:rPr>
        <w:t>end</w:t>
      </w:r>
      <w:r w:rsidRPr="00485533">
        <w:rPr>
          <w:rStyle w:val="Emphasis"/>
        </w:rPr>
        <w:t xml:space="preserve"> of economic </w:t>
      </w:r>
      <w:r w:rsidRPr="00D37EA3">
        <w:rPr>
          <w:rStyle w:val="Emphasis"/>
          <w:highlight w:val="cyan"/>
        </w:rPr>
        <w:t>globalization</w:t>
      </w:r>
      <w:r w:rsidRPr="00485533">
        <w:rPr>
          <w:sz w:val="16"/>
        </w:rPr>
        <w:t xml:space="preserve">, and its many benefits, as we know it. </w:t>
      </w:r>
      <w:r w:rsidRPr="00485533">
        <w:rPr>
          <w:rStyle w:val="StyleUnderline"/>
        </w:rPr>
        <w:t>It represents</w:t>
      </w:r>
      <w:r w:rsidRPr="00485533">
        <w:rPr>
          <w:sz w:val="16"/>
        </w:rPr>
        <w:t xml:space="preserve"> nothing less than </w:t>
      </w:r>
      <w:r w:rsidRPr="00485533">
        <w:rPr>
          <w:rStyle w:val="StyleUnderline"/>
        </w:rPr>
        <w:t>the subordination of economic globalization</w:t>
      </w:r>
      <w:r w:rsidRPr="00485533">
        <w:rPr>
          <w:sz w:val="16"/>
        </w:rPr>
        <w:t xml:space="preserve">, a system which many thought obeyed its own logic, </w:t>
      </w:r>
      <w:r w:rsidRPr="00485533">
        <w:rPr>
          <w:rStyle w:val="StyleUnderline"/>
        </w:rPr>
        <w:t xml:space="preserve">to an international politics of </w:t>
      </w:r>
      <w:r w:rsidRPr="00485533">
        <w:rPr>
          <w:rStyle w:val="Emphasis"/>
        </w:rPr>
        <w:t>zero-sum power competition</w:t>
      </w:r>
      <w:r w:rsidRPr="00485533">
        <w:rPr>
          <w:rStyle w:val="StyleUnderline"/>
        </w:rPr>
        <w:t xml:space="preserve"> among multiple actors with divergent interests and values</w:t>
      </w:r>
      <w:r w:rsidRPr="00485533">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FDA2ADB" w14:textId="77777777" w:rsidR="00B978DF" w:rsidRPr="00485533" w:rsidRDefault="00B978DF" w:rsidP="00B978DF">
      <w:pPr>
        <w:rPr>
          <w:sz w:val="16"/>
        </w:rPr>
      </w:pPr>
      <w:r w:rsidRPr="00485533">
        <w:rPr>
          <w:sz w:val="16"/>
        </w:rPr>
        <w:t xml:space="preserve">Economies of scale will shrink, incentivizing less investment, increasing costs and prices, compromising growth, marginalizing countries whose growth and poverty reduction depended on participation in global supply chains. </w:t>
      </w:r>
      <w:r w:rsidRPr="00D37EA3">
        <w:rPr>
          <w:rStyle w:val="StyleUnderline"/>
          <w:highlight w:val="cyan"/>
        </w:rPr>
        <w:t>A world</w:t>
      </w:r>
      <w:r w:rsidRPr="00485533">
        <w:rPr>
          <w:rStyle w:val="StyleUnderline"/>
        </w:rPr>
        <w:t xml:space="preserve"> already </w:t>
      </w:r>
      <w:r w:rsidRPr="00D37EA3">
        <w:rPr>
          <w:rStyle w:val="StyleUnderline"/>
          <w:highlight w:val="cyan"/>
        </w:rPr>
        <w:t>suffering from excess savings</w:t>
      </w:r>
      <w:r w:rsidRPr="00485533">
        <w:rPr>
          <w:sz w:val="16"/>
        </w:rPr>
        <w:t xml:space="preserve"> (in the corporate sector, among mostly Asian countries) </w:t>
      </w:r>
      <w:r w:rsidRPr="00D37EA3">
        <w:rPr>
          <w:rStyle w:val="StyleUnderline"/>
          <w:highlight w:val="cyan"/>
        </w:rPr>
        <w:t xml:space="preserve">will </w:t>
      </w:r>
      <w:r w:rsidRPr="00D37EA3">
        <w:rPr>
          <w:rStyle w:val="Emphasis"/>
          <w:highlight w:val="cyan"/>
        </w:rPr>
        <w:t>respond</w:t>
      </w:r>
      <w:r w:rsidRPr="00485533">
        <w:rPr>
          <w:rStyle w:val="StyleUnderline"/>
        </w:rPr>
        <w:t xml:space="preserve"> to heightened risk and uncertainty </w:t>
      </w:r>
      <w:r w:rsidRPr="00D37EA3">
        <w:rPr>
          <w:rStyle w:val="StyleUnderline"/>
          <w:highlight w:val="cyan"/>
        </w:rPr>
        <w:t>with</w:t>
      </w:r>
      <w:r w:rsidRPr="00485533">
        <w:rPr>
          <w:rStyle w:val="StyleUnderline"/>
        </w:rPr>
        <w:t xml:space="preserve"> </w:t>
      </w:r>
      <w:r w:rsidRPr="00485533">
        <w:rPr>
          <w:rStyle w:val="Emphasis"/>
        </w:rPr>
        <w:t xml:space="preserve">further </w:t>
      </w:r>
      <w:r w:rsidRPr="00D37EA3">
        <w:rPr>
          <w:rStyle w:val="Emphasis"/>
          <w:highlight w:val="cyan"/>
        </w:rPr>
        <w:t>retrenchment</w:t>
      </w:r>
      <w:r w:rsidRPr="00485533">
        <w:rPr>
          <w:sz w:val="16"/>
        </w:rPr>
        <w:t>. The problem is perfectly captured by Tim Boyle, CEO of Columbia Sportswear, whose supply chain runs through China, reacting to yet another ratcheting up of US tariffs on Chinese imports, most recently on consumer goods:</w:t>
      </w:r>
    </w:p>
    <w:p w14:paraId="4FAAFA5C" w14:textId="77777777" w:rsidR="00B978DF" w:rsidRPr="00485533" w:rsidRDefault="00B978DF" w:rsidP="00B978DF">
      <w:pPr>
        <w:ind w:left="720"/>
        <w:rPr>
          <w:sz w:val="16"/>
        </w:rPr>
      </w:pPr>
      <w:r w:rsidRPr="00485533">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6D537D5A" w14:textId="77777777" w:rsidR="00B978DF" w:rsidRPr="00485533" w:rsidRDefault="00B978DF" w:rsidP="00B978DF">
      <w:pPr>
        <w:rPr>
          <w:sz w:val="16"/>
        </w:rPr>
      </w:pPr>
      <w:r w:rsidRPr="00D37EA3">
        <w:rPr>
          <w:rStyle w:val="StyleUnderline"/>
          <w:highlight w:val="cyan"/>
        </w:rPr>
        <w:t>The</w:t>
      </w:r>
      <w:r w:rsidRPr="00485533">
        <w:rPr>
          <w:rStyle w:val="StyleUnderline"/>
        </w:rPr>
        <w:t xml:space="preserve"> </w:t>
      </w:r>
      <w:r w:rsidRPr="00485533">
        <w:rPr>
          <w:rStyle w:val="Emphasis"/>
        </w:rPr>
        <w:t xml:space="preserve">international </w:t>
      </w:r>
      <w:r w:rsidRPr="00D37EA3">
        <w:rPr>
          <w:rStyle w:val="Emphasis"/>
          <w:highlight w:val="cyan"/>
        </w:rPr>
        <w:t>political effects</w:t>
      </w:r>
      <w:r w:rsidRPr="00D37EA3">
        <w:rPr>
          <w:rStyle w:val="StyleUnderline"/>
          <w:highlight w:val="cyan"/>
        </w:rPr>
        <w:t xml:space="preserve"> will be</w:t>
      </w:r>
      <w:r w:rsidRPr="00485533">
        <w:rPr>
          <w:rStyle w:val="StyleUnderline"/>
        </w:rPr>
        <w:t xml:space="preserve"> equally </w:t>
      </w:r>
      <w:r w:rsidRPr="00D37EA3">
        <w:rPr>
          <w:rStyle w:val="Emphasis"/>
          <w:highlight w:val="cyan"/>
        </w:rPr>
        <w:t>damaging</w:t>
      </w:r>
      <w:r w:rsidRPr="00485533">
        <w:rPr>
          <w:rStyle w:val="StyleUnderline"/>
        </w:rPr>
        <w:t>. The</w:t>
      </w:r>
      <w:r w:rsidRPr="00485533">
        <w:rPr>
          <w:sz w:val="16"/>
        </w:rPr>
        <w:t xml:space="preserve"> four </w:t>
      </w:r>
      <w:r w:rsidRPr="00485533">
        <w:rPr>
          <w:rStyle w:val="StyleUnderline"/>
        </w:rPr>
        <w:t xml:space="preserve">structural forces act on each other to produce the </w:t>
      </w:r>
      <w:r w:rsidRPr="00485533">
        <w:rPr>
          <w:rStyle w:val="Emphasis"/>
        </w:rPr>
        <w:t>more dangerous</w:t>
      </w:r>
      <w:r w:rsidRPr="00485533">
        <w:rPr>
          <w:sz w:val="16"/>
        </w:rPr>
        <w:t xml:space="preserve">, less prosperous </w:t>
      </w:r>
      <w:r w:rsidRPr="00485533">
        <w:rPr>
          <w:rStyle w:val="Emphasis"/>
        </w:rPr>
        <w:t>world</w:t>
      </w:r>
      <w:r w:rsidRPr="00485533">
        <w:rPr>
          <w:rStyle w:val="StyleUnderline"/>
        </w:rPr>
        <w:t xml:space="preserve"> projected here. Illiberal globalization represents geopolitical conflict by</w:t>
      </w:r>
      <w:r w:rsidRPr="00485533">
        <w:rPr>
          <w:sz w:val="16"/>
        </w:rPr>
        <w:t xml:space="preserve"> (at first) </w:t>
      </w:r>
      <w:r w:rsidRPr="00485533">
        <w:rPr>
          <w:rStyle w:val="StyleUnderline"/>
        </w:rPr>
        <w:t xml:space="preserve">physically non-kinetic means. </w:t>
      </w:r>
      <w:r w:rsidRPr="00D37EA3">
        <w:rPr>
          <w:rStyle w:val="StyleUnderline"/>
          <w:highlight w:val="cyan"/>
        </w:rPr>
        <w:t>It</w:t>
      </w:r>
      <w:r w:rsidRPr="00485533">
        <w:rPr>
          <w:rStyle w:val="StyleUnderline"/>
        </w:rPr>
        <w:t xml:space="preserve"> arises from </w:t>
      </w:r>
      <w:r w:rsidRPr="00485533">
        <w:rPr>
          <w:rStyle w:val="Emphasis"/>
        </w:rPr>
        <w:t>intensifying competition</w:t>
      </w:r>
      <w:r w:rsidRPr="00485533">
        <w:rPr>
          <w:rStyle w:val="StyleUnderline"/>
        </w:rPr>
        <w:t xml:space="preserve"> among powerful states with divergent interests and identities</w:t>
      </w:r>
      <w:r w:rsidRPr="00485533">
        <w:rPr>
          <w:sz w:val="16"/>
        </w:rPr>
        <w:t xml:space="preserve">, but in its effects drives down growth </w:t>
      </w:r>
      <w:r w:rsidRPr="00485533">
        <w:rPr>
          <w:rStyle w:val="StyleUnderline"/>
        </w:rPr>
        <w:t xml:space="preserve">and </w:t>
      </w:r>
      <w:r w:rsidRPr="00D37EA3">
        <w:rPr>
          <w:rStyle w:val="Emphasis"/>
          <w:highlight w:val="cyan"/>
        </w:rPr>
        <w:t>fuels</w:t>
      </w:r>
      <w:r w:rsidRPr="00485533">
        <w:rPr>
          <w:rStyle w:val="Emphasis"/>
        </w:rPr>
        <w:t xml:space="preserve"> increased </w:t>
      </w:r>
      <w:r w:rsidRPr="00D37EA3">
        <w:rPr>
          <w:rStyle w:val="Emphasis"/>
          <w:highlight w:val="cyan"/>
        </w:rPr>
        <w:t>nationalism</w:t>
      </w:r>
      <w:r w:rsidRPr="00485533">
        <w:rPr>
          <w:rStyle w:val="Emphasis"/>
        </w:rPr>
        <w:t>/populism</w:t>
      </w:r>
      <w:r w:rsidRPr="00485533">
        <w:rPr>
          <w:rStyle w:val="StyleUnderline"/>
        </w:rPr>
        <w:t xml:space="preserve">, </w:t>
      </w:r>
      <w:r w:rsidRPr="00D37EA3">
        <w:rPr>
          <w:rStyle w:val="StyleUnderline"/>
          <w:highlight w:val="cyan"/>
        </w:rPr>
        <w:t>which</w:t>
      </w:r>
      <w:r w:rsidRPr="00485533">
        <w:rPr>
          <w:rStyle w:val="StyleUnderline"/>
        </w:rPr>
        <w:t xml:space="preserve"> further </w:t>
      </w:r>
      <w:r w:rsidRPr="00D37EA3">
        <w:rPr>
          <w:rStyle w:val="Emphasis"/>
          <w:highlight w:val="cyan"/>
        </w:rPr>
        <w:t>contributes to conflict</w:t>
      </w:r>
      <w:r w:rsidRPr="00485533">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485533">
        <w:rPr>
          <w:rStyle w:val="StyleUnderline"/>
        </w:rPr>
        <w:t xml:space="preserve">Global </w:t>
      </w:r>
      <w:r w:rsidRPr="00D37EA3">
        <w:rPr>
          <w:rStyle w:val="StyleUnderline"/>
          <w:highlight w:val="cyan"/>
        </w:rPr>
        <w:t xml:space="preserve">Trade Wars Lead to </w:t>
      </w:r>
      <w:r w:rsidRPr="00D37EA3">
        <w:rPr>
          <w:rStyle w:val="Emphasis"/>
          <w:sz w:val="24"/>
          <w:szCs w:val="26"/>
          <w:highlight w:val="cyan"/>
        </w:rPr>
        <w:t>World War Three</w:t>
      </w:r>
      <w:r w:rsidRPr="00485533">
        <w:rPr>
          <w:sz w:val="16"/>
        </w:rPr>
        <w:t>,”21 which examines the pre- World War I period of heightened trade conflict, its contribution to the disaster that followed, and its parallels to the present:</w:t>
      </w:r>
    </w:p>
    <w:p w14:paraId="36FCCF0C" w14:textId="77777777" w:rsidR="00B978DF" w:rsidRPr="00485533" w:rsidRDefault="00B978DF" w:rsidP="00B978DF">
      <w:pPr>
        <w:ind w:left="720"/>
        <w:rPr>
          <w:sz w:val="16"/>
        </w:rPr>
      </w:pPr>
      <w:r w:rsidRPr="00485533">
        <w:rPr>
          <w:rStyle w:val="StyleUnderline"/>
        </w:rPr>
        <w:t>Before the First World War started, powers</w:t>
      </w:r>
      <w:r w:rsidRPr="00485533">
        <w:rPr>
          <w:sz w:val="16"/>
        </w:rPr>
        <w:t xml:space="preserve"> great and small </w:t>
      </w:r>
      <w:r w:rsidRPr="00485533">
        <w:rPr>
          <w:rStyle w:val="StyleUnderline"/>
        </w:rPr>
        <w:t>took a variety of steps to thwart</w:t>
      </w:r>
      <w:r w:rsidRPr="00485533">
        <w:rPr>
          <w:sz w:val="16"/>
        </w:rPr>
        <w:t xml:space="preserve"> the </w:t>
      </w:r>
      <w:r w:rsidRPr="00485533">
        <w:rPr>
          <w:rStyle w:val="StyleUnderline"/>
        </w:rPr>
        <w:t>globalization</w:t>
      </w:r>
      <w:r w:rsidRPr="00485533">
        <w:rPr>
          <w:sz w:val="16"/>
        </w:rPr>
        <w:t xml:space="preserve"> of the 19th century. Each of these steps made it easier for the key combatants to conceive of a general war. </w:t>
      </w:r>
      <w:r w:rsidRPr="00485533">
        <w:rPr>
          <w:rStyle w:val="StyleUnderline"/>
        </w:rPr>
        <w:t xml:space="preserve">We are beginning to see a similar approach to the globalization of the 21st century. One by one, the </w:t>
      </w:r>
      <w:r w:rsidRPr="00D37EA3">
        <w:rPr>
          <w:rStyle w:val="Emphasis"/>
          <w:highlight w:val="cyan"/>
        </w:rPr>
        <w:t>economic constraints</w:t>
      </w:r>
      <w:r w:rsidRPr="00D37EA3">
        <w:rPr>
          <w:rStyle w:val="StyleUnderline"/>
          <w:highlight w:val="cyan"/>
        </w:rPr>
        <w:t xml:space="preserve"> on</w:t>
      </w:r>
      <w:r w:rsidRPr="00485533">
        <w:rPr>
          <w:rStyle w:val="StyleUnderline"/>
        </w:rPr>
        <w:t xml:space="preserve"> </w:t>
      </w:r>
      <w:r w:rsidRPr="00485533">
        <w:rPr>
          <w:rStyle w:val="Emphasis"/>
        </w:rPr>
        <w:t xml:space="preserve">military </w:t>
      </w:r>
      <w:r w:rsidRPr="00D37EA3">
        <w:rPr>
          <w:rStyle w:val="Emphasis"/>
          <w:highlight w:val="cyan"/>
        </w:rPr>
        <w:t>aggression</w:t>
      </w:r>
      <w:r w:rsidRPr="00D37EA3">
        <w:rPr>
          <w:rStyle w:val="StyleUnderline"/>
          <w:highlight w:val="cyan"/>
        </w:rPr>
        <w:t xml:space="preserve"> are </w:t>
      </w:r>
      <w:r w:rsidRPr="00D37EA3">
        <w:rPr>
          <w:rStyle w:val="Emphasis"/>
          <w:highlight w:val="cyan"/>
        </w:rPr>
        <w:t>eroding</w:t>
      </w:r>
      <w:r w:rsidRPr="00485533">
        <w:rPr>
          <w:sz w:val="16"/>
        </w:rPr>
        <w:t>. And too many have forgotten—or never knew—how this played out a century ago.</w:t>
      </w:r>
    </w:p>
    <w:p w14:paraId="1B9FC1D3" w14:textId="77777777" w:rsidR="00B978DF" w:rsidRPr="00485533" w:rsidRDefault="00B978DF" w:rsidP="00B978DF">
      <w:pPr>
        <w:ind w:left="720"/>
        <w:rPr>
          <w:sz w:val="16"/>
        </w:rPr>
      </w:pPr>
      <w:r w:rsidRPr="00485533">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5ADB738C" w14:textId="77777777" w:rsidR="00B978DF" w:rsidRPr="00485533" w:rsidRDefault="00B978DF" w:rsidP="00B978DF">
      <w:pPr>
        <w:ind w:left="720"/>
        <w:rPr>
          <w:sz w:val="16"/>
        </w:rPr>
      </w:pPr>
      <w:r w:rsidRPr="00485533">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D37EA3">
        <w:rPr>
          <w:rStyle w:val="Emphasis"/>
          <w:highlight w:val="cyan"/>
        </w:rPr>
        <w:t>trade wars</w:t>
      </w:r>
      <w:r w:rsidRPr="00485533">
        <w:rPr>
          <w:sz w:val="16"/>
        </w:rPr>
        <w:t xml:space="preserve">, and currency conflicts that preceded 1914 </w:t>
      </w:r>
      <w:r w:rsidRPr="00485533">
        <w:rPr>
          <w:rStyle w:val="StyleUnderline"/>
        </w:rPr>
        <w:t xml:space="preserve">were </w:t>
      </w:r>
      <w:r w:rsidRPr="00485533">
        <w:rPr>
          <w:rStyle w:val="Emphasis"/>
        </w:rPr>
        <w:t>harbingers</w:t>
      </w:r>
      <w:r w:rsidRPr="00485533">
        <w:rPr>
          <w:rStyle w:val="StyleUnderline"/>
        </w:rPr>
        <w:t xml:space="preserve"> of</w:t>
      </w:r>
      <w:r w:rsidRPr="00485533">
        <w:rPr>
          <w:sz w:val="16"/>
        </w:rPr>
        <w:t xml:space="preserve"> the </w:t>
      </w:r>
      <w:r w:rsidRPr="00485533">
        <w:rPr>
          <w:rStyle w:val="StyleUnderline"/>
        </w:rPr>
        <w:t>devastation</w:t>
      </w:r>
      <w:r w:rsidRPr="00485533">
        <w:rPr>
          <w:sz w:val="16"/>
        </w:rPr>
        <w:t xml:space="preserve"> to come. European governments did not necessarily want to ignite a war among the great powers. </w:t>
      </w:r>
      <w:r w:rsidRPr="00D37EA3">
        <w:rPr>
          <w:rStyle w:val="StyleUnderline"/>
          <w:highlight w:val="cyan"/>
        </w:rPr>
        <w:t>By reducing</w:t>
      </w:r>
      <w:r w:rsidRPr="00485533">
        <w:rPr>
          <w:sz w:val="16"/>
        </w:rPr>
        <w:t xml:space="preserve"> their </w:t>
      </w:r>
      <w:r w:rsidRPr="00D37EA3">
        <w:rPr>
          <w:rStyle w:val="StyleUnderline"/>
          <w:highlight w:val="cyan"/>
        </w:rPr>
        <w:t>interdependence</w:t>
      </w:r>
      <w:r w:rsidRPr="00485533">
        <w:rPr>
          <w:sz w:val="16"/>
        </w:rPr>
        <w:t xml:space="preserve">, however, </w:t>
      </w:r>
      <w:r w:rsidRPr="00485533">
        <w:rPr>
          <w:rStyle w:val="StyleUnderline"/>
        </w:rPr>
        <w:t xml:space="preserve">they </w:t>
      </w:r>
      <w:r w:rsidRPr="00D37EA3">
        <w:rPr>
          <w:rStyle w:val="StyleUnderline"/>
          <w:highlight w:val="cyan"/>
        </w:rPr>
        <w:t>made that</w:t>
      </w:r>
      <w:r w:rsidRPr="00485533">
        <w:rPr>
          <w:rStyle w:val="StyleUnderline"/>
        </w:rPr>
        <w:t xml:space="preserve"> option </w:t>
      </w:r>
      <w:r w:rsidRPr="00D37EA3">
        <w:rPr>
          <w:rStyle w:val="StyleUnderline"/>
          <w:highlight w:val="cyan"/>
        </w:rPr>
        <w:t>conceivable</w:t>
      </w:r>
      <w:r w:rsidRPr="00485533">
        <w:rPr>
          <w:sz w:val="16"/>
        </w:rPr>
        <w:t>.</w:t>
      </w:r>
    </w:p>
    <w:p w14:paraId="2FECAF08" w14:textId="77777777" w:rsidR="00B978DF" w:rsidRPr="00485533" w:rsidRDefault="00B978DF" w:rsidP="00B978DF">
      <w:pPr>
        <w:ind w:left="720"/>
        <w:rPr>
          <w:sz w:val="16"/>
        </w:rPr>
      </w:pPr>
      <w:r w:rsidRPr="00485533">
        <w:rPr>
          <w:sz w:val="16"/>
        </w:rPr>
        <w:t xml:space="preserve">…the backlash to globalization that preceded the Great War seems to be reprised in the current moment. Indeed, there are ways in which </w:t>
      </w:r>
      <w:r w:rsidRPr="00D37EA3">
        <w:rPr>
          <w:rStyle w:val="StyleUnderline"/>
          <w:highlight w:val="cyan"/>
        </w:rPr>
        <w:t xml:space="preserve">the </w:t>
      </w:r>
      <w:r w:rsidRPr="00D37EA3">
        <w:rPr>
          <w:rStyle w:val="Emphasis"/>
          <w:highlight w:val="cyan"/>
        </w:rPr>
        <w:t>current moment</w:t>
      </w:r>
      <w:r w:rsidRPr="00D37EA3">
        <w:rPr>
          <w:rStyle w:val="StyleUnderline"/>
          <w:highlight w:val="cyan"/>
        </w:rPr>
        <w:t xml:space="preserve"> is </w:t>
      </w:r>
      <w:r w:rsidRPr="00D37EA3">
        <w:rPr>
          <w:rStyle w:val="Emphasis"/>
          <w:highlight w:val="cyan"/>
        </w:rPr>
        <w:t>scarier</w:t>
      </w:r>
      <w:r w:rsidRPr="00D37EA3">
        <w:rPr>
          <w:rStyle w:val="StyleUnderline"/>
          <w:highlight w:val="cyan"/>
        </w:rPr>
        <w:t xml:space="preserve"> than</w:t>
      </w:r>
      <w:r w:rsidRPr="00485533">
        <w:rPr>
          <w:rStyle w:val="StyleUnderline"/>
        </w:rPr>
        <w:t xml:space="preserve"> the </w:t>
      </w:r>
      <w:r w:rsidRPr="00D37EA3">
        <w:rPr>
          <w:rStyle w:val="Emphasis"/>
          <w:highlight w:val="cyan"/>
        </w:rPr>
        <w:t>pre-1914</w:t>
      </w:r>
      <w:r w:rsidRPr="00485533">
        <w:rPr>
          <w:rStyle w:val="StyleUnderline"/>
        </w:rPr>
        <w:t xml:space="preserve"> era</w:t>
      </w:r>
      <w:r w:rsidRPr="00485533">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D37EA3">
        <w:rPr>
          <w:rStyle w:val="StyleUnderline"/>
          <w:highlight w:val="cyan"/>
        </w:rPr>
        <w:t>there are</w:t>
      </w:r>
      <w:r w:rsidRPr="00485533">
        <w:rPr>
          <w:rStyle w:val="StyleUnderline"/>
        </w:rPr>
        <w:t xml:space="preserve"> far too </w:t>
      </w:r>
      <w:r w:rsidRPr="00D37EA3">
        <w:rPr>
          <w:rStyle w:val="StyleUnderline"/>
          <w:highlight w:val="cyan"/>
        </w:rPr>
        <w:t xml:space="preserve">many </w:t>
      </w:r>
      <w:r w:rsidRPr="00D37EA3">
        <w:rPr>
          <w:rStyle w:val="Emphasis"/>
          <w:highlight w:val="cyan"/>
        </w:rPr>
        <w:t>hot spots</w:t>
      </w:r>
      <w:r w:rsidRPr="00485533">
        <w:rPr>
          <w:sz w:val="16"/>
        </w:rPr>
        <w:t xml:space="preserve">—the </w:t>
      </w:r>
      <w:r w:rsidRPr="00D37EA3">
        <w:rPr>
          <w:rStyle w:val="Emphasis"/>
          <w:highlight w:val="cyan"/>
        </w:rPr>
        <w:t>Korea</w:t>
      </w:r>
      <w:r w:rsidRPr="00485533">
        <w:rPr>
          <w:sz w:val="16"/>
        </w:rPr>
        <w:t xml:space="preserve">n peninsula, </w:t>
      </w:r>
      <w:r w:rsidRPr="00485533">
        <w:rPr>
          <w:rStyle w:val="StyleUnderline"/>
        </w:rPr>
        <w:t xml:space="preserve">the </w:t>
      </w:r>
      <w:r w:rsidRPr="00D37EA3">
        <w:rPr>
          <w:rStyle w:val="Emphasis"/>
          <w:highlight w:val="cyan"/>
        </w:rPr>
        <w:t>S</w:t>
      </w:r>
      <w:r w:rsidRPr="00485533">
        <w:rPr>
          <w:sz w:val="16"/>
        </w:rPr>
        <w:t xml:space="preserve">outh </w:t>
      </w:r>
      <w:r w:rsidRPr="00D37EA3">
        <w:rPr>
          <w:rStyle w:val="Emphasis"/>
          <w:highlight w:val="cyan"/>
        </w:rPr>
        <w:t>C</w:t>
      </w:r>
      <w:r w:rsidRPr="00485533">
        <w:rPr>
          <w:sz w:val="16"/>
        </w:rPr>
        <w:t xml:space="preserve">hina </w:t>
      </w:r>
      <w:r w:rsidRPr="00D37EA3">
        <w:rPr>
          <w:rStyle w:val="Emphasis"/>
          <w:highlight w:val="cyan"/>
        </w:rPr>
        <w:t>S</w:t>
      </w:r>
      <w:r w:rsidRPr="00485533">
        <w:rPr>
          <w:sz w:val="16"/>
        </w:rPr>
        <w:t xml:space="preserve">ea, </w:t>
      </w:r>
      <w:r w:rsidRPr="00D37EA3">
        <w:rPr>
          <w:rStyle w:val="Emphasis"/>
          <w:highlight w:val="cyan"/>
        </w:rPr>
        <w:t>Taiwan</w:t>
      </w:r>
      <w:r w:rsidRPr="00D37EA3">
        <w:rPr>
          <w:rStyle w:val="StyleUnderline"/>
          <w:highlight w:val="cyan"/>
        </w:rPr>
        <w:t>—where</w:t>
      </w:r>
      <w:r w:rsidRPr="00485533">
        <w:rPr>
          <w:rStyle w:val="StyleUnderline"/>
        </w:rPr>
        <w:t xml:space="preserve"> the </w:t>
      </w:r>
      <w:r w:rsidRPr="00D37EA3">
        <w:rPr>
          <w:rStyle w:val="Emphasis"/>
          <w:highlight w:val="cyan"/>
        </w:rPr>
        <w:t>kindling</w:t>
      </w:r>
      <w:r w:rsidRPr="00D37EA3">
        <w:rPr>
          <w:rStyle w:val="StyleUnderline"/>
          <w:highlight w:val="cyan"/>
        </w:rPr>
        <w:t xml:space="preserve"> seems</w:t>
      </w:r>
      <w:r w:rsidRPr="00485533">
        <w:rPr>
          <w:rStyle w:val="StyleUnderline"/>
        </w:rPr>
        <w:t xml:space="preserve"> </w:t>
      </w:r>
      <w:r w:rsidRPr="00485533">
        <w:rPr>
          <w:rStyle w:val="Emphasis"/>
        </w:rPr>
        <w:t xml:space="preserve">awfully </w:t>
      </w:r>
      <w:r w:rsidRPr="00D37EA3">
        <w:rPr>
          <w:rStyle w:val="Emphasis"/>
          <w:highlight w:val="cyan"/>
        </w:rPr>
        <w:t>dry</w:t>
      </w:r>
      <w:r w:rsidRPr="00485533">
        <w:rPr>
          <w:sz w:val="16"/>
        </w:rPr>
        <w:t>.</w:t>
      </w:r>
    </w:p>
    <w:bookmarkEnd w:id="1"/>
    <w:p w14:paraId="26039256" w14:textId="77777777" w:rsidR="00B978DF" w:rsidRPr="00382940" w:rsidRDefault="00B978DF" w:rsidP="00B978DF">
      <w:pPr>
        <w:pStyle w:val="Heading4"/>
      </w:pPr>
      <w:r>
        <w:lastRenderedPageBreak/>
        <w:t xml:space="preserve">Proxy conflicts will escalate </w:t>
      </w:r>
      <w:r>
        <w:rPr>
          <w:u w:val="single"/>
        </w:rPr>
        <w:t>globally</w:t>
      </w:r>
      <w:r>
        <w:t>---nuclear war</w:t>
      </w:r>
    </w:p>
    <w:p w14:paraId="7211AB35" w14:textId="77777777" w:rsidR="00B978DF" w:rsidRPr="005E472A" w:rsidRDefault="00B978DF" w:rsidP="00B978DF">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2AE1F269" w14:textId="77777777" w:rsidR="00B978DF" w:rsidRPr="005E472A" w:rsidRDefault="00B978DF" w:rsidP="00B978DF">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most commonly </w:t>
      </w:r>
      <w:r w:rsidRPr="005E472A">
        <w:rPr>
          <w:rStyle w:val="StyleUnderline"/>
        </w:rPr>
        <w:t>cited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391D7E30" w14:textId="77777777" w:rsidR="00B978DF" w:rsidRPr="005E472A" w:rsidRDefault="00B978DF" w:rsidP="00B978DF">
      <w:pPr>
        <w:rPr>
          <w:sz w:val="16"/>
        </w:rPr>
      </w:pPr>
      <w:r w:rsidRPr="005E472A">
        <w:rPr>
          <w:sz w:val="16"/>
        </w:rPr>
        <w:t xml:space="preserve">If the spread of democracy kept the peace, then its global decline is unnerving. </w:t>
      </w:r>
      <w:r w:rsidRPr="00B4106A">
        <w:rPr>
          <w:rStyle w:val="StyleUnderline"/>
          <w:highlight w:val="cyan"/>
        </w:rPr>
        <w:t>If</w:t>
      </w:r>
      <w:r w:rsidRPr="005E472A">
        <w:rPr>
          <w:rStyle w:val="StyleUnderline"/>
        </w:rPr>
        <w:t xml:space="preserve"> </w:t>
      </w:r>
      <w:r w:rsidRPr="00E015AE">
        <w:rPr>
          <w:rStyle w:val="Emphasis"/>
        </w:rPr>
        <w:t>globalization</w:t>
      </w:r>
      <w:r w:rsidRPr="005E472A">
        <w:rPr>
          <w:rStyle w:val="StyleUnderline"/>
        </w:rPr>
        <w:t xml:space="preserve"> and </w:t>
      </w:r>
      <w:r w:rsidRPr="00E015AE">
        <w:rPr>
          <w:rStyle w:val="Emphasis"/>
        </w:rPr>
        <w:t xml:space="preserve">economic </w:t>
      </w:r>
      <w:r w:rsidRPr="00E015AE">
        <w:rPr>
          <w:rStyle w:val="Emphasis"/>
          <w:highlight w:val="cyan"/>
        </w:rPr>
        <w:t>interdependence</w:t>
      </w:r>
      <w:r w:rsidRPr="00B4106A">
        <w:rPr>
          <w:rStyle w:val="StyleUnderline"/>
          <w:highlight w:val="cyan"/>
        </w:rPr>
        <w:t xml:space="preserve"> kept</w:t>
      </w:r>
      <w:r w:rsidRPr="005E472A">
        <w:rPr>
          <w:rStyle w:val="StyleUnderline"/>
        </w:rPr>
        <w:t xml:space="preserve"> the </w:t>
      </w:r>
      <w:r w:rsidRPr="00B4106A">
        <w:rPr>
          <w:rStyle w:val="StyleUnderline"/>
          <w:highlight w:val="cyan"/>
        </w:rPr>
        <w:t>peace, then</w:t>
      </w:r>
      <w:r w:rsidRPr="00B4106A">
        <w:t xml:space="preserve"> </w:t>
      </w:r>
      <w:r w:rsidRPr="00B4106A">
        <w:rPr>
          <w:sz w:val="16"/>
          <w:szCs w:val="18"/>
        </w:rPr>
        <w:t xml:space="preserve">a looming global depression and </w:t>
      </w:r>
      <w:r w:rsidRPr="005E472A">
        <w:rPr>
          <w:rStyle w:val="StyleUnderline"/>
        </w:rPr>
        <w:t xml:space="preserve">the </w:t>
      </w:r>
      <w:r w:rsidRPr="00B4106A">
        <w:rPr>
          <w:rStyle w:val="StyleUnderline"/>
          <w:highlight w:val="cyan"/>
        </w:rPr>
        <w:t>rise of</w:t>
      </w:r>
      <w:r w:rsidRPr="005E472A">
        <w:rPr>
          <w:rStyle w:val="StyleUnderline"/>
        </w:rPr>
        <w:t xml:space="preserve"> </w:t>
      </w:r>
      <w:r w:rsidRPr="00E015AE">
        <w:rPr>
          <w:rStyle w:val="Emphasis"/>
        </w:rPr>
        <w:t>nationalism</w:t>
      </w:r>
      <w:r w:rsidRPr="00B4106A">
        <w:rPr>
          <w:rStyle w:val="StyleUnderline"/>
        </w:rPr>
        <w:t xml:space="preserve"> and</w:t>
      </w:r>
      <w:r w:rsidRPr="00B4106A">
        <w:t xml:space="preserve">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3B7EBB53" w14:textId="77777777" w:rsidR="00B978DF" w:rsidRPr="005E472A" w:rsidRDefault="00B978DF" w:rsidP="00B978DF">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07E5285C" w14:textId="77777777" w:rsidR="00B978DF" w:rsidRPr="005E472A" w:rsidRDefault="00B978DF" w:rsidP="00B978DF">
      <w:pPr>
        <w:rPr>
          <w:sz w:val="10"/>
          <w:szCs w:val="16"/>
        </w:rPr>
      </w:pPr>
      <w:r w:rsidRPr="005E472A">
        <w:rPr>
          <w:sz w:val="10"/>
          <w:szCs w:val="16"/>
        </w:rPr>
        <w:t>The Pessimists Strike Back</w:t>
      </w:r>
    </w:p>
    <w:p w14:paraId="7D4A16A7" w14:textId="77777777" w:rsidR="00B978DF" w:rsidRPr="005E472A" w:rsidRDefault="00B978DF" w:rsidP="00B978DF">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1E53FE94" w14:textId="77777777" w:rsidR="00B978DF" w:rsidRPr="005E472A" w:rsidRDefault="00B978DF" w:rsidP="00B978DF">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175A3BA0" w14:textId="77777777" w:rsidR="00B978DF" w:rsidRPr="005E472A" w:rsidRDefault="00B978DF" w:rsidP="00B978DF">
      <w:pPr>
        <w:rPr>
          <w:sz w:val="10"/>
          <w:szCs w:val="16"/>
        </w:rPr>
      </w:pPr>
      <w:r w:rsidRPr="005E472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7BAE2404" w14:textId="77777777" w:rsidR="00B978DF" w:rsidRPr="005E472A" w:rsidRDefault="00B978DF" w:rsidP="00B978DF">
      <w:pPr>
        <w:rPr>
          <w:sz w:val="10"/>
          <w:szCs w:val="16"/>
        </w:rPr>
      </w:pPr>
      <w:r w:rsidRPr="005E472A">
        <w:rPr>
          <w:sz w:val="10"/>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62A8A4D0" w14:textId="77777777" w:rsidR="00B978DF" w:rsidRPr="005E472A" w:rsidRDefault="00B978DF" w:rsidP="00B978DF">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7AC7A709" w14:textId="77777777" w:rsidR="00B978DF" w:rsidRPr="005E472A" w:rsidRDefault="00B978DF" w:rsidP="00B978DF">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585FFE8D" w14:textId="77777777" w:rsidR="00B978DF" w:rsidRPr="00B4106A" w:rsidRDefault="00B978DF" w:rsidP="00B978DF">
      <w:pPr>
        <w:rPr>
          <w:sz w:val="16"/>
        </w:rPr>
      </w:pPr>
      <w:r w:rsidRPr="00B4106A">
        <w:rPr>
          <w:sz w:val="16"/>
        </w:rPr>
        <w:t>A Yugoslav Federal Army tank.</w:t>
      </w:r>
    </w:p>
    <w:p w14:paraId="75B551D8" w14:textId="77777777" w:rsidR="00B978DF" w:rsidRPr="00B4106A" w:rsidRDefault="00B978DF" w:rsidP="00B978DF">
      <w:pPr>
        <w:rPr>
          <w:sz w:val="16"/>
        </w:rPr>
      </w:pPr>
      <w:r w:rsidRPr="00B4106A">
        <w:rPr>
          <w:sz w:val="16"/>
        </w:rPr>
        <w:t xml:space="preserve">Perhaps most importantly, </w:t>
      </w:r>
      <w:r w:rsidRPr="00B4106A">
        <w:rPr>
          <w:rStyle w:val="StyleUnderline"/>
        </w:rPr>
        <w:t xml:space="preserve">recent research indicates that civil wars increase the risk of </w:t>
      </w:r>
      <w:r w:rsidRPr="00B4106A">
        <w:rPr>
          <w:rStyle w:val="Emphasis"/>
        </w:rPr>
        <w:t>interstate</w:t>
      </w:r>
      <w:r w:rsidRPr="00B4106A">
        <w:rPr>
          <w:rStyle w:val="StyleUnderline"/>
        </w:rPr>
        <w:t xml:space="preserve"> war</w:t>
      </w:r>
      <w:r w:rsidRPr="00B4106A">
        <w:rPr>
          <w:sz w:val="16"/>
        </w:rPr>
        <w:t xml:space="preserve">, in large part </w:t>
      </w:r>
      <w:r w:rsidRPr="00B4106A">
        <w:rPr>
          <w:rStyle w:val="StyleUnderline"/>
        </w:rPr>
        <w:t xml:space="preserve">because they are attracting more and more </w:t>
      </w:r>
      <w:r w:rsidRPr="00B4106A">
        <w:rPr>
          <w:rStyle w:val="Emphasis"/>
        </w:rPr>
        <w:t>outside involvement</w:t>
      </w:r>
      <w:r w:rsidRPr="00B4106A">
        <w:rPr>
          <w:sz w:val="16"/>
        </w:rPr>
        <w:t xml:space="preserve">. In a 2008 paper, researchers Kristian Skrede Gleditsch, Idean Salehyan and Kenneth Schultz explained that, </w:t>
      </w:r>
      <w:r w:rsidRPr="00B4106A">
        <w:rPr>
          <w:rStyle w:val="StyleUnderline"/>
        </w:rPr>
        <w:t xml:space="preserve">in addition to the </w:t>
      </w:r>
      <w:r w:rsidRPr="00B4106A">
        <w:rPr>
          <w:rStyle w:val="Emphasis"/>
        </w:rPr>
        <w:t>spillover effects</w:t>
      </w:r>
      <w:r w:rsidRPr="00B4106A">
        <w:rPr>
          <w:sz w:val="16"/>
        </w:rPr>
        <w:t xml:space="preserve">, two </w:t>
      </w:r>
      <w:r w:rsidRPr="00B4106A">
        <w:rPr>
          <w:rStyle w:val="StyleUnderline"/>
        </w:rPr>
        <w:t xml:space="preserve">other factors in civil wars increase international tensions and could possibly provoke </w:t>
      </w:r>
      <w:r w:rsidRPr="00B4106A">
        <w:rPr>
          <w:rStyle w:val="Emphasis"/>
        </w:rPr>
        <w:t>wider interstate wars</w:t>
      </w:r>
      <w:r w:rsidRPr="00B4106A">
        <w:rPr>
          <w:rStyle w:val="StyleUnderline"/>
        </w:rPr>
        <w:t xml:space="preserve">: </w:t>
      </w:r>
      <w:r w:rsidRPr="00B4106A">
        <w:rPr>
          <w:rStyle w:val="Emphasis"/>
        </w:rPr>
        <w:t>external interventions</w:t>
      </w:r>
      <w:r w:rsidRPr="00B4106A">
        <w:rPr>
          <w:rStyle w:val="StyleUnderline"/>
        </w:rPr>
        <w:t xml:space="preserve"> in support of rebel groups and regime </w:t>
      </w:r>
      <w:r w:rsidRPr="00B4106A">
        <w:rPr>
          <w:rStyle w:val="Emphasis"/>
        </w:rPr>
        <w:t>attacks</w:t>
      </w:r>
      <w:r w:rsidRPr="00B4106A">
        <w:rPr>
          <w:rStyle w:val="StyleUnderline"/>
        </w:rPr>
        <w:t xml:space="preserve"> on insurgents </w:t>
      </w:r>
      <w:r w:rsidRPr="00B4106A">
        <w:rPr>
          <w:rStyle w:val="Emphasis"/>
        </w:rPr>
        <w:t>across international borders</w:t>
      </w:r>
      <w:r w:rsidRPr="00B4106A">
        <w:rPr>
          <w:sz w:val="16"/>
        </w:rPr>
        <w:t>.</w:t>
      </w:r>
    </w:p>
    <w:p w14:paraId="4811B784" w14:textId="77777777" w:rsidR="00B978DF" w:rsidRPr="005E472A" w:rsidRDefault="00B978DF" w:rsidP="00B978DF">
      <w:pPr>
        <w:rPr>
          <w:sz w:val="16"/>
        </w:rPr>
      </w:pPr>
      <w:r w:rsidRPr="00B4106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external military participants. This is due, in part, to the huge growth in U.S. military interventions abroad into civil conflicts, but it’s not only the Americans. All of today’s major wars are in essence proxy wars, pitting external rivals against one another. </w:t>
      </w:r>
      <w:r w:rsidRPr="00B4106A">
        <w:rPr>
          <w:rStyle w:val="StyleUnderline"/>
        </w:rPr>
        <w:t xml:space="preserve">Conflicts in </w:t>
      </w:r>
      <w:r w:rsidRPr="00B4106A">
        <w:rPr>
          <w:rStyle w:val="Emphasis"/>
        </w:rPr>
        <w:t>Syria</w:t>
      </w:r>
      <w:r w:rsidRPr="00B4106A">
        <w:rPr>
          <w:rStyle w:val="StyleUnderline"/>
        </w:rPr>
        <w:t xml:space="preserve">, </w:t>
      </w:r>
      <w:r w:rsidRPr="00B4106A">
        <w:rPr>
          <w:rStyle w:val="Emphasis"/>
        </w:rPr>
        <w:t>Yemen</w:t>
      </w:r>
      <w:r w:rsidRPr="00B4106A">
        <w:rPr>
          <w:rStyle w:val="StyleUnderline"/>
        </w:rPr>
        <w:t xml:space="preserve"> and </w:t>
      </w:r>
      <w:r w:rsidRPr="00B4106A">
        <w:rPr>
          <w:rStyle w:val="Emphasis"/>
        </w:rPr>
        <w:t>Libya</w:t>
      </w:r>
      <w:r w:rsidRPr="00B4106A">
        <w:rPr>
          <w:sz w:val="16"/>
        </w:rPr>
        <w:t xml:space="preserve"> are best understood not as civil wars, but as internatio</w:t>
      </w:r>
      <w:r w:rsidRPr="005E472A">
        <w:rPr>
          <w:sz w:val="16"/>
        </w:rPr>
        <w:t xml:space="preserve">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w:t>
      </w:r>
      <w:r w:rsidRPr="005E472A">
        <w:rPr>
          <w:sz w:val="16"/>
        </w:rPr>
        <w:lastRenderedPageBreak/>
        <w:t xml:space="preserve">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6ABA1A18" w14:textId="77777777" w:rsidR="00B978DF" w:rsidRPr="005E472A" w:rsidRDefault="00B978DF" w:rsidP="00B978DF">
      <w:pPr>
        <w:rPr>
          <w:sz w:val="12"/>
          <w:szCs w:val="18"/>
        </w:rPr>
      </w:pPr>
      <w:r w:rsidRPr="005E472A">
        <w:rPr>
          <w:sz w:val="12"/>
          <w:szCs w:val="18"/>
        </w:rPr>
        <w:t>As Risks Increase, Deterrents Decline</w:t>
      </w:r>
    </w:p>
    <w:p w14:paraId="0087EE14" w14:textId="77777777" w:rsidR="00B978DF" w:rsidRPr="005E472A" w:rsidRDefault="00B978DF" w:rsidP="00B978DF">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79C52332" w14:textId="77777777" w:rsidR="00B978DF" w:rsidRPr="005E472A" w:rsidRDefault="00B978DF" w:rsidP="00B978DF">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1AE41C45" w14:textId="77777777" w:rsidR="00B978DF" w:rsidRPr="005E472A" w:rsidRDefault="00B978DF" w:rsidP="00B978DF">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E015AE">
        <w:rPr>
          <w:rStyle w:val="Emphasis"/>
          <w:highlight w:val="cyan"/>
        </w:rPr>
        <w:t>limit</w:t>
      </w:r>
      <w:r w:rsidRPr="00E015AE">
        <w:rPr>
          <w:rStyle w:val="StyleUnderline"/>
        </w:rPr>
        <w:t xml:space="preserve">ed </w:t>
      </w:r>
      <w:r w:rsidRPr="009D424F">
        <w:rPr>
          <w:rStyle w:val="StyleUnderline"/>
          <w:highlight w:val="cyan"/>
        </w:rPr>
        <w:t>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B4106A">
        <w:rPr>
          <w:rStyle w:val="Emphasis"/>
          <w:highlight w:val="cyan"/>
        </w:rPr>
        <w:t>preserve ties</w:t>
      </w:r>
      <w:r w:rsidRPr="009D424F">
        <w:rPr>
          <w:rStyle w:val="StyleUnderline"/>
          <w:highlight w:val="cyan"/>
        </w:rPr>
        <w:t xml:space="preserve"> when there are</w:t>
      </w:r>
      <w:r w:rsidRPr="005E472A">
        <w:rPr>
          <w:rStyle w:val="StyleUnderline"/>
        </w:rPr>
        <w:t xml:space="preserve"> </w:t>
      </w:r>
      <w:r w:rsidRPr="00B4106A">
        <w:rPr>
          <w:rStyle w:val="Emphasis"/>
        </w:rPr>
        <w:t xml:space="preserve">high </w:t>
      </w:r>
      <w:r w:rsidRPr="00B4106A">
        <w:rPr>
          <w:rStyle w:val="Emphasis"/>
          <w:highlight w:val="cyan"/>
        </w:rPr>
        <w:t>expectations for</w:t>
      </w:r>
      <w:r w:rsidRPr="00B4106A">
        <w:rPr>
          <w:rStyle w:val="Emphasis"/>
        </w:rPr>
        <w:t xml:space="preserve"> future </w:t>
      </w:r>
      <w:r w:rsidRPr="00B4106A">
        <w:rPr>
          <w:rStyle w:val="Emphasis"/>
          <w:highlight w:val="cyan"/>
        </w:rPr>
        <w:t>trade</w:t>
      </w:r>
      <w:r w:rsidRPr="009D424F">
        <w:rPr>
          <w:rStyle w:val="StyleUnderline"/>
          <w:highlight w:val="cyan"/>
        </w:rPr>
        <w:t>,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3C1D3FAF" w14:textId="77777777" w:rsidR="00B978DF" w:rsidRPr="005E472A" w:rsidRDefault="00B978DF" w:rsidP="00B978DF">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4920F464" w14:textId="77777777" w:rsidR="00B978DF" w:rsidRPr="005E472A" w:rsidRDefault="00B978DF" w:rsidP="00B978DF">
      <w:pPr>
        <w:rPr>
          <w:sz w:val="12"/>
          <w:szCs w:val="18"/>
        </w:rPr>
      </w:pPr>
      <w:r w:rsidRPr="005E472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104C75AD" w14:textId="77777777" w:rsidR="00B978DF" w:rsidRPr="005E472A" w:rsidRDefault="00B978DF" w:rsidP="00B978DF">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04B1D0D" w14:textId="77777777" w:rsidR="00B978DF" w:rsidRPr="005E472A" w:rsidRDefault="00B978DF" w:rsidP="00B978DF">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r w:rsidRPr="005E472A">
        <w:rPr>
          <w:rStyle w:val="Emphasis"/>
        </w:rPr>
        <w:t>destabilizing</w:t>
      </w:r>
      <w:r w:rsidRPr="005E472A">
        <w:rPr>
          <w:rStyle w:val="StyleUnderline"/>
        </w:rPr>
        <w:t xml:space="preserve"> in its </w:t>
      </w:r>
      <w:r w:rsidRPr="005E472A">
        <w:rPr>
          <w:rStyle w:val="Emphasis"/>
        </w:rPr>
        <w:t>own right</w:t>
      </w:r>
      <w:r w:rsidRPr="005E472A">
        <w:rPr>
          <w:sz w:val="16"/>
        </w:rPr>
        <w:t>.</w:t>
      </w:r>
    </w:p>
    <w:p w14:paraId="3CA66632" w14:textId="77777777" w:rsidR="00B978DF" w:rsidRPr="005E472A" w:rsidRDefault="00B978DF" w:rsidP="00B978DF">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1068C4">
        <w:rPr>
          <w:rStyle w:val="Emphasis"/>
          <w:sz w:val="24"/>
          <w:szCs w:val="26"/>
          <w:highlight w:val="cyan"/>
        </w:rPr>
        <w:t>nuclear confrontation</w:t>
      </w:r>
      <w:r w:rsidRPr="001068C4">
        <w:rPr>
          <w:rStyle w:val="StyleUnderline"/>
          <w:sz w:val="24"/>
          <w:szCs w:val="26"/>
          <w:highlight w:val="cyan"/>
        </w:rPr>
        <w:t xml:space="preserve"> </w:t>
      </w:r>
      <w:r w:rsidRPr="009D424F">
        <w:rPr>
          <w:rStyle w:val="StyleUnderline"/>
          <w:highlight w:val="cyan"/>
        </w:rPr>
        <w:t>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56AB6A46" w14:textId="77777777" w:rsidR="00B978DF" w:rsidRPr="005E472A" w:rsidRDefault="00B978DF" w:rsidP="00B978DF">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0918DEAB" w14:textId="77777777" w:rsidR="00B978DF" w:rsidRPr="005E472A" w:rsidRDefault="00B978DF" w:rsidP="00B978DF">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1A22F46E" w14:textId="77777777" w:rsidR="00B978DF" w:rsidRPr="005E472A" w:rsidRDefault="00B978DF" w:rsidP="00B978DF">
      <w:pPr>
        <w:rPr>
          <w:sz w:val="16"/>
        </w:rPr>
      </w:pPr>
      <w:r w:rsidRPr="005E472A">
        <w:rPr>
          <w:sz w:val="16"/>
        </w:rPr>
        <w:t>If leaders are smart, they will take seriously the warning signs exposed by this global emergency and work to reverse the drift toward war.</w:t>
      </w:r>
    </w:p>
    <w:p w14:paraId="4A07DD2D" w14:textId="77777777" w:rsidR="00B978DF" w:rsidRPr="005E472A" w:rsidRDefault="00B978DF" w:rsidP="00B978DF">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2ABCF08C" w14:textId="77777777" w:rsidR="00B978DF" w:rsidRPr="005E472A" w:rsidRDefault="00B978DF" w:rsidP="00B978DF">
      <w:pPr>
        <w:rPr>
          <w:sz w:val="16"/>
        </w:rPr>
      </w:pPr>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external 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2D650599" w14:textId="77777777" w:rsidR="00B978DF" w:rsidRDefault="00B978DF" w:rsidP="00B978DF">
      <w:pPr>
        <w:pStyle w:val="Heading4"/>
      </w:pPr>
      <w:r w:rsidRPr="00AB39E1">
        <w:rPr>
          <w:u w:val="single"/>
        </w:rPr>
        <w:lastRenderedPageBreak/>
        <w:t>Recent, robust studies</w:t>
      </w:r>
      <w:r>
        <w:t xml:space="preserve"> prove our impact</w:t>
      </w:r>
    </w:p>
    <w:p w14:paraId="17949726" w14:textId="77777777" w:rsidR="00B978DF" w:rsidRDefault="00B978DF" w:rsidP="00B978DF">
      <w:r>
        <w:t xml:space="preserve">Julian </w:t>
      </w:r>
      <w:r w:rsidRPr="00071B0D">
        <w:rPr>
          <w:rStyle w:val="Style13ptBold"/>
        </w:rPr>
        <w:t>Adorney 20</w:t>
      </w:r>
      <w:r>
        <w:t>, Contributing Writer at the Hinrich Foundation, Young Voices Advocate, Senior SEO Analyst for Colorado SEO Pros, Writing Appeared at The Federalist, Fox Nation, The Hill, and the Mises Institute, BA from the University of Colorado, Boulder, “Want Peace? Promote Free Trade”, Hinrich Foundation for Advancing Sustainable Free Trade, 9/10/2020, https://www.hinrichfoundation.com/research/tradevistas/sustainable/trade-and-peace/</w:t>
      </w:r>
    </w:p>
    <w:p w14:paraId="3A775B1B" w14:textId="77777777" w:rsidR="00B978DF" w:rsidRPr="00645D2B" w:rsidRDefault="00B978DF" w:rsidP="00B978DF">
      <w:pPr>
        <w:rPr>
          <w:sz w:val="16"/>
        </w:rPr>
      </w:pPr>
      <w:r w:rsidRPr="00645D2B">
        <w:rPr>
          <w:sz w:val="16"/>
        </w:rPr>
        <w:t xml:space="preserve">Why does </w:t>
      </w:r>
      <w:r w:rsidRPr="00645D2B">
        <w:rPr>
          <w:rStyle w:val="StyleUnderline"/>
        </w:rPr>
        <w:t>protectionism lead to conflict and</w:t>
      </w:r>
      <w:r w:rsidRPr="00645D2B">
        <w:rPr>
          <w:sz w:val="16"/>
        </w:rPr>
        <w:t xml:space="preserve"> why does </w:t>
      </w:r>
      <w:r w:rsidRPr="00645D2B">
        <w:rPr>
          <w:rStyle w:val="StyleUnderline"/>
        </w:rPr>
        <w:t>free trade help prevent it</w:t>
      </w:r>
      <w:r w:rsidRPr="00645D2B">
        <w:rPr>
          <w:sz w:val="16"/>
        </w:rPr>
        <w:t>? Learn about the connection between peace and free trade.</w:t>
      </w:r>
    </w:p>
    <w:p w14:paraId="0FEEED88" w14:textId="77777777" w:rsidR="00B978DF" w:rsidRPr="00645D2B" w:rsidRDefault="00B978DF" w:rsidP="00B978DF">
      <w:pPr>
        <w:rPr>
          <w:rStyle w:val="Emphasis"/>
        </w:rPr>
      </w:pPr>
      <w:r w:rsidRPr="00645D2B">
        <w:rPr>
          <w:sz w:val="16"/>
        </w:rPr>
        <w:t xml:space="preserve">Frédéric Bastiat famously claimed that </w:t>
      </w:r>
      <w:r w:rsidRPr="00652765">
        <w:rPr>
          <w:rStyle w:val="Emphasis"/>
          <w:highlight w:val="cyan"/>
        </w:rPr>
        <w:t>“if goods don’t cross borders, soldiers will.”</w:t>
      </w:r>
    </w:p>
    <w:p w14:paraId="5C1B4243" w14:textId="77777777" w:rsidR="00B978DF" w:rsidRPr="00645D2B" w:rsidRDefault="00B978DF" w:rsidP="00B978DF">
      <w:pPr>
        <w:rPr>
          <w:sz w:val="16"/>
        </w:rPr>
      </w:pPr>
      <w:r w:rsidRPr="00645D2B">
        <w:rPr>
          <w:sz w:val="16"/>
        </w:rPr>
        <w:t xml:space="preserve">Bastiat argued that free trade between countries could reduce international conflict because </w:t>
      </w:r>
      <w:r w:rsidRPr="00652765">
        <w:rPr>
          <w:rStyle w:val="StyleUnderline"/>
          <w:highlight w:val="cyan"/>
        </w:rPr>
        <w:t xml:space="preserve">trade forges </w:t>
      </w:r>
      <w:r w:rsidRPr="00652765">
        <w:rPr>
          <w:rStyle w:val="Emphasis"/>
          <w:highlight w:val="cyan"/>
        </w:rPr>
        <w:t>connections</w:t>
      </w:r>
      <w:r w:rsidRPr="00645D2B">
        <w:rPr>
          <w:rStyle w:val="StyleUnderline"/>
        </w:rPr>
        <w:t xml:space="preserve"> between nations </w:t>
      </w:r>
      <w:r w:rsidRPr="00652765">
        <w:rPr>
          <w:rStyle w:val="StyleUnderline"/>
          <w:highlight w:val="cyan"/>
        </w:rPr>
        <w:t>and gives each</w:t>
      </w:r>
      <w:r w:rsidRPr="00645D2B">
        <w:rPr>
          <w:rStyle w:val="StyleUnderline"/>
        </w:rPr>
        <w:t xml:space="preserve"> country an </w:t>
      </w:r>
      <w:r w:rsidRPr="00652765">
        <w:rPr>
          <w:rStyle w:val="Emphasis"/>
          <w:highlight w:val="cyan"/>
        </w:rPr>
        <w:t>incentive</w:t>
      </w:r>
      <w:r w:rsidRPr="00652765">
        <w:rPr>
          <w:rStyle w:val="StyleUnderline"/>
          <w:highlight w:val="cyan"/>
        </w:rPr>
        <w:t xml:space="preserve"> to avoid war</w:t>
      </w:r>
      <w:r w:rsidRPr="00645D2B">
        <w:rPr>
          <w:rStyle w:val="StyleUnderline"/>
        </w:rPr>
        <w:t xml:space="preserve"> with its trading partners. If every nation were an </w:t>
      </w:r>
      <w:r w:rsidRPr="00645D2B">
        <w:rPr>
          <w:rStyle w:val="Emphasis"/>
        </w:rPr>
        <w:t>economic island</w:t>
      </w:r>
      <w:r w:rsidRPr="00645D2B">
        <w:rPr>
          <w:rStyle w:val="StyleUnderline"/>
        </w:rPr>
        <w:t xml:space="preserve">, the lack of </w:t>
      </w:r>
      <w:r w:rsidRPr="00645D2B">
        <w:rPr>
          <w:rStyle w:val="Emphasis"/>
        </w:rPr>
        <w:t>positive interaction</w:t>
      </w:r>
      <w:r w:rsidRPr="00645D2B">
        <w:rPr>
          <w:rStyle w:val="StyleUnderline"/>
        </w:rPr>
        <w:t xml:space="preserve"> created by trade could leave more room for </w:t>
      </w:r>
      <w:r w:rsidRPr="00645D2B">
        <w:rPr>
          <w:rStyle w:val="Emphasis"/>
        </w:rPr>
        <w:t>conflict</w:t>
      </w:r>
      <w:r w:rsidRPr="00645D2B">
        <w:rPr>
          <w:sz w:val="16"/>
        </w:rPr>
        <w:t xml:space="preserve">. Two hundred years after Bastiat, libertarians take this idea as gospel. Unfortunately, not everyone does. But </w:t>
      </w:r>
      <w:r w:rsidRPr="00645D2B">
        <w:rPr>
          <w:rStyle w:val="StyleUnderline"/>
        </w:rPr>
        <w:t xml:space="preserve">as </w:t>
      </w:r>
      <w:r w:rsidRPr="00652765">
        <w:rPr>
          <w:rStyle w:val="Emphasis"/>
          <w:highlight w:val="cyan"/>
        </w:rPr>
        <w:t>recent research</w:t>
      </w:r>
      <w:r w:rsidRPr="00645D2B">
        <w:rPr>
          <w:rStyle w:val="StyleUnderline"/>
        </w:rPr>
        <w:t xml:space="preserve"> shows, the historical evidence </w:t>
      </w:r>
      <w:r w:rsidRPr="00652765">
        <w:rPr>
          <w:rStyle w:val="Emphasis"/>
          <w:highlight w:val="cyan"/>
        </w:rPr>
        <w:t>confirms</w:t>
      </w:r>
      <w:r w:rsidRPr="00652765">
        <w:rPr>
          <w:rStyle w:val="StyleUnderline"/>
          <w:highlight w:val="cyan"/>
        </w:rPr>
        <w:t xml:space="preserve"> Bastiat’s</w:t>
      </w:r>
      <w:r w:rsidRPr="00645D2B">
        <w:rPr>
          <w:rStyle w:val="StyleUnderline"/>
        </w:rPr>
        <w:t xml:space="preserve"> famous </w:t>
      </w:r>
      <w:r w:rsidRPr="00652765">
        <w:rPr>
          <w:rStyle w:val="StyleUnderline"/>
          <w:highlight w:val="cyan"/>
        </w:rPr>
        <w:t>claim</w:t>
      </w:r>
      <w:r w:rsidRPr="00645D2B">
        <w:rPr>
          <w:sz w:val="16"/>
        </w:rPr>
        <w:t>.</w:t>
      </w:r>
    </w:p>
    <w:p w14:paraId="1CC9E599" w14:textId="77777777" w:rsidR="00B978DF" w:rsidRPr="00645D2B" w:rsidRDefault="00B978DF" w:rsidP="00B978DF">
      <w:pPr>
        <w:rPr>
          <w:sz w:val="16"/>
        </w:rPr>
      </w:pPr>
      <w:r w:rsidRPr="00645D2B">
        <w:rPr>
          <w:sz w:val="16"/>
        </w:rPr>
        <w:t>To trade or to raid</w:t>
      </w:r>
    </w:p>
    <w:p w14:paraId="0879EF95" w14:textId="77777777" w:rsidR="00B978DF" w:rsidRPr="00645D2B" w:rsidRDefault="00B978DF" w:rsidP="00B978DF">
      <w:pPr>
        <w:rPr>
          <w:sz w:val="16"/>
        </w:rPr>
      </w:pPr>
      <w:r w:rsidRPr="00645D2B">
        <w:rPr>
          <w:sz w:val="16"/>
        </w:rPr>
        <w:t xml:space="preserve">In “Peace through Trade or Free Trade?” professor Patrick J. </w:t>
      </w:r>
      <w:r w:rsidRPr="00652765">
        <w:rPr>
          <w:rStyle w:val="StyleUnderline"/>
          <w:highlight w:val="cyan"/>
        </w:rPr>
        <w:t>McDonald</w:t>
      </w:r>
      <w:r w:rsidRPr="00645D2B">
        <w:rPr>
          <w:sz w:val="16"/>
        </w:rPr>
        <w:t xml:space="preserve">, from the University of Texas at Austin, </w:t>
      </w:r>
      <w:r w:rsidRPr="00652765">
        <w:rPr>
          <w:rStyle w:val="Emphasis"/>
          <w:highlight w:val="cyan"/>
        </w:rPr>
        <w:t>empirically</w:t>
      </w:r>
      <w:r w:rsidRPr="00652765">
        <w:rPr>
          <w:rStyle w:val="StyleUnderline"/>
          <w:highlight w:val="cyan"/>
        </w:rPr>
        <w:t xml:space="preserve"> tested</w:t>
      </w:r>
      <w:r w:rsidRPr="00645D2B">
        <w:rPr>
          <w:rStyle w:val="StyleUnderline"/>
        </w:rPr>
        <w:t xml:space="preserve"> whether greater</w:t>
      </w:r>
      <w:r w:rsidRPr="00645D2B">
        <w:rPr>
          <w:sz w:val="16"/>
        </w:rPr>
        <w:t xml:space="preserve"> levels of </w:t>
      </w:r>
      <w:r w:rsidRPr="00645D2B">
        <w:rPr>
          <w:rStyle w:val="StyleUnderline"/>
        </w:rPr>
        <w:t>protectionism</w:t>
      </w:r>
      <w:r w:rsidRPr="00645D2B">
        <w:rPr>
          <w:sz w:val="16"/>
        </w:rPr>
        <w:t xml:space="preserve"> in a country (tariffs, quotas, etc.) </w:t>
      </w:r>
      <w:r w:rsidRPr="00645D2B">
        <w:rPr>
          <w:rStyle w:val="StyleUnderline"/>
        </w:rPr>
        <w:t>would increase the probability of international conflict</w:t>
      </w:r>
      <w:r w:rsidRPr="00645D2B">
        <w:rPr>
          <w:sz w:val="16"/>
        </w:rPr>
        <w:t xml:space="preserve"> in that nation. </w:t>
      </w:r>
      <w:r w:rsidRPr="00645D2B">
        <w:rPr>
          <w:rStyle w:val="StyleUnderline"/>
        </w:rPr>
        <w:t>He used</w:t>
      </w:r>
      <w:r w:rsidRPr="00645D2B">
        <w:rPr>
          <w:sz w:val="16"/>
        </w:rPr>
        <w:t xml:space="preserve"> a tool called </w:t>
      </w:r>
      <w:r w:rsidRPr="00645D2B">
        <w:rPr>
          <w:rStyle w:val="StyleUnderline"/>
        </w:rPr>
        <w:t>dyads to analyze every country’s international relations from</w:t>
      </w:r>
      <w:r w:rsidRPr="00645D2B">
        <w:rPr>
          <w:sz w:val="16"/>
        </w:rPr>
        <w:t xml:space="preserve"> 19</w:t>
      </w:r>
      <w:r w:rsidRPr="00645D2B">
        <w:rPr>
          <w:rStyle w:val="Emphasis"/>
        </w:rPr>
        <w:t>60</w:t>
      </w:r>
      <w:r w:rsidRPr="00645D2B">
        <w:rPr>
          <w:rStyle w:val="StyleUnderline"/>
        </w:rPr>
        <w:t xml:space="preserve"> until 2000</w:t>
      </w:r>
      <w:r w:rsidRPr="00645D2B">
        <w:rPr>
          <w:sz w:val="16"/>
        </w:rPr>
        <w:t xml:space="preserve">. A dyad is the interaction between one country and another country: German and French relations would be one dyad, German and Russian relations would be a second, French and Australian relations would be a third. </w:t>
      </w:r>
      <w:r w:rsidRPr="00645D2B">
        <w:rPr>
          <w:rStyle w:val="StyleUnderline"/>
        </w:rPr>
        <w:t>He</w:t>
      </w:r>
      <w:r w:rsidRPr="00645D2B">
        <w:rPr>
          <w:sz w:val="16"/>
        </w:rPr>
        <w:t xml:space="preserve"> further </w:t>
      </w:r>
      <w:r w:rsidRPr="00645D2B">
        <w:rPr>
          <w:rStyle w:val="StyleUnderline"/>
        </w:rPr>
        <w:t>broke this down into dyad-years</w:t>
      </w:r>
      <w:r w:rsidRPr="00645D2B">
        <w:rPr>
          <w:sz w:val="16"/>
        </w:rPr>
        <w:t>; the relations between Germany and France in 1965 would be one dyad-year, the relations between France and Australia in 1973 would be a second, and so on.</w:t>
      </w:r>
    </w:p>
    <w:p w14:paraId="48E8E82B" w14:textId="77777777" w:rsidR="00B978DF" w:rsidRPr="00645D2B" w:rsidRDefault="00B978DF" w:rsidP="00B978DF">
      <w:pPr>
        <w:rPr>
          <w:sz w:val="16"/>
        </w:rPr>
      </w:pPr>
      <w:r w:rsidRPr="00645D2B">
        <w:rPr>
          <w:rStyle w:val="StyleUnderline"/>
        </w:rPr>
        <w:t>Using these dyad-years, McDonald analyzed</w:t>
      </w:r>
      <w:r w:rsidRPr="00645D2B">
        <w:rPr>
          <w:sz w:val="16"/>
        </w:rPr>
        <w:t xml:space="preserve"> the behavior of </w:t>
      </w:r>
      <w:r w:rsidRPr="00652765">
        <w:rPr>
          <w:rStyle w:val="StyleUnderline"/>
          <w:highlight w:val="cyan"/>
        </w:rPr>
        <w:t>every country</w:t>
      </w:r>
      <w:r w:rsidRPr="00645D2B">
        <w:rPr>
          <w:rStyle w:val="StyleUnderline"/>
        </w:rPr>
        <w:t xml:space="preserve"> in the world </w:t>
      </w:r>
      <w:r w:rsidRPr="00652765">
        <w:rPr>
          <w:rStyle w:val="StyleUnderline"/>
          <w:highlight w:val="cyan"/>
        </w:rPr>
        <w:t>for the past 40 years</w:t>
      </w:r>
      <w:r w:rsidRPr="00645D2B">
        <w:rPr>
          <w:rStyle w:val="StyleUnderline"/>
        </w:rPr>
        <w:t xml:space="preserve">. His </w:t>
      </w:r>
      <w:r w:rsidRPr="00652765">
        <w:rPr>
          <w:rStyle w:val="StyleUnderline"/>
          <w:highlight w:val="cyan"/>
        </w:rPr>
        <w:t>analysis showed a</w:t>
      </w:r>
      <w:r w:rsidRPr="00645D2B">
        <w:rPr>
          <w:rStyle w:val="StyleUnderline"/>
        </w:rPr>
        <w:t xml:space="preserve"> </w:t>
      </w:r>
      <w:r w:rsidRPr="00645D2B">
        <w:rPr>
          <w:rStyle w:val="Emphasis"/>
        </w:rPr>
        <w:t xml:space="preserve">negative </w:t>
      </w:r>
      <w:r w:rsidRPr="00652765">
        <w:rPr>
          <w:rStyle w:val="Emphasis"/>
          <w:highlight w:val="cyan"/>
        </w:rPr>
        <w:t>correlation</w:t>
      </w:r>
      <w:r w:rsidRPr="00652765">
        <w:rPr>
          <w:rStyle w:val="StyleUnderline"/>
          <w:highlight w:val="cyan"/>
        </w:rPr>
        <w:t xml:space="preserve"> between</w:t>
      </w:r>
      <w:r w:rsidRPr="00645D2B">
        <w:rPr>
          <w:rStyle w:val="StyleUnderline"/>
        </w:rPr>
        <w:t xml:space="preserve"> free </w:t>
      </w:r>
      <w:r w:rsidRPr="00652765">
        <w:rPr>
          <w:rStyle w:val="StyleUnderline"/>
          <w:highlight w:val="cyan"/>
        </w:rPr>
        <w:t>trade and conflict</w:t>
      </w:r>
      <w:r w:rsidRPr="00645D2B">
        <w:rPr>
          <w:rStyle w:val="StyleUnderline"/>
        </w:rPr>
        <w:t xml:space="preserve">: The more freely a country trades, the </w:t>
      </w:r>
      <w:r w:rsidRPr="00645D2B">
        <w:rPr>
          <w:rStyle w:val="Emphasis"/>
        </w:rPr>
        <w:t>fewer wars</w:t>
      </w:r>
      <w:r w:rsidRPr="00645D2B">
        <w:rPr>
          <w:rStyle w:val="StyleUnderline"/>
        </w:rPr>
        <w:t xml:space="preserve"> it engages in. Countries that engage in free trade are less likely to invade and less likely to be invaded</w:t>
      </w:r>
      <w:r w:rsidRPr="00645D2B">
        <w:rPr>
          <w:sz w:val="16"/>
        </w:rPr>
        <w:t>.</w:t>
      </w:r>
    </w:p>
    <w:p w14:paraId="2A1F8693" w14:textId="77777777" w:rsidR="00B978DF" w:rsidRPr="00645D2B" w:rsidRDefault="00B978DF" w:rsidP="00B978DF">
      <w:pPr>
        <w:rPr>
          <w:sz w:val="16"/>
        </w:rPr>
      </w:pPr>
      <w:r w:rsidRPr="00645D2B">
        <w:rPr>
          <w:sz w:val="16"/>
        </w:rPr>
        <w:t>Trading partners</w:t>
      </w:r>
    </w:p>
    <w:p w14:paraId="167A7DC9" w14:textId="77777777" w:rsidR="00B978DF" w:rsidRPr="00645D2B" w:rsidRDefault="00B978DF" w:rsidP="00B978DF">
      <w:pPr>
        <w:rPr>
          <w:sz w:val="16"/>
        </w:rPr>
      </w:pPr>
      <w:r w:rsidRPr="00645D2B">
        <w:rPr>
          <w:sz w:val="16"/>
        </w:rPr>
        <w:t>The causal arrow</w:t>
      </w:r>
    </w:p>
    <w:p w14:paraId="74384D53" w14:textId="77777777" w:rsidR="00B978DF" w:rsidRPr="00645D2B" w:rsidRDefault="00B978DF" w:rsidP="00B978DF">
      <w:pPr>
        <w:rPr>
          <w:sz w:val="16"/>
        </w:rPr>
      </w:pPr>
      <w:r w:rsidRPr="00645D2B">
        <w:rPr>
          <w:sz w:val="16"/>
        </w:rPr>
        <w:t xml:space="preserve">Of course, </w:t>
      </w:r>
      <w:r w:rsidRPr="00645D2B">
        <w:rPr>
          <w:rStyle w:val="StyleUnderline"/>
        </w:rPr>
        <w:t>this finding might be</w:t>
      </w:r>
      <w:r w:rsidRPr="00645D2B">
        <w:rPr>
          <w:sz w:val="16"/>
        </w:rPr>
        <w:t xml:space="preserve"> a matter of </w:t>
      </w:r>
      <w:r w:rsidRPr="00645D2B">
        <w:rPr>
          <w:rStyle w:val="StyleUnderline"/>
        </w:rPr>
        <w:t xml:space="preserve">confusing correlation </w:t>
      </w:r>
      <w:r w:rsidRPr="00652765">
        <w:rPr>
          <w:rStyle w:val="StyleUnderline"/>
          <w:highlight w:val="cyan"/>
        </w:rPr>
        <w:t xml:space="preserve">for </w:t>
      </w:r>
      <w:r w:rsidRPr="00652765">
        <w:rPr>
          <w:rStyle w:val="Emphasis"/>
          <w:highlight w:val="cyan"/>
        </w:rPr>
        <w:t>causation</w:t>
      </w:r>
      <w:r w:rsidRPr="00645D2B">
        <w:rPr>
          <w:sz w:val="16"/>
        </w:rPr>
        <w:t xml:space="preserve">. Maybe countries engaging in free trade fight less often for some other reason, like the fact that they tend also to be more democratic. Democratic countries make war less often than empires do. </w:t>
      </w:r>
      <w:r w:rsidRPr="00645D2B">
        <w:rPr>
          <w:rStyle w:val="StyleUnderline"/>
        </w:rPr>
        <w:t xml:space="preserve">But </w:t>
      </w:r>
      <w:r w:rsidRPr="00652765">
        <w:rPr>
          <w:rStyle w:val="StyleUnderline"/>
          <w:highlight w:val="cyan"/>
        </w:rPr>
        <w:t xml:space="preserve">McDonald </w:t>
      </w:r>
      <w:r w:rsidRPr="00652765">
        <w:rPr>
          <w:rStyle w:val="Emphasis"/>
          <w:highlight w:val="cyan"/>
        </w:rPr>
        <w:t>controls</w:t>
      </w:r>
      <w:r w:rsidRPr="00645D2B">
        <w:rPr>
          <w:rStyle w:val="Emphasis"/>
        </w:rPr>
        <w:t xml:space="preserve"> for these variables</w:t>
      </w:r>
      <w:r w:rsidRPr="00645D2B">
        <w:rPr>
          <w:sz w:val="16"/>
        </w:rPr>
        <w:t>. Controlling for a state’s political structure is important, because democracies and republics tend to fight less than authoritarian regimes.</w:t>
      </w:r>
    </w:p>
    <w:p w14:paraId="2EFB6A08" w14:textId="77777777" w:rsidR="00B978DF" w:rsidRPr="00645D2B" w:rsidRDefault="00B978DF" w:rsidP="00B978DF">
      <w:pPr>
        <w:rPr>
          <w:sz w:val="16"/>
        </w:rPr>
      </w:pPr>
      <w:r w:rsidRPr="00645D2B">
        <w:rPr>
          <w:rStyle w:val="StyleUnderline"/>
        </w:rPr>
        <w:t xml:space="preserve">McDonald </w:t>
      </w:r>
      <w:r w:rsidRPr="00652765">
        <w:rPr>
          <w:rStyle w:val="StyleUnderline"/>
          <w:highlight w:val="cyan"/>
        </w:rPr>
        <w:t>also</w:t>
      </w:r>
      <w:r w:rsidRPr="00645D2B">
        <w:rPr>
          <w:rStyle w:val="StyleUnderline"/>
        </w:rPr>
        <w:t xml:space="preserve"> </w:t>
      </w:r>
      <w:r w:rsidRPr="00652765">
        <w:rPr>
          <w:rStyle w:val="StyleUnderline"/>
        </w:rPr>
        <w:t>controlled</w:t>
      </w:r>
      <w:r w:rsidRPr="00645D2B">
        <w:rPr>
          <w:rStyle w:val="StyleUnderline"/>
        </w:rPr>
        <w:t xml:space="preserve"> </w:t>
      </w:r>
      <w:r w:rsidRPr="00652765">
        <w:rPr>
          <w:rStyle w:val="StyleUnderline"/>
          <w:highlight w:val="cyan"/>
        </w:rPr>
        <w:t>for</w:t>
      </w:r>
      <w:r w:rsidRPr="00645D2B">
        <w:rPr>
          <w:sz w:val="16"/>
        </w:rPr>
        <w:t xml:space="preserve"> a country’s economic </w:t>
      </w:r>
      <w:r w:rsidRPr="00652765">
        <w:rPr>
          <w:rStyle w:val="StyleUnderline"/>
          <w:highlight w:val="cyan"/>
        </w:rPr>
        <w:t>growth</w:t>
      </w:r>
      <w:r w:rsidRPr="00645D2B">
        <w:rPr>
          <w:sz w:val="16"/>
        </w:rPr>
        <w:t xml:space="preserve">, because countries in a recession are more likely to go to war than those in a boom, often in order to distract their people from their economic woes. </w:t>
      </w:r>
      <w:r w:rsidRPr="00645D2B">
        <w:rPr>
          <w:rStyle w:val="StyleUnderline"/>
        </w:rPr>
        <w:t xml:space="preserve">McDonald </w:t>
      </w:r>
      <w:r w:rsidRPr="00652765">
        <w:rPr>
          <w:rStyle w:val="StyleUnderline"/>
          <w:highlight w:val="cyan"/>
        </w:rPr>
        <w:t>even</w:t>
      </w:r>
      <w:r w:rsidRPr="00645D2B">
        <w:rPr>
          <w:rStyle w:val="StyleUnderline"/>
        </w:rPr>
        <w:t xml:space="preserve"> controlled for</w:t>
      </w:r>
      <w:r w:rsidRPr="00645D2B">
        <w:rPr>
          <w:sz w:val="16"/>
        </w:rPr>
        <w:t xml:space="preserve"> factors like </w:t>
      </w:r>
      <w:r w:rsidRPr="00645D2B">
        <w:rPr>
          <w:rStyle w:val="StyleUnderline"/>
        </w:rPr>
        <w:t xml:space="preserve">geographic </w:t>
      </w:r>
      <w:r w:rsidRPr="00652765">
        <w:rPr>
          <w:rStyle w:val="StyleUnderline"/>
          <w:highlight w:val="cyan"/>
        </w:rPr>
        <w:t>proximity</w:t>
      </w:r>
      <w:r w:rsidRPr="00645D2B">
        <w:rPr>
          <w:sz w:val="16"/>
        </w:rPr>
        <w:t>: It’s easier for Germany and France to fight each other than it is for the United States and China, because troops in the former group only have to cross a shared border.</w:t>
      </w:r>
    </w:p>
    <w:p w14:paraId="7E1F7890" w14:textId="77777777" w:rsidR="00B978DF" w:rsidRPr="00645D2B" w:rsidRDefault="00B978DF" w:rsidP="00B978DF">
      <w:pPr>
        <w:rPr>
          <w:sz w:val="16"/>
        </w:rPr>
      </w:pPr>
      <w:r w:rsidRPr="00645D2B">
        <w:rPr>
          <w:rStyle w:val="StyleUnderline"/>
        </w:rPr>
        <w:t xml:space="preserve">The </w:t>
      </w:r>
      <w:r w:rsidRPr="00652765">
        <w:rPr>
          <w:rStyle w:val="Emphasis"/>
          <w:highlight w:val="cyan"/>
        </w:rPr>
        <w:t>takeaway</w:t>
      </w:r>
      <w:r w:rsidRPr="00645D2B">
        <w:rPr>
          <w:rStyle w:val="StyleUnderline"/>
        </w:rPr>
        <w:t xml:space="preserve"> from</w:t>
      </w:r>
      <w:r w:rsidRPr="00645D2B">
        <w:rPr>
          <w:sz w:val="16"/>
        </w:rPr>
        <w:t xml:space="preserve"> McDonald’s </w:t>
      </w:r>
      <w:r w:rsidRPr="00645D2B">
        <w:rPr>
          <w:rStyle w:val="StyleUnderline"/>
        </w:rPr>
        <w:t xml:space="preserve">analysis </w:t>
      </w:r>
      <w:r w:rsidRPr="00652765">
        <w:rPr>
          <w:rStyle w:val="StyleUnderline"/>
          <w:highlight w:val="cyan"/>
        </w:rPr>
        <w:t>is</w:t>
      </w:r>
      <w:r w:rsidRPr="00645D2B">
        <w:rPr>
          <w:rStyle w:val="StyleUnderline"/>
        </w:rPr>
        <w:t xml:space="preserve"> that </w:t>
      </w:r>
      <w:r w:rsidRPr="00652765">
        <w:rPr>
          <w:rStyle w:val="Emphasis"/>
          <w:highlight w:val="cyan"/>
        </w:rPr>
        <w:t>protectionism</w:t>
      </w:r>
      <w:r w:rsidRPr="00645D2B">
        <w:rPr>
          <w:rStyle w:val="Emphasis"/>
        </w:rPr>
        <w:t xml:space="preserve"> can actually </w:t>
      </w:r>
      <w:r w:rsidRPr="00652765">
        <w:rPr>
          <w:rStyle w:val="Emphasis"/>
          <w:highlight w:val="cyan"/>
        </w:rPr>
        <w:t>lead to conflict</w:t>
      </w:r>
      <w:r w:rsidRPr="00645D2B">
        <w:rPr>
          <w:sz w:val="16"/>
        </w:rPr>
        <w:t xml:space="preserve">. McDonald found that </w:t>
      </w:r>
      <w:r w:rsidRPr="00645D2B">
        <w:rPr>
          <w:rStyle w:val="StyleUnderline"/>
        </w:rPr>
        <w:t>a country in the bottom 10 percent for protectionism</w:t>
      </w:r>
      <w:r w:rsidRPr="00645D2B">
        <w:rPr>
          <w:sz w:val="16"/>
        </w:rPr>
        <w:t xml:space="preserve"> (meaning it is less protectionist than 90 percent of other countries) </w:t>
      </w:r>
      <w:r w:rsidRPr="00645D2B">
        <w:rPr>
          <w:rStyle w:val="StyleUnderline"/>
        </w:rPr>
        <w:t>is 70 percent less likely to engage in a new conflict</w:t>
      </w:r>
      <w:r w:rsidRPr="00645D2B">
        <w:rPr>
          <w:sz w:val="16"/>
        </w:rPr>
        <w:t xml:space="preserve"> (either as invader or as target) </w:t>
      </w:r>
      <w:r w:rsidRPr="00645D2B">
        <w:rPr>
          <w:rStyle w:val="StyleUnderline"/>
        </w:rPr>
        <w:t>than one in the top 10 percent for protectionism</w:t>
      </w:r>
      <w:r w:rsidRPr="00645D2B">
        <w:rPr>
          <w:sz w:val="16"/>
        </w:rPr>
        <w:t>.</w:t>
      </w:r>
    </w:p>
    <w:p w14:paraId="18612D57" w14:textId="77777777" w:rsidR="00B978DF" w:rsidRDefault="00B978DF" w:rsidP="00B978DF">
      <w:pPr>
        <w:rPr>
          <w:sz w:val="16"/>
        </w:rPr>
      </w:pPr>
      <w:r w:rsidRPr="00645D2B">
        <w:rPr>
          <w:noProof/>
          <w:sz w:val="16"/>
        </w:rPr>
        <w:lastRenderedPageBreak/>
        <w:drawing>
          <wp:inline distT="0" distB="0" distL="0" distR="0" wp14:anchorId="678E33B1" wp14:editId="55620E2D">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6315345A" w14:textId="77777777" w:rsidR="00B978DF" w:rsidRPr="00840C1A" w:rsidRDefault="00B978DF" w:rsidP="00B978DF">
      <w:pPr>
        <w:pStyle w:val="Heading4"/>
      </w:pPr>
      <w:r>
        <w:t>Protectionist fragmentation causes catastrophic geoengineering</w:t>
      </w:r>
    </w:p>
    <w:p w14:paraId="3F86410E" w14:textId="77777777" w:rsidR="00B978DF" w:rsidRDefault="00B978DF" w:rsidP="00B978DF">
      <w:r>
        <w:t xml:space="preserve">Dr. Suzanne </w:t>
      </w:r>
      <w:r w:rsidRPr="00277C48">
        <w:rPr>
          <w:rStyle w:val="Style13ptBold"/>
        </w:rPr>
        <w:t>Fry 21</w:t>
      </w:r>
      <w:r>
        <w:t>, Director of the Strategic Futures Group at the National Intelligence Council (NIC), Ph.D. in Politics from New York University, B.A. in Government and International Studies from the University of Notre Dame, Member of the Council on Foreign Relations, et al., “Global Trends 2040: A More Contested World”, A Publication of the National Intelligence Council, March 2021, https://www.dni.gov/files/ODNI/documents/assessments/GlobalTrends_2040.pdf</w:t>
      </w:r>
    </w:p>
    <w:p w14:paraId="1C7A8031" w14:textId="77777777" w:rsidR="00B978DF" w:rsidRPr="004B44DF" w:rsidRDefault="00B978DF" w:rsidP="00B978DF">
      <w:pPr>
        <w:rPr>
          <w:sz w:val="16"/>
        </w:rPr>
      </w:pPr>
      <w:r w:rsidRPr="005F7096">
        <w:rPr>
          <w:rStyle w:val="StyleUnderline"/>
        </w:rPr>
        <w:t xml:space="preserve">In </w:t>
      </w:r>
      <w:r w:rsidRPr="005F7096">
        <w:rPr>
          <w:rStyle w:val="Emphasis"/>
        </w:rPr>
        <w:t>2040</w:t>
      </w:r>
      <w:r w:rsidRPr="005F7096">
        <w:rPr>
          <w:rStyle w:val="StyleUnderline"/>
        </w:rPr>
        <w:t xml:space="preserve">, </w:t>
      </w:r>
      <w:r w:rsidRPr="004B44DF">
        <w:rPr>
          <w:rStyle w:val="StyleUnderline"/>
          <w:highlight w:val="cyan"/>
        </w:rPr>
        <w:t>the world</w:t>
      </w:r>
      <w:r w:rsidRPr="005F7096">
        <w:rPr>
          <w:rStyle w:val="StyleUnderline"/>
        </w:rPr>
        <w:t xml:space="preserve"> is </w:t>
      </w:r>
      <w:r w:rsidRPr="004B44DF">
        <w:rPr>
          <w:rStyle w:val="Emphasis"/>
          <w:highlight w:val="cyan"/>
        </w:rPr>
        <w:t>fragment</w:t>
      </w:r>
      <w:r w:rsidRPr="005F7096">
        <w:rPr>
          <w:rStyle w:val="StyleUnderline"/>
        </w:rPr>
        <w:t xml:space="preserve">ed </w:t>
      </w:r>
      <w:r w:rsidRPr="004B44DF">
        <w:rPr>
          <w:rStyle w:val="StyleUnderline"/>
          <w:highlight w:val="cyan"/>
        </w:rPr>
        <w:t>into</w:t>
      </w:r>
      <w:r w:rsidRPr="004B44DF">
        <w:rPr>
          <w:sz w:val="16"/>
        </w:rPr>
        <w:t xml:space="preserve"> several </w:t>
      </w:r>
      <w:r w:rsidRPr="005F7096">
        <w:rPr>
          <w:rStyle w:val="Emphasis"/>
        </w:rPr>
        <w:t>economic</w:t>
      </w:r>
      <w:r w:rsidRPr="004B44DF">
        <w:rPr>
          <w:sz w:val="16"/>
        </w:rPr>
        <w:t xml:space="preserve"> and security </w:t>
      </w:r>
      <w:r w:rsidRPr="004B44DF">
        <w:rPr>
          <w:rStyle w:val="Emphasis"/>
          <w:highlight w:val="cyan"/>
        </w:rPr>
        <w:t>blocs</w:t>
      </w:r>
      <w:r w:rsidRPr="004B44DF">
        <w:rPr>
          <w:sz w:val="16"/>
        </w:rPr>
        <w:t xml:space="preserve"> of varying size and strength, centered on the United States, China, the European Union (EU), Russia, and a few regional powers, and focused on self-sufficiency, resiliency, and defense. Information flows within separate cyber-sovereign enclaves, supply chains are reoriented, and </w:t>
      </w:r>
      <w:r w:rsidRPr="005F7096">
        <w:rPr>
          <w:rStyle w:val="StyleUnderline"/>
        </w:rPr>
        <w:t xml:space="preserve">international </w:t>
      </w:r>
      <w:r w:rsidRPr="004B44DF">
        <w:rPr>
          <w:rStyle w:val="StyleUnderline"/>
          <w:highlight w:val="cyan"/>
        </w:rPr>
        <w:t xml:space="preserve">trade is </w:t>
      </w:r>
      <w:r w:rsidRPr="004B44DF">
        <w:rPr>
          <w:rStyle w:val="Emphasis"/>
          <w:highlight w:val="cyan"/>
        </w:rPr>
        <w:t>disrupted</w:t>
      </w:r>
      <w:r w:rsidRPr="004B44DF">
        <w:rPr>
          <w:sz w:val="16"/>
        </w:rPr>
        <w:t xml:space="preserve">. Vulnerable </w:t>
      </w:r>
      <w:r w:rsidRPr="005F7096">
        <w:rPr>
          <w:rStyle w:val="StyleUnderline"/>
        </w:rPr>
        <w:t>developing countries are</w:t>
      </w:r>
      <w:r w:rsidRPr="004B44DF">
        <w:rPr>
          <w:sz w:val="16"/>
        </w:rPr>
        <w:t xml:space="preserve"> caught in the middle with some </w:t>
      </w:r>
      <w:r w:rsidRPr="005F7096">
        <w:rPr>
          <w:rStyle w:val="StyleUnderline"/>
        </w:rPr>
        <w:t xml:space="preserve">on the verge of becoming </w:t>
      </w:r>
      <w:r w:rsidRPr="005F7096">
        <w:rPr>
          <w:rStyle w:val="Emphasis"/>
        </w:rPr>
        <w:t>failed states</w:t>
      </w:r>
      <w:r w:rsidRPr="005F7096">
        <w:rPr>
          <w:rStyle w:val="StyleUnderline"/>
        </w:rPr>
        <w:t xml:space="preserve">. Global </w:t>
      </w:r>
      <w:r w:rsidRPr="004B44DF">
        <w:rPr>
          <w:rStyle w:val="StyleUnderline"/>
        </w:rPr>
        <w:t xml:space="preserve">problems, notably </w:t>
      </w:r>
      <w:r w:rsidRPr="004B44DF">
        <w:rPr>
          <w:rStyle w:val="Emphasis"/>
          <w:highlight w:val="cyan"/>
        </w:rPr>
        <w:t>climate</w:t>
      </w:r>
      <w:r w:rsidRPr="004B44DF">
        <w:rPr>
          <w:rStyle w:val="StyleUnderline"/>
        </w:rPr>
        <w:t xml:space="preserve"> change, </w:t>
      </w:r>
      <w:r w:rsidRPr="004B44DF">
        <w:rPr>
          <w:rStyle w:val="StyleUnderline"/>
          <w:highlight w:val="cyan"/>
        </w:rPr>
        <w:t xml:space="preserve">are </w:t>
      </w:r>
      <w:r w:rsidRPr="004B44DF">
        <w:rPr>
          <w:rStyle w:val="Emphasis"/>
          <w:highlight w:val="cyan"/>
        </w:rPr>
        <w:t>spottily</w:t>
      </w:r>
      <w:r w:rsidRPr="004B44DF">
        <w:rPr>
          <w:rStyle w:val="StyleUnderline"/>
          <w:highlight w:val="cyan"/>
        </w:rPr>
        <w:t xml:space="preserve"> addressed, </w:t>
      </w:r>
      <w:r w:rsidRPr="004B44DF">
        <w:rPr>
          <w:rStyle w:val="Emphasis"/>
          <w:highlight w:val="cyan"/>
        </w:rPr>
        <w:t>if at all</w:t>
      </w:r>
      <w:r w:rsidRPr="004B44DF">
        <w:rPr>
          <w:sz w:val="16"/>
        </w:rPr>
        <w:t>.</w:t>
      </w:r>
    </w:p>
    <w:p w14:paraId="2294A3EE" w14:textId="77777777" w:rsidR="00B978DF" w:rsidRPr="004B44DF" w:rsidRDefault="00B978DF" w:rsidP="00B978DF">
      <w:pPr>
        <w:rPr>
          <w:sz w:val="16"/>
        </w:rPr>
      </w:pPr>
      <w:r w:rsidRPr="004B44DF">
        <w:rPr>
          <w:sz w:val="16"/>
        </w:rPr>
        <w:t>HOW WE GOT THERE</w:t>
      </w:r>
    </w:p>
    <w:p w14:paraId="3B61A9EB" w14:textId="77777777" w:rsidR="00B978DF" w:rsidRPr="004B44DF" w:rsidRDefault="00B978DF" w:rsidP="00B978DF">
      <w:pPr>
        <w:rPr>
          <w:sz w:val="16"/>
        </w:rPr>
      </w:pPr>
      <w:r w:rsidRPr="004B44DF">
        <w:rPr>
          <w:sz w:val="16"/>
        </w:rPr>
        <w:t xml:space="preserve">By the early 2030s, cascading global challenges from decades of job losses in some countries in part because of globalization, heated trade disputes, and health and terrorist threats crossing borders prompted states to raise barriers and impose trade restrictions to conserve resources, protect citizens, and preserve domestic industries. </w:t>
      </w:r>
      <w:r w:rsidRPr="004B44DF">
        <w:rPr>
          <w:rStyle w:val="StyleUnderline"/>
          <w:highlight w:val="cyan"/>
        </w:rPr>
        <w:t>Many</w:t>
      </w:r>
      <w:r w:rsidRPr="004B44DF">
        <w:rPr>
          <w:sz w:val="16"/>
        </w:rPr>
        <w:t xml:space="preserve"> economists </w:t>
      </w:r>
      <w:r w:rsidRPr="004B44DF">
        <w:rPr>
          <w:rStyle w:val="StyleUnderline"/>
          <w:highlight w:val="cyan"/>
        </w:rPr>
        <w:t>thought</w:t>
      </w:r>
      <w:r w:rsidRPr="004B44DF">
        <w:rPr>
          <w:rStyle w:val="StyleUnderline"/>
        </w:rPr>
        <w:t xml:space="preserve"> that economic </w:t>
      </w:r>
      <w:r w:rsidRPr="004B44DF">
        <w:rPr>
          <w:rStyle w:val="StyleUnderline"/>
          <w:highlight w:val="cyan"/>
        </w:rPr>
        <w:t>decoupling</w:t>
      </w:r>
      <w:r w:rsidRPr="004B44DF">
        <w:rPr>
          <w:sz w:val="16"/>
        </w:rPr>
        <w:t xml:space="preserve"> or separation </w:t>
      </w:r>
      <w:r w:rsidRPr="004B44DF">
        <w:rPr>
          <w:rStyle w:val="StyleUnderline"/>
          <w:highlight w:val="cyan"/>
        </w:rPr>
        <w:t>could not</w:t>
      </w:r>
      <w:r w:rsidRPr="004B44DF">
        <w:rPr>
          <w:rStyle w:val="StyleUnderline"/>
        </w:rPr>
        <w:t xml:space="preserve"> really </w:t>
      </w:r>
      <w:r w:rsidRPr="004B44DF">
        <w:rPr>
          <w:rStyle w:val="StyleUnderline"/>
          <w:highlight w:val="cyan"/>
        </w:rPr>
        <w:t>happen</w:t>
      </w:r>
      <w:r w:rsidRPr="004B44DF">
        <w:rPr>
          <w:rStyle w:val="StyleUnderline"/>
        </w:rPr>
        <w:t xml:space="preserve"> because of</w:t>
      </w:r>
      <w:r w:rsidRPr="004B44DF">
        <w:rPr>
          <w:sz w:val="16"/>
        </w:rPr>
        <w:t xml:space="preserve"> the </w:t>
      </w:r>
      <w:r w:rsidRPr="004B44DF">
        <w:rPr>
          <w:rStyle w:val="StyleUnderline"/>
        </w:rPr>
        <w:t>extensive interdependence</w:t>
      </w:r>
      <w:r w:rsidRPr="004B44DF">
        <w:rPr>
          <w:sz w:val="16"/>
        </w:rPr>
        <w:t xml:space="preserve"> of supply chains, economies, and technology, </w:t>
      </w:r>
      <w:r w:rsidRPr="004B44DF">
        <w:rPr>
          <w:rStyle w:val="StyleUnderline"/>
          <w:highlight w:val="cyan"/>
        </w:rPr>
        <w:t>but</w:t>
      </w:r>
      <w:r w:rsidRPr="004B44DF">
        <w:rPr>
          <w:sz w:val="16"/>
        </w:rPr>
        <w:t xml:space="preserve"> security concerns and governance </w:t>
      </w:r>
      <w:r w:rsidRPr="004B44DF">
        <w:rPr>
          <w:rStyle w:val="StyleUnderline"/>
          <w:highlight w:val="cyan"/>
        </w:rPr>
        <w:t>disputes</w:t>
      </w:r>
      <w:r w:rsidRPr="004B44DF">
        <w:rPr>
          <w:rStyle w:val="StyleUnderline"/>
        </w:rPr>
        <w:t xml:space="preserve"> helped </w:t>
      </w:r>
      <w:r w:rsidRPr="004B44DF">
        <w:rPr>
          <w:rStyle w:val="StyleUnderline"/>
          <w:highlight w:val="cyan"/>
        </w:rPr>
        <w:t>drive countries to</w:t>
      </w:r>
      <w:r w:rsidRPr="004B44DF">
        <w:rPr>
          <w:rStyle w:val="StyleUnderline"/>
        </w:rPr>
        <w:t xml:space="preserve"> </w:t>
      </w:r>
      <w:r w:rsidRPr="004B44DF">
        <w:rPr>
          <w:rStyle w:val="Emphasis"/>
        </w:rPr>
        <w:t xml:space="preserve">do </w:t>
      </w:r>
      <w:r w:rsidRPr="004B44DF">
        <w:rPr>
          <w:rStyle w:val="Emphasis"/>
          <w:highlight w:val="cyan"/>
        </w:rPr>
        <w:t>the unthinkable</w:t>
      </w:r>
      <w:r w:rsidRPr="004B44DF">
        <w:rPr>
          <w:rStyle w:val="StyleUnderline"/>
          <w:highlight w:val="cyan"/>
        </w:rPr>
        <w:t xml:space="preserve">, </w:t>
      </w:r>
      <w:r w:rsidRPr="004B44DF">
        <w:rPr>
          <w:rStyle w:val="Emphasis"/>
          <w:highlight w:val="cyan"/>
        </w:rPr>
        <w:t>despite</w:t>
      </w:r>
      <w:r w:rsidRPr="004B44DF">
        <w:rPr>
          <w:rStyle w:val="StyleUnderline"/>
        </w:rPr>
        <w:t xml:space="preserve"> the </w:t>
      </w:r>
      <w:r w:rsidRPr="004B44DF">
        <w:rPr>
          <w:rStyle w:val="Emphasis"/>
        </w:rPr>
        <w:t xml:space="preserve">extraordinary </w:t>
      </w:r>
      <w:r w:rsidRPr="004B44DF">
        <w:rPr>
          <w:rStyle w:val="Emphasis"/>
          <w:highlight w:val="cyan"/>
        </w:rPr>
        <w:t>costs</w:t>
      </w:r>
      <w:r w:rsidRPr="004B44DF">
        <w:rPr>
          <w:sz w:val="16"/>
        </w:rPr>
        <w:t>.</w:t>
      </w:r>
    </w:p>
    <w:p w14:paraId="2CC068A6" w14:textId="77777777" w:rsidR="00B978DF" w:rsidRPr="004B44DF" w:rsidRDefault="00B978DF" w:rsidP="00B978DF">
      <w:pPr>
        <w:rPr>
          <w:sz w:val="16"/>
        </w:rPr>
      </w:pPr>
      <w:r w:rsidRPr="004B44DF">
        <w:rPr>
          <w:sz w:val="16"/>
        </w:rPr>
        <w:t xml:space="preserve">Countries with large domestic markets or sizeable neighbors successfully redirected their economies, but many </w:t>
      </w:r>
      <w:r w:rsidRPr="004B44DF">
        <w:rPr>
          <w:rStyle w:val="StyleUnderline"/>
        </w:rPr>
        <w:t>developing economies</w:t>
      </w:r>
      <w:r w:rsidRPr="004B44DF">
        <w:rPr>
          <w:sz w:val="16"/>
        </w:rPr>
        <w:t xml:space="preserve"> with limited resources and market access </w:t>
      </w:r>
      <w:r w:rsidRPr="004B44DF">
        <w:rPr>
          <w:rStyle w:val="StyleUnderline"/>
        </w:rPr>
        <w:t xml:space="preserve">were </w:t>
      </w:r>
      <w:r w:rsidRPr="004B44DF">
        <w:rPr>
          <w:rStyle w:val="Emphasis"/>
        </w:rPr>
        <w:t>hit hard</w:t>
      </w:r>
      <w:r w:rsidRPr="004B44DF">
        <w:rPr>
          <w:sz w:val="16"/>
        </w:rPr>
        <w:t xml:space="preserve"> as both import and export markets dried up. </w:t>
      </w:r>
      <w:r w:rsidRPr="004B44DF">
        <w:rPr>
          <w:rStyle w:val="StyleUnderline"/>
          <w:highlight w:val="cyan"/>
        </w:rPr>
        <w:t xml:space="preserve">Economic stagnation </w:t>
      </w:r>
      <w:r w:rsidRPr="004B44DF">
        <w:rPr>
          <w:rStyle w:val="Emphasis"/>
          <w:highlight w:val="cyan"/>
        </w:rPr>
        <w:t>foster</w:t>
      </w:r>
      <w:r w:rsidRPr="004B44DF">
        <w:rPr>
          <w:rStyle w:val="StyleUnderline"/>
        </w:rPr>
        <w:t xml:space="preserve">ed </w:t>
      </w:r>
      <w:r w:rsidRPr="004B44DF">
        <w:rPr>
          <w:rStyle w:val="Emphasis"/>
        </w:rPr>
        <w:t xml:space="preserve">widespread </w:t>
      </w:r>
      <w:r w:rsidRPr="004B44DF">
        <w:rPr>
          <w:rStyle w:val="Emphasis"/>
          <w:highlight w:val="cyan"/>
        </w:rPr>
        <w:t>insecurity</w:t>
      </w:r>
      <w:r w:rsidRPr="004B44DF">
        <w:rPr>
          <w:rStyle w:val="StyleUnderline"/>
        </w:rPr>
        <w:t xml:space="preserve"> across </w:t>
      </w:r>
      <w:r w:rsidRPr="004B44DF">
        <w:rPr>
          <w:rStyle w:val="Emphasis"/>
        </w:rPr>
        <w:t>Africa</w:t>
      </w:r>
      <w:r w:rsidRPr="004B44DF">
        <w:rPr>
          <w:rStyle w:val="StyleUnderline"/>
        </w:rPr>
        <w:t xml:space="preserve">, the </w:t>
      </w:r>
      <w:r w:rsidRPr="004B44DF">
        <w:rPr>
          <w:rStyle w:val="Emphasis"/>
        </w:rPr>
        <w:t>Middle Eas</w:t>
      </w:r>
      <w:r w:rsidRPr="004B44DF">
        <w:rPr>
          <w:rStyle w:val="StyleUnderline"/>
        </w:rPr>
        <w:t xml:space="preserve">t, and </w:t>
      </w:r>
      <w:r w:rsidRPr="004B44DF">
        <w:rPr>
          <w:rStyle w:val="Emphasis"/>
        </w:rPr>
        <w:t>South Asia</w:t>
      </w:r>
      <w:r w:rsidRPr="004B44DF">
        <w:rPr>
          <w:rStyle w:val="StyleUnderline"/>
        </w:rPr>
        <w:t xml:space="preserve">, fueling a </w:t>
      </w:r>
      <w:r w:rsidRPr="004B44DF">
        <w:rPr>
          <w:rStyle w:val="Emphasis"/>
        </w:rPr>
        <w:t>retreat</w:t>
      </w:r>
      <w:r w:rsidRPr="004B44DF">
        <w:rPr>
          <w:rStyle w:val="StyleUnderline"/>
        </w:rPr>
        <w:t xml:space="preserve"> to</w:t>
      </w:r>
      <w:r w:rsidRPr="004B44DF">
        <w:rPr>
          <w:sz w:val="16"/>
        </w:rPr>
        <w:t xml:space="preserve"> subnational ethnic and religious identities, </w:t>
      </w:r>
      <w:r w:rsidRPr="004B44DF">
        <w:rPr>
          <w:rStyle w:val="Emphasis"/>
        </w:rPr>
        <w:t>strained societies</w:t>
      </w:r>
      <w:r w:rsidRPr="004B44DF">
        <w:rPr>
          <w:rStyle w:val="StyleUnderline"/>
        </w:rPr>
        <w:t xml:space="preserve">, </w:t>
      </w:r>
      <w:r w:rsidRPr="004B44DF">
        <w:rPr>
          <w:rStyle w:val="Emphasis"/>
        </w:rPr>
        <w:t>fragmented states</w:t>
      </w:r>
      <w:r w:rsidRPr="004B44DF">
        <w:rPr>
          <w:rStyle w:val="StyleUnderline"/>
        </w:rPr>
        <w:t xml:space="preserve">, and </w:t>
      </w:r>
      <w:r w:rsidRPr="004B44DF">
        <w:rPr>
          <w:rStyle w:val="Emphasis"/>
        </w:rPr>
        <w:t>spreading instability</w:t>
      </w:r>
      <w:r w:rsidRPr="004B44DF">
        <w:rPr>
          <w:rStyle w:val="StyleUnderline"/>
        </w:rPr>
        <w:t>. New waves of migrants headed to the developed world hoping to escape poverty, poor governance, and increasingly harsh environmental conditions.</w:t>
      </w:r>
      <w:r w:rsidRPr="004B44DF">
        <w:rPr>
          <w:sz w:val="16"/>
        </w:rPr>
        <w:t xml:space="preserve"> Their hopes were dashed when political pushback prompted destination countries to block most migration.</w:t>
      </w:r>
    </w:p>
    <w:p w14:paraId="6C7B7EB2" w14:textId="77777777" w:rsidR="00B978DF" w:rsidRPr="004B44DF" w:rsidRDefault="00B978DF" w:rsidP="00B978DF">
      <w:pPr>
        <w:rPr>
          <w:sz w:val="16"/>
        </w:rPr>
      </w:pPr>
      <w:r w:rsidRPr="004B44DF">
        <w:rPr>
          <w:sz w:val="16"/>
        </w:rPr>
        <w:t xml:space="preserve">As physical barriers went up, dependence on digital commerce and communications soared, but a combination of information management challenges and repeated data security breaches led those states with strong cyber controls, like China and Iran, to reinforce their cyber barricades. Then states that once advocated for an open Internet set up new closed, protected networks to limit threats and screen out unwanted ideas. By 2040, only the United States and a few of its closest allies maintained the semblance of an open Internet while most of the world operated behind strong firewalls. </w:t>
      </w:r>
      <w:r w:rsidRPr="004B44DF">
        <w:rPr>
          <w:rStyle w:val="StyleUnderline"/>
        </w:rPr>
        <w:t>With</w:t>
      </w:r>
      <w:r w:rsidRPr="004B44DF">
        <w:rPr>
          <w:sz w:val="16"/>
        </w:rPr>
        <w:t xml:space="preserve"> the </w:t>
      </w:r>
      <w:r w:rsidRPr="004B44DF">
        <w:rPr>
          <w:rStyle w:val="StyleUnderline"/>
        </w:rPr>
        <w:t>trade</w:t>
      </w:r>
      <w:r w:rsidRPr="004B44DF">
        <w:rPr>
          <w:sz w:val="16"/>
        </w:rPr>
        <w:t xml:space="preserve"> and financial </w:t>
      </w:r>
      <w:r w:rsidRPr="004B44DF">
        <w:rPr>
          <w:rStyle w:val="StyleUnderline"/>
        </w:rPr>
        <w:t>connections</w:t>
      </w:r>
      <w:r w:rsidRPr="004B44DF">
        <w:rPr>
          <w:sz w:val="16"/>
        </w:rPr>
        <w:t xml:space="preserve"> that defined the prior era of globalization </w:t>
      </w:r>
      <w:r w:rsidRPr="004B44DF">
        <w:rPr>
          <w:rStyle w:val="StyleUnderline"/>
        </w:rPr>
        <w:t xml:space="preserve">disrupted, economic and security </w:t>
      </w:r>
      <w:r w:rsidRPr="004B44DF">
        <w:rPr>
          <w:rStyle w:val="Emphasis"/>
        </w:rPr>
        <w:t>blocs formed</w:t>
      </w:r>
      <w:r w:rsidRPr="004B44DF">
        <w:rPr>
          <w:rStyle w:val="StyleUnderline"/>
        </w:rPr>
        <w:t xml:space="preserve"> around the </w:t>
      </w:r>
      <w:r w:rsidRPr="004B44DF">
        <w:rPr>
          <w:rStyle w:val="Emphasis"/>
        </w:rPr>
        <w:t>U</w:t>
      </w:r>
      <w:r w:rsidRPr="004B44DF">
        <w:rPr>
          <w:sz w:val="16"/>
        </w:rPr>
        <w:t xml:space="preserve">nited </w:t>
      </w:r>
      <w:r w:rsidRPr="004B44DF">
        <w:rPr>
          <w:rStyle w:val="Emphasis"/>
        </w:rPr>
        <w:t>S</w:t>
      </w:r>
      <w:r w:rsidRPr="004B44DF">
        <w:rPr>
          <w:sz w:val="16"/>
        </w:rPr>
        <w:t xml:space="preserve">tates, </w:t>
      </w:r>
      <w:r w:rsidRPr="004B44DF">
        <w:rPr>
          <w:rStyle w:val="StyleUnderline"/>
        </w:rPr>
        <w:t>China, the EU, Russia, and India</w:t>
      </w:r>
      <w:r w:rsidRPr="004B44DF">
        <w:rPr>
          <w:sz w:val="16"/>
        </w:rPr>
        <w:t>. Smaller powers and other states joined these blocs for protection, to pool resources, and to maintain at least some economic efficiencies. Advances in AI, energy technologies, and additive manufacturing helped some states adapt and make the blocs economically viable, but prices for consumer goods rose dramatically. States unable to join a bloc were left behind and cut off.</w:t>
      </w:r>
    </w:p>
    <w:p w14:paraId="58B85D10" w14:textId="77777777" w:rsidR="00B978DF" w:rsidRPr="004B44DF" w:rsidRDefault="00B978DF" w:rsidP="00B978DF">
      <w:pPr>
        <w:rPr>
          <w:sz w:val="16"/>
        </w:rPr>
      </w:pPr>
      <w:r w:rsidRPr="004B44DF">
        <w:rPr>
          <w:rStyle w:val="StyleUnderline"/>
        </w:rPr>
        <w:lastRenderedPageBreak/>
        <w:t>Security links did not disappear completely. States threatened</w:t>
      </w:r>
      <w:r w:rsidRPr="004B44DF">
        <w:rPr>
          <w:sz w:val="16"/>
        </w:rPr>
        <w:t xml:space="preserve"> by powerful neighbors sought out security links with other powers for their own protection or </w:t>
      </w:r>
      <w:r w:rsidRPr="004B44DF">
        <w:rPr>
          <w:rStyle w:val="StyleUnderline"/>
        </w:rPr>
        <w:t>accelerated</w:t>
      </w:r>
      <w:r w:rsidRPr="004B44DF">
        <w:rPr>
          <w:sz w:val="16"/>
        </w:rPr>
        <w:t xml:space="preserve"> their own </w:t>
      </w:r>
      <w:r w:rsidRPr="004B44DF">
        <w:rPr>
          <w:rStyle w:val="StyleUnderline"/>
        </w:rPr>
        <w:t xml:space="preserve">programs to develop </w:t>
      </w:r>
      <w:r w:rsidRPr="004B44DF">
        <w:rPr>
          <w:rStyle w:val="Emphasis"/>
        </w:rPr>
        <w:t>nuclear weapons</w:t>
      </w:r>
      <w:r w:rsidRPr="004B44DF">
        <w:rPr>
          <w:sz w:val="16"/>
        </w:rPr>
        <w:t xml:space="preserve">, as the ultimate guarantor of their security. Small </w:t>
      </w:r>
      <w:r w:rsidRPr="004B44DF">
        <w:rPr>
          <w:rStyle w:val="StyleUnderline"/>
        </w:rPr>
        <w:t>conflicts</w:t>
      </w:r>
      <w:r w:rsidRPr="004B44DF">
        <w:rPr>
          <w:sz w:val="16"/>
        </w:rPr>
        <w:t xml:space="preserve"> </w:t>
      </w:r>
      <w:r w:rsidRPr="004B44DF">
        <w:rPr>
          <w:rStyle w:val="StyleUnderline"/>
        </w:rPr>
        <w:t>occurred</w:t>
      </w:r>
      <w:r w:rsidRPr="004B44DF">
        <w:rPr>
          <w:sz w:val="16"/>
        </w:rPr>
        <w:t xml:space="preserve"> at the edges of these new blocs, particularly </w:t>
      </w:r>
      <w:r w:rsidRPr="004B44DF">
        <w:rPr>
          <w:rStyle w:val="StyleUnderline"/>
        </w:rPr>
        <w:t>over</w:t>
      </w:r>
      <w:r w:rsidRPr="004B44DF">
        <w:rPr>
          <w:sz w:val="16"/>
        </w:rPr>
        <w:t xml:space="preserve"> scarce resources or emerging opportunities, like </w:t>
      </w:r>
      <w:r w:rsidRPr="004B44DF">
        <w:rPr>
          <w:rStyle w:val="StyleUnderline"/>
        </w:rPr>
        <w:t xml:space="preserve">the </w:t>
      </w:r>
      <w:r w:rsidRPr="004B44DF">
        <w:rPr>
          <w:rStyle w:val="Emphasis"/>
        </w:rPr>
        <w:t>Arctic</w:t>
      </w:r>
      <w:r w:rsidRPr="004B44DF">
        <w:rPr>
          <w:rStyle w:val="StyleUnderline"/>
        </w:rPr>
        <w:t xml:space="preserve"> and </w:t>
      </w:r>
      <w:r w:rsidRPr="004B44DF">
        <w:rPr>
          <w:rStyle w:val="Emphasis"/>
        </w:rPr>
        <w:t>space</w:t>
      </w:r>
      <w:r w:rsidRPr="004B44DF">
        <w:rPr>
          <w:rStyle w:val="StyleUnderline"/>
        </w:rPr>
        <w:t>. Poorer countries became</w:t>
      </w:r>
      <w:r w:rsidRPr="004B44DF">
        <w:rPr>
          <w:sz w:val="16"/>
        </w:rPr>
        <w:t xml:space="preserve"> increasingly </w:t>
      </w:r>
      <w:r w:rsidRPr="004B44DF">
        <w:rPr>
          <w:rStyle w:val="Emphasis"/>
        </w:rPr>
        <w:t>unstable</w:t>
      </w:r>
      <w:r w:rsidRPr="004B44DF">
        <w:rPr>
          <w:sz w:val="16"/>
        </w:rPr>
        <w:t xml:space="preserve">, and with no interest by major powers or the United Nations in intervening to help restore order, </w:t>
      </w:r>
      <w:r w:rsidRPr="004B44DF">
        <w:rPr>
          <w:rStyle w:val="StyleUnderline"/>
        </w:rPr>
        <w:t xml:space="preserve">conflicts became </w:t>
      </w:r>
      <w:r w:rsidRPr="004B44DF">
        <w:rPr>
          <w:rStyle w:val="Emphasis"/>
        </w:rPr>
        <w:t>endemic</w:t>
      </w:r>
      <w:r w:rsidRPr="004B44DF">
        <w:rPr>
          <w:rStyle w:val="StyleUnderline"/>
        </w:rPr>
        <w:t xml:space="preserve">, </w:t>
      </w:r>
      <w:r w:rsidRPr="004B44DF">
        <w:rPr>
          <w:rStyle w:val="Emphasis"/>
        </w:rPr>
        <w:t>exacerbating other problems</w:t>
      </w:r>
      <w:r w:rsidRPr="004B44DF">
        <w:rPr>
          <w:rStyle w:val="StyleUnderline"/>
        </w:rPr>
        <w:t xml:space="preserve">. </w:t>
      </w:r>
      <w:r w:rsidRPr="004B44DF">
        <w:rPr>
          <w:rStyle w:val="StyleUnderline"/>
          <w:highlight w:val="cyan"/>
        </w:rPr>
        <w:t>Lacking</w:t>
      </w:r>
      <w:r w:rsidRPr="004B44DF">
        <w:rPr>
          <w:rStyle w:val="StyleUnderline"/>
        </w:rPr>
        <w:t xml:space="preserve"> coordinated, </w:t>
      </w:r>
      <w:r w:rsidRPr="004B44DF">
        <w:rPr>
          <w:rStyle w:val="Emphasis"/>
          <w:highlight w:val="cyan"/>
        </w:rPr>
        <w:t>multilat</w:t>
      </w:r>
      <w:r w:rsidRPr="004B44DF">
        <w:rPr>
          <w:rStyle w:val="StyleUnderline"/>
        </w:rPr>
        <w:t xml:space="preserve">eral efforts to mitigate emissions and address climate changes, </w:t>
      </w:r>
      <w:r w:rsidRPr="004B44DF">
        <w:rPr>
          <w:rStyle w:val="StyleUnderline"/>
          <w:highlight w:val="cyan"/>
        </w:rPr>
        <w:t>little was done to slow</w:t>
      </w:r>
      <w:r w:rsidRPr="004B44DF">
        <w:rPr>
          <w:rStyle w:val="StyleUnderline"/>
        </w:rPr>
        <w:t xml:space="preserve"> greenhouse gas </w:t>
      </w:r>
      <w:r w:rsidRPr="004B44DF">
        <w:rPr>
          <w:rStyle w:val="StyleUnderline"/>
          <w:highlight w:val="cyan"/>
        </w:rPr>
        <w:t>emissions, and</w:t>
      </w:r>
      <w:r w:rsidRPr="004B44DF">
        <w:rPr>
          <w:rStyle w:val="StyleUnderline"/>
        </w:rPr>
        <w:t xml:space="preserve"> some states </w:t>
      </w:r>
      <w:r w:rsidRPr="004B44DF">
        <w:rPr>
          <w:rStyle w:val="StyleUnderline"/>
          <w:highlight w:val="cyan"/>
        </w:rPr>
        <w:t xml:space="preserve">experimented with </w:t>
      </w:r>
      <w:r w:rsidRPr="004B44DF">
        <w:rPr>
          <w:rStyle w:val="Emphasis"/>
          <w:sz w:val="24"/>
          <w:szCs w:val="26"/>
          <w:highlight w:val="cyan"/>
        </w:rPr>
        <w:t>geoengineering</w:t>
      </w:r>
      <w:r w:rsidRPr="004B44DF">
        <w:rPr>
          <w:rStyle w:val="StyleUnderline"/>
          <w:sz w:val="24"/>
          <w:szCs w:val="26"/>
          <w:highlight w:val="cyan"/>
        </w:rPr>
        <w:t xml:space="preserve"> </w:t>
      </w:r>
      <w:r w:rsidRPr="004B44DF">
        <w:rPr>
          <w:rStyle w:val="StyleUnderline"/>
          <w:highlight w:val="cyan"/>
        </w:rPr>
        <w:t xml:space="preserve">with </w:t>
      </w:r>
      <w:r w:rsidRPr="004B44DF">
        <w:rPr>
          <w:rStyle w:val="Emphasis"/>
          <w:sz w:val="24"/>
          <w:szCs w:val="26"/>
          <w:highlight w:val="cyan"/>
        </w:rPr>
        <w:t>disastrous consequences</w:t>
      </w:r>
      <w:r w:rsidRPr="004B44DF">
        <w:rPr>
          <w:sz w:val="16"/>
        </w:rPr>
        <w:t>.</w:t>
      </w:r>
    </w:p>
    <w:p w14:paraId="33D705F5" w14:textId="77777777" w:rsidR="00B978DF" w:rsidRDefault="00B978DF" w:rsidP="00B978DF">
      <w:pPr>
        <w:pStyle w:val="Heading4"/>
      </w:pPr>
      <w:r>
        <w:t>Extinction</w:t>
      </w:r>
    </w:p>
    <w:p w14:paraId="5B0C44FF" w14:textId="77777777" w:rsidR="00B978DF" w:rsidRDefault="00B978DF" w:rsidP="00B978DF">
      <w:r>
        <w:t xml:space="preserve">Dr. Catherine E. </w:t>
      </w:r>
      <w:r w:rsidRPr="003735BE">
        <w:rPr>
          <w:rStyle w:val="Style13ptBold"/>
        </w:rPr>
        <w:t>Richards 21</w:t>
      </w:r>
      <w:r>
        <w:t>, Professor in the Department of Engineering at the University of Cambridge, Dr. Rick C. Lupton, Lecturer in Mechanical Engineering at the University of Bath, PhD from the University of Cambridge, and Dr. Julian M. Allwood, Professor of Engineering and the Environment at the University of Cambridge, “Re-Framing the Threat of Global Warming: An Empirical Causal Loop Diagram of Climate Change, Food Insecurity and Societal Collapse”, Climatic Change, Volume 149, Springer</w:t>
      </w:r>
    </w:p>
    <w:p w14:paraId="00BFBEEF" w14:textId="77777777" w:rsidR="00B978DF" w:rsidRPr="003735BE" w:rsidRDefault="00B978DF" w:rsidP="00B978DF">
      <w:pPr>
        <w:rPr>
          <w:sz w:val="16"/>
        </w:rPr>
      </w:pPr>
      <w:r w:rsidRPr="003735BE">
        <w:rPr>
          <w:sz w:val="16"/>
        </w:rPr>
        <w:t xml:space="preserve">Comprehensive surveys of </w:t>
      </w:r>
      <w:r w:rsidRPr="003735BE">
        <w:rPr>
          <w:rStyle w:val="Emphasis"/>
          <w:highlight w:val="cyan"/>
        </w:rPr>
        <w:t>X-risks</w:t>
      </w:r>
      <w:r w:rsidRPr="003735BE">
        <w:rPr>
          <w:rStyle w:val="StyleUnderline"/>
        </w:rPr>
        <w:t xml:space="preserve"> reveal mechanisms that could </w:t>
      </w:r>
      <w:r w:rsidRPr="003735BE">
        <w:rPr>
          <w:rStyle w:val="StyleUnderline"/>
          <w:highlight w:val="cyan"/>
        </w:rPr>
        <w:t xml:space="preserve">cause the </w:t>
      </w:r>
      <w:r w:rsidRPr="003735BE">
        <w:rPr>
          <w:rStyle w:val="Emphasis"/>
          <w:highlight w:val="cyan"/>
        </w:rPr>
        <w:t>collapse of</w:t>
      </w:r>
      <w:r w:rsidRPr="003735BE">
        <w:rPr>
          <w:rStyle w:val="Emphasis"/>
        </w:rPr>
        <w:t xml:space="preserve"> contemporary </w:t>
      </w:r>
      <w:r w:rsidRPr="003735BE">
        <w:rPr>
          <w:rStyle w:val="Emphasis"/>
          <w:highlight w:val="cyan"/>
        </w:rPr>
        <w:t>society</w:t>
      </w:r>
      <w:r w:rsidRPr="003735BE">
        <w:rPr>
          <w:sz w:val="16"/>
        </w:rPr>
        <w:t xml:space="preserve">. Bostrom and Ćirković (2008), Rees (2018) and Ord (2020) provide eminent scholarly treatment of the field, drawing from the academic literature. WEF (2020) and GCF (2020) produce global risk reports drawing from decision-makers and experts across intergovernmental and non-governmental organisations. These surveys establish that many historically observed mechanisms of societal collapse, including natural climate change, remain applicable as X-risks today. However, the state of existence of contemporary society has led to a different landscape in which these mechanisms apply, and to a number of unprecedented mechanisms, including anthropogenic climate change. Ehrlich and Ehrlich (2013) and Häggström (2016) note that although </w:t>
      </w:r>
      <w:r w:rsidRPr="003735BE">
        <w:rPr>
          <w:rStyle w:val="StyleUnderline"/>
        </w:rPr>
        <w:t xml:space="preserve">increased </w:t>
      </w:r>
      <w:r w:rsidRPr="003735BE">
        <w:rPr>
          <w:rStyle w:val="StyleUnderline"/>
          <w:highlight w:val="cyan"/>
        </w:rPr>
        <w:t xml:space="preserve">complexity, such as </w:t>
      </w:r>
      <w:r w:rsidRPr="003735BE">
        <w:rPr>
          <w:rStyle w:val="Emphasis"/>
          <w:highlight w:val="cyan"/>
        </w:rPr>
        <w:t>globalisation</w:t>
      </w:r>
      <w:r w:rsidRPr="003735BE">
        <w:rPr>
          <w:rStyle w:val="StyleUnderline"/>
          <w:highlight w:val="cyan"/>
        </w:rPr>
        <w:t xml:space="preserve"> and </w:t>
      </w:r>
      <w:r w:rsidRPr="003735BE">
        <w:rPr>
          <w:rStyle w:val="Emphasis"/>
          <w:highlight w:val="cyan"/>
        </w:rPr>
        <w:t>tech</w:t>
      </w:r>
      <w:r w:rsidRPr="003735BE">
        <w:rPr>
          <w:rStyle w:val="Emphasis"/>
        </w:rPr>
        <w:t xml:space="preserve">nological </w:t>
      </w:r>
      <w:r w:rsidRPr="003735BE">
        <w:rPr>
          <w:rStyle w:val="Emphasis"/>
          <w:highlight w:val="cyan"/>
        </w:rPr>
        <w:t>advancement</w:t>
      </w:r>
      <w:r w:rsidRPr="003735BE">
        <w:rPr>
          <w:sz w:val="16"/>
        </w:rPr>
        <w:t xml:space="preserve">, can increase a society’s resilience and adaptability, it </w:t>
      </w:r>
      <w:r w:rsidRPr="003735BE">
        <w:rPr>
          <w:rStyle w:val="StyleUnderline"/>
        </w:rPr>
        <w:t>can</w:t>
      </w:r>
      <w:r w:rsidRPr="003735BE">
        <w:rPr>
          <w:sz w:val="16"/>
        </w:rPr>
        <w:t xml:space="preserve"> also </w:t>
      </w:r>
      <w:r w:rsidRPr="003735BE">
        <w:rPr>
          <w:rStyle w:val="StyleUnderline"/>
          <w:highlight w:val="cyan"/>
        </w:rPr>
        <w:t xml:space="preserve">increase </w:t>
      </w:r>
      <w:r w:rsidRPr="003735BE">
        <w:rPr>
          <w:rStyle w:val="Emphasis"/>
          <w:highlight w:val="cyan"/>
        </w:rPr>
        <w:t>vulnerability</w:t>
      </w:r>
      <w:r w:rsidRPr="003735BE">
        <w:rPr>
          <w:sz w:val="16"/>
        </w:rPr>
        <w:t xml:space="preserve">. For example, globalisation increases resilience to local agricultural production shocks through access to global markets; however, it also increases vulnerability through exposure to sudden reversal in connectivity, such as trade restrictions (Rivington et al. 2015). Some </w:t>
      </w:r>
      <w:r w:rsidRPr="003735BE">
        <w:rPr>
          <w:rStyle w:val="StyleUnderline"/>
          <w:highlight w:val="cyan"/>
        </w:rPr>
        <w:t>geoengineering</w:t>
      </w:r>
      <w:r w:rsidRPr="003735BE">
        <w:rPr>
          <w:rStyle w:val="StyleUnderline"/>
        </w:rPr>
        <w:t xml:space="preserve"> technologies</w:t>
      </w:r>
      <w:r w:rsidRPr="003735BE">
        <w:rPr>
          <w:sz w:val="16"/>
        </w:rPr>
        <w:t xml:space="preserve">, for example, may enable society to mitigate and adapt to climate change; however, they </w:t>
      </w:r>
      <w:r w:rsidRPr="003735BE">
        <w:rPr>
          <w:rStyle w:val="StyleUnderline"/>
        </w:rPr>
        <w:t>may</w:t>
      </w:r>
      <w:r w:rsidRPr="003735BE">
        <w:rPr>
          <w:sz w:val="16"/>
        </w:rPr>
        <w:t xml:space="preserve"> also </w:t>
      </w:r>
      <w:r w:rsidRPr="003735BE">
        <w:rPr>
          <w:rStyle w:val="StyleUnderline"/>
          <w:highlight w:val="cyan"/>
        </w:rPr>
        <w:t>increase</w:t>
      </w:r>
      <w:r w:rsidRPr="003735BE">
        <w:rPr>
          <w:rStyle w:val="StyleUnderline"/>
        </w:rPr>
        <w:t xml:space="preserve"> vulnerability to </w:t>
      </w:r>
      <w:r w:rsidRPr="003735BE">
        <w:rPr>
          <w:rStyle w:val="Emphasis"/>
          <w:highlight w:val="cyan"/>
        </w:rPr>
        <w:t>termination shocks</w:t>
      </w:r>
      <w:r w:rsidRPr="003735BE">
        <w:rPr>
          <w:rStyle w:val="StyleUnderline"/>
          <w:highlight w:val="cyan"/>
        </w:rPr>
        <w:t>, where failure</w:t>
      </w:r>
      <w:r w:rsidRPr="003735BE">
        <w:rPr>
          <w:rStyle w:val="StyleUnderline"/>
        </w:rPr>
        <w:t xml:space="preserve"> of the technology </w:t>
      </w:r>
      <w:r w:rsidRPr="003735BE">
        <w:rPr>
          <w:rStyle w:val="StyleUnderline"/>
          <w:highlight w:val="cyan"/>
        </w:rPr>
        <w:t xml:space="preserve">exposes society to </w:t>
      </w:r>
      <w:r w:rsidRPr="003735BE">
        <w:rPr>
          <w:rStyle w:val="Emphasis"/>
          <w:highlight w:val="cyan"/>
        </w:rPr>
        <w:t>sudden</w:t>
      </w:r>
      <w:r w:rsidRPr="003735BE">
        <w:rPr>
          <w:rStyle w:val="StyleUnderline"/>
          <w:highlight w:val="cyan"/>
        </w:rPr>
        <w:t xml:space="preserve"> </w:t>
      </w:r>
      <w:r w:rsidRPr="003735BE">
        <w:rPr>
          <w:rStyle w:val="Emphasis"/>
          <w:highlight w:val="cyan"/>
        </w:rPr>
        <w:t>temp</w:t>
      </w:r>
      <w:r w:rsidRPr="003735BE">
        <w:rPr>
          <w:rStyle w:val="StyleUnderline"/>
        </w:rPr>
        <w:t xml:space="preserve">erature </w:t>
      </w:r>
      <w:r w:rsidRPr="003735BE">
        <w:rPr>
          <w:rStyle w:val="StyleUnderline"/>
          <w:highlight w:val="cyan"/>
        </w:rPr>
        <w:t>increases</w:t>
      </w:r>
      <w:r w:rsidRPr="003735BE">
        <w:rPr>
          <w:sz w:val="16"/>
        </w:rPr>
        <w:t xml:space="preserve"> (Morton 2016). </w:t>
      </w:r>
      <w:r w:rsidRPr="003735BE">
        <w:rPr>
          <w:rStyle w:val="StyleUnderline"/>
        </w:rPr>
        <w:t xml:space="preserve">In this highly interconnected landscape, </w:t>
      </w:r>
      <w:r w:rsidRPr="003735BE">
        <w:rPr>
          <w:rStyle w:val="Emphasis"/>
        </w:rPr>
        <w:t>‘synchronous’</w:t>
      </w:r>
      <w:r w:rsidRPr="003735BE">
        <w:rPr>
          <w:sz w:val="16"/>
        </w:rPr>
        <w:t xml:space="preserve"> (Homer-Dixon et al. 2015) </w:t>
      </w:r>
      <w:r w:rsidRPr="003735BE">
        <w:rPr>
          <w:rStyle w:val="StyleUnderline"/>
        </w:rPr>
        <w:t xml:space="preserve">and </w:t>
      </w:r>
      <w:r w:rsidRPr="003735BE">
        <w:rPr>
          <w:rStyle w:val="Emphasis"/>
          <w:highlight w:val="cyan"/>
        </w:rPr>
        <w:t>‘cascading’</w:t>
      </w:r>
      <w:r w:rsidRPr="003735BE">
        <w:rPr>
          <w:sz w:val="16"/>
        </w:rPr>
        <w:t xml:space="preserve"> (Buldyrev et al. 2010) </w:t>
      </w:r>
      <w:r w:rsidRPr="003735BE">
        <w:rPr>
          <w:rStyle w:val="StyleUnderline"/>
          <w:highlight w:val="cyan"/>
        </w:rPr>
        <w:t>failures create</w:t>
      </w:r>
      <w:r w:rsidRPr="003735BE">
        <w:rPr>
          <w:rStyle w:val="StyleUnderline"/>
        </w:rPr>
        <w:t xml:space="preserve"> the </w:t>
      </w:r>
      <w:r w:rsidRPr="003735BE">
        <w:rPr>
          <w:rStyle w:val="StyleUnderline"/>
          <w:highlight w:val="cyan"/>
        </w:rPr>
        <w:t>potential for</w:t>
      </w:r>
      <w:r w:rsidRPr="003735BE">
        <w:rPr>
          <w:rStyle w:val="StyleUnderline"/>
        </w:rPr>
        <w:t xml:space="preserve"> mechanisms and outcomes of </w:t>
      </w:r>
      <w:r w:rsidRPr="003735BE">
        <w:rPr>
          <w:rStyle w:val="Emphasis"/>
          <w:highlight w:val="cyan"/>
        </w:rPr>
        <w:t>societal collapse</w:t>
      </w:r>
      <w:r w:rsidRPr="003735BE">
        <w:rPr>
          <w:rStyle w:val="StyleUnderline"/>
        </w:rPr>
        <w:t xml:space="preserve">, once </w:t>
      </w:r>
      <w:r w:rsidRPr="003735BE">
        <w:rPr>
          <w:rStyle w:val="Emphasis"/>
        </w:rPr>
        <w:t>contained</w:t>
      </w:r>
      <w:r w:rsidRPr="003735BE">
        <w:rPr>
          <w:rStyle w:val="StyleUnderline"/>
        </w:rPr>
        <w:t xml:space="preserve"> to a single localised civilization, </w:t>
      </w:r>
      <w:r w:rsidRPr="003735BE">
        <w:rPr>
          <w:rStyle w:val="StyleUnderline"/>
          <w:highlight w:val="cyan"/>
        </w:rPr>
        <w:t xml:space="preserve">to </w:t>
      </w:r>
      <w:r w:rsidRPr="003735BE">
        <w:rPr>
          <w:rStyle w:val="Emphasis"/>
          <w:highlight w:val="cyan"/>
        </w:rPr>
        <w:t>rapidly spread</w:t>
      </w:r>
      <w:r w:rsidRPr="003735BE">
        <w:rPr>
          <w:rStyle w:val="StyleUnderline"/>
        </w:rPr>
        <w:t xml:space="preserve"> across multiple nations </w:t>
      </w:r>
      <w:r w:rsidRPr="003735BE">
        <w:rPr>
          <w:rStyle w:val="StyleUnderline"/>
          <w:highlight w:val="cyan"/>
        </w:rPr>
        <w:t xml:space="preserve">and impact </w:t>
      </w:r>
      <w:r w:rsidRPr="003735BE">
        <w:rPr>
          <w:rStyle w:val="Emphasis"/>
          <w:highlight w:val="cyan"/>
        </w:rPr>
        <w:t>humanity</w:t>
      </w:r>
      <w:r w:rsidRPr="003735BE">
        <w:rPr>
          <w:rStyle w:val="StyleUnderline"/>
          <w:highlight w:val="cyan"/>
        </w:rPr>
        <w:t xml:space="preserve"> on a </w:t>
      </w:r>
      <w:r w:rsidRPr="003735BE">
        <w:rPr>
          <w:rStyle w:val="Emphasis"/>
          <w:highlight w:val="cyan"/>
        </w:rPr>
        <w:t>global scale</w:t>
      </w:r>
      <w:r w:rsidRPr="003735BE">
        <w:rPr>
          <w:sz w:val="16"/>
        </w:rPr>
        <w:t>.</w:t>
      </w:r>
    </w:p>
    <w:p w14:paraId="570C9790" w14:textId="77777777" w:rsidR="00B978DF" w:rsidRDefault="00B978DF" w:rsidP="00B978DF">
      <w:pPr>
        <w:pStyle w:val="Heading4"/>
        <w:rPr>
          <w:rFonts w:cs="Times New Roman"/>
        </w:rPr>
      </w:pPr>
      <w:r>
        <w:rPr>
          <w:rFonts w:cs="Times New Roman"/>
        </w:rPr>
        <w:t xml:space="preserve">It </w:t>
      </w:r>
      <w:r w:rsidRPr="00696538">
        <w:rPr>
          <w:rFonts w:cs="Times New Roman"/>
          <w:u w:val="single"/>
        </w:rPr>
        <w:t>also</w:t>
      </w:r>
      <w:r>
        <w:rPr>
          <w:rFonts w:cs="Times New Roman"/>
        </w:rPr>
        <w:t xml:space="preserve"> causes </w:t>
      </w:r>
      <w:r w:rsidRPr="00696538">
        <w:rPr>
          <w:rFonts w:cs="Times New Roman"/>
        </w:rPr>
        <w:t>nuclear</w:t>
      </w:r>
      <w:r w:rsidRPr="001631F7">
        <w:rPr>
          <w:rFonts w:cs="Times New Roman"/>
        </w:rPr>
        <w:t xml:space="preserve"> war</w:t>
      </w:r>
    </w:p>
    <w:p w14:paraId="191F46C2" w14:textId="77777777" w:rsidR="00B978DF" w:rsidRDefault="00B978DF" w:rsidP="00B978DF">
      <w:r>
        <w:t xml:space="preserve">Dr. Duncan </w:t>
      </w:r>
      <w:r w:rsidRPr="00096DFD">
        <w:rPr>
          <w:rStyle w:val="Style13ptBold"/>
        </w:rPr>
        <w:t>McLaren 21</w:t>
      </w:r>
      <w:r>
        <w:t>, Professor in Practice at the Lancaster Environment Centre, PhD from Lancaster University, MBA from the University of Cambridge, MSc in Rural Resources and Environmental Policy from the University of London, and Dr. Olaf Corry, Professor of Global Security Challenges at the University of Leeds, PhD in International Relations at the University of Copenhagen, MPhil in Politics and Sociology from the University of Cambridge, “Clash of Geofutures and the Remaking of Planetary Order: Faultlines Underlying Conflicts Over Geoengineering Governance”, Global Policy, Volume 12, Issue S1, April 2021, Wiley</w:t>
      </w:r>
    </w:p>
    <w:p w14:paraId="5FEA3E71" w14:textId="77777777" w:rsidR="00B978DF" w:rsidRPr="00096DFD" w:rsidRDefault="00B978DF" w:rsidP="00B978DF">
      <w:pPr>
        <w:rPr>
          <w:sz w:val="16"/>
        </w:rPr>
      </w:pPr>
      <w:r w:rsidRPr="00096DFD">
        <w:rPr>
          <w:sz w:val="16"/>
        </w:rPr>
        <w:t xml:space="preserve">Interestingly, most modellers’ expectations of </w:t>
      </w:r>
      <w:r w:rsidRPr="00096DFD">
        <w:rPr>
          <w:i/>
          <w:iCs/>
          <w:sz w:val="16"/>
        </w:rPr>
        <w:t>real-world deployment</w:t>
      </w:r>
      <w:r w:rsidRPr="00096DFD">
        <w:rPr>
          <w:sz w:val="16"/>
        </w:rPr>
        <w:t xml:space="preserve"> of geoengineering echo the situated narrative more than idealised modelling. For one, the speed of SRM makes it likely to be considered as climate impacts intensify, but winning intergovernmental agreement would likely require ‘tying it up in ongoing diplomacy – trade, military cooperation etc.’ (MB:6). Others noted that </w:t>
      </w:r>
      <w:r w:rsidRPr="00096DFD">
        <w:rPr>
          <w:rStyle w:val="StyleUnderline"/>
        </w:rPr>
        <w:t>‘</w:t>
      </w:r>
      <w:r w:rsidRPr="00096DFD">
        <w:rPr>
          <w:rStyle w:val="StyleUnderline"/>
          <w:highlight w:val="cyan"/>
        </w:rPr>
        <w:t>unilateral efforts would</w:t>
      </w:r>
      <w:r w:rsidRPr="00096DFD">
        <w:rPr>
          <w:rStyle w:val="StyleUnderline"/>
        </w:rPr>
        <w:t xml:space="preserve"> likely </w:t>
      </w:r>
      <w:r w:rsidRPr="00096DFD">
        <w:rPr>
          <w:rStyle w:val="StyleUnderline"/>
          <w:highlight w:val="cyan"/>
        </w:rPr>
        <w:t xml:space="preserve">be </w:t>
      </w:r>
      <w:r w:rsidRPr="00096DFD">
        <w:rPr>
          <w:rStyle w:val="Emphasis"/>
          <w:highlight w:val="cyan"/>
        </w:rPr>
        <w:t>suppressed</w:t>
      </w:r>
      <w:r w:rsidRPr="00096DFD">
        <w:rPr>
          <w:rStyle w:val="StyleUnderline"/>
          <w:highlight w:val="cyan"/>
        </w:rPr>
        <w:t>, by</w:t>
      </w:r>
      <w:r w:rsidRPr="00096DFD">
        <w:rPr>
          <w:rStyle w:val="StyleUnderline"/>
        </w:rPr>
        <w:t xml:space="preserve"> trade </w:t>
      </w:r>
      <w:r w:rsidRPr="00096DFD">
        <w:rPr>
          <w:rStyle w:val="Emphasis"/>
          <w:highlight w:val="cyan"/>
        </w:rPr>
        <w:t>sanctions</w:t>
      </w:r>
      <w:r w:rsidRPr="00096DFD">
        <w:rPr>
          <w:rStyle w:val="StyleUnderline"/>
          <w:highlight w:val="cyan"/>
        </w:rPr>
        <w:t xml:space="preserve"> or </w:t>
      </w:r>
      <w:r w:rsidRPr="00096DFD">
        <w:rPr>
          <w:rStyle w:val="Emphasis"/>
          <w:highlight w:val="cyan"/>
        </w:rPr>
        <w:t>military threats’</w:t>
      </w:r>
      <w:r w:rsidRPr="00096DFD">
        <w:rPr>
          <w:sz w:val="16"/>
        </w:rPr>
        <w:t xml:space="preserve"> (MC:2), </w:t>
      </w:r>
      <w:r w:rsidRPr="00096DFD">
        <w:rPr>
          <w:rStyle w:val="StyleUnderline"/>
          <w:highlight w:val="cyan"/>
        </w:rPr>
        <w:t>or</w:t>
      </w:r>
      <w:r w:rsidRPr="00096DFD">
        <w:rPr>
          <w:rStyle w:val="StyleUnderline"/>
        </w:rPr>
        <w:t xml:space="preserve"> ‘would </w:t>
      </w:r>
      <w:r w:rsidRPr="00096DFD">
        <w:rPr>
          <w:rStyle w:val="StyleUnderline"/>
          <w:highlight w:val="cyan"/>
        </w:rPr>
        <w:t xml:space="preserve">risk </w:t>
      </w:r>
      <w:r w:rsidRPr="00096DFD">
        <w:rPr>
          <w:rStyle w:val="Emphasis"/>
          <w:highlight w:val="cyan"/>
        </w:rPr>
        <w:t>political crisis</w:t>
      </w:r>
      <w:r w:rsidRPr="00096DFD">
        <w:rPr>
          <w:rStyle w:val="StyleUnderline"/>
        </w:rPr>
        <w:t xml:space="preserve"> in a world of increasing </w:t>
      </w:r>
      <w:r w:rsidRPr="00096DFD">
        <w:rPr>
          <w:rStyle w:val="Emphasis"/>
        </w:rPr>
        <w:t>nationalist division</w:t>
      </w:r>
      <w:r w:rsidRPr="00096DFD">
        <w:rPr>
          <w:rStyle w:val="StyleUnderline"/>
        </w:rPr>
        <w:t>’</w:t>
      </w:r>
      <w:r w:rsidRPr="00096DFD">
        <w:rPr>
          <w:sz w:val="16"/>
        </w:rPr>
        <w:t xml:space="preserve"> (MG:2), yet still expect ‘incremental, unilateral, ungoverned geoengineering’ driven by local impacts (ME:4) or even ‘as a tool of political diplomacy … countries might deploy SRM as a way to extract justice from the international community, even </w:t>
      </w:r>
      <w:r w:rsidRPr="00096DFD">
        <w:rPr>
          <w:rStyle w:val="Emphasis"/>
          <w:highlight w:val="cyan"/>
        </w:rPr>
        <w:t>deliberately</w:t>
      </w:r>
      <w:r w:rsidRPr="00096DFD">
        <w:rPr>
          <w:rStyle w:val="StyleUnderline"/>
          <w:highlight w:val="cyan"/>
        </w:rPr>
        <w:t xml:space="preserve"> aiming to</w:t>
      </w:r>
      <w:r w:rsidRPr="00096DFD">
        <w:rPr>
          <w:rStyle w:val="StyleUnderline"/>
        </w:rPr>
        <w:t xml:space="preserve"> </w:t>
      </w:r>
      <w:r w:rsidRPr="00096DFD">
        <w:rPr>
          <w:rStyle w:val="Emphasis"/>
        </w:rPr>
        <w:t xml:space="preserve">negatively </w:t>
      </w:r>
      <w:r w:rsidRPr="00096DFD">
        <w:rPr>
          <w:rStyle w:val="Emphasis"/>
          <w:highlight w:val="cyan"/>
        </w:rPr>
        <w:t>affect</w:t>
      </w:r>
      <w:r w:rsidRPr="00096DFD">
        <w:rPr>
          <w:rStyle w:val="StyleUnderline"/>
        </w:rPr>
        <w:t xml:space="preserve"> perceived </w:t>
      </w:r>
      <w:r w:rsidRPr="00096DFD">
        <w:rPr>
          <w:rStyle w:val="Emphasis"/>
          <w:highlight w:val="cyan"/>
        </w:rPr>
        <w:t>climate villains’</w:t>
      </w:r>
      <w:r w:rsidRPr="00096DFD">
        <w:rPr>
          <w:sz w:val="16"/>
        </w:rPr>
        <w:t xml:space="preserve"> (MA:7).</w:t>
      </w:r>
    </w:p>
    <w:p w14:paraId="386A5735" w14:textId="77777777" w:rsidR="00B978DF" w:rsidRPr="00096DFD" w:rsidRDefault="00B978DF" w:rsidP="00B978DF">
      <w:pPr>
        <w:rPr>
          <w:sz w:val="12"/>
          <w:szCs w:val="18"/>
        </w:rPr>
      </w:pPr>
      <w:r w:rsidRPr="00096DFD">
        <w:rPr>
          <w:sz w:val="12"/>
          <w:szCs w:val="18"/>
        </w:rPr>
        <w:lastRenderedPageBreak/>
        <w:t>Thus, in the situated geofuture ‘geoengineering’ is not simply a set of devices but an integrated part of a world-historical system, best understood, not just through climate modelling and economic theory but through disciplines of history, political economy and even religion. The notion of ‘governance’ envisaged by situated future practices is more comprehensive, going beyond state level agreements to depend effectively on a transformational process of reducing power imbalances and addressing justice beyond only impact attribution and cost distribution.</w:t>
      </w:r>
    </w:p>
    <w:p w14:paraId="62A06425" w14:textId="77777777" w:rsidR="00B978DF" w:rsidRPr="00096DFD" w:rsidRDefault="00B978DF" w:rsidP="00B978DF">
      <w:pPr>
        <w:rPr>
          <w:sz w:val="12"/>
          <w:szCs w:val="18"/>
        </w:rPr>
      </w:pPr>
      <w:r w:rsidRPr="00096DFD">
        <w:rPr>
          <w:sz w:val="12"/>
          <w:szCs w:val="18"/>
        </w:rPr>
        <w:t>The pragmatist geofuture</w:t>
      </w:r>
    </w:p>
    <w:p w14:paraId="3E2EBBC1" w14:textId="77777777" w:rsidR="00B978DF" w:rsidRPr="00096DFD" w:rsidRDefault="00B978DF" w:rsidP="00B978DF">
      <w:pPr>
        <w:rPr>
          <w:sz w:val="12"/>
          <w:szCs w:val="18"/>
        </w:rPr>
      </w:pPr>
      <w:r w:rsidRPr="00096DFD">
        <w:rPr>
          <w:sz w:val="12"/>
          <w:szCs w:val="18"/>
        </w:rPr>
        <w:t xml:space="preserve">If the idealised geofuture foregrounds truth-making and the situated prioritises world-making, the </w:t>
      </w:r>
      <w:r w:rsidRPr="00096DFD">
        <w:rPr>
          <w:i/>
          <w:iCs/>
          <w:sz w:val="12"/>
          <w:szCs w:val="18"/>
        </w:rPr>
        <w:t>pragmatist</w:t>
      </w:r>
      <w:r w:rsidRPr="00096DFD">
        <w:rPr>
          <w:sz w:val="12"/>
          <w:szCs w:val="18"/>
        </w:rPr>
        <w:t xml:space="preserve"> focuses on action-making, moving issues of uncertainty and precaution centre-stage in a multi-level world of complexity and uncertainty, where truth is subject to interpretation and negotiation. Those exhibiting this position (including many negotiators) take a precautionary stance regarding both the material and political side-effects of geoengineering, and treat models as merely one means of inquiry about the future. They recognise the value of more situated assessment, not just the idealised view of the IPCC, and apply a pragmatic view of governance as potentially either constraining or enabling for technologies. Questions of fairness are part of their assessments, albeit most strongly in relation to procedural questions.</w:t>
      </w:r>
    </w:p>
    <w:p w14:paraId="21E5AC90" w14:textId="77777777" w:rsidR="00B978DF" w:rsidRPr="00096DFD" w:rsidRDefault="00B978DF" w:rsidP="00B978DF">
      <w:pPr>
        <w:rPr>
          <w:sz w:val="12"/>
          <w:szCs w:val="18"/>
        </w:rPr>
      </w:pPr>
      <w:r w:rsidRPr="00096DFD">
        <w:rPr>
          <w:sz w:val="12"/>
          <w:szCs w:val="18"/>
        </w:rPr>
        <w:t>Where the other geofutures consider climate science somehow capable of precision (either in tailoring geoengineering or controlling it for vested interests) the pragmatist understands science as itself also a source of risk. Those countries supportive of a UNEA assessment of geoengineering highlighted uncertainties about side-effects, and the risks of geoengineering undermining mitigation. Geoengineering technology:</w:t>
      </w:r>
    </w:p>
    <w:p w14:paraId="0319D4CD" w14:textId="77777777" w:rsidR="00B978DF" w:rsidRPr="00096DFD" w:rsidRDefault="00B978DF" w:rsidP="00B978DF">
      <w:pPr>
        <w:ind w:left="720"/>
        <w:rPr>
          <w:sz w:val="12"/>
          <w:szCs w:val="18"/>
        </w:rPr>
      </w:pPr>
      <w:r w:rsidRPr="00096DFD">
        <w:rPr>
          <w:sz w:val="12"/>
          <w:szCs w:val="18"/>
        </w:rPr>
        <w:t>must be treated with precaution regarding potential negative impacts on the environment or other peoples. If it’s possible to use safely … and without undermining emissions reduction, then it would be OK. But it shouldn’t be used as a substitute. (NF:3)</w:t>
      </w:r>
    </w:p>
    <w:p w14:paraId="110570B3" w14:textId="77777777" w:rsidR="00B978DF" w:rsidRPr="00096DFD" w:rsidRDefault="00B978DF" w:rsidP="00B978DF">
      <w:pPr>
        <w:rPr>
          <w:sz w:val="12"/>
          <w:szCs w:val="18"/>
        </w:rPr>
      </w:pPr>
      <w:r w:rsidRPr="00096DFD">
        <w:rPr>
          <w:sz w:val="12"/>
          <w:szCs w:val="18"/>
        </w:rPr>
        <w:t>For another state delegate SRM is ‘deeply concerning’ but the uncertainties about the stability of the climate system mean that … ‘[still] we are not ready to reject it entirely’ (NE:1).</w:t>
      </w:r>
    </w:p>
    <w:p w14:paraId="18C14DA9" w14:textId="77777777" w:rsidR="00B978DF" w:rsidRPr="00096DFD" w:rsidRDefault="00B978DF" w:rsidP="00B978DF">
      <w:pPr>
        <w:rPr>
          <w:sz w:val="12"/>
          <w:szCs w:val="18"/>
        </w:rPr>
      </w:pPr>
      <w:r w:rsidRPr="00096DFD">
        <w:rPr>
          <w:sz w:val="12"/>
          <w:szCs w:val="18"/>
        </w:rPr>
        <w:t>A key pragmatist aim at UNEA was to build on (or not undermine) existing precautionary governance. One Southern delegate highlighted a choice between upholding precaution, and relaxing control, arguing in favour of ‘governance to strengthen the precautionary principle, to confirm the CBD decisions’ (ND:1). Another delegate carefully separated their own opinion from their official, more neutral, line: ‘Personally, I see geoengineering (especially SRM/Stratospheric Aerosol Injection (SAI) as “very scary” and it should be governed on a precautionary basis’ (NC:1).</w:t>
      </w:r>
    </w:p>
    <w:p w14:paraId="4ACD1393" w14:textId="77777777" w:rsidR="00B978DF" w:rsidRPr="00096DFD" w:rsidRDefault="00B978DF" w:rsidP="00B978DF">
      <w:pPr>
        <w:rPr>
          <w:sz w:val="12"/>
          <w:szCs w:val="18"/>
        </w:rPr>
      </w:pPr>
      <w:r w:rsidRPr="00096DFD">
        <w:rPr>
          <w:sz w:val="12"/>
          <w:szCs w:val="18"/>
        </w:rPr>
        <w:t>This emphasis on uncertainty and risk emanating from the scientific knowledge-production means that action-making matters. Research might be usefully conducted, but is not inevitably separate from the risks of potential deployment. Supporters of the resolution called for ‘norms and regulations, not just voluntary projects … It’s like the human rights regime. The declaration [the Universal Declaration on Human Rights (UDHR)] isn’t enough, it needs regulation to implement it’ (NB:1). Governance is needed ‘because of the likelihood of transboundary impacts, and worries about geoengineering as a security issue’. This applies to CDR at scale as well as SRM: ‘It’s also of international significance if a country tries to substitute CDR for emissions reductions’ (NB:2).</w:t>
      </w:r>
    </w:p>
    <w:p w14:paraId="3874DDAC" w14:textId="77777777" w:rsidR="00B978DF" w:rsidRDefault="00B978DF" w:rsidP="00B978DF">
      <w:pPr>
        <w:rPr>
          <w:sz w:val="16"/>
        </w:rPr>
      </w:pPr>
      <w:r w:rsidRPr="00096DFD">
        <w:rPr>
          <w:sz w:val="16"/>
        </w:rPr>
        <w:t xml:space="preserve">In the pragmatist geofuture the multiplicity of the international is neither assumed away nor reduced to ‘Northern domination’. Rather, it demands inclusion of diverse actors in action-making: ‘With a magic wand, I’d … emphasise governance in a UNEA report. The process should also involve civil society. We share the same planet, and should work together for the benefits of the environment’ (NF:4). Discriminating governance of geoengineering (and research into it) is understood pragmatically as needed both: ‘to constrain geoengineering in the face of side effects or irreversible effects … [or to] constrain </w:t>
      </w:r>
      <w:r w:rsidRPr="00096DFD">
        <w:rPr>
          <w:rStyle w:val="Emphasis"/>
          <w:highlight w:val="cyan"/>
        </w:rPr>
        <w:t>unilateral</w:t>
      </w:r>
      <w:r w:rsidRPr="00096DFD">
        <w:rPr>
          <w:rStyle w:val="StyleUnderline"/>
          <w:highlight w:val="cyan"/>
        </w:rPr>
        <w:t xml:space="preserve"> use by a </w:t>
      </w:r>
      <w:r w:rsidRPr="00096DFD">
        <w:rPr>
          <w:rStyle w:val="Emphasis"/>
          <w:highlight w:val="cyan"/>
        </w:rPr>
        <w:t>large power</w:t>
      </w:r>
      <w:r w:rsidRPr="00096DFD">
        <w:rPr>
          <w:sz w:val="16"/>
        </w:rPr>
        <w:t xml:space="preserve">, which </w:t>
      </w:r>
      <w:r w:rsidRPr="00096DFD">
        <w:rPr>
          <w:rStyle w:val="StyleUnderline"/>
          <w:highlight w:val="cyan"/>
        </w:rPr>
        <w:t xml:space="preserve">could </w:t>
      </w:r>
      <w:r w:rsidRPr="00096DFD">
        <w:rPr>
          <w:rStyle w:val="Emphasis"/>
          <w:sz w:val="24"/>
          <w:szCs w:val="26"/>
          <w:highlight w:val="cyan"/>
        </w:rPr>
        <w:t>trigger wider conflicts between nuclear</w:t>
      </w:r>
      <w:r w:rsidRPr="00096DFD">
        <w:rPr>
          <w:rStyle w:val="Emphasis"/>
          <w:sz w:val="24"/>
          <w:szCs w:val="26"/>
        </w:rPr>
        <w:t xml:space="preserve">-armed </w:t>
      </w:r>
      <w:r w:rsidRPr="00096DFD">
        <w:rPr>
          <w:rStyle w:val="Emphasis"/>
          <w:sz w:val="24"/>
          <w:szCs w:val="26"/>
          <w:highlight w:val="cyan"/>
        </w:rPr>
        <w:t>states’</w:t>
      </w:r>
      <w:r w:rsidRPr="00096DFD">
        <w:rPr>
          <w:sz w:val="16"/>
          <w:szCs w:val="26"/>
        </w:rPr>
        <w:t xml:space="preserve"> </w:t>
      </w:r>
      <w:r w:rsidRPr="00096DFD">
        <w:rPr>
          <w:sz w:val="16"/>
        </w:rPr>
        <w:t>(NE:2), and ‘alternatively to enable it in the face of imminent climate crisis’ (NE:3) or to avoid the risk that, like essential drugs, without global governance ‘techniques like SRM will get into private hands, and thus be less accessible in case of need’ (NE:4). For other delegates, while CDR was seen to merit a precautionary approach, other geoengineering approaches might be ‘ruled out following assessment’ (NB:3).</w:t>
      </w:r>
    </w:p>
    <w:p w14:paraId="7668DF35" w14:textId="77777777" w:rsidR="00B978DF" w:rsidRDefault="00B978DF" w:rsidP="00B978DF">
      <w:pPr>
        <w:pStyle w:val="Heading3"/>
      </w:pPr>
      <w:bookmarkStart w:id="2" w:name="_Hlk83300221"/>
      <w:r>
        <w:lastRenderedPageBreak/>
        <w:t>1AC---Plan</w:t>
      </w:r>
    </w:p>
    <w:p w14:paraId="3047D849" w14:textId="77777777" w:rsidR="00B978DF" w:rsidRDefault="00B978DF" w:rsidP="00B978DF">
      <w:pPr>
        <w:pStyle w:val="Heading4"/>
      </w:pPr>
      <w:r>
        <w:rPr>
          <w:u w:val="single"/>
        </w:rPr>
        <w:t>Plan</w:t>
      </w:r>
    </w:p>
    <w:p w14:paraId="4F412EE0" w14:textId="77777777" w:rsidR="00B978DF" w:rsidRPr="008F228A" w:rsidRDefault="00B978DF" w:rsidP="00B978DF">
      <w:pPr>
        <w:pStyle w:val="Heading4"/>
      </w:pPr>
      <w:r>
        <w:t>The United States federal government should prohibit anticompetitive private cartel practices not authorized by an internationally-agreed framework of cooperation regarding competition law.</w:t>
      </w:r>
    </w:p>
    <w:bookmarkEnd w:id="2"/>
    <w:p w14:paraId="12B036B9" w14:textId="77777777" w:rsidR="00B978DF" w:rsidRDefault="00B978DF" w:rsidP="00B978DF">
      <w:pPr>
        <w:pStyle w:val="Heading3"/>
      </w:pPr>
      <w:r>
        <w:lastRenderedPageBreak/>
        <w:t>1AC---Harmonization ADV</w:t>
      </w:r>
    </w:p>
    <w:p w14:paraId="0D30078A" w14:textId="77777777" w:rsidR="00B978DF" w:rsidRPr="00BC6B05" w:rsidRDefault="00B978DF" w:rsidP="00B978DF">
      <w:pPr>
        <w:pStyle w:val="Heading4"/>
        <w:rPr>
          <w:u w:val="single"/>
        </w:rPr>
      </w:pPr>
      <w:r w:rsidRPr="00A3422F">
        <w:t>A</w:t>
      </w:r>
      <w:r>
        <w:t xml:space="preserve">dvantage Two is </w:t>
      </w:r>
      <w:r w:rsidRPr="00BC6B05">
        <w:rPr>
          <w:u w:val="single"/>
        </w:rPr>
        <w:t>HARMONIZATION</w:t>
      </w:r>
    </w:p>
    <w:p w14:paraId="069DF2AE" w14:textId="77777777" w:rsidR="00B978DF" w:rsidRPr="00BC6B05" w:rsidRDefault="00B978DF" w:rsidP="00B978DF">
      <w:pPr>
        <w:pStyle w:val="Heading4"/>
      </w:pPr>
      <w:r>
        <w:t xml:space="preserve">The plan </w:t>
      </w:r>
      <w:r>
        <w:rPr>
          <w:u w:val="single"/>
        </w:rPr>
        <w:t>multilateralizes</w:t>
      </w:r>
      <w:r>
        <w:t xml:space="preserve"> antitrust---formalizing law under international frameworks for contingent cooperation creates an </w:t>
      </w:r>
      <w:r>
        <w:rPr>
          <w:u w:val="single"/>
        </w:rPr>
        <w:t>opt-in</w:t>
      </w:r>
      <w:r>
        <w:t xml:space="preserve"> system of </w:t>
      </w:r>
      <w:r>
        <w:rPr>
          <w:u w:val="single"/>
        </w:rPr>
        <w:t>explicit reciprocity</w:t>
      </w:r>
      <w:r>
        <w:t xml:space="preserve"> that </w:t>
      </w:r>
      <w:r w:rsidRPr="00BC6B05">
        <w:t>creates</w:t>
      </w:r>
      <w:r>
        <w:t xml:space="preserve"> </w:t>
      </w:r>
      <w:r w:rsidRPr="00BC6B05">
        <w:rPr>
          <w:u w:val="single"/>
        </w:rPr>
        <w:t>agreement</w:t>
      </w:r>
      <w:r>
        <w:t xml:space="preserve"> AND </w:t>
      </w:r>
      <w:r>
        <w:rPr>
          <w:u w:val="single"/>
        </w:rPr>
        <w:t>spills over</w:t>
      </w:r>
      <w:r>
        <w:t xml:space="preserve"> to deep economic integration</w:t>
      </w:r>
    </w:p>
    <w:p w14:paraId="7473C3DE" w14:textId="77777777" w:rsidR="00B978DF" w:rsidRPr="007A6DBA" w:rsidRDefault="00B978DF" w:rsidP="00B978DF">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182E0081" w14:textId="77777777" w:rsidR="00B978DF" w:rsidRPr="009E65C2" w:rsidRDefault="00B978DF" w:rsidP="00B978DF">
      <w:pPr>
        <w:rPr>
          <w:sz w:val="16"/>
        </w:rPr>
      </w:pPr>
      <w:r w:rsidRPr="009E65C2">
        <w:rPr>
          <w:sz w:val="16"/>
        </w:rPr>
        <w:t>B. Between Contracts and Networks: Frameworks</w:t>
      </w:r>
    </w:p>
    <w:p w14:paraId="37D61B39" w14:textId="77777777" w:rsidR="00B978DF" w:rsidRDefault="00B978DF" w:rsidP="00B978DF">
      <w:pPr>
        <w:rPr>
          <w:rStyle w:val="StyleUnderline"/>
        </w:rPr>
      </w:pPr>
      <w:r w:rsidRPr="00251D45">
        <w:rPr>
          <w:rStyle w:val="Emphasis"/>
        </w:rPr>
        <w:t>A</w:t>
      </w:r>
      <w:r w:rsidRPr="009E65C2">
        <w:rPr>
          <w:sz w:val="16"/>
        </w:rPr>
        <w:t xml:space="preserve">nother </w:t>
      </w:r>
      <w:r w:rsidRPr="00251D45">
        <w:rPr>
          <w:rStyle w:val="StyleUnderline"/>
        </w:rPr>
        <w:t xml:space="preserve">dichotomy that dominates the integration of </w:t>
      </w:r>
      <w:r w:rsidRPr="00590A62">
        <w:rPr>
          <w:rStyle w:val="StyleUnderline"/>
          <w:highlight w:val="cyan"/>
        </w:rPr>
        <w:t>competition</w:t>
      </w:r>
      <w:r w:rsidRPr="00251D45">
        <w:rPr>
          <w:rStyle w:val="StyleUnderline"/>
        </w:rPr>
        <w:t xml:space="preserve"> policy pertains to the </w:t>
      </w:r>
      <w:r w:rsidRPr="00251D45">
        <w:rPr>
          <w:rStyle w:val="Emphasis"/>
        </w:rPr>
        <w:t>forms</w:t>
      </w:r>
      <w:r w:rsidRPr="00251D45">
        <w:rPr>
          <w:rStyle w:val="StyleUnderline"/>
        </w:rPr>
        <w:t xml:space="preserve"> of </w:t>
      </w:r>
      <w:r w:rsidRPr="00590A62">
        <w:rPr>
          <w:rStyle w:val="Emphasis"/>
          <w:highlight w:val="cyan"/>
        </w:rPr>
        <w:t>internationalization</w:t>
      </w:r>
      <w:r w:rsidRPr="00251D45">
        <w:rPr>
          <w:rStyle w:val="StyleUnderline"/>
        </w:rPr>
        <w:t xml:space="preserve">, which in the competition policy space </w:t>
      </w:r>
      <w:r w:rsidRPr="00590A62">
        <w:rPr>
          <w:rStyle w:val="StyleUnderline"/>
          <w:highlight w:val="cyan"/>
        </w:rPr>
        <w:t>have</w:t>
      </w:r>
      <w:r w:rsidRPr="009E65C2">
        <w:rPr>
          <w:sz w:val="16"/>
        </w:rPr>
        <w:t xml:space="preserve"> generally </w:t>
      </w:r>
      <w:r w:rsidRPr="00590A62">
        <w:rPr>
          <w:rStyle w:val="StyleUnderline"/>
          <w:highlight w:val="cyan"/>
        </w:rPr>
        <w:t>been</w:t>
      </w:r>
      <w:r w:rsidRPr="00251D45">
        <w:rPr>
          <w:rStyle w:val="StyleUnderline"/>
        </w:rPr>
        <w:t xml:space="preserve"> dominated by </w:t>
      </w:r>
      <w:r w:rsidRPr="00251D45">
        <w:rPr>
          <w:rStyle w:val="Emphasis"/>
        </w:rPr>
        <w:t xml:space="preserve">contract-style </w:t>
      </w:r>
      <w:r w:rsidRPr="00590A62">
        <w:rPr>
          <w:rStyle w:val="Emphasis"/>
          <w:highlight w:val="cyan"/>
        </w:rPr>
        <w:t>treaties</w:t>
      </w:r>
      <w:r w:rsidRPr="009E65C2">
        <w:rPr>
          <w:sz w:val="16"/>
        </w:rPr>
        <w:t xml:space="preserve"> on the one hand </w:t>
      </w:r>
      <w:r w:rsidRPr="00B06E91">
        <w:rPr>
          <w:rStyle w:val="StyleUnderline"/>
          <w:highlight w:val="cyan"/>
        </w:rPr>
        <w:t>and</w:t>
      </w:r>
      <w:r w:rsidRPr="009E65C2">
        <w:rPr>
          <w:sz w:val="16"/>
        </w:rPr>
        <w:t xml:space="preserve"> by </w:t>
      </w:r>
      <w:r w:rsidRPr="00251D45">
        <w:rPr>
          <w:rStyle w:val="Emphasis"/>
        </w:rPr>
        <w:t xml:space="preserve">open </w:t>
      </w:r>
      <w:r w:rsidRPr="00B06E91">
        <w:rPr>
          <w:rStyle w:val="Emphasis"/>
          <w:highlight w:val="cyan"/>
        </w:rPr>
        <w:t>networks</w:t>
      </w:r>
      <w:r w:rsidRPr="009E65C2">
        <w:rPr>
          <w:sz w:val="16"/>
        </w:rPr>
        <w:t xml:space="preserve"> on the other.166 </w:t>
      </w:r>
      <w:r w:rsidRPr="00B06E91">
        <w:rPr>
          <w:rStyle w:val="StyleUnderline"/>
          <w:highlight w:val="cyan"/>
        </w:rPr>
        <w:t>Between these</w:t>
      </w:r>
      <w:r w:rsidRPr="00251D45">
        <w:rPr>
          <w:rStyle w:val="StyleUnderline"/>
        </w:rPr>
        <w:t xml:space="preserve"> two </w:t>
      </w:r>
      <w:r w:rsidRPr="00673D4B">
        <w:rPr>
          <w:rStyle w:val="StyleUnderline"/>
          <w:highlight w:val="cyan"/>
        </w:rPr>
        <w:t>models lies</w:t>
      </w:r>
      <w:r w:rsidRPr="009E65C2">
        <w:rPr>
          <w:sz w:val="16"/>
        </w:rPr>
        <w:t xml:space="preserve"> what seems to be </w:t>
      </w:r>
      <w:r w:rsidRPr="00590A62">
        <w:rPr>
          <w:rStyle w:val="StyleUnderline"/>
          <w:highlight w:val="cyan"/>
        </w:rPr>
        <w:t>an</w:t>
      </w:r>
      <w:r w:rsidRPr="00251D45">
        <w:rPr>
          <w:rStyle w:val="StyleUnderline"/>
        </w:rPr>
        <w:t xml:space="preserve"> </w:t>
      </w:r>
      <w:r w:rsidRPr="00251D45">
        <w:rPr>
          <w:rStyle w:val="Emphasis"/>
        </w:rPr>
        <w:t xml:space="preserve">under-utilized </w:t>
      </w:r>
      <w:r w:rsidRPr="00590A62">
        <w:rPr>
          <w:rStyle w:val="Emphasis"/>
          <w:highlight w:val="cyan"/>
        </w:rPr>
        <w:t>alternative</w:t>
      </w:r>
      <w:r w:rsidRPr="009E65C2">
        <w:rPr>
          <w:sz w:val="16"/>
        </w:rPr>
        <w:t xml:space="preserve">, which I call </w:t>
      </w:r>
      <w:r w:rsidRPr="003D7484">
        <w:rPr>
          <w:rStyle w:val="StyleUnderline"/>
        </w:rPr>
        <w:t xml:space="preserve">a </w:t>
      </w:r>
      <w:r w:rsidRPr="00590A62">
        <w:rPr>
          <w:rStyle w:val="StyleUnderline"/>
          <w:highlight w:val="cyan"/>
        </w:rPr>
        <w:t>“</w:t>
      </w:r>
      <w:r w:rsidRPr="00590A62">
        <w:rPr>
          <w:rStyle w:val="Emphasis"/>
          <w:highlight w:val="cyan"/>
        </w:rPr>
        <w:t>framework</w:t>
      </w:r>
      <w:r w:rsidRPr="00590A62">
        <w:rPr>
          <w:rStyle w:val="StyleUnderline"/>
          <w:highlight w:val="cyan"/>
        </w:rPr>
        <w:t xml:space="preserve"> for contingent cooperation.”</w:t>
      </w:r>
    </w:p>
    <w:p w14:paraId="2BDF22B0" w14:textId="77777777" w:rsidR="00B978DF" w:rsidRPr="00A64D7E" w:rsidRDefault="00B978DF" w:rsidP="00B978DF">
      <w:pPr>
        <w:rPr>
          <w:sz w:val="16"/>
        </w:rPr>
      </w:pPr>
      <w:r w:rsidRPr="00A64D7E">
        <w:rPr>
          <w:sz w:val="16"/>
        </w:rPr>
        <w:t xml:space="preserve">[FOOTNOTE] 166 This binary view dominates the literature. See, e.g., Edward M. Graham, “Internationalizing” Competition Policy: An Assessment of the Two Main Alternatives, 48 Antitrust Bull. 947, 949 (2003) </w:t>
      </w:r>
      <w:r w:rsidRPr="0069068A">
        <w:rPr>
          <w:rStyle w:val="StyleUnderline"/>
        </w:rPr>
        <w:t xml:space="preserve">(“[M]echanisms [for antitrust internationalization] </w:t>
      </w:r>
      <w:r w:rsidRPr="0069068A">
        <w:rPr>
          <w:rStyle w:val="Emphasis"/>
        </w:rPr>
        <w:t>range</w:t>
      </w:r>
      <w:r w:rsidRPr="0069068A">
        <w:rPr>
          <w:rStyle w:val="StyleUnderline"/>
        </w:rPr>
        <w:t xml:space="preserve"> from bilateral </w:t>
      </w:r>
      <w:r w:rsidRPr="0069068A">
        <w:rPr>
          <w:rStyle w:val="Emphasis"/>
        </w:rPr>
        <w:t>treaties</w:t>
      </w:r>
      <w:r w:rsidRPr="0069068A">
        <w:rPr>
          <w:rStyle w:val="StyleUnderline"/>
        </w:rPr>
        <w:t xml:space="preserve"> creating arrangements for cooperation between or among national competition law enforcement agencies to </w:t>
      </w:r>
      <w:r w:rsidRPr="0069068A">
        <w:rPr>
          <w:rStyle w:val="Emphasis"/>
        </w:rPr>
        <w:t>informal</w:t>
      </w:r>
      <w:r w:rsidRPr="0069068A">
        <w:rPr>
          <w:rStyle w:val="StyleUnderline"/>
        </w:rPr>
        <w:t xml:space="preserve"> working arrangements among agencies.”</w:t>
      </w:r>
      <w:r w:rsidRPr="00A64D7E">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B06E91">
        <w:rPr>
          <w:rStyle w:val="StyleUnderline"/>
          <w:highlight w:val="cyan"/>
        </w:rPr>
        <w:t>Rather than</w:t>
      </w:r>
      <w:r w:rsidRPr="0069068A">
        <w:rPr>
          <w:rStyle w:val="StyleUnderline"/>
        </w:rPr>
        <w:t xml:space="preserve"> drafting </w:t>
      </w:r>
      <w:r w:rsidRPr="00B06E91">
        <w:rPr>
          <w:rStyle w:val="Emphasis"/>
          <w:highlight w:val="cyan"/>
        </w:rPr>
        <w:t>overarching</w:t>
      </w:r>
      <w:r w:rsidRPr="0069068A">
        <w:rPr>
          <w:rStyle w:val="StyleUnderline"/>
        </w:rPr>
        <w:t xml:space="preserve"> multilateral </w:t>
      </w:r>
      <w:r w:rsidRPr="00B06E91">
        <w:rPr>
          <w:rStyle w:val="StyleUnderline"/>
          <w:highlight w:val="cyan"/>
        </w:rPr>
        <w:t>agreements on antitrust</w:t>
      </w:r>
      <w:r w:rsidRPr="0069068A">
        <w:rPr>
          <w:rStyle w:val="StyleUnderline"/>
        </w:rPr>
        <w:t xml:space="preserve"> laws, cooperation </w:t>
      </w:r>
      <w:r w:rsidRPr="00590A62">
        <w:rPr>
          <w:rStyle w:val="StyleUnderline"/>
          <w:highlight w:val="cyan"/>
        </w:rPr>
        <w:t>efforts</w:t>
      </w:r>
      <w:r w:rsidRPr="0069068A">
        <w:rPr>
          <w:rStyle w:val="StyleUnderline"/>
        </w:rPr>
        <w:t xml:space="preserve"> in the immediate future </w:t>
      </w:r>
      <w:r w:rsidRPr="00590A62">
        <w:rPr>
          <w:rStyle w:val="StyleUnderline"/>
          <w:highlight w:val="cyan"/>
        </w:rPr>
        <w:t>are</w:t>
      </w:r>
      <w:r w:rsidRPr="0069068A">
        <w:rPr>
          <w:rStyle w:val="StyleUnderline"/>
        </w:rPr>
        <w:t xml:space="preserve"> </w:t>
      </w:r>
      <w:r w:rsidRPr="0069068A">
        <w:rPr>
          <w:rStyle w:val="Emphasis"/>
        </w:rPr>
        <w:t xml:space="preserve">more </w:t>
      </w:r>
      <w:r w:rsidRPr="00590A62">
        <w:rPr>
          <w:rStyle w:val="Emphasis"/>
          <w:highlight w:val="cyan"/>
        </w:rPr>
        <w:t>likely to succeed</w:t>
      </w:r>
      <w:r w:rsidRPr="00A64D7E">
        <w:rPr>
          <w:sz w:val="16"/>
        </w:rPr>
        <w:t xml:space="preserve"> in managing existing diversity and promoting voluntary convergence </w:t>
      </w:r>
      <w:r w:rsidRPr="00590A62">
        <w:rPr>
          <w:rStyle w:val="StyleUnderline"/>
          <w:highlight w:val="cyan"/>
        </w:rPr>
        <w:t>based on</w:t>
      </w:r>
      <w:r w:rsidRPr="00A64D7E">
        <w:rPr>
          <w:sz w:val="16"/>
        </w:rPr>
        <w:t xml:space="preserve"> approximation of </w:t>
      </w:r>
      <w:r w:rsidRPr="00590A62">
        <w:rPr>
          <w:rStyle w:val="Emphasis"/>
          <w:highlight w:val="cyan"/>
        </w:rPr>
        <w:t>domestic</w:t>
      </w:r>
      <w:r w:rsidRPr="0069068A">
        <w:rPr>
          <w:rStyle w:val="StyleUnderline"/>
        </w:rPr>
        <w:t xml:space="preserve">ally applied </w:t>
      </w:r>
      <w:r w:rsidRPr="00590A62">
        <w:rPr>
          <w:rStyle w:val="StyleUnderline"/>
          <w:highlight w:val="cyan"/>
        </w:rPr>
        <w:t xml:space="preserve">standards. </w:t>
      </w:r>
      <w:r w:rsidRPr="00590A62">
        <w:rPr>
          <w:rStyle w:val="Emphasis"/>
          <w:highlight w:val="cyan"/>
        </w:rPr>
        <w:t>Networks</w:t>
      </w:r>
      <w:r w:rsidRPr="0069068A">
        <w:rPr>
          <w:rStyle w:val="StyleUnderline"/>
        </w:rPr>
        <w:t xml:space="preserve"> of </w:t>
      </w:r>
      <w:r w:rsidRPr="0069068A">
        <w:rPr>
          <w:rStyle w:val="Emphasis"/>
        </w:rPr>
        <w:t>antitrust authorities</w:t>
      </w:r>
      <w:r w:rsidRPr="0069068A">
        <w:rPr>
          <w:rStyle w:val="StyleUnderline"/>
        </w:rPr>
        <w:t xml:space="preserve"> are </w:t>
      </w:r>
      <w:r w:rsidRPr="0069068A">
        <w:rPr>
          <w:rStyle w:val="Emphasis"/>
        </w:rPr>
        <w:t>well-suited</w:t>
      </w:r>
      <w:r w:rsidRPr="0069068A">
        <w:rPr>
          <w:rStyle w:val="StyleUnderline"/>
        </w:rPr>
        <w:t xml:space="preserve"> to </w:t>
      </w:r>
      <w:r w:rsidRPr="00590A62">
        <w:rPr>
          <w:rStyle w:val="Emphasis"/>
          <w:highlight w:val="cyan"/>
        </w:rPr>
        <w:t>facilitate</w:t>
      </w:r>
      <w:r w:rsidRPr="0069068A">
        <w:rPr>
          <w:rStyle w:val="StyleUnderline"/>
        </w:rPr>
        <w:t xml:space="preserve"> this process of cooperation and voluntary </w:t>
      </w:r>
      <w:r w:rsidRPr="00590A62">
        <w:rPr>
          <w:rStyle w:val="StyleUnderline"/>
          <w:highlight w:val="cyan"/>
        </w:rPr>
        <w:t>convergence</w:t>
      </w:r>
      <w:r w:rsidRPr="00A64D7E">
        <w:rPr>
          <w:sz w:val="16"/>
        </w:rPr>
        <w:t>.”). [END FOOTNOTE]</w:t>
      </w:r>
    </w:p>
    <w:p w14:paraId="2A4290A2" w14:textId="77777777" w:rsidR="00B978DF" w:rsidRPr="00A64D7E" w:rsidRDefault="00B978DF" w:rsidP="00B978DF">
      <w:pPr>
        <w:rPr>
          <w:sz w:val="16"/>
        </w:rPr>
      </w:pPr>
      <w:r w:rsidRPr="00A64D7E">
        <w:rPr>
          <w:sz w:val="16"/>
        </w:rPr>
        <w:t xml:space="preserve">A “framework” in the sense that I am using that term is </w:t>
      </w:r>
      <w:r w:rsidRPr="00251D45">
        <w:rPr>
          <w:rStyle w:val="StyleUnderline"/>
        </w:rPr>
        <w:t>a facilitative arrangement that does not constitute a treaty under international law</w:t>
      </w:r>
      <w:r w:rsidRPr="00A64D7E">
        <w:rPr>
          <w:sz w:val="16"/>
        </w:rPr>
        <w:t xml:space="preserve">,167 </w:t>
      </w:r>
      <w:r w:rsidRPr="00251D45">
        <w:rPr>
          <w:rStyle w:val="StyleUnderline"/>
        </w:rPr>
        <w:t xml:space="preserve">and which does not carry the charge of international legal obligation, but which involves </w:t>
      </w:r>
      <w:r w:rsidRPr="00C607ED">
        <w:rPr>
          <w:rStyle w:val="StyleUnderline"/>
          <w:highlight w:val="cyan"/>
        </w:rPr>
        <w:t xml:space="preserve">an </w:t>
      </w:r>
      <w:r w:rsidRPr="00C607ED">
        <w:rPr>
          <w:rStyle w:val="Emphasis"/>
          <w:highlight w:val="cyan"/>
        </w:rPr>
        <w:t>exchange</w:t>
      </w:r>
      <w:r w:rsidRPr="00C607ED">
        <w:rPr>
          <w:rStyle w:val="StyleUnderline"/>
          <w:highlight w:val="cyan"/>
        </w:rPr>
        <w:t xml:space="preserve"> of</w:t>
      </w:r>
      <w:r w:rsidRPr="003D7484">
        <w:rPr>
          <w:rStyle w:val="StyleUnderline"/>
        </w:rPr>
        <w:t xml:space="preserve"> specific</w:t>
      </w:r>
      <w:r w:rsidRPr="00251D45">
        <w:rPr>
          <w:rStyle w:val="StyleUnderline"/>
        </w:rPr>
        <w:t xml:space="preserve"> and </w:t>
      </w:r>
      <w:r w:rsidRPr="00C607ED">
        <w:rPr>
          <w:rStyle w:val="Emphasis"/>
          <w:highlight w:val="cyan"/>
        </w:rPr>
        <w:t>reciprocal</w:t>
      </w:r>
      <w:r w:rsidRPr="00251D45">
        <w:rPr>
          <w:rStyle w:val="Emphasis"/>
        </w:rPr>
        <w:t xml:space="preserve">ly contingent </w:t>
      </w:r>
      <w:r w:rsidRPr="00C607ED">
        <w:rPr>
          <w:rStyle w:val="Emphasis"/>
          <w:highlight w:val="cyan"/>
        </w:rPr>
        <w:t>commitments</w:t>
      </w:r>
      <w:r w:rsidRPr="00251D45">
        <w:rPr>
          <w:rStyle w:val="StyleUnderline"/>
        </w:rPr>
        <w:t xml:space="preserve"> by participant jurisdictions to engage in mutually beneficial conduct</w:t>
      </w:r>
      <w:r w:rsidRPr="00A64D7E">
        <w:rPr>
          <w:sz w:val="16"/>
        </w:rPr>
        <w:t xml:space="preserve">. Specifically, </w:t>
      </w:r>
      <w:r w:rsidRPr="00251D45">
        <w:rPr>
          <w:rStyle w:val="StyleUnderline"/>
        </w:rPr>
        <w:t xml:space="preserve">each party states </w:t>
      </w:r>
      <w:r w:rsidRPr="00C607ED">
        <w:rPr>
          <w:rStyle w:val="StyleUnderline"/>
          <w:highlight w:val="cyan"/>
        </w:rPr>
        <w:t>that</w:t>
      </w:r>
      <w:r w:rsidRPr="00251D45">
        <w:rPr>
          <w:rStyle w:val="StyleUnderline"/>
        </w:rPr>
        <w:t xml:space="preserve"> it will </w:t>
      </w:r>
      <w:r w:rsidRPr="00C607ED">
        <w:rPr>
          <w:rStyle w:val="StyleUnderline"/>
          <w:highlight w:val="cyan"/>
        </w:rPr>
        <w:t>extend</w:t>
      </w:r>
      <w:r w:rsidRPr="00251D45">
        <w:rPr>
          <w:rStyle w:val="StyleUnderline"/>
        </w:rPr>
        <w:t xml:space="preserve"> certain </w:t>
      </w:r>
      <w:r w:rsidRPr="00C607ED">
        <w:rPr>
          <w:rStyle w:val="StyleUnderline"/>
          <w:highlight w:val="cyan"/>
        </w:rPr>
        <w:t>benefits</w:t>
      </w:r>
      <w:r w:rsidRPr="00251D45">
        <w:rPr>
          <w:rStyle w:val="StyleUnderline"/>
        </w:rPr>
        <w:t xml:space="preserve"> to each other party </w:t>
      </w:r>
      <w:r w:rsidRPr="00C607ED">
        <w:rPr>
          <w:rStyle w:val="Emphasis"/>
          <w:highlight w:val="cyan"/>
        </w:rPr>
        <w:t>so long as each</w:t>
      </w:r>
      <w:r w:rsidRPr="00251D45">
        <w:rPr>
          <w:rStyle w:val="Emphasis"/>
        </w:rPr>
        <w:t xml:space="preserve"> other </w:t>
      </w:r>
      <w:r w:rsidRPr="00C607ED">
        <w:rPr>
          <w:rStyle w:val="Emphasis"/>
          <w:highlight w:val="cyan"/>
        </w:rPr>
        <w:t>does likewise</w:t>
      </w:r>
      <w:r w:rsidRPr="00251D45">
        <w:rPr>
          <w:rStyle w:val="StyleUnderline"/>
        </w:rPr>
        <w:t>; the parties may</w:t>
      </w:r>
      <w:r w:rsidRPr="00A64D7E">
        <w:rPr>
          <w:sz w:val="16"/>
        </w:rPr>
        <w:t xml:space="preserve"> also </w:t>
      </w:r>
      <w:r w:rsidRPr="00251D45">
        <w:rPr>
          <w:rStyle w:val="StyleUnderline"/>
        </w:rPr>
        <w:t xml:space="preserve">create </w:t>
      </w:r>
      <w:r w:rsidRPr="00251D45">
        <w:rPr>
          <w:rStyle w:val="Emphasis"/>
        </w:rPr>
        <w:t>supplementary mechanisms</w:t>
      </w:r>
      <w:r w:rsidRPr="00251D45">
        <w:rPr>
          <w:rStyle w:val="StyleUnderline"/>
        </w:rPr>
        <w:t xml:space="preserve"> to </w:t>
      </w:r>
      <w:r w:rsidRPr="00251D45">
        <w:rPr>
          <w:rStyle w:val="Emphasis"/>
        </w:rPr>
        <w:t>monitor</w:t>
      </w:r>
      <w:r w:rsidRPr="00251D45">
        <w:rPr>
          <w:rStyle w:val="StyleUnderline"/>
        </w:rPr>
        <w:t xml:space="preserve"> and/or </w:t>
      </w:r>
      <w:r w:rsidRPr="00251D45">
        <w:rPr>
          <w:rStyle w:val="Emphasis"/>
        </w:rPr>
        <w:t>adjudicate compliance</w:t>
      </w:r>
      <w:r w:rsidRPr="00251D45">
        <w:rPr>
          <w:rStyle w:val="StyleUnderline"/>
        </w:rPr>
        <w:t xml:space="preserve"> with these commitments</w:t>
      </w:r>
      <w:r w:rsidRPr="00A64D7E">
        <w:rPr>
          <w:sz w:val="16"/>
        </w:rPr>
        <w:t>.168</w:t>
      </w:r>
    </w:p>
    <w:p w14:paraId="56B35065" w14:textId="77777777" w:rsidR="00B978DF" w:rsidRPr="00A64D7E" w:rsidRDefault="00B978DF" w:rsidP="00B978DF">
      <w:pPr>
        <w:rPr>
          <w:sz w:val="16"/>
        </w:rPr>
      </w:pPr>
      <w:r w:rsidRPr="00251D45">
        <w:rPr>
          <w:rStyle w:val="StyleUnderline"/>
        </w:rPr>
        <w:t>A framework</w:t>
      </w:r>
      <w:r w:rsidRPr="00A64D7E">
        <w:rPr>
          <w:sz w:val="16"/>
        </w:rPr>
        <w:t xml:space="preserve"> of this kind is </w:t>
      </w:r>
      <w:r w:rsidRPr="00251D45">
        <w:rPr>
          <w:rStyle w:val="Emphasis"/>
        </w:rPr>
        <w:t>not a treaty</w:t>
      </w:r>
      <w:r w:rsidRPr="00251D45">
        <w:rPr>
          <w:rStyle w:val="StyleUnderline"/>
        </w:rPr>
        <w:t>: it is</w:t>
      </w:r>
      <w:r w:rsidRPr="00A64D7E">
        <w:rPr>
          <w:sz w:val="16"/>
        </w:rPr>
        <w:t xml:space="preserve"> what Kal Raustiala calls </w:t>
      </w:r>
      <w:r w:rsidRPr="00B06E91">
        <w:rPr>
          <w:rStyle w:val="StyleUnderline"/>
          <w:highlight w:val="cyan"/>
        </w:rPr>
        <w:t xml:space="preserve">a </w:t>
      </w:r>
      <w:r w:rsidRPr="00B06E91">
        <w:rPr>
          <w:rStyle w:val="Emphasis"/>
          <w:highlight w:val="cyan"/>
        </w:rPr>
        <w:t>“pledge,”</w:t>
      </w:r>
      <w:r w:rsidRPr="00A64D7E">
        <w:rPr>
          <w:sz w:val="16"/>
        </w:rPr>
        <w:t xml:space="preserve">169 </w:t>
      </w:r>
      <w:r w:rsidRPr="00251D45">
        <w:rPr>
          <w:rStyle w:val="StyleUnderline"/>
        </w:rPr>
        <w:t>and</w:t>
      </w:r>
      <w:r w:rsidRPr="00A64D7E">
        <w:rPr>
          <w:sz w:val="16"/>
        </w:rPr>
        <w:t xml:space="preserve"> what Charles Lipson calls </w:t>
      </w:r>
      <w:r w:rsidRPr="00251D45">
        <w:rPr>
          <w:rStyle w:val="StyleUnderline"/>
        </w:rPr>
        <w:t>an “informal” agreement</w:t>
      </w:r>
      <w:r w:rsidRPr="00A64D7E">
        <w:rPr>
          <w:sz w:val="16"/>
        </w:rPr>
        <w:t xml:space="preserve">,170 involving no legal obligation, and it involves no commitment of the parties’ reputation for law-abiding behavior.171 On the other hand, </w:t>
      </w:r>
      <w:r w:rsidRPr="00251D45">
        <w:rPr>
          <w:rStyle w:val="StyleUnderline"/>
        </w:rPr>
        <w:t xml:space="preserve">it </w:t>
      </w:r>
      <w:r w:rsidRPr="00251D45">
        <w:rPr>
          <w:rStyle w:val="Emphasis"/>
        </w:rPr>
        <w:t>differs</w:t>
      </w:r>
      <w:r w:rsidRPr="00251D45">
        <w:rPr>
          <w:rStyle w:val="StyleUnderline"/>
        </w:rPr>
        <w:t xml:space="preserve"> from an </w:t>
      </w:r>
      <w:r w:rsidRPr="00251D45">
        <w:rPr>
          <w:rStyle w:val="Emphasis"/>
        </w:rPr>
        <w:t>open</w:t>
      </w:r>
      <w:r w:rsidRPr="00A64D7E">
        <w:rPr>
          <w:sz w:val="16"/>
        </w:rPr>
        <w:t xml:space="preserve">, information-sharing </w:t>
      </w:r>
      <w:r w:rsidRPr="00251D45">
        <w:rPr>
          <w:rStyle w:val="StyleUnderline"/>
        </w:rPr>
        <w:t xml:space="preserve">network because </w:t>
      </w:r>
      <w:r w:rsidRPr="00C607ED">
        <w:rPr>
          <w:rStyle w:val="StyleUnderline"/>
          <w:highlight w:val="cyan"/>
        </w:rPr>
        <w:t xml:space="preserve">it </w:t>
      </w:r>
      <w:r w:rsidRPr="00C607ED">
        <w:rPr>
          <w:rStyle w:val="Emphasis"/>
          <w:highlight w:val="cyan"/>
        </w:rPr>
        <w:t>precisely specifies</w:t>
      </w:r>
      <w:r w:rsidRPr="00251D45">
        <w:rPr>
          <w:rStyle w:val="StyleUnderline"/>
        </w:rPr>
        <w:t xml:space="preserve"> behavioral </w:t>
      </w:r>
      <w:r w:rsidRPr="00C607ED">
        <w:rPr>
          <w:rStyle w:val="StyleUnderline"/>
          <w:highlight w:val="cyan"/>
        </w:rPr>
        <w:t>commitments, and</w:t>
      </w:r>
      <w:r w:rsidRPr="00251D45">
        <w:rPr>
          <w:rStyle w:val="StyleUnderline"/>
        </w:rPr>
        <w:t xml:space="preserve"> because each of the parties shares an understanding that </w:t>
      </w:r>
      <w:r w:rsidRPr="00251D45">
        <w:rPr>
          <w:rStyle w:val="Emphasis"/>
        </w:rPr>
        <w:t xml:space="preserve">concrete </w:t>
      </w:r>
      <w:r w:rsidRPr="00C607ED">
        <w:rPr>
          <w:rStyle w:val="Emphasis"/>
          <w:highlight w:val="cyan"/>
        </w:rPr>
        <w:t>consequences</w:t>
      </w:r>
      <w:r w:rsidRPr="00251D45">
        <w:rPr>
          <w:rStyle w:val="StyleUnderline"/>
        </w:rPr>
        <w:t xml:space="preserve"> will promptly follow—</w:t>
      </w:r>
      <w:r w:rsidRPr="00C607ED">
        <w:rPr>
          <w:rStyle w:val="Emphasis"/>
          <w:highlight w:val="cyan"/>
        </w:rPr>
        <w:t>exclusion</w:t>
      </w:r>
      <w:r w:rsidRPr="00251D45">
        <w:rPr>
          <w:rStyle w:val="StyleUnderline"/>
        </w:rPr>
        <w:t xml:space="preserve"> from the benefits provided by others—</w:t>
      </w:r>
      <w:r w:rsidRPr="00C607ED">
        <w:rPr>
          <w:rStyle w:val="StyleUnderline"/>
          <w:highlight w:val="cyan"/>
        </w:rPr>
        <w:t>if</w:t>
      </w:r>
      <w:r w:rsidRPr="00251D45">
        <w:rPr>
          <w:rStyle w:val="StyleUnderline"/>
        </w:rPr>
        <w:t xml:space="preserve"> its </w:t>
      </w:r>
      <w:r w:rsidRPr="00C607ED">
        <w:rPr>
          <w:rStyle w:val="StyleUnderline"/>
          <w:highlight w:val="cyan"/>
        </w:rPr>
        <w:t>behavior</w:t>
      </w:r>
      <w:r w:rsidRPr="00251D45">
        <w:rPr>
          <w:rStyle w:val="StyleUnderline"/>
        </w:rPr>
        <w:t xml:space="preserve"> materially </w:t>
      </w:r>
      <w:r w:rsidRPr="00C607ED">
        <w:rPr>
          <w:rStyle w:val="StyleUnderline"/>
          <w:highlight w:val="cyan"/>
        </w:rPr>
        <w:t>deviates</w:t>
      </w:r>
      <w:r w:rsidRPr="00251D45">
        <w:rPr>
          <w:rStyle w:val="StyleUnderline"/>
        </w:rPr>
        <w:t xml:space="preserve"> from the terms of the commitment</w:t>
      </w:r>
      <w:r w:rsidRPr="00A64D7E">
        <w:rPr>
          <w:sz w:val="16"/>
        </w:rPr>
        <w:t xml:space="preserve">.172 </w:t>
      </w:r>
      <w:r w:rsidRPr="00EB5FA8">
        <w:rPr>
          <w:rStyle w:val="StyleUnderline"/>
          <w:highlight w:val="cyan"/>
        </w:rPr>
        <w:t>A framework is</w:t>
      </w:r>
      <w:r w:rsidRPr="00A64D7E">
        <w:rPr>
          <w:sz w:val="16"/>
        </w:rPr>
        <w:t xml:space="preserve"> therefore essentially </w:t>
      </w:r>
      <w:r w:rsidRPr="00251D45">
        <w:rPr>
          <w:rStyle w:val="StyleUnderline"/>
        </w:rPr>
        <w:t xml:space="preserve">a specific declaration of intention to engage in conduct that benefits others, </w:t>
      </w:r>
      <w:r w:rsidRPr="00EB5FA8">
        <w:rPr>
          <w:rStyle w:val="Emphasis"/>
          <w:highlight w:val="cyan"/>
        </w:rPr>
        <w:t>contingent upon parallel behavior</w:t>
      </w:r>
      <w:r w:rsidRPr="00251D45">
        <w:rPr>
          <w:rStyle w:val="StyleUnderline"/>
        </w:rPr>
        <w:t xml:space="preserve"> by </w:t>
      </w:r>
      <w:r w:rsidRPr="00251D45">
        <w:rPr>
          <w:rStyle w:val="Emphasis"/>
        </w:rPr>
        <w:t>other participating states</w:t>
      </w:r>
      <w:r w:rsidRPr="00A64D7E">
        <w:rPr>
          <w:sz w:val="16"/>
        </w:rPr>
        <w:t>, without obligatory status under international law.</w:t>
      </w:r>
    </w:p>
    <w:p w14:paraId="38201FB6" w14:textId="77777777" w:rsidR="00B978DF" w:rsidRPr="00A64D7E" w:rsidRDefault="00B978DF" w:rsidP="00B978DF">
      <w:pPr>
        <w:rPr>
          <w:sz w:val="16"/>
        </w:rPr>
      </w:pPr>
      <w:r w:rsidRPr="00251D45">
        <w:rPr>
          <w:rStyle w:val="StyleUnderline"/>
        </w:rPr>
        <w:lastRenderedPageBreak/>
        <w:t>This is</w:t>
      </w:r>
      <w:r w:rsidRPr="00A64D7E">
        <w:rPr>
          <w:sz w:val="16"/>
        </w:rPr>
        <w:t xml:space="preserve">, in some sense, </w:t>
      </w:r>
      <w:r w:rsidRPr="00251D45">
        <w:rPr>
          <w:rStyle w:val="StyleUnderline"/>
        </w:rPr>
        <w:t xml:space="preserve">the </w:t>
      </w:r>
      <w:r w:rsidRPr="00251D45">
        <w:rPr>
          <w:rStyle w:val="Emphasis"/>
        </w:rPr>
        <w:t>direct opposite</w:t>
      </w:r>
      <w:r w:rsidRPr="00251D45">
        <w:rPr>
          <w:rStyle w:val="StyleUnderline"/>
        </w:rPr>
        <w:t xml:space="preserve"> of</w:t>
      </w:r>
      <w:r w:rsidRPr="00A64D7E">
        <w:rPr>
          <w:sz w:val="16"/>
        </w:rPr>
        <w:t xml:space="preserve"> the approach typically taken in </w:t>
      </w:r>
      <w:r w:rsidRPr="00251D45">
        <w:rPr>
          <w:rStyle w:val="StyleUnderline"/>
        </w:rPr>
        <w:t xml:space="preserve">competition policy chapters in </w:t>
      </w:r>
      <w:r w:rsidRPr="00251D45">
        <w:rPr>
          <w:rStyle w:val="Emphasis"/>
        </w:rPr>
        <w:t>trade</w:t>
      </w:r>
      <w:r w:rsidRPr="00251D45">
        <w:rPr>
          <w:rStyle w:val="StyleUnderline"/>
        </w:rPr>
        <w:t xml:space="preserve"> agreements</w:t>
      </w:r>
      <w:r w:rsidRPr="00A64D7E">
        <w:rPr>
          <w:sz w:val="16"/>
        </w:rPr>
        <w:t xml:space="preserve">. </w:t>
      </w:r>
      <w:r w:rsidRPr="009E65C2">
        <w:rPr>
          <w:rStyle w:val="StyleUnderline"/>
        </w:rPr>
        <w:t>The provisions</w:t>
      </w:r>
      <w:r w:rsidRPr="00A64D7E">
        <w:rPr>
          <w:sz w:val="16"/>
        </w:rPr>
        <w:t xml:space="preserve"> of competition policy chapters partake </w:t>
      </w:r>
      <w:r w:rsidRPr="009E65C2">
        <w:rPr>
          <w:rStyle w:val="StyleUnderline"/>
        </w:rPr>
        <w:t>of</w:t>
      </w:r>
      <w:r w:rsidRPr="00A64D7E">
        <w:rPr>
          <w:sz w:val="16"/>
        </w:rPr>
        <w:t xml:space="preserve"> the substance of </w:t>
      </w:r>
      <w:r w:rsidRPr="009E65C2">
        <w:rPr>
          <w:rStyle w:val="StyleUnderline"/>
        </w:rPr>
        <w:t>treaty law, but</w:t>
      </w:r>
      <w:r w:rsidRPr="00A64D7E">
        <w:rPr>
          <w:sz w:val="16"/>
        </w:rPr>
        <w:t xml:space="preserve"> are generally </w:t>
      </w:r>
      <w:r w:rsidRPr="009E65C2">
        <w:rPr>
          <w:rStyle w:val="StyleUnderline"/>
        </w:rPr>
        <w:t xml:space="preserve">framed in </w:t>
      </w:r>
      <w:r w:rsidRPr="009E65C2">
        <w:rPr>
          <w:rStyle w:val="Emphasis"/>
        </w:rPr>
        <w:t>broad</w:t>
      </w:r>
      <w:r w:rsidRPr="008C0FB3">
        <w:rPr>
          <w:rStyle w:val="StyleUnderline"/>
        </w:rPr>
        <w:t xml:space="preserve"> </w:t>
      </w:r>
      <w:r w:rsidRPr="009E65C2">
        <w:rPr>
          <w:rStyle w:val="StyleUnderline"/>
        </w:rPr>
        <w:t xml:space="preserve">terms rather than </w:t>
      </w:r>
      <w:r w:rsidRPr="009E65C2">
        <w:rPr>
          <w:rStyle w:val="Emphasis"/>
        </w:rPr>
        <w:t>specifics</w:t>
      </w:r>
      <w:r w:rsidRPr="009E65C2">
        <w:rPr>
          <w:rStyle w:val="StyleUnderline"/>
        </w:rPr>
        <w:t>, and</w:t>
      </w:r>
      <w:r w:rsidRPr="00A64D7E">
        <w:rPr>
          <w:sz w:val="16"/>
        </w:rPr>
        <w:t xml:space="preserve"> generally </w:t>
      </w:r>
      <w:r w:rsidRPr="009E65C2">
        <w:rPr>
          <w:rStyle w:val="StyleUnderline"/>
        </w:rPr>
        <w:t>do not reflect a shared understanding that specific consequences will attend breach. By contrast, frameworks</w:t>
      </w:r>
      <w:r w:rsidRPr="00A64D7E">
        <w:rPr>
          <w:sz w:val="16"/>
        </w:rPr>
        <w:t xml:space="preserve"> do not bind in international law, </w:t>
      </w:r>
      <w:r w:rsidRPr="009E65C2">
        <w:rPr>
          <w:rStyle w:val="StyleUnderline"/>
        </w:rPr>
        <w:t>are</w:t>
      </w:r>
      <w:r w:rsidRPr="00A64D7E">
        <w:rPr>
          <w:sz w:val="16"/>
        </w:rPr>
        <w:t xml:space="preserve"> framed in </w:t>
      </w:r>
      <w:r w:rsidRPr="009E65C2">
        <w:rPr>
          <w:rStyle w:val="Emphasis"/>
        </w:rPr>
        <w:t>specific</w:t>
      </w:r>
      <w:r w:rsidRPr="00A64D7E">
        <w:rPr>
          <w:sz w:val="16"/>
        </w:rPr>
        <w:t xml:space="preserve"> terms than aspirational generalities, </w:t>
      </w:r>
      <w:r w:rsidRPr="009E65C2">
        <w:rPr>
          <w:rStyle w:val="StyleUnderline"/>
        </w:rPr>
        <w:t xml:space="preserve">and reflect an understanding that the benefits of cooperation will be </w:t>
      </w:r>
      <w:r w:rsidRPr="009E65C2">
        <w:rPr>
          <w:rStyle w:val="Emphasis"/>
        </w:rPr>
        <w:t>withdrawn</w:t>
      </w:r>
      <w:r w:rsidRPr="009E65C2">
        <w:rPr>
          <w:rStyle w:val="StyleUnderline"/>
        </w:rPr>
        <w:t xml:space="preserve"> in the </w:t>
      </w:r>
      <w:r w:rsidRPr="009E65C2">
        <w:rPr>
          <w:rStyle w:val="Emphasis"/>
        </w:rPr>
        <w:t>event of violation</w:t>
      </w:r>
      <w:r w:rsidRPr="00A64D7E">
        <w:rPr>
          <w:sz w:val="16"/>
        </w:rPr>
        <w:t>.</w:t>
      </w:r>
    </w:p>
    <w:p w14:paraId="436D6DF9" w14:textId="77777777" w:rsidR="00B978DF" w:rsidRPr="00A64D7E" w:rsidRDefault="00B978DF" w:rsidP="00B978DF">
      <w:pPr>
        <w:rPr>
          <w:sz w:val="16"/>
        </w:rPr>
      </w:pPr>
      <w:r w:rsidRPr="00A64D7E">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69068A">
        <w:rPr>
          <w:rStyle w:val="StyleUnderline"/>
        </w:rPr>
        <w:t xml:space="preserve">states behave in international society in ways that </w:t>
      </w:r>
      <w:r w:rsidRPr="0069068A">
        <w:rPr>
          <w:rStyle w:val="Emphasis"/>
        </w:rPr>
        <w:t>rationally</w:t>
      </w:r>
      <w:r w:rsidRPr="0069068A">
        <w:rPr>
          <w:rStyle w:val="StyleUnderline"/>
        </w:rPr>
        <w:t xml:space="preserve"> serve their interests</w:t>
      </w:r>
      <w:r w:rsidRPr="00A64D7E">
        <w:rPr>
          <w:sz w:val="16"/>
        </w:rPr>
        <w:t xml:space="preserve">.173 And </w:t>
      </w:r>
      <w:r w:rsidRPr="0069068A">
        <w:rPr>
          <w:rStyle w:val="StyleUnderline"/>
        </w:rPr>
        <w:t>when cooperation</w:t>
      </w:r>
      <w:r w:rsidRPr="00A64D7E">
        <w:rPr>
          <w:sz w:val="16"/>
        </w:rPr>
        <w:t xml:space="preserve"> over a series of interactions </w:t>
      </w:r>
      <w:r w:rsidRPr="0069068A">
        <w:rPr>
          <w:rStyle w:val="StyleUnderline"/>
        </w:rPr>
        <w:t xml:space="preserve">is </w:t>
      </w:r>
      <w:r w:rsidRPr="0069068A">
        <w:rPr>
          <w:rStyle w:val="Emphasis"/>
        </w:rPr>
        <w:t>overall</w:t>
      </w:r>
      <w:r w:rsidRPr="0069068A">
        <w:rPr>
          <w:rStyle w:val="StyleUnderline"/>
        </w:rPr>
        <w:t xml:space="preserve"> in</w:t>
      </w:r>
      <w:r w:rsidRPr="00A64D7E">
        <w:rPr>
          <w:sz w:val="16"/>
        </w:rPr>
        <w:t xml:space="preserve"> the </w:t>
      </w:r>
      <w:r w:rsidRPr="0069068A">
        <w:rPr>
          <w:rStyle w:val="StyleUnderline"/>
        </w:rPr>
        <w:t>interests of each member</w:t>
      </w:r>
      <w:r w:rsidRPr="00A64D7E">
        <w:rPr>
          <w:sz w:val="16"/>
        </w:rPr>
        <w:t xml:space="preserve"> of a group, </w:t>
      </w:r>
      <w:r w:rsidRPr="0069068A">
        <w:rPr>
          <w:rStyle w:val="StyleUnderline"/>
        </w:rPr>
        <w:t>but when each</w:t>
      </w:r>
      <w:r w:rsidRPr="00A64D7E">
        <w:rPr>
          <w:sz w:val="16"/>
        </w:rPr>
        <w:t xml:space="preserve"> member </w:t>
      </w:r>
      <w:r w:rsidRPr="0069068A">
        <w:rPr>
          <w:rStyle w:val="StyleUnderline"/>
        </w:rPr>
        <w:t>faces a</w:t>
      </w:r>
      <w:r w:rsidRPr="00A64D7E">
        <w:rPr>
          <w:sz w:val="16"/>
        </w:rPr>
        <w:t xml:space="preserve"> rational </w:t>
      </w:r>
      <w:r w:rsidRPr="0069068A">
        <w:rPr>
          <w:rStyle w:val="StyleUnderline"/>
        </w:rPr>
        <w:t>incentive to defect</w:t>
      </w:r>
      <w:r w:rsidRPr="00A64D7E">
        <w:rPr>
          <w:sz w:val="16"/>
        </w:rPr>
        <w:t xml:space="preserve"> from the terms of cooperation in individual cases, familiar </w:t>
      </w:r>
      <w:r w:rsidRPr="0069068A">
        <w:rPr>
          <w:rStyle w:val="StyleUnderline"/>
        </w:rPr>
        <w:t xml:space="preserve">economic theory teaches that a strategic cooperative </w:t>
      </w:r>
      <w:r w:rsidRPr="0069068A">
        <w:rPr>
          <w:rStyle w:val="Emphasis"/>
        </w:rPr>
        <w:t>equilibrium</w:t>
      </w:r>
      <w:r w:rsidRPr="0069068A">
        <w:rPr>
          <w:rStyle w:val="StyleUnderline"/>
        </w:rPr>
        <w:t xml:space="preserve"> can be </w:t>
      </w:r>
      <w:r w:rsidRPr="0069068A">
        <w:rPr>
          <w:rStyle w:val="Emphasis"/>
        </w:rPr>
        <w:t>maintained</w:t>
      </w:r>
      <w:r w:rsidRPr="0069068A">
        <w:rPr>
          <w:rStyle w:val="StyleUnderline"/>
        </w:rPr>
        <w:t xml:space="preserve"> among the parties</w:t>
      </w:r>
      <w:r w:rsidRPr="00A64D7E">
        <w:rPr>
          <w:sz w:val="16"/>
        </w:rPr>
        <w:t xml:space="preserve">.174 </w:t>
      </w:r>
      <w:r w:rsidRPr="0069068A">
        <w:rPr>
          <w:rStyle w:val="StyleUnderline"/>
        </w:rPr>
        <w:t>In contingent cooperation, each</w:t>
      </w:r>
      <w:r w:rsidRPr="00A64D7E">
        <w:rPr>
          <w:sz w:val="16"/>
        </w:rPr>
        <w:t xml:space="preserve"> party </w:t>
      </w:r>
      <w:r w:rsidRPr="0069068A">
        <w:rPr>
          <w:rStyle w:val="StyleUnderline"/>
        </w:rPr>
        <w:t xml:space="preserve">understands that if it </w:t>
      </w:r>
      <w:r w:rsidRPr="0069068A">
        <w:rPr>
          <w:rStyle w:val="Emphasis"/>
        </w:rPr>
        <w:t>defects</w:t>
      </w:r>
      <w:r w:rsidRPr="00A64D7E">
        <w:rPr>
          <w:sz w:val="16"/>
        </w:rPr>
        <w:t xml:space="preserve"> materially from the terms of the framework, the </w:t>
      </w:r>
      <w:r w:rsidRPr="0069068A">
        <w:rPr>
          <w:rStyle w:val="StyleUnderline"/>
        </w:rPr>
        <w:t xml:space="preserve">other participants will </w:t>
      </w:r>
      <w:r w:rsidRPr="0069068A">
        <w:rPr>
          <w:rStyle w:val="Emphasis"/>
        </w:rPr>
        <w:t>withdraw</w:t>
      </w:r>
      <w:r w:rsidRPr="00A64D7E">
        <w:rPr>
          <w:sz w:val="16"/>
        </w:rPr>
        <w:t xml:space="preserve"> the excludable benefits of cooperation, </w:t>
      </w:r>
      <w:r w:rsidRPr="0069068A">
        <w:rPr>
          <w:rStyle w:val="StyleUnderline"/>
        </w:rPr>
        <w:t xml:space="preserve">and this provides the </w:t>
      </w:r>
      <w:r w:rsidRPr="0069068A">
        <w:rPr>
          <w:rStyle w:val="Emphasis"/>
        </w:rPr>
        <w:t>incentive to comply</w:t>
      </w:r>
      <w:r w:rsidRPr="00A64D7E">
        <w:rPr>
          <w:sz w:val="16"/>
        </w:rPr>
        <w:t>.175</w:t>
      </w:r>
    </w:p>
    <w:p w14:paraId="5820AFAA" w14:textId="77777777" w:rsidR="00B978DF" w:rsidRPr="00A64D7E" w:rsidRDefault="00B978DF" w:rsidP="00B978DF">
      <w:pPr>
        <w:rPr>
          <w:sz w:val="16"/>
        </w:rPr>
      </w:pPr>
      <w:r w:rsidRPr="0069068A">
        <w:rPr>
          <w:rStyle w:val="StyleUnderline"/>
        </w:rPr>
        <w:t xml:space="preserve">Contingent </w:t>
      </w:r>
      <w:r w:rsidRPr="00457711">
        <w:rPr>
          <w:rStyle w:val="Emphasis"/>
          <w:highlight w:val="cyan"/>
        </w:rPr>
        <w:t>coop</w:t>
      </w:r>
      <w:r w:rsidRPr="0069068A">
        <w:rPr>
          <w:rStyle w:val="StyleUnderline"/>
        </w:rPr>
        <w:t xml:space="preserve">eration </w:t>
      </w:r>
      <w:r w:rsidRPr="00457711">
        <w:rPr>
          <w:rStyle w:val="StyleUnderline"/>
          <w:highlight w:val="cyan"/>
        </w:rPr>
        <w:t>can be made</w:t>
      </w:r>
      <w:r w:rsidRPr="0069068A">
        <w:rPr>
          <w:rStyle w:val="StyleUnderline"/>
        </w:rPr>
        <w:t xml:space="preserve"> </w:t>
      </w:r>
      <w:r w:rsidRPr="0069068A">
        <w:rPr>
          <w:rStyle w:val="Emphasis"/>
        </w:rPr>
        <w:t xml:space="preserve">more </w:t>
      </w:r>
      <w:r w:rsidRPr="00457711">
        <w:rPr>
          <w:rStyle w:val="Emphasis"/>
          <w:highlight w:val="cyan"/>
        </w:rPr>
        <w:t>stable</w:t>
      </w:r>
      <w:r w:rsidRPr="00457711">
        <w:rPr>
          <w:rStyle w:val="StyleUnderline"/>
          <w:highlight w:val="cyan"/>
        </w:rPr>
        <w:t xml:space="preserve"> by</w:t>
      </w:r>
      <w:r w:rsidRPr="0069068A">
        <w:rPr>
          <w:rStyle w:val="StyleUnderline"/>
        </w:rPr>
        <w:t xml:space="preserve"> the </w:t>
      </w:r>
      <w:r w:rsidRPr="00457711">
        <w:rPr>
          <w:rStyle w:val="StyleUnderline"/>
          <w:highlight w:val="cyan"/>
        </w:rPr>
        <w:t>introduction of</w:t>
      </w:r>
      <w:r w:rsidRPr="0069068A">
        <w:rPr>
          <w:rStyle w:val="StyleUnderline"/>
        </w:rPr>
        <w:t xml:space="preserve"> certain structures designed to monitor compliance</w:t>
      </w:r>
      <w:r w:rsidRPr="00A64D7E">
        <w:rPr>
          <w:sz w:val="16"/>
        </w:rPr>
        <w:t xml:space="preserve"> (just as with a cartel among private companies).176 </w:t>
      </w:r>
      <w:r w:rsidRPr="0069068A">
        <w:rPr>
          <w:rStyle w:val="StyleUnderline"/>
        </w:rPr>
        <w:t>This might</w:t>
      </w:r>
      <w:r w:rsidRPr="00A64D7E">
        <w:rPr>
          <w:sz w:val="16"/>
        </w:rPr>
        <w:t xml:space="preserve"> among other things </w:t>
      </w:r>
      <w:r w:rsidRPr="0069068A">
        <w:rPr>
          <w:rStyle w:val="StyleUnderline"/>
        </w:rPr>
        <w:t xml:space="preserve">involve the </w:t>
      </w:r>
      <w:r w:rsidRPr="0069068A">
        <w:rPr>
          <w:rStyle w:val="Emphasis"/>
        </w:rPr>
        <w:t>creation</w:t>
      </w:r>
      <w:r w:rsidRPr="0069068A">
        <w:rPr>
          <w:rStyle w:val="StyleUnderline"/>
        </w:rPr>
        <w:t xml:space="preserve"> of </w:t>
      </w:r>
      <w:r w:rsidRPr="00457711">
        <w:rPr>
          <w:rStyle w:val="StyleUnderline"/>
          <w:highlight w:val="cyan"/>
        </w:rPr>
        <w:t xml:space="preserve">a </w:t>
      </w:r>
      <w:r w:rsidRPr="00457711">
        <w:rPr>
          <w:rStyle w:val="Emphasis"/>
          <w:highlight w:val="cyan"/>
        </w:rPr>
        <w:t>central “facilitator”</w:t>
      </w:r>
      <w:r w:rsidRPr="0069068A">
        <w:rPr>
          <w:rStyle w:val="StyleUnderline"/>
        </w:rPr>
        <w:t xml:space="preserve"> that is responsible</w:t>
      </w:r>
      <w:r w:rsidRPr="00A64D7E">
        <w:rPr>
          <w:sz w:val="16"/>
        </w:rPr>
        <w:t xml:space="preserve">, in a general sense, </w:t>
      </w:r>
      <w:r w:rsidRPr="0069068A">
        <w:rPr>
          <w:rStyle w:val="StyleUnderline"/>
        </w:rPr>
        <w:t>for obtaining, collecting, and processing information necessary to sustain a cooperative equilibrium</w:t>
      </w:r>
      <w:r w:rsidRPr="00A64D7E">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69068A">
        <w:rPr>
          <w:rStyle w:val="StyleUnderline"/>
        </w:rPr>
        <w:t>A central facilitator could</w:t>
      </w:r>
      <w:r w:rsidRPr="00A64D7E">
        <w:rPr>
          <w:sz w:val="16"/>
        </w:rPr>
        <w:t xml:space="preserve"> also </w:t>
      </w:r>
      <w:r w:rsidRPr="0069068A">
        <w:rPr>
          <w:rStyle w:val="StyleUnderline"/>
        </w:rPr>
        <w:t>go beyond</w:t>
      </w:r>
      <w:r w:rsidRPr="00A64D7E">
        <w:rPr>
          <w:sz w:val="16"/>
        </w:rPr>
        <w:t xml:space="preserve"> a </w:t>
      </w:r>
      <w:r w:rsidRPr="0069068A">
        <w:rPr>
          <w:rStyle w:val="StyleUnderline"/>
        </w:rPr>
        <w:t>policing</w:t>
      </w:r>
      <w:r w:rsidRPr="00A64D7E">
        <w:rPr>
          <w:sz w:val="16"/>
        </w:rPr>
        <w:t xml:space="preserve"> function </w:t>
      </w:r>
      <w:r w:rsidRPr="0069068A">
        <w:rPr>
          <w:rStyle w:val="StyleUnderline"/>
        </w:rPr>
        <w:t xml:space="preserve">and offer </w:t>
      </w:r>
      <w:r w:rsidRPr="00457711">
        <w:rPr>
          <w:rStyle w:val="StyleUnderline"/>
          <w:highlight w:val="cyan"/>
        </w:rPr>
        <w:t>a</w:t>
      </w:r>
      <w:r w:rsidRPr="0069068A">
        <w:rPr>
          <w:rStyle w:val="StyleUnderline"/>
        </w:rPr>
        <w:t xml:space="preserve"> common </w:t>
      </w:r>
      <w:r w:rsidRPr="00457711">
        <w:rPr>
          <w:rStyle w:val="StyleUnderline"/>
          <w:highlight w:val="cyan"/>
        </w:rPr>
        <w:t>forum for</w:t>
      </w:r>
      <w:r w:rsidRPr="0069068A">
        <w:rPr>
          <w:rStyle w:val="StyleUnderline"/>
        </w:rPr>
        <w:t xml:space="preserve"> certain forms of </w:t>
      </w:r>
      <w:r w:rsidRPr="0069068A">
        <w:rPr>
          <w:rStyle w:val="Emphasis"/>
        </w:rPr>
        <w:t>cooperation</w:t>
      </w:r>
      <w:r w:rsidRPr="0069068A">
        <w:rPr>
          <w:rStyle w:val="StyleUnderline"/>
        </w:rPr>
        <w:t xml:space="preserve"> and </w:t>
      </w:r>
      <w:r w:rsidRPr="00457711">
        <w:rPr>
          <w:rStyle w:val="Emphasis"/>
          <w:highlight w:val="cyan"/>
        </w:rPr>
        <w:t>info</w:t>
      </w:r>
      <w:r w:rsidRPr="0069068A">
        <w:rPr>
          <w:rStyle w:val="Emphasis"/>
        </w:rPr>
        <w:t xml:space="preserve">rmation </w:t>
      </w:r>
      <w:r w:rsidRPr="00457711">
        <w:rPr>
          <w:rStyle w:val="Emphasis"/>
          <w:highlight w:val="cyan"/>
        </w:rPr>
        <w:t>sharing</w:t>
      </w:r>
      <w:r w:rsidRPr="00A64D7E">
        <w:rPr>
          <w:sz w:val="16"/>
        </w:rPr>
        <w:t>. The nature of such broader functions, and the extent to which they would be useful or desirable, would depend on the nature and purpose of the cooperation.</w:t>
      </w:r>
    </w:p>
    <w:p w14:paraId="78FFEE29" w14:textId="77777777" w:rsidR="00B978DF" w:rsidRPr="00A64D7E" w:rsidRDefault="00B978DF" w:rsidP="00B978DF">
      <w:pPr>
        <w:rPr>
          <w:sz w:val="16"/>
        </w:rPr>
      </w:pPr>
      <w:r w:rsidRPr="008C0FB3">
        <w:rPr>
          <w:rStyle w:val="StyleUnderline"/>
          <w:highlight w:val="cyan"/>
        </w:rPr>
        <w:t>The</w:t>
      </w:r>
      <w:r w:rsidRPr="0069068A">
        <w:rPr>
          <w:rStyle w:val="StyleUnderline"/>
        </w:rPr>
        <w:t xml:space="preserve"> second </w:t>
      </w:r>
      <w:r w:rsidRPr="008C0FB3">
        <w:rPr>
          <w:rStyle w:val="StyleUnderline"/>
          <w:highlight w:val="cyan"/>
        </w:rPr>
        <w:t xml:space="preserve">dynamic that </w:t>
      </w:r>
      <w:r w:rsidRPr="008C0FB3">
        <w:rPr>
          <w:rStyle w:val="Emphasis"/>
          <w:highlight w:val="cyan"/>
        </w:rPr>
        <w:t>powers</w:t>
      </w:r>
      <w:r w:rsidRPr="0069068A">
        <w:rPr>
          <w:rStyle w:val="StyleUnderline"/>
        </w:rPr>
        <w:t xml:space="preserve"> contingent cooperation </w:t>
      </w:r>
      <w:r w:rsidRPr="008C0FB3">
        <w:rPr>
          <w:rStyle w:val="StyleUnderline"/>
          <w:highlight w:val="cyan"/>
        </w:rPr>
        <w:t>is</w:t>
      </w:r>
      <w:r w:rsidRPr="00A64D7E">
        <w:rPr>
          <w:sz w:val="16"/>
        </w:rPr>
        <w:t xml:space="preserve"> the normative appeal of the project itself. The point here is not unlike what Gráinne de Búrca calls </w:t>
      </w:r>
      <w:r w:rsidRPr="008C0FB3">
        <w:rPr>
          <w:rStyle w:val="Emphasis"/>
          <w:highlight w:val="cyan"/>
        </w:rPr>
        <w:t>“mission legitimacy”</w:t>
      </w:r>
      <w:r w:rsidRPr="00A64D7E">
        <w:rPr>
          <w:sz w:val="16"/>
        </w:rPr>
        <w:t xml:space="preserve">: the normative force of the underlying purpose of a cooperative project, and specifically the power of that normativity to secure the acceptance and cooperation of those who participate.178 </w:t>
      </w:r>
      <w:r w:rsidRPr="0069068A">
        <w:rPr>
          <w:rStyle w:val="StyleUnderline"/>
        </w:rPr>
        <w:t>Parties joining</w:t>
      </w:r>
      <w:r w:rsidRPr="00A64D7E">
        <w:rPr>
          <w:sz w:val="16"/>
        </w:rPr>
        <w:t xml:space="preserve"> projects of contingent cooperation </w:t>
      </w:r>
      <w:r w:rsidRPr="0069068A">
        <w:rPr>
          <w:rStyle w:val="StyleUnderline"/>
        </w:rPr>
        <w:t>can be expected to be</w:t>
      </w:r>
      <w:r w:rsidRPr="00A64D7E">
        <w:rPr>
          <w:sz w:val="16"/>
        </w:rPr>
        <w:t xml:space="preserve"> in some sense </w:t>
      </w:r>
      <w:r w:rsidRPr="0069068A">
        <w:rPr>
          <w:rStyle w:val="Emphasis"/>
        </w:rPr>
        <w:t>self-selecting</w:t>
      </w:r>
      <w:r w:rsidRPr="0069068A">
        <w:rPr>
          <w:rStyle w:val="StyleUnderline"/>
        </w:rPr>
        <w:t>: they join</w:t>
      </w:r>
      <w:r w:rsidRPr="00A64D7E">
        <w:rPr>
          <w:sz w:val="16"/>
        </w:rPr>
        <w:t xml:space="preserve"> such endeavors </w:t>
      </w:r>
      <w:r w:rsidRPr="0069068A">
        <w:rPr>
          <w:rStyle w:val="StyleUnderline"/>
        </w:rPr>
        <w:t>because</w:t>
      </w:r>
      <w:r w:rsidRPr="00A64D7E">
        <w:rPr>
          <w:sz w:val="16"/>
        </w:rPr>
        <w:t xml:space="preserve">, in part, </w:t>
      </w:r>
      <w:r w:rsidRPr="0069068A">
        <w:rPr>
          <w:rStyle w:val="StyleUnderline"/>
        </w:rPr>
        <w:t xml:space="preserve">they are </w:t>
      </w:r>
      <w:r w:rsidRPr="0069068A">
        <w:rPr>
          <w:rStyle w:val="Emphasis"/>
        </w:rPr>
        <w:t>genuinely committed</w:t>
      </w:r>
      <w:r w:rsidRPr="00A64D7E">
        <w:rPr>
          <w:sz w:val="16"/>
        </w:rPr>
        <w:t xml:space="preserve"> to promoting and achieving the ends that the project represents, and they embrace the project of cooperation as worthwhile.179 </w:t>
      </w:r>
      <w:r w:rsidRPr="0069068A">
        <w:rPr>
          <w:rStyle w:val="StyleUnderline"/>
        </w:rPr>
        <w:t>It may sound</w:t>
      </w:r>
      <w:r w:rsidRPr="00A64D7E">
        <w:rPr>
          <w:sz w:val="16"/>
        </w:rPr>
        <w:t xml:space="preserve"> a little </w:t>
      </w:r>
      <w:r w:rsidRPr="0069068A">
        <w:rPr>
          <w:rStyle w:val="Emphasis"/>
        </w:rPr>
        <w:t>naïve</w:t>
      </w:r>
      <w:r w:rsidRPr="0069068A">
        <w:rPr>
          <w:rStyle w:val="StyleUnderline"/>
        </w:rPr>
        <w:t xml:space="preserve"> to suggest</w:t>
      </w:r>
      <w:r w:rsidRPr="00A64D7E">
        <w:rPr>
          <w:sz w:val="16"/>
        </w:rPr>
        <w:t xml:space="preserve"> that </w:t>
      </w:r>
      <w:r w:rsidRPr="0069068A">
        <w:rPr>
          <w:rStyle w:val="StyleUnderline"/>
        </w:rPr>
        <w:t>a project</w:t>
      </w:r>
      <w:r w:rsidRPr="00A64D7E">
        <w:rPr>
          <w:sz w:val="16"/>
        </w:rPr>
        <w:t xml:space="preserve"> of cooperation </w:t>
      </w:r>
      <w:r w:rsidRPr="0069068A">
        <w:rPr>
          <w:rStyle w:val="StyleUnderline"/>
        </w:rPr>
        <w:t>may</w:t>
      </w:r>
      <w:r w:rsidRPr="00A64D7E">
        <w:rPr>
          <w:sz w:val="16"/>
        </w:rPr>
        <w:t xml:space="preserve"> be more likely to </w:t>
      </w:r>
      <w:r w:rsidRPr="0069068A">
        <w:rPr>
          <w:rStyle w:val="StyleUnderline"/>
        </w:rPr>
        <w:t>“stick” if it has</w:t>
      </w:r>
      <w:r w:rsidRPr="00A64D7E">
        <w:rPr>
          <w:sz w:val="16"/>
        </w:rPr>
        <w:t xml:space="preserve"> some </w:t>
      </w:r>
      <w:r w:rsidRPr="0069068A">
        <w:rPr>
          <w:rStyle w:val="StyleUnderline"/>
        </w:rPr>
        <w:t>normative appeal</w:t>
      </w:r>
      <w:r w:rsidRPr="00A64D7E">
        <w:rPr>
          <w:sz w:val="16"/>
        </w:rPr>
        <w:t xml:space="preserve"> to the participating polities, </w:t>
      </w:r>
      <w:r w:rsidRPr="0069068A">
        <w:rPr>
          <w:rStyle w:val="StyleUnderline"/>
        </w:rPr>
        <w:t xml:space="preserve">but </w:t>
      </w:r>
      <w:r w:rsidRPr="008C0FB3">
        <w:rPr>
          <w:rStyle w:val="Emphasis"/>
          <w:highlight w:val="cyan"/>
        </w:rPr>
        <w:t>legal scholarship</w:t>
      </w:r>
      <w:r w:rsidRPr="0069068A">
        <w:rPr>
          <w:rStyle w:val="StyleUnderline"/>
        </w:rPr>
        <w:t xml:space="preserve"> </w:t>
      </w:r>
      <w:r w:rsidRPr="0069068A">
        <w:rPr>
          <w:rStyle w:val="Emphasis"/>
        </w:rPr>
        <w:t xml:space="preserve">has </w:t>
      </w:r>
      <w:r w:rsidRPr="008C0FB3">
        <w:rPr>
          <w:rStyle w:val="Emphasis"/>
          <w:highlight w:val="cyan"/>
        </w:rPr>
        <w:t>long recognized</w:t>
      </w:r>
      <w:r w:rsidRPr="0069068A">
        <w:rPr>
          <w:rStyle w:val="StyleUnderline"/>
        </w:rPr>
        <w:t xml:space="preserve"> that </w:t>
      </w:r>
      <w:r w:rsidRPr="008C0FB3">
        <w:rPr>
          <w:rStyle w:val="StyleUnderline"/>
          <w:highlight w:val="cyan"/>
        </w:rPr>
        <w:t>states do</w:t>
      </w:r>
      <w:r w:rsidRPr="0069068A">
        <w:rPr>
          <w:rStyle w:val="StyleUnderline"/>
        </w:rPr>
        <w:t xml:space="preserve"> what they undertake to do </w:t>
      </w:r>
      <w:r w:rsidRPr="008C0FB3">
        <w:rPr>
          <w:rStyle w:val="Emphasis"/>
          <w:highlight w:val="cyan"/>
        </w:rPr>
        <w:t>more</w:t>
      </w:r>
      <w:r w:rsidRPr="0069068A">
        <w:rPr>
          <w:rStyle w:val="Emphasis"/>
        </w:rPr>
        <w:t xml:space="preserve"> often</w:t>
      </w:r>
      <w:r w:rsidRPr="0069068A">
        <w:rPr>
          <w:rStyle w:val="StyleUnderline"/>
        </w:rPr>
        <w:t xml:space="preserve"> </w:t>
      </w:r>
      <w:r w:rsidRPr="008C0FB3">
        <w:rPr>
          <w:rStyle w:val="StyleUnderline"/>
          <w:highlight w:val="cyan"/>
        </w:rPr>
        <w:t xml:space="preserve">than </w:t>
      </w:r>
      <w:r w:rsidRPr="008C0FB3">
        <w:rPr>
          <w:rStyle w:val="Emphasis"/>
          <w:highlight w:val="cyan"/>
        </w:rPr>
        <w:t>strictly rational</w:t>
      </w:r>
      <w:r w:rsidRPr="008C0FB3">
        <w:rPr>
          <w:rStyle w:val="StyleUnderline"/>
          <w:highlight w:val="cyan"/>
        </w:rPr>
        <w:t xml:space="preserve"> analysis</w:t>
      </w:r>
      <w:r w:rsidRPr="0069068A">
        <w:rPr>
          <w:rStyle w:val="StyleUnderline"/>
        </w:rPr>
        <w:t xml:space="preserve"> would </w:t>
      </w:r>
      <w:r w:rsidRPr="008C0FB3">
        <w:rPr>
          <w:rStyle w:val="StyleUnderline"/>
          <w:highlight w:val="cyan"/>
        </w:rPr>
        <w:t>predict</w:t>
      </w:r>
      <w:r w:rsidRPr="00A64D7E">
        <w:rPr>
          <w:sz w:val="16"/>
        </w:rPr>
        <w:t>.180 And I think the proposition that genuine commitment to a goal can contribute to compliance is in truth somewhat less naïve than the converse idea that compliance is just as likely without it.</w:t>
      </w:r>
    </w:p>
    <w:p w14:paraId="0D60A032" w14:textId="77777777" w:rsidR="00B978DF" w:rsidRPr="00A64D7E" w:rsidRDefault="00B978DF" w:rsidP="00B978DF">
      <w:pPr>
        <w:rPr>
          <w:sz w:val="16"/>
        </w:rPr>
      </w:pPr>
      <w:r w:rsidRPr="00A64D7E">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8C0FB3">
        <w:rPr>
          <w:rStyle w:val="StyleUnderline"/>
          <w:highlight w:val="cyan"/>
        </w:rPr>
        <w:t>states</w:t>
      </w:r>
      <w:r w:rsidRPr="00A64D7E">
        <w:rPr>
          <w:sz w:val="16"/>
        </w:rPr>
        <w:t xml:space="preserve">, state actors, and the individuals within them </w:t>
      </w:r>
      <w:r w:rsidRPr="0069068A">
        <w:rPr>
          <w:rStyle w:val="StyleUnderline"/>
        </w:rPr>
        <w:t xml:space="preserve">may be </w:t>
      </w:r>
      <w:r w:rsidRPr="008C0FB3">
        <w:rPr>
          <w:rStyle w:val="StyleUnderline"/>
        </w:rPr>
        <w:t>“</w:t>
      </w:r>
      <w:r w:rsidRPr="008C0FB3">
        <w:rPr>
          <w:rStyle w:val="Emphasis"/>
          <w:highlight w:val="cyan"/>
        </w:rPr>
        <w:t>socialize</w:t>
      </w:r>
      <w:r w:rsidRPr="008C0FB3">
        <w:rPr>
          <w:rStyle w:val="StyleUnderline"/>
        </w:rPr>
        <w:t>d”</w:t>
      </w:r>
      <w:r w:rsidRPr="0069068A">
        <w:rPr>
          <w:rStyle w:val="StyleUnderline"/>
        </w:rPr>
        <w:t xml:space="preserve"> or </w:t>
      </w:r>
      <w:r w:rsidRPr="0069068A">
        <w:rPr>
          <w:rStyle w:val="Emphasis"/>
        </w:rPr>
        <w:t>“acculturated”</w:t>
      </w:r>
      <w:r w:rsidRPr="0069068A">
        <w:rPr>
          <w:rStyle w:val="StyleUnderline"/>
        </w:rPr>
        <w:t xml:space="preserve"> </w:t>
      </w:r>
      <w:r w:rsidRPr="008C0FB3">
        <w:rPr>
          <w:rStyle w:val="StyleUnderline"/>
          <w:highlight w:val="cyan"/>
        </w:rPr>
        <w:t>by</w:t>
      </w:r>
      <w:r w:rsidRPr="0069068A">
        <w:rPr>
          <w:rStyle w:val="StyleUnderline"/>
        </w:rPr>
        <w:t xml:space="preserve"> </w:t>
      </w:r>
      <w:r w:rsidRPr="0069068A">
        <w:rPr>
          <w:rStyle w:val="Emphasis"/>
        </w:rPr>
        <w:t xml:space="preserve">repeated </w:t>
      </w:r>
      <w:r w:rsidRPr="008C0FB3">
        <w:rPr>
          <w:rStyle w:val="Emphasis"/>
          <w:highlight w:val="cyan"/>
        </w:rPr>
        <w:t>engagement</w:t>
      </w:r>
      <w:r w:rsidRPr="00A64D7E">
        <w:rPr>
          <w:sz w:val="16"/>
        </w:rPr>
        <w:t xml:space="preserve"> with others through common institutions and shared environments of normativity, eventually </w:t>
      </w:r>
      <w:r w:rsidRPr="008C0FB3">
        <w:rPr>
          <w:rStyle w:val="StyleUnderline"/>
          <w:highlight w:val="cyan"/>
        </w:rPr>
        <w:t>contributing to</w:t>
      </w:r>
      <w:r w:rsidRPr="0069068A">
        <w:rPr>
          <w:rStyle w:val="StyleUnderline"/>
        </w:rPr>
        <w:t xml:space="preserve"> the </w:t>
      </w:r>
      <w:r w:rsidRPr="0069068A">
        <w:rPr>
          <w:rStyle w:val="Emphasis"/>
        </w:rPr>
        <w:t>emergence</w:t>
      </w:r>
      <w:r w:rsidRPr="0069068A">
        <w:rPr>
          <w:rStyle w:val="StyleUnderline"/>
        </w:rPr>
        <w:t xml:space="preserve"> of </w:t>
      </w:r>
      <w:r w:rsidRPr="008C0FB3">
        <w:rPr>
          <w:rStyle w:val="Emphasis"/>
          <w:highlight w:val="cyan"/>
        </w:rPr>
        <w:t>obligations</w:t>
      </w:r>
      <w:r w:rsidRPr="008C0FB3">
        <w:rPr>
          <w:rStyle w:val="StyleUnderline"/>
          <w:highlight w:val="cyan"/>
        </w:rPr>
        <w:t xml:space="preserve"> with </w:t>
      </w:r>
      <w:r w:rsidRPr="008C0FB3">
        <w:rPr>
          <w:rStyle w:val="Emphasis"/>
          <w:highlight w:val="cyan"/>
        </w:rPr>
        <w:t>genuine</w:t>
      </w:r>
      <w:r w:rsidRPr="0069068A">
        <w:rPr>
          <w:rStyle w:val="Emphasis"/>
        </w:rPr>
        <w:t xml:space="preserve"> normative </w:t>
      </w:r>
      <w:r w:rsidRPr="008C0FB3">
        <w:rPr>
          <w:rStyle w:val="Emphasis"/>
          <w:highlight w:val="cyan"/>
        </w:rPr>
        <w:t>force</w:t>
      </w:r>
      <w:r w:rsidRPr="00A64D7E">
        <w:rPr>
          <w:sz w:val="16"/>
        </w:rPr>
        <w:t xml:space="preserve">.181 Jutta Brunnée and Stephen Toope have pointed out ways in which </w:t>
      </w:r>
      <w:r w:rsidRPr="0069068A">
        <w:rPr>
          <w:rStyle w:val="StyleUnderline"/>
        </w:rPr>
        <w:t xml:space="preserve">the </w:t>
      </w:r>
      <w:r w:rsidRPr="00884144">
        <w:rPr>
          <w:rStyle w:val="Emphasis"/>
          <w:highlight w:val="cyan"/>
        </w:rPr>
        <w:t>force</w:t>
      </w:r>
      <w:r w:rsidRPr="0069068A">
        <w:rPr>
          <w:rStyle w:val="StyleUnderline"/>
        </w:rPr>
        <w:t xml:space="preserve"> of </w:t>
      </w:r>
      <w:r w:rsidRPr="0069068A">
        <w:rPr>
          <w:rStyle w:val="Emphasis"/>
        </w:rPr>
        <w:t>legal obligation itself</w:t>
      </w:r>
      <w:r w:rsidRPr="0069068A">
        <w:rPr>
          <w:rStyle w:val="StyleUnderline"/>
        </w:rPr>
        <w:t xml:space="preserve"> </w:t>
      </w:r>
      <w:r w:rsidRPr="00884144">
        <w:rPr>
          <w:rStyle w:val="StyleUnderline"/>
          <w:highlight w:val="cyan"/>
        </w:rPr>
        <w:t xml:space="preserve">arises from </w:t>
      </w:r>
      <w:r w:rsidRPr="00884144">
        <w:rPr>
          <w:rStyle w:val="Emphasis"/>
          <w:highlight w:val="cyan"/>
        </w:rPr>
        <w:t>shared</w:t>
      </w:r>
      <w:r w:rsidRPr="0069068A">
        <w:rPr>
          <w:rStyle w:val="Emphasis"/>
        </w:rPr>
        <w:t xml:space="preserve"> communities of </w:t>
      </w:r>
      <w:r w:rsidRPr="00884144">
        <w:rPr>
          <w:rStyle w:val="Emphasis"/>
          <w:highlight w:val="cyan"/>
        </w:rPr>
        <w:t>practice</w:t>
      </w:r>
      <w:r w:rsidRPr="00884144">
        <w:rPr>
          <w:rStyle w:val="StyleUnderline"/>
          <w:highlight w:val="cyan"/>
        </w:rPr>
        <w:t xml:space="preserve"> grounded </w:t>
      </w:r>
      <w:r w:rsidRPr="008C0FB3">
        <w:rPr>
          <w:rStyle w:val="StyleUnderline"/>
          <w:highlight w:val="cyan"/>
        </w:rPr>
        <w:t xml:space="preserve">in </w:t>
      </w:r>
      <w:r w:rsidRPr="008C0FB3">
        <w:rPr>
          <w:rStyle w:val="Emphasis"/>
          <w:highlight w:val="cyan"/>
        </w:rPr>
        <w:t>social</w:t>
      </w:r>
      <w:r w:rsidRPr="0069068A">
        <w:rPr>
          <w:rStyle w:val="Emphasis"/>
        </w:rPr>
        <w:t xml:space="preserve"> reality</w:t>
      </w:r>
      <w:r w:rsidRPr="0069068A">
        <w:rPr>
          <w:rStyle w:val="StyleUnderline"/>
        </w:rPr>
        <w:t xml:space="preserve"> and </w:t>
      </w:r>
      <w:r w:rsidRPr="0069068A">
        <w:rPr>
          <w:rStyle w:val="Emphasis"/>
        </w:rPr>
        <w:t xml:space="preserve">shared </w:t>
      </w:r>
      <w:r w:rsidRPr="008C0FB3">
        <w:rPr>
          <w:rStyle w:val="Emphasis"/>
          <w:highlight w:val="cyan"/>
        </w:rPr>
        <w:t>understandings</w:t>
      </w:r>
      <w:r w:rsidRPr="0069068A">
        <w:rPr>
          <w:rStyle w:val="StyleUnderline"/>
        </w:rPr>
        <w:t xml:space="preserve">, </w:t>
      </w:r>
      <w:r w:rsidRPr="0069068A">
        <w:rPr>
          <w:rStyle w:val="Emphasis"/>
        </w:rPr>
        <w:t>not</w:t>
      </w:r>
      <w:r w:rsidRPr="0069068A">
        <w:rPr>
          <w:rStyle w:val="StyleUnderline"/>
        </w:rPr>
        <w:t xml:space="preserve"> </w:t>
      </w:r>
      <w:r w:rsidRPr="0069068A">
        <w:rPr>
          <w:rStyle w:val="Emphasis"/>
        </w:rPr>
        <w:t>formal commitments</w:t>
      </w:r>
      <w:r w:rsidRPr="00A64D7E">
        <w:rPr>
          <w:sz w:val="16"/>
        </w:rPr>
        <w:t>.182 As they put it, “[s]tability may be aided by explicit articulation of a norm in a text, but it is ultimately dependent upon [an] underlying shared understanding and a continuous practice of legality.”183</w:t>
      </w:r>
    </w:p>
    <w:p w14:paraId="4EEE5709" w14:textId="77777777" w:rsidR="00B978DF" w:rsidRPr="00A64D7E" w:rsidRDefault="00B978DF" w:rsidP="00B978DF">
      <w:pPr>
        <w:rPr>
          <w:sz w:val="16"/>
        </w:rPr>
      </w:pPr>
      <w:r w:rsidRPr="0069068A">
        <w:rPr>
          <w:rStyle w:val="StyleUnderline"/>
        </w:rPr>
        <w:t>Participation</w:t>
      </w:r>
      <w:r w:rsidRPr="00A64D7E">
        <w:rPr>
          <w:sz w:val="16"/>
        </w:rPr>
        <w:t xml:space="preserve"> in an endeavor of contingent cooperation </w:t>
      </w:r>
      <w:r w:rsidRPr="0069068A">
        <w:rPr>
          <w:rStyle w:val="StyleUnderline"/>
        </w:rPr>
        <w:t>may</w:t>
      </w:r>
      <w:r w:rsidRPr="00A64D7E">
        <w:rPr>
          <w:sz w:val="16"/>
        </w:rPr>
        <w:t xml:space="preserve"> help to </w:t>
      </w:r>
      <w:r w:rsidRPr="0069068A">
        <w:rPr>
          <w:rStyle w:val="StyleUnderline"/>
        </w:rPr>
        <w:t>engender the development of</w:t>
      </w:r>
      <w:r w:rsidRPr="00A64D7E">
        <w:rPr>
          <w:sz w:val="16"/>
        </w:rPr>
        <w:t xml:space="preserve"> such </w:t>
      </w:r>
      <w:r w:rsidRPr="0069068A">
        <w:rPr>
          <w:rStyle w:val="StyleUnderline"/>
        </w:rPr>
        <w:t>understandings and practices, and</w:t>
      </w:r>
      <w:r w:rsidRPr="00A64D7E">
        <w:rPr>
          <w:sz w:val="16"/>
        </w:rPr>
        <w:t xml:space="preserve"> these may </w:t>
      </w:r>
      <w:r w:rsidRPr="0069068A">
        <w:rPr>
          <w:rStyle w:val="StyleUnderline"/>
        </w:rPr>
        <w:t>contribute to</w:t>
      </w:r>
      <w:r w:rsidRPr="00A64D7E">
        <w:rPr>
          <w:sz w:val="16"/>
        </w:rPr>
        <w:t xml:space="preserve"> the </w:t>
      </w:r>
      <w:r w:rsidRPr="0069068A">
        <w:rPr>
          <w:rStyle w:val="Emphasis"/>
        </w:rPr>
        <w:t>effectiveness</w:t>
      </w:r>
      <w:r w:rsidRPr="00A64D7E">
        <w:rPr>
          <w:sz w:val="16"/>
        </w:rPr>
        <w:t xml:space="preserve"> of the framework. </w:t>
      </w:r>
      <w:r w:rsidRPr="008C0FB3">
        <w:rPr>
          <w:rStyle w:val="StyleUnderline"/>
        </w:rPr>
        <w:t xml:space="preserve">In the </w:t>
      </w:r>
      <w:r w:rsidRPr="008C0FB3">
        <w:rPr>
          <w:rStyle w:val="Emphasis"/>
          <w:highlight w:val="cyan"/>
        </w:rPr>
        <w:t>long</w:t>
      </w:r>
      <w:r w:rsidRPr="008C0FB3">
        <w:rPr>
          <w:rStyle w:val="StyleUnderline"/>
        </w:rPr>
        <w:t xml:space="preserve">er </w:t>
      </w:r>
      <w:r w:rsidRPr="008C0FB3">
        <w:rPr>
          <w:rStyle w:val="StyleUnderline"/>
          <w:highlight w:val="cyan"/>
        </w:rPr>
        <w:t>term, this</w:t>
      </w:r>
      <w:r w:rsidRPr="008C0FB3">
        <w:rPr>
          <w:rStyle w:val="StyleUnderline"/>
        </w:rPr>
        <w:t xml:space="preserve"> may</w:t>
      </w:r>
      <w:r w:rsidRPr="0069068A">
        <w:rPr>
          <w:rStyle w:val="StyleUnderline"/>
        </w:rPr>
        <w:t xml:space="preserve"> even </w:t>
      </w:r>
      <w:r w:rsidRPr="008C0FB3">
        <w:rPr>
          <w:rStyle w:val="StyleUnderline"/>
          <w:highlight w:val="cyan"/>
        </w:rPr>
        <w:t>result in</w:t>
      </w:r>
      <w:r w:rsidRPr="0069068A">
        <w:rPr>
          <w:rStyle w:val="StyleUnderline"/>
        </w:rPr>
        <w:t xml:space="preserve"> the </w:t>
      </w:r>
      <w:r w:rsidRPr="008C0FB3">
        <w:rPr>
          <w:rStyle w:val="StyleUnderline"/>
          <w:highlight w:val="cyan"/>
        </w:rPr>
        <w:t xml:space="preserve">creation of a </w:t>
      </w:r>
      <w:r w:rsidRPr="008C0FB3">
        <w:rPr>
          <w:rStyle w:val="Emphasis"/>
          <w:highlight w:val="cyan"/>
        </w:rPr>
        <w:t>legal instrument</w:t>
      </w:r>
      <w:r w:rsidRPr="0069068A">
        <w:rPr>
          <w:rStyle w:val="StyleUnderline"/>
        </w:rPr>
        <w:t xml:space="preserve">. But this progression is </w:t>
      </w:r>
      <w:r w:rsidRPr="0069068A">
        <w:rPr>
          <w:rStyle w:val="Emphasis"/>
        </w:rPr>
        <w:lastRenderedPageBreak/>
        <w:t>not necessary</w:t>
      </w:r>
      <w:r w:rsidRPr="0069068A">
        <w:rPr>
          <w:rStyle w:val="StyleUnderline"/>
        </w:rPr>
        <w:t xml:space="preserve"> for acculturation to exert a </w:t>
      </w:r>
      <w:r w:rsidRPr="0069068A">
        <w:rPr>
          <w:rStyle w:val="Emphasis"/>
        </w:rPr>
        <w:t>reinforcing effect</w:t>
      </w:r>
      <w:r w:rsidRPr="00A64D7E">
        <w:rPr>
          <w:sz w:val="16"/>
        </w:rPr>
        <w:t>: for, as Anu Bradford accurately notes, there is no reason to think that “the pathway from nonbinding to binding rules” is an inevitable or even a natural one.184</w:t>
      </w:r>
    </w:p>
    <w:p w14:paraId="288DC8F1" w14:textId="77777777" w:rsidR="00B978DF" w:rsidRPr="00A64D7E" w:rsidRDefault="00B978DF" w:rsidP="00B978DF">
      <w:pPr>
        <w:rPr>
          <w:sz w:val="16"/>
        </w:rPr>
      </w:pPr>
      <w:r w:rsidRPr="00A64D7E">
        <w:rPr>
          <w:sz w:val="16"/>
        </w:rPr>
        <w:t xml:space="preserve">The distinctive value of </w:t>
      </w:r>
      <w:r w:rsidRPr="008C0FB3">
        <w:rPr>
          <w:rStyle w:val="StyleUnderline"/>
          <w:highlight w:val="cyan"/>
        </w:rPr>
        <w:t>a framework</w:t>
      </w:r>
      <w:r w:rsidRPr="00A64D7E">
        <w:rPr>
          <w:sz w:val="16"/>
        </w:rPr>
        <w:t xml:space="preserve"> is that it </w:t>
      </w:r>
      <w:r w:rsidRPr="008C0FB3">
        <w:rPr>
          <w:rStyle w:val="StyleUnderline"/>
          <w:highlight w:val="cyan"/>
        </w:rPr>
        <w:t xml:space="preserve">provides a </w:t>
      </w:r>
      <w:r w:rsidRPr="008C0FB3">
        <w:rPr>
          <w:rStyle w:val="Emphasis"/>
          <w:highlight w:val="cyan"/>
        </w:rPr>
        <w:t>low-cost</w:t>
      </w:r>
      <w:r w:rsidRPr="00884144">
        <w:rPr>
          <w:rStyle w:val="StyleUnderline"/>
        </w:rPr>
        <w:t xml:space="preserve"> way</w:t>
      </w:r>
      <w:r w:rsidRPr="0069068A">
        <w:rPr>
          <w:rStyle w:val="StyleUnderline"/>
        </w:rPr>
        <w:t xml:space="preserve"> for jurisdictions to</w:t>
      </w:r>
      <w:r w:rsidRPr="00A64D7E">
        <w:rPr>
          <w:sz w:val="16"/>
        </w:rPr>
        <w:t xml:space="preserve"> explore and </w:t>
      </w:r>
      <w:r w:rsidRPr="0069068A">
        <w:rPr>
          <w:rStyle w:val="StyleUnderline"/>
        </w:rPr>
        <w:t>participate in</w:t>
      </w:r>
      <w:r w:rsidRPr="00A64D7E">
        <w:rPr>
          <w:sz w:val="16"/>
        </w:rPr>
        <w:t xml:space="preserve"> possible </w:t>
      </w:r>
      <w:r w:rsidRPr="0069068A">
        <w:rPr>
          <w:rStyle w:val="StyleUnderline"/>
        </w:rPr>
        <w:t xml:space="preserve">arrangements of </w:t>
      </w:r>
      <w:r w:rsidRPr="008C0FB3">
        <w:rPr>
          <w:rStyle w:val="Emphasis"/>
          <w:highlight w:val="cyan"/>
        </w:rPr>
        <w:t>mutual benefit</w:t>
      </w:r>
      <w:r w:rsidRPr="00A64D7E">
        <w:rPr>
          <w:sz w:val="16"/>
        </w:rPr>
        <w:t xml:space="preserve"> that depend upon shared concrete understandings regarding future behavior, but without bearing the burden of an obligation under international law, </w:t>
      </w:r>
      <w:r w:rsidRPr="0069068A">
        <w:rPr>
          <w:rStyle w:val="Emphasis"/>
        </w:rPr>
        <w:t>without</w:t>
      </w:r>
      <w:r w:rsidRPr="0069068A">
        <w:rPr>
          <w:rStyle w:val="StyleUnderline"/>
        </w:rPr>
        <w:t xml:space="preserve"> running the </w:t>
      </w:r>
      <w:r w:rsidRPr="0069068A">
        <w:rPr>
          <w:rStyle w:val="Emphasis"/>
        </w:rPr>
        <w:t>reputational risk</w:t>
      </w:r>
      <w:r w:rsidRPr="0069068A">
        <w:rPr>
          <w:rStyle w:val="StyleUnderline"/>
        </w:rPr>
        <w:t xml:space="preserve"> of having to break a treaty, and </w:t>
      </w:r>
      <w:r w:rsidRPr="008C0FB3">
        <w:rPr>
          <w:rStyle w:val="StyleUnderline"/>
          <w:highlight w:val="cyan"/>
        </w:rPr>
        <w:t>without</w:t>
      </w:r>
      <w:r w:rsidRPr="00A64D7E">
        <w:rPr>
          <w:sz w:val="16"/>
        </w:rPr>
        <w:t xml:space="preserve"> facing the </w:t>
      </w:r>
      <w:r w:rsidRPr="008C0FB3">
        <w:rPr>
          <w:rStyle w:val="Emphasis"/>
          <w:highlight w:val="cyan"/>
        </w:rPr>
        <w:t>domestic hurdles</w:t>
      </w:r>
      <w:r w:rsidRPr="008C0FB3">
        <w:rPr>
          <w:rStyle w:val="StyleUnderline"/>
          <w:highlight w:val="cyan"/>
        </w:rPr>
        <w:t xml:space="preserve"> (or </w:t>
      </w:r>
      <w:r w:rsidRPr="008C0FB3">
        <w:rPr>
          <w:rStyle w:val="Emphasis"/>
          <w:highlight w:val="cyan"/>
        </w:rPr>
        <w:t>political scrutiny</w:t>
      </w:r>
      <w:r w:rsidRPr="0069068A">
        <w:rPr>
          <w:rStyle w:val="StyleUnderline"/>
        </w:rPr>
        <w:t xml:space="preserve">) that a </w:t>
      </w:r>
      <w:r w:rsidRPr="0069068A">
        <w:rPr>
          <w:rStyle w:val="Emphasis"/>
        </w:rPr>
        <w:t>treaty</w:t>
      </w:r>
      <w:r w:rsidRPr="0069068A">
        <w:rPr>
          <w:rStyle w:val="StyleUnderline"/>
        </w:rPr>
        <w:t xml:space="preserve"> would necessitate</w:t>
      </w:r>
      <w:r w:rsidRPr="00A64D7E">
        <w:rPr>
          <w:sz w:val="16"/>
        </w:rPr>
        <w:t xml:space="preserve">.185 </w:t>
      </w:r>
      <w:r w:rsidRPr="0069068A">
        <w:rPr>
          <w:rStyle w:val="StyleUnderline"/>
        </w:rPr>
        <w:t>Use of such a framework may</w:t>
      </w:r>
      <w:r w:rsidRPr="00A64D7E">
        <w:rPr>
          <w:sz w:val="16"/>
        </w:rPr>
        <w:t xml:space="preserve"> help to </w:t>
      </w:r>
      <w:r w:rsidRPr="0069068A">
        <w:rPr>
          <w:rStyle w:val="Emphasis"/>
        </w:rPr>
        <w:t>reduce</w:t>
      </w:r>
      <w:r w:rsidRPr="00A64D7E">
        <w:rPr>
          <w:sz w:val="16"/>
        </w:rPr>
        <w:t xml:space="preserve"> the </w:t>
      </w:r>
      <w:r w:rsidRPr="0069068A">
        <w:rPr>
          <w:rStyle w:val="Emphasis"/>
        </w:rPr>
        <w:t>concerns</w:t>
      </w:r>
      <w:r w:rsidRPr="0069068A">
        <w:rPr>
          <w:rStyle w:val="StyleUnderline"/>
        </w:rPr>
        <w:t xml:space="preserve"> grounded in </w:t>
      </w:r>
      <w:r w:rsidRPr="0069068A">
        <w:rPr>
          <w:rStyle w:val="Emphasis"/>
        </w:rPr>
        <w:t>political morality</w:t>
      </w:r>
      <w:r w:rsidRPr="0069068A">
        <w:rPr>
          <w:rStyle w:val="StyleUnderline"/>
        </w:rPr>
        <w:t xml:space="preserve"> that</w:t>
      </w:r>
      <w:r w:rsidRPr="00A64D7E">
        <w:rPr>
          <w:sz w:val="16"/>
        </w:rPr>
        <w:t xml:space="preserve"> might </w:t>
      </w:r>
      <w:r w:rsidRPr="0069068A">
        <w:rPr>
          <w:rStyle w:val="StyleUnderline"/>
        </w:rPr>
        <w:t xml:space="preserve">otherwise attend inter-jurisdictional action in </w:t>
      </w:r>
      <w:r w:rsidRPr="0069068A">
        <w:rPr>
          <w:rStyle w:val="Emphasis"/>
        </w:rPr>
        <w:t>sensitive areas</w:t>
      </w:r>
      <w:r w:rsidRPr="00A64D7E">
        <w:rPr>
          <w:sz w:val="16"/>
        </w:rPr>
        <w:t>:186 to use a term I have coined elsewhere, as contingent practices from which states could withdraw at any time, frameworks would benefit from considerable resources of “exit legitimacy.”187</w:t>
      </w:r>
    </w:p>
    <w:p w14:paraId="626282C4" w14:textId="77777777" w:rsidR="00B978DF" w:rsidRDefault="00B978DF" w:rsidP="00B978DF">
      <w:pPr>
        <w:rPr>
          <w:sz w:val="16"/>
        </w:rPr>
      </w:pPr>
      <w:r w:rsidRPr="00A64D7E">
        <w:rPr>
          <w:sz w:val="16"/>
        </w:rPr>
        <w:t xml:space="preserve">Frameworks are not suited to every application. </w:t>
      </w:r>
      <w:r w:rsidRPr="0069068A">
        <w:rPr>
          <w:rStyle w:val="StyleUnderline"/>
        </w:rPr>
        <w:t xml:space="preserve">They seem </w:t>
      </w:r>
      <w:r w:rsidRPr="008C0FB3">
        <w:rPr>
          <w:rStyle w:val="StyleUnderline"/>
          <w:highlight w:val="cyan"/>
        </w:rPr>
        <w:t>particularly apt</w:t>
      </w:r>
      <w:r w:rsidRPr="0069068A">
        <w:rPr>
          <w:rStyle w:val="StyleUnderline"/>
        </w:rPr>
        <w:t xml:space="preserve"> for types of international cooperation that generate excludable benefits for other participants and can be reasonably well monitored: in the sphere of </w:t>
      </w:r>
      <w:r w:rsidRPr="008C0FB3">
        <w:rPr>
          <w:rStyle w:val="Emphasis"/>
          <w:highlight w:val="cyan"/>
        </w:rPr>
        <w:t>competition policy</w:t>
      </w:r>
      <w:r w:rsidRPr="0069068A">
        <w:rPr>
          <w:rStyle w:val="StyleUnderline"/>
        </w:rPr>
        <w:t xml:space="preserve">, for example, </w:t>
      </w:r>
      <w:r w:rsidRPr="008C0FB3">
        <w:rPr>
          <w:rStyle w:val="StyleUnderline"/>
          <w:highlight w:val="cyan"/>
        </w:rPr>
        <w:t>this</w:t>
      </w:r>
      <w:r w:rsidRPr="0069068A">
        <w:rPr>
          <w:rStyle w:val="StyleUnderline"/>
        </w:rPr>
        <w:t xml:space="preserve"> would </w:t>
      </w:r>
      <w:r w:rsidRPr="008C0FB3">
        <w:rPr>
          <w:rStyle w:val="StyleUnderline"/>
          <w:highlight w:val="cyan"/>
        </w:rPr>
        <w:t>include</w:t>
      </w:r>
      <w:r w:rsidRPr="0069068A">
        <w:rPr>
          <w:rStyle w:val="StyleUnderline"/>
        </w:rPr>
        <w:t xml:space="preserve"> commitments to provide nondiscriminatory access to procurement markets as well as many forms of </w:t>
      </w:r>
      <w:r w:rsidRPr="008C0FB3">
        <w:rPr>
          <w:rStyle w:val="Emphasis"/>
          <w:highlight w:val="cyan"/>
        </w:rPr>
        <w:t>antitrust cooperation</w:t>
      </w:r>
      <w:r w:rsidRPr="00A64D7E">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783F8266" w14:textId="77777777" w:rsidR="00B978DF" w:rsidRPr="002A450C" w:rsidRDefault="00B978DF" w:rsidP="00B978DF">
      <w:pPr>
        <w:pStyle w:val="Heading4"/>
      </w:pPr>
      <w:r>
        <w:rPr>
          <w:u w:val="single"/>
        </w:rPr>
        <w:t>Starting</w:t>
      </w:r>
      <w:r>
        <w:t xml:space="preserve"> by prohibiting </w:t>
      </w:r>
      <w:r>
        <w:rPr>
          <w:u w:val="single"/>
        </w:rPr>
        <w:t>cartels</w:t>
      </w:r>
      <w:r>
        <w:t xml:space="preserve"> generates </w:t>
      </w:r>
      <w:r>
        <w:rPr>
          <w:u w:val="single"/>
        </w:rPr>
        <w:t>experience</w:t>
      </w:r>
      <w:r>
        <w:t xml:space="preserve"> and </w:t>
      </w:r>
      <w:r>
        <w:rPr>
          <w:u w:val="single"/>
        </w:rPr>
        <w:t>feedback loops</w:t>
      </w:r>
      <w:r>
        <w:t xml:space="preserve"> that </w:t>
      </w:r>
      <w:r>
        <w:rPr>
          <w:u w:val="single"/>
        </w:rPr>
        <w:t>spill over</w:t>
      </w:r>
      <w:r>
        <w:t xml:space="preserve"> to broader harmonization</w:t>
      </w:r>
    </w:p>
    <w:p w14:paraId="377A8428" w14:textId="77777777" w:rsidR="00B978DF" w:rsidRPr="007A6DBA" w:rsidRDefault="00B978DF" w:rsidP="00B978DF">
      <w:pPr>
        <w:rPr>
          <w:sz w:val="16"/>
        </w:rPr>
      </w:pPr>
      <w:r w:rsidRPr="007A6DBA">
        <w:t xml:space="preserve">David J. </w:t>
      </w:r>
      <w:r w:rsidRPr="007A6DBA">
        <w:rPr>
          <w:rStyle w:val="Style13ptBold"/>
        </w:rPr>
        <w:t>Gerber 12</w:t>
      </w:r>
      <w:r w:rsidRPr="007A6DBA">
        <w:t xml:space="preserve">,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w:t>
      </w:r>
      <w:r>
        <w:t>307-312</w:t>
      </w:r>
    </w:p>
    <w:p w14:paraId="722CCB2B" w14:textId="77777777" w:rsidR="00B978DF" w:rsidRPr="009E216A" w:rsidRDefault="00B978DF" w:rsidP="00B978DF">
      <w:pPr>
        <w:rPr>
          <w:sz w:val="16"/>
        </w:rPr>
      </w:pPr>
      <w:r w:rsidRPr="009E216A">
        <w:rPr>
          <w:sz w:val="16"/>
        </w:rPr>
        <w:t xml:space="preserve">a. </w:t>
      </w:r>
      <w:r w:rsidRPr="009E216A">
        <w:rPr>
          <w:i/>
          <w:iCs/>
          <w:sz w:val="16"/>
        </w:rPr>
        <w:t>Criteria for goals</w:t>
      </w:r>
    </w:p>
    <w:p w14:paraId="3B7B2C41" w14:textId="77777777" w:rsidR="00B978DF" w:rsidRPr="009E216A" w:rsidRDefault="00B978DF" w:rsidP="00B978DF">
      <w:pPr>
        <w:rPr>
          <w:sz w:val="16"/>
        </w:rPr>
      </w:pPr>
      <w:r w:rsidRPr="009E216A">
        <w:rPr>
          <w:sz w:val="16"/>
        </w:rPr>
        <w:t xml:space="preserve">The most obvious criteria for </w:t>
      </w:r>
      <w:r w:rsidRPr="00B97681">
        <w:rPr>
          <w:rStyle w:val="StyleUnderline"/>
          <w:highlight w:val="cyan"/>
        </w:rPr>
        <w:t>goals</w:t>
      </w:r>
      <w:r w:rsidRPr="009E216A">
        <w:rPr>
          <w:sz w:val="16"/>
        </w:rPr>
        <w:t xml:space="preserve"> is that they </w:t>
      </w:r>
      <w:r w:rsidRPr="00B97681">
        <w:rPr>
          <w:rStyle w:val="StyleUnderline"/>
          <w:highlight w:val="cyan"/>
        </w:rPr>
        <w:t xml:space="preserve">must be </w:t>
      </w:r>
      <w:r w:rsidRPr="00B97681">
        <w:rPr>
          <w:rStyle w:val="Emphasis"/>
          <w:highlight w:val="cyan"/>
        </w:rPr>
        <w:t>sufficiently attractive</w:t>
      </w:r>
      <w:r w:rsidRPr="00B97681">
        <w:rPr>
          <w:rStyle w:val="StyleUnderline"/>
          <w:highlight w:val="cyan"/>
        </w:rPr>
        <w:t xml:space="preserve"> to </w:t>
      </w:r>
      <w:r w:rsidRPr="00B97681">
        <w:rPr>
          <w:rStyle w:val="Emphasis"/>
          <w:highlight w:val="cyan"/>
        </w:rPr>
        <w:t>induce</w:t>
      </w:r>
      <w:r w:rsidRPr="009E216A">
        <w:rPr>
          <w:rStyle w:val="StyleUnderline"/>
        </w:rPr>
        <w:t xml:space="preserve"> and </w:t>
      </w:r>
      <w:r w:rsidRPr="009E216A">
        <w:rPr>
          <w:rStyle w:val="Emphasis"/>
        </w:rPr>
        <w:t>maintain</w:t>
      </w:r>
      <w:r w:rsidRPr="009E216A">
        <w:rPr>
          <w:rStyle w:val="StyleUnderline"/>
        </w:rPr>
        <w:t xml:space="preserve"> </w:t>
      </w:r>
      <w:r w:rsidRPr="00B97681">
        <w:rPr>
          <w:rStyle w:val="StyleUnderline"/>
          <w:highlight w:val="cyan"/>
        </w:rPr>
        <w:t>commitment</w:t>
      </w:r>
      <w:r w:rsidRPr="009E216A">
        <w:rPr>
          <w:sz w:val="16"/>
        </w:rPr>
        <w:t xml:space="preserve"> from all necessary participants in the process. As we have seen, however, </w:t>
      </w:r>
      <w:r w:rsidRPr="009E216A">
        <w:rPr>
          <w:rStyle w:val="StyleUnderline"/>
        </w:rPr>
        <w:t xml:space="preserve">there is a </w:t>
      </w:r>
      <w:r w:rsidRPr="009E216A">
        <w:rPr>
          <w:rStyle w:val="Emphasis"/>
        </w:rPr>
        <w:t>broad range</w:t>
      </w:r>
      <w:r w:rsidRPr="009E216A">
        <w:rPr>
          <w:rStyle w:val="StyleUnderline"/>
        </w:rPr>
        <w:t xml:space="preserve"> of goals in existing systems, which means</w:t>
      </w:r>
      <w:r w:rsidRPr="009E216A">
        <w:rPr>
          <w:sz w:val="16"/>
        </w:rPr>
        <w:t xml:space="preserve"> that the goals of </w:t>
      </w:r>
      <w:r w:rsidRPr="009E216A">
        <w:rPr>
          <w:rStyle w:val="StyleUnderline"/>
        </w:rPr>
        <w:t xml:space="preserve">the </w:t>
      </w:r>
      <w:r w:rsidRPr="00B97681">
        <w:rPr>
          <w:rStyle w:val="StyleUnderline"/>
          <w:highlight w:val="cyan"/>
        </w:rPr>
        <w:t>project will have to be</w:t>
      </w:r>
      <w:r w:rsidRPr="009E216A">
        <w:rPr>
          <w:rStyle w:val="StyleUnderline"/>
        </w:rPr>
        <w:t xml:space="preserve"> </w:t>
      </w:r>
      <w:r w:rsidRPr="009E216A">
        <w:rPr>
          <w:rStyle w:val="Emphasis"/>
        </w:rPr>
        <w:t>relatively general</w:t>
      </w:r>
      <w:r w:rsidRPr="009E216A">
        <w:rPr>
          <w:sz w:val="16"/>
        </w:rPr>
        <w:t xml:space="preserve"> and flexible, </w:t>
      </w:r>
      <w:r w:rsidRPr="009E216A">
        <w:rPr>
          <w:rStyle w:val="StyleUnderline"/>
        </w:rPr>
        <w:t xml:space="preserve">becoming </w:t>
      </w:r>
      <w:r w:rsidRPr="009E216A">
        <w:rPr>
          <w:rStyle w:val="Emphasis"/>
        </w:rPr>
        <w:t xml:space="preserve">more specifically </w:t>
      </w:r>
      <w:r w:rsidRPr="00B97681">
        <w:rPr>
          <w:rStyle w:val="Emphasis"/>
          <w:highlight w:val="cyan"/>
        </w:rPr>
        <w:t>defined through experience</w:t>
      </w:r>
      <w:r w:rsidRPr="009E216A">
        <w:rPr>
          <w:rStyle w:val="StyleUnderline"/>
        </w:rPr>
        <w:t xml:space="preserve"> along the pathway. </w:t>
      </w:r>
      <w:r w:rsidRPr="00B97681">
        <w:rPr>
          <w:rStyle w:val="StyleUnderline"/>
          <w:highlight w:val="cyan"/>
        </w:rPr>
        <w:t>A</w:t>
      </w:r>
      <w:r w:rsidRPr="009E216A">
        <w:rPr>
          <w:rStyle w:val="StyleUnderline"/>
        </w:rPr>
        <w:t xml:space="preserve"> project which assumes that a </w:t>
      </w:r>
      <w:r w:rsidRPr="00B97681">
        <w:rPr>
          <w:rStyle w:val="StyleUnderline"/>
          <w:highlight w:val="cyan"/>
        </w:rPr>
        <w:t>single conception</w:t>
      </w:r>
      <w:r w:rsidRPr="009E216A">
        <w:rPr>
          <w:rStyle w:val="StyleUnderline"/>
        </w:rPr>
        <w:t xml:space="preserve"> of competition law favored by one or two participants at a particular point in time will be accepted and implemented by all participants </w:t>
      </w:r>
      <w:r w:rsidRPr="00B97681">
        <w:rPr>
          <w:rStyle w:val="StyleUnderline"/>
          <w:highlight w:val="cyan"/>
        </w:rPr>
        <w:t xml:space="preserve">is </w:t>
      </w:r>
      <w:r w:rsidRPr="00B97681">
        <w:rPr>
          <w:rStyle w:val="Emphasis"/>
          <w:highlight w:val="cyan"/>
        </w:rPr>
        <w:t>unlikely</w:t>
      </w:r>
      <w:r w:rsidRPr="00B97681">
        <w:rPr>
          <w:rStyle w:val="StyleUnderline"/>
          <w:highlight w:val="cyan"/>
        </w:rPr>
        <w:t xml:space="preserve"> to attract</w:t>
      </w:r>
      <w:r w:rsidRPr="009E216A">
        <w:rPr>
          <w:rStyle w:val="StyleUnderline"/>
        </w:rPr>
        <w:t xml:space="preserve"> </w:t>
      </w:r>
      <w:r w:rsidRPr="009E216A">
        <w:rPr>
          <w:rStyle w:val="Emphasis"/>
        </w:rPr>
        <w:t xml:space="preserve">widespread </w:t>
      </w:r>
      <w:r w:rsidRPr="00B97681">
        <w:rPr>
          <w:rStyle w:val="Emphasis"/>
          <w:highlight w:val="cyan"/>
        </w:rPr>
        <w:t>commitment</w:t>
      </w:r>
      <w:r w:rsidRPr="00B97681">
        <w:rPr>
          <w:rStyle w:val="StyleUnderline"/>
          <w:highlight w:val="cyan"/>
        </w:rPr>
        <w:t>. Goals must</w:t>
      </w:r>
      <w:r w:rsidRPr="009E216A">
        <w:rPr>
          <w:rStyle w:val="StyleUnderline"/>
        </w:rPr>
        <w:t xml:space="preserve"> also </w:t>
      </w:r>
      <w:r w:rsidRPr="00B97681">
        <w:rPr>
          <w:rStyle w:val="StyleUnderline"/>
          <w:highlight w:val="cyan"/>
        </w:rPr>
        <w:t xml:space="preserve">be </w:t>
      </w:r>
      <w:r w:rsidRPr="00B97681">
        <w:rPr>
          <w:rStyle w:val="Emphasis"/>
          <w:highlight w:val="cyan"/>
        </w:rPr>
        <w:t>‘graspable’</w:t>
      </w:r>
      <w:r w:rsidRPr="009E216A">
        <w:rPr>
          <w:rStyle w:val="StyleUnderline"/>
        </w:rPr>
        <w:t xml:space="preserve"> or ‘interpretable.’</w:t>
      </w:r>
      <w:r w:rsidRPr="009E216A">
        <w:rPr>
          <w:sz w:val="16"/>
        </w:rPr>
        <w:t xml:space="preserve"> The language must identify the range of possible interpretations. If it does not, it cannot represent a common goal, and it cannot maintain support. In negotiating international agreements, it is common for parties intentionally to choose language that is too vague to guide actual decision making. That may be appropriate for other types of agreement, but it would be inconsistent with the long-term orientation of a commitment strategy.</w:t>
      </w:r>
    </w:p>
    <w:p w14:paraId="7F5D885C" w14:textId="77777777" w:rsidR="00B978DF" w:rsidRPr="009E216A" w:rsidRDefault="00B978DF" w:rsidP="00B978DF">
      <w:pPr>
        <w:rPr>
          <w:sz w:val="16"/>
        </w:rPr>
      </w:pPr>
      <w:r w:rsidRPr="009E216A">
        <w:rPr>
          <w:sz w:val="16"/>
        </w:rPr>
        <w:t>The project’s goals must also be ‘shared’ or ‘shareable’. Where goals are shared, each participant has an interest in the effective pursuit of the goals by other participants. For example, the goal of increasing consumer welfare (as understood in neoclassical economics) is shareable, because any increase in consumer welfare on a global market benefits consumers across the market, regardless of state boundaries. In contrast, the goal of protecting a set of producers in one country would presumably not be shareable, as it relates only to those specific producers and those who benefit from their success.¹²</w:t>
      </w:r>
    </w:p>
    <w:p w14:paraId="42452DF4" w14:textId="77777777" w:rsidR="00B978DF" w:rsidRPr="009E216A" w:rsidRDefault="00B978DF" w:rsidP="00B978DF">
      <w:pPr>
        <w:rPr>
          <w:sz w:val="16"/>
        </w:rPr>
      </w:pPr>
      <w:r w:rsidRPr="009E216A">
        <w:rPr>
          <w:sz w:val="16"/>
        </w:rPr>
        <w:t>Finally, the agreed goals will have to be perceived as ‘fair’ by all types of participants. Goals that are likely to give significant advantages and gains to some participants (such as highly-industrialized countries) and to cause net harm to others (eg developing countries) cannot attract widespread support. At a minimum, therefore, fairness is likely to require that all participants have a reasonable prospect of benefit. Given the non-linear nature of economic development, however, it cannot require that all benefit equally.</w:t>
      </w:r>
    </w:p>
    <w:p w14:paraId="7300BF48" w14:textId="77777777" w:rsidR="00B978DF" w:rsidRPr="009E216A" w:rsidRDefault="00B978DF" w:rsidP="00B978DF">
      <w:pPr>
        <w:rPr>
          <w:sz w:val="16"/>
        </w:rPr>
      </w:pPr>
      <w:r w:rsidRPr="009E216A">
        <w:rPr>
          <w:sz w:val="16"/>
        </w:rPr>
        <w:lastRenderedPageBreak/>
        <w:t>b. Goal structure</w:t>
      </w:r>
    </w:p>
    <w:p w14:paraId="7EB71E98" w14:textId="77777777" w:rsidR="00B978DF" w:rsidRPr="009E216A" w:rsidRDefault="00B978DF" w:rsidP="00B978DF">
      <w:pPr>
        <w:rPr>
          <w:sz w:val="16"/>
        </w:rPr>
      </w:pPr>
      <w:r w:rsidRPr="009E216A">
        <w:rPr>
          <w:sz w:val="16"/>
        </w:rPr>
        <w:t>Goals will have to be related to each other in ways that guide the development of national systems. As an example of such a structure, we use three goals which, if applied together, might form the basis of a global competition law strategy. Th ere may be others, but my purpose here is merely to illustrate how such a goal structure might look.</w:t>
      </w:r>
    </w:p>
    <w:p w14:paraId="521DADB8" w14:textId="77777777" w:rsidR="00B978DF" w:rsidRPr="009E216A" w:rsidRDefault="00B978DF" w:rsidP="00B978DF">
      <w:pPr>
        <w:rPr>
          <w:sz w:val="16"/>
        </w:rPr>
      </w:pPr>
      <w:r w:rsidRPr="009E216A">
        <w:rPr>
          <w:sz w:val="16"/>
        </w:rPr>
        <w:t>The basic concept is that participants would eventually all have approximately the same goals for competition law, at least insofar as it is applied to global markets. In order to achieve that result, national competition law goals would be expected to fi t within a range of goals that narrows over time. Given that national goals often vary considerably, this process will take time and affect some countries more than others. The basic goals would be set out at the time of agreement, but the pathway concept would allow variation over time on the basis of input from the participants.</w:t>
      </w:r>
    </w:p>
    <w:p w14:paraId="579E5976" w14:textId="77777777" w:rsidR="00B978DF" w:rsidRPr="009E216A" w:rsidRDefault="00B978DF" w:rsidP="00B978DF">
      <w:pPr>
        <w:rPr>
          <w:sz w:val="16"/>
        </w:rPr>
      </w:pPr>
      <w:r w:rsidRPr="009E216A">
        <w:rPr>
          <w:rStyle w:val="StyleUnderline"/>
        </w:rPr>
        <w:t xml:space="preserve">The most basic goal of all competition laws is to deter </w:t>
      </w:r>
      <w:r w:rsidRPr="009E216A">
        <w:rPr>
          <w:rStyle w:val="Emphasis"/>
        </w:rPr>
        <w:t>anti-competitive conduct</w:t>
      </w:r>
      <w:r w:rsidRPr="009E216A">
        <w:rPr>
          <w:rStyle w:val="StyleUnderline"/>
        </w:rPr>
        <w:t xml:space="preserve">. Definitions of </w:t>
      </w:r>
      <w:r w:rsidRPr="00B97681">
        <w:rPr>
          <w:rStyle w:val="StyleUnderline"/>
          <w:highlight w:val="cyan"/>
        </w:rPr>
        <w:t>‘anticompetitive’</w:t>
      </w:r>
      <w:r w:rsidRPr="009E216A">
        <w:rPr>
          <w:rStyle w:val="StyleUnderline"/>
        </w:rPr>
        <w:t xml:space="preserve"> </w:t>
      </w:r>
      <w:r w:rsidRPr="009E216A">
        <w:rPr>
          <w:rStyle w:val="Emphasis"/>
        </w:rPr>
        <w:t>vary</w:t>
      </w:r>
      <w:r w:rsidRPr="009E216A">
        <w:rPr>
          <w:rStyle w:val="StyleUnderline"/>
        </w:rPr>
        <w:t xml:space="preserve">, however, and the concept </w:t>
      </w:r>
      <w:r w:rsidRPr="00B97681">
        <w:rPr>
          <w:rStyle w:val="StyleUnderline"/>
          <w:highlight w:val="cyan"/>
        </w:rPr>
        <w:t>is</w:t>
      </w:r>
      <w:r w:rsidRPr="009E216A">
        <w:rPr>
          <w:rStyle w:val="StyleUnderline"/>
        </w:rPr>
        <w:t xml:space="preserve"> </w:t>
      </w:r>
      <w:r w:rsidRPr="009E216A">
        <w:rPr>
          <w:rStyle w:val="Emphasis"/>
        </w:rPr>
        <w:t xml:space="preserve">notoriously </w:t>
      </w:r>
      <w:r w:rsidRPr="00B97681">
        <w:rPr>
          <w:rStyle w:val="Emphasis"/>
          <w:highlight w:val="cyan"/>
        </w:rPr>
        <w:t>difficult to operationalize</w:t>
      </w:r>
      <w:r w:rsidRPr="009E216A">
        <w:rPr>
          <w:rStyle w:val="StyleUnderline"/>
        </w:rPr>
        <w:t xml:space="preserve"> in legal decision making. By </w:t>
      </w:r>
      <w:r w:rsidRPr="00B97681">
        <w:rPr>
          <w:rStyle w:val="Emphasis"/>
          <w:highlight w:val="cyan"/>
        </w:rPr>
        <w:t>itself</w:t>
      </w:r>
      <w:r w:rsidRPr="009E216A">
        <w:rPr>
          <w:rStyle w:val="StyleUnderline"/>
        </w:rPr>
        <w:t xml:space="preserve">, therefore, this goal is </w:t>
      </w:r>
      <w:r w:rsidRPr="00B97681">
        <w:rPr>
          <w:rStyle w:val="Emphasis"/>
          <w:highlight w:val="cyan"/>
        </w:rPr>
        <w:t>too broad</w:t>
      </w:r>
      <w:r w:rsidRPr="009E216A">
        <w:rPr>
          <w:sz w:val="16"/>
        </w:rPr>
        <w:t>. A second goal could give further guidance—protecting the process of competition from private restraints. The idea is contained in some form in all competition law systems, and thus it provides another shared basis for a pathway strategy. Although there can be uncertainty about the edges of the concept, it makes clear that the competitive process itself is the focus of the project, thus further limiting the set of acceptable national goals. Th e goal of providing durable benefits to consumers could further limit the acceptable range of goals. Again, virtually all competition law systems seek to protect the consumer, so it can also provide a basis for commitment. Together, a package of goals such as this might provide a viable basic goal framework.</w:t>
      </w:r>
    </w:p>
    <w:p w14:paraId="70DAFA1A" w14:textId="77777777" w:rsidR="00B978DF" w:rsidRPr="002A450C" w:rsidRDefault="00B978DF" w:rsidP="00B978DF">
      <w:pPr>
        <w:rPr>
          <w:sz w:val="10"/>
          <w:szCs w:val="16"/>
        </w:rPr>
      </w:pPr>
      <w:r w:rsidRPr="002A450C">
        <w:rPr>
          <w:sz w:val="10"/>
          <w:szCs w:val="16"/>
        </w:rPr>
        <w:t>c. Potential problem areas</w:t>
      </w:r>
    </w:p>
    <w:p w14:paraId="1BB9A96A" w14:textId="77777777" w:rsidR="00B978DF" w:rsidRPr="002A450C" w:rsidRDefault="00B978DF" w:rsidP="00B978DF">
      <w:pPr>
        <w:rPr>
          <w:sz w:val="10"/>
          <w:szCs w:val="16"/>
        </w:rPr>
      </w:pPr>
      <w:r w:rsidRPr="002A450C">
        <w:rPr>
          <w:sz w:val="10"/>
          <w:szCs w:val="16"/>
        </w:rPr>
        <w:t>The history of competition law development points to three potential problem areas in developing an acceptable goal structure. One is whether non-economic goals should be part of such a project. Competition laws have often pursued political and social goals in addition to their economic goals. In post-war Europe and in Japan, for example, competition law was often explicitly or implicitly intended to support democratic development. Experience with competition law has, however, revealed the difficulties of using competition law for non-economic goals, and the general trend has been to eliminate them. Given that a multinational project for competition law creates obligations for not one state, but many, such goals are likely to be incompatible with its objectives.</w:t>
      </w:r>
    </w:p>
    <w:p w14:paraId="3CA505A0" w14:textId="77777777" w:rsidR="00B978DF" w:rsidRPr="002A450C" w:rsidRDefault="00B978DF" w:rsidP="00B978DF">
      <w:pPr>
        <w:rPr>
          <w:sz w:val="10"/>
          <w:szCs w:val="16"/>
        </w:rPr>
      </w:pPr>
      <w:r w:rsidRPr="002A450C">
        <w:rPr>
          <w:sz w:val="10"/>
          <w:szCs w:val="16"/>
        </w:rPr>
        <w:t>A second potentially difficult issue involves the goal of consumer welfare (in the sense of neoclassical economics). US officials and scholars (as well as many European competition officials) now generally assume that consumer welfare should provide the only goal of competition law, but many outside the US do not accept this view. Given that US support is likely to be necessary for the success of any global competition law project, this creates a potentially serious basis for conflict. Th ere may, however, be ways to minimize this conflict. For example, the consumer welfare standard is based on the application of price theory to a unified market. It does not take into account the existence of political borders. Th is at least calls into question whether it can be effective as the sole goal in a competition law strategy in which national boundaries play a central role. Moreover, the consumer welfare standard is most effectively used for short-run analysis, but a pathway project depends on maintaining political commitment over time. Those who favor consumer welfare as the sole goal of competition law may, therefore, be willing to broaden their range of acceptable goals, at least over the near term, in order to obtain the benefits of the project.</w:t>
      </w:r>
    </w:p>
    <w:p w14:paraId="21D594DB" w14:textId="77777777" w:rsidR="00B978DF" w:rsidRPr="002A450C" w:rsidRDefault="00B978DF" w:rsidP="00B978DF">
      <w:pPr>
        <w:rPr>
          <w:sz w:val="10"/>
          <w:szCs w:val="16"/>
        </w:rPr>
      </w:pPr>
      <w:r w:rsidRPr="002A450C">
        <w:rPr>
          <w:sz w:val="10"/>
          <w:szCs w:val="16"/>
        </w:rPr>
        <w:t>Another potential obstacle involves the goal of economic development. As we have seen, many countries have used competition law as a tool for development. Moreover, developing countries have often argued that economic development should be a goal of competition law, because economic development can be expected to create additional competitors as well as broader markets and thus enhance competition in the long run.¹³ Many kinds of policies may, however, be seen as supporting economic development, and thus identifying it as a goal for a pathway project gives little guidance. In addition, such a goal could easily be used to justify policies that are inconsistent with competition goals. In a pathway strategy, however, there may be no need for developing countries to insist on development as a goal, because the strategy provides flexibility in the timing of obligations and allows obligations regarding norms to be phased in over time. It is thus itself development-oriented. Most, perhaps all, of the arguments supporting development as a goal can be satisfied through the long-term orientation of the pathway concept.</w:t>
      </w:r>
    </w:p>
    <w:p w14:paraId="19BC6536" w14:textId="77777777" w:rsidR="00B978DF" w:rsidRPr="002A450C" w:rsidRDefault="00B978DF" w:rsidP="00B978DF">
      <w:pPr>
        <w:rPr>
          <w:sz w:val="10"/>
          <w:szCs w:val="16"/>
        </w:rPr>
      </w:pPr>
      <w:r w:rsidRPr="002A450C">
        <w:rPr>
          <w:sz w:val="10"/>
          <w:szCs w:val="16"/>
        </w:rPr>
        <w:t>In a pathway context, goals must guide the construction of the process and provide incentives to support it. Accordingly, in formulating goals that can perform this function effectively, the objective should be to articulate a set of goals that is specific enough to achieve commitment from states that prefer a narrow conception of goals, but broad enough to attract commitment from those who have a broader vision of goals. Each will have to accommodate the other. This can be justified if it supports a process that gives both groups most of what they want or is at least superior to its alternatives.</w:t>
      </w:r>
    </w:p>
    <w:p w14:paraId="6B837F50" w14:textId="77777777" w:rsidR="00B978DF" w:rsidRPr="002A450C" w:rsidRDefault="00B978DF" w:rsidP="00B978DF">
      <w:pPr>
        <w:rPr>
          <w:sz w:val="10"/>
          <w:szCs w:val="16"/>
        </w:rPr>
      </w:pPr>
      <w:r w:rsidRPr="002A450C">
        <w:rPr>
          <w:sz w:val="10"/>
          <w:szCs w:val="16"/>
        </w:rPr>
        <w:t>4. Commitment in norm-setting</w:t>
      </w:r>
    </w:p>
    <w:p w14:paraId="2EB810D5" w14:textId="77777777" w:rsidR="00B978DF" w:rsidRPr="002A450C" w:rsidRDefault="00B978DF" w:rsidP="00B978DF">
      <w:pPr>
        <w:rPr>
          <w:sz w:val="10"/>
          <w:szCs w:val="16"/>
        </w:rPr>
      </w:pPr>
      <w:r w:rsidRPr="002A450C">
        <w:rPr>
          <w:sz w:val="10"/>
          <w:szCs w:val="16"/>
        </w:rPr>
        <w:t>Th e pathway concept requires that participants eventually restrict the norms that they apply to global markets. Th is narrowing of acceptable norms would have to be phased in over time, depending on factors in a country’s economy and political system as well as on the capacity and experience of its institutions. Some norms may be required early in the process, whereas others may be phased in as the project’s benefits are demonstrated and working relationships are created.</w:t>
      </w:r>
    </w:p>
    <w:p w14:paraId="666A7D17" w14:textId="77777777" w:rsidR="00B978DF" w:rsidRPr="002A450C" w:rsidRDefault="00B978DF" w:rsidP="00B978DF">
      <w:pPr>
        <w:rPr>
          <w:sz w:val="10"/>
          <w:szCs w:val="16"/>
        </w:rPr>
      </w:pPr>
      <w:r w:rsidRPr="002A450C">
        <w:rPr>
          <w:sz w:val="10"/>
          <w:szCs w:val="16"/>
        </w:rPr>
        <w:t>a. Potential obstacles</w:t>
      </w:r>
    </w:p>
    <w:p w14:paraId="1E4DC0A9" w14:textId="77777777" w:rsidR="00B978DF" w:rsidRPr="002A450C" w:rsidRDefault="00B978DF" w:rsidP="00B978DF">
      <w:pPr>
        <w:rPr>
          <w:sz w:val="10"/>
          <w:szCs w:val="16"/>
        </w:rPr>
      </w:pPr>
      <w:r w:rsidRPr="002A450C">
        <w:rPr>
          <w:sz w:val="10"/>
          <w:szCs w:val="16"/>
        </w:rPr>
        <w:t>Two issues are likely to be prominent in reaching agreement on substantive norms. One is the role of economics. Recall that economics plays two basic roles in competition law: one is to interpret data, the other is to provide norms or standards of conduct. Our concern here is with its normative role. In the US, that role is central. There are few ‘rules’ that are based solely on the characteristics of the conduct itself. Legal decisions usually focus on economic analysis of the actual or probable effects of the conduct under the circumstances of a specific case. Economics here plays a normative role. It determines the lawfulness of the conduct. As we have seen, the European Commission has recently moved toward this view, at least in most areas of competition law.</w:t>
      </w:r>
    </w:p>
    <w:p w14:paraId="27E4DD0D" w14:textId="77777777" w:rsidR="00B978DF" w:rsidRPr="002A450C" w:rsidRDefault="00B978DF" w:rsidP="00B978DF">
      <w:pPr>
        <w:rPr>
          <w:sz w:val="10"/>
          <w:szCs w:val="16"/>
        </w:rPr>
      </w:pPr>
      <w:r w:rsidRPr="002A450C">
        <w:rPr>
          <w:sz w:val="10"/>
          <w:szCs w:val="16"/>
        </w:rPr>
        <w:t>Th is normative role for economics is, however, rare in other competition law systems. It creates a degree of legal uncertainty that few countries have accepted. In these systems, conduct is typically deemed unlawful where the conduct itself has specified characteristics or relatively specific effects, without requiring full analysis of its economic consequences in each specific case. A full effects-based economic analysis is expensive, and many countries do not have the resources to perform such an analysis. In the near term, therefore, it probably cannot be required as part of a global competition law strategy.</w:t>
      </w:r>
    </w:p>
    <w:p w14:paraId="12010468" w14:textId="77777777" w:rsidR="00B978DF" w:rsidRPr="002A450C" w:rsidRDefault="00B978DF" w:rsidP="00B978DF">
      <w:pPr>
        <w:rPr>
          <w:sz w:val="10"/>
          <w:szCs w:val="16"/>
        </w:rPr>
      </w:pPr>
      <w:r w:rsidRPr="002A450C">
        <w:rPr>
          <w:sz w:val="10"/>
          <w:szCs w:val="16"/>
        </w:rPr>
        <w:t>Divergence in views about the role of economics is thus likely to present challenges for any global competition law agreement, but one value of a pathway strategy is that it may be able to develop uses of economics that can bridge the gap. For example, officials and experts from participating countries could together develop common scenarios in which anti-competitive effects can be presumed or excluded.¹⁴ National competition officials and courts would be free to apply their laws according to their own procedures, but the scenarios would serve as guidelines for their decisions. Moreover, the group may eventually even include an obligation that national decision makers give reasons for reaching conclusions that are inconsistent with these scenarios. This may be a way of reducing concerns in the US and Europe about inadequate economic analysis and also meeting the demands of other systems for greater legal security.</w:t>
      </w:r>
    </w:p>
    <w:p w14:paraId="4C12C499" w14:textId="77777777" w:rsidR="00B978DF" w:rsidRPr="002A450C" w:rsidRDefault="00B978DF" w:rsidP="00B978DF">
      <w:pPr>
        <w:rPr>
          <w:sz w:val="10"/>
          <w:szCs w:val="16"/>
        </w:rPr>
      </w:pPr>
      <w:r w:rsidRPr="002A450C">
        <w:rPr>
          <w:sz w:val="10"/>
          <w:szCs w:val="16"/>
        </w:rPr>
        <w:t>The issue of whether norms should apply equally to all participants may also be an obstacle to agreement. It has created significant difficulties in previous discussions of global competition law, and it continues to be a major part of discussions in the area. Developing countries often argue that for historical and other reasons fi rms located in their countries have had limited opportunity to grow and to become competitive on global markets. As a result, if they are subjected to competition from larger foreign fi rms, they will have little chance of success, and global markets will forever be dominated by firms from a few countries. Th is, they claim, justifies what is often called ‘special and differential treatment’ for them. Other states have generally been unwilling to accept such treatment in the context of competition law.¹⁵</w:t>
      </w:r>
    </w:p>
    <w:p w14:paraId="070D11FA" w14:textId="77777777" w:rsidR="00B978DF" w:rsidRPr="002A450C" w:rsidRDefault="00B978DF" w:rsidP="00B978DF">
      <w:pPr>
        <w:rPr>
          <w:sz w:val="10"/>
          <w:szCs w:val="16"/>
        </w:rPr>
      </w:pPr>
      <w:r w:rsidRPr="002A450C">
        <w:rPr>
          <w:sz w:val="10"/>
          <w:szCs w:val="16"/>
        </w:rPr>
        <w:t>This issue is likely to be critical to competition law development, but the pathway concept may be uniquely positioned to accommodate it, because that strategy allows norms to be phased in over time, depending on factors such as the economic conditions in the participant state. A developing country’s obligations could thus automatically be tailored to its level of economic development, and differential treatment would gradually be eliminated over time.</w:t>
      </w:r>
    </w:p>
    <w:p w14:paraId="1B7768FB" w14:textId="77777777" w:rsidR="00B978DF" w:rsidRPr="009E216A" w:rsidRDefault="00B978DF" w:rsidP="00B978DF">
      <w:pPr>
        <w:rPr>
          <w:sz w:val="16"/>
        </w:rPr>
      </w:pPr>
      <w:r w:rsidRPr="009E216A">
        <w:rPr>
          <w:sz w:val="16"/>
        </w:rPr>
        <w:t>b. Specific types of norms—cartels</w:t>
      </w:r>
    </w:p>
    <w:p w14:paraId="4F0331C2" w14:textId="77777777" w:rsidR="00B978DF" w:rsidRDefault="00B978DF" w:rsidP="00B978DF">
      <w:pPr>
        <w:rPr>
          <w:sz w:val="16"/>
        </w:rPr>
      </w:pPr>
      <w:r w:rsidRPr="009E216A">
        <w:rPr>
          <w:rStyle w:val="StyleUnderline"/>
        </w:rPr>
        <w:t xml:space="preserve">A brief review of the </w:t>
      </w:r>
      <w:r w:rsidRPr="002A450C">
        <w:rPr>
          <w:rStyle w:val="Emphasis"/>
        </w:rPr>
        <w:t>main categories</w:t>
      </w:r>
      <w:r w:rsidRPr="009E216A">
        <w:rPr>
          <w:rStyle w:val="StyleUnderline"/>
        </w:rPr>
        <w:t xml:space="preserve"> of norms illustrates some of these issues. The treatment of </w:t>
      </w:r>
      <w:r w:rsidRPr="00B97681">
        <w:rPr>
          <w:rStyle w:val="Emphasis"/>
          <w:highlight w:val="cyan"/>
        </w:rPr>
        <w:t>cartels</w:t>
      </w:r>
      <w:r w:rsidRPr="00B97681">
        <w:rPr>
          <w:rStyle w:val="StyleUnderline"/>
          <w:highlight w:val="cyan"/>
        </w:rPr>
        <w:t xml:space="preserve"> could serve as a </w:t>
      </w:r>
      <w:r w:rsidRPr="00B97681">
        <w:rPr>
          <w:rStyle w:val="Emphasis"/>
          <w:highlight w:val="cyan"/>
        </w:rPr>
        <w:t>starting point</w:t>
      </w:r>
      <w:r w:rsidRPr="00B97681">
        <w:rPr>
          <w:rStyle w:val="StyleUnderline"/>
          <w:highlight w:val="cyan"/>
        </w:rPr>
        <w:t xml:space="preserve"> and </w:t>
      </w:r>
      <w:r w:rsidRPr="00B97681">
        <w:rPr>
          <w:rStyle w:val="Emphasis"/>
          <w:highlight w:val="cyan"/>
        </w:rPr>
        <w:t>foundation</w:t>
      </w:r>
      <w:r w:rsidRPr="00B97681">
        <w:rPr>
          <w:rStyle w:val="StyleUnderline"/>
          <w:highlight w:val="cyan"/>
        </w:rPr>
        <w:t xml:space="preserve"> for a</w:t>
      </w:r>
      <w:r w:rsidRPr="009E216A">
        <w:rPr>
          <w:rStyle w:val="StyleUnderline"/>
        </w:rPr>
        <w:t xml:space="preserve"> </w:t>
      </w:r>
      <w:r w:rsidRPr="009E216A">
        <w:rPr>
          <w:rStyle w:val="Emphasis"/>
        </w:rPr>
        <w:t xml:space="preserve">pathway </w:t>
      </w:r>
      <w:r w:rsidRPr="00B97681">
        <w:rPr>
          <w:rStyle w:val="Emphasis"/>
          <w:highlight w:val="cyan"/>
        </w:rPr>
        <w:t>strategy</w:t>
      </w:r>
      <w:r w:rsidRPr="00B97681">
        <w:rPr>
          <w:rStyle w:val="StyleUnderline"/>
          <w:highlight w:val="cyan"/>
        </w:rPr>
        <w:t xml:space="preserve">. There is </w:t>
      </w:r>
      <w:r w:rsidRPr="00B97681">
        <w:rPr>
          <w:rStyle w:val="Emphasis"/>
          <w:highlight w:val="cyan"/>
        </w:rPr>
        <w:t>widespread agreement</w:t>
      </w:r>
      <w:r w:rsidRPr="009E216A">
        <w:rPr>
          <w:rStyle w:val="StyleUnderline"/>
        </w:rPr>
        <w:t xml:space="preserve"> that </w:t>
      </w:r>
      <w:r w:rsidRPr="00B97681">
        <w:rPr>
          <w:rStyle w:val="StyleUnderline"/>
          <w:highlight w:val="cyan"/>
        </w:rPr>
        <w:t>cartels are</w:t>
      </w:r>
      <w:r w:rsidRPr="009E216A">
        <w:rPr>
          <w:rStyle w:val="StyleUnderline"/>
        </w:rPr>
        <w:t xml:space="preserve"> </w:t>
      </w:r>
      <w:r w:rsidRPr="009E216A">
        <w:rPr>
          <w:rStyle w:val="Emphasis"/>
        </w:rPr>
        <w:t xml:space="preserve">generally </w:t>
      </w:r>
      <w:r w:rsidRPr="00B97681">
        <w:rPr>
          <w:rStyle w:val="Emphasis"/>
          <w:highlight w:val="cyan"/>
        </w:rPr>
        <w:t>harmful</w:t>
      </w:r>
      <w:r w:rsidRPr="00B97681">
        <w:rPr>
          <w:rStyle w:val="StyleUnderline"/>
          <w:highlight w:val="cyan"/>
        </w:rPr>
        <w:t>, and most</w:t>
      </w:r>
      <w:r w:rsidRPr="009E216A">
        <w:rPr>
          <w:rStyle w:val="StyleUnderline"/>
        </w:rPr>
        <w:t xml:space="preserve">, if not all, competition </w:t>
      </w:r>
      <w:r w:rsidRPr="00B97681">
        <w:rPr>
          <w:rStyle w:val="StyleUnderline"/>
          <w:highlight w:val="cyan"/>
        </w:rPr>
        <w:t>laws</w:t>
      </w:r>
      <w:r w:rsidRPr="009E216A">
        <w:rPr>
          <w:rStyle w:val="StyleUnderline"/>
        </w:rPr>
        <w:t xml:space="preserve"> either </w:t>
      </w:r>
      <w:r w:rsidRPr="00B97681">
        <w:rPr>
          <w:rStyle w:val="Emphasis"/>
          <w:highlight w:val="cyan"/>
        </w:rPr>
        <w:t>prohibit</w:t>
      </w:r>
      <w:r w:rsidRPr="00B97681">
        <w:rPr>
          <w:rStyle w:val="StyleUnderline"/>
          <w:highlight w:val="cyan"/>
        </w:rPr>
        <w:t xml:space="preserve"> them</w:t>
      </w:r>
      <w:r w:rsidRPr="009E216A">
        <w:rPr>
          <w:rStyle w:val="StyleUnderline"/>
        </w:rPr>
        <w:t xml:space="preserve"> or contain norms intended to </w:t>
      </w:r>
      <w:r w:rsidRPr="009E216A">
        <w:rPr>
          <w:rStyle w:val="Emphasis"/>
        </w:rPr>
        <w:t>deter</w:t>
      </w:r>
      <w:r w:rsidRPr="009E216A">
        <w:rPr>
          <w:rStyle w:val="StyleUnderline"/>
        </w:rPr>
        <w:t xml:space="preserve"> them. The </w:t>
      </w:r>
      <w:r w:rsidRPr="00B97681">
        <w:rPr>
          <w:rStyle w:val="StyleUnderline"/>
          <w:highlight w:val="cyan"/>
        </w:rPr>
        <w:t>economic harms</w:t>
      </w:r>
      <w:r w:rsidRPr="009E216A">
        <w:rPr>
          <w:rStyle w:val="StyleUnderline"/>
        </w:rPr>
        <w:t xml:space="preserve"> from cartels </w:t>
      </w:r>
      <w:r w:rsidRPr="00B97681">
        <w:rPr>
          <w:rStyle w:val="StyleUnderline"/>
          <w:highlight w:val="cyan"/>
        </w:rPr>
        <w:t>are</w:t>
      </w:r>
      <w:r w:rsidRPr="009E216A">
        <w:rPr>
          <w:rStyle w:val="StyleUnderline"/>
        </w:rPr>
        <w:t xml:space="preserve"> usually </w:t>
      </w:r>
      <w:r w:rsidRPr="00B97681">
        <w:rPr>
          <w:rStyle w:val="Emphasis"/>
          <w:highlight w:val="cyan"/>
        </w:rPr>
        <w:t>obvious</w:t>
      </w:r>
      <w:r w:rsidRPr="00B97681">
        <w:rPr>
          <w:rStyle w:val="StyleUnderline"/>
          <w:highlight w:val="cyan"/>
        </w:rPr>
        <w:t>, and even</w:t>
      </w:r>
      <w:r w:rsidRPr="009E216A">
        <w:rPr>
          <w:rStyle w:val="StyleUnderline"/>
        </w:rPr>
        <w:t xml:space="preserve"> </w:t>
      </w:r>
      <w:r w:rsidRPr="009E216A">
        <w:rPr>
          <w:rStyle w:val="Emphasis"/>
        </w:rPr>
        <w:t xml:space="preserve">relatively </w:t>
      </w:r>
      <w:r w:rsidRPr="00B97681">
        <w:rPr>
          <w:rStyle w:val="Emphasis"/>
          <w:highlight w:val="cyan"/>
        </w:rPr>
        <w:t>low-cost</w:t>
      </w:r>
      <w:r w:rsidRPr="009E216A">
        <w:rPr>
          <w:rStyle w:val="StyleUnderline"/>
        </w:rPr>
        <w:t xml:space="preserve"> deployment of economic </w:t>
      </w:r>
      <w:r w:rsidRPr="00B97681">
        <w:rPr>
          <w:rStyle w:val="StyleUnderline"/>
          <w:highlight w:val="cyan"/>
        </w:rPr>
        <w:t>analysis</w:t>
      </w:r>
      <w:r w:rsidRPr="009E216A">
        <w:rPr>
          <w:rStyle w:val="StyleUnderline"/>
        </w:rPr>
        <w:t xml:space="preserve"> can </w:t>
      </w:r>
      <w:r w:rsidRPr="00B97681">
        <w:rPr>
          <w:rStyle w:val="StyleUnderline"/>
          <w:highlight w:val="cyan"/>
        </w:rPr>
        <w:t>identify them</w:t>
      </w:r>
      <w:r w:rsidRPr="009E216A">
        <w:rPr>
          <w:rStyle w:val="StyleUnderline"/>
        </w:rPr>
        <w:t xml:space="preserve">. This means that </w:t>
      </w:r>
      <w:r w:rsidRPr="00B97681">
        <w:rPr>
          <w:rStyle w:val="StyleUnderline"/>
          <w:highlight w:val="cyan"/>
        </w:rPr>
        <w:t xml:space="preserve">there may be little difficulty in </w:t>
      </w:r>
      <w:r w:rsidRPr="00B97681">
        <w:rPr>
          <w:rStyle w:val="Emphasis"/>
          <w:highlight w:val="cyan"/>
        </w:rPr>
        <w:t>requiring</w:t>
      </w:r>
      <w:r w:rsidRPr="009E216A">
        <w:rPr>
          <w:rStyle w:val="Emphasis"/>
        </w:rPr>
        <w:t xml:space="preserve"> competition law </w:t>
      </w:r>
      <w:r w:rsidRPr="00B97681">
        <w:rPr>
          <w:rStyle w:val="Emphasis"/>
          <w:highlight w:val="cyan"/>
        </w:rPr>
        <w:t>systems to prohibit cartels</w:t>
      </w:r>
      <w:r w:rsidRPr="00B97681">
        <w:rPr>
          <w:rStyle w:val="StyleUnderline"/>
          <w:highlight w:val="cyan"/>
        </w:rPr>
        <w:t>. This would</w:t>
      </w:r>
      <w:r w:rsidRPr="009E216A">
        <w:rPr>
          <w:rStyle w:val="StyleUnderline"/>
        </w:rPr>
        <w:t xml:space="preserve"> allow states to </w:t>
      </w:r>
      <w:r w:rsidRPr="00B97681">
        <w:rPr>
          <w:rStyle w:val="Emphasis"/>
          <w:highlight w:val="cyan"/>
        </w:rPr>
        <w:t>develop experience</w:t>
      </w:r>
      <w:r w:rsidRPr="009E216A">
        <w:rPr>
          <w:rStyle w:val="StyleUnderline"/>
        </w:rPr>
        <w:t xml:space="preserve"> with the project and to develop </w:t>
      </w:r>
      <w:r w:rsidRPr="00B97681">
        <w:rPr>
          <w:rStyle w:val="Emphasis"/>
          <w:highlight w:val="cyan"/>
        </w:rPr>
        <w:t>trust</w:t>
      </w:r>
      <w:r w:rsidRPr="00B97681">
        <w:rPr>
          <w:rStyle w:val="StyleUnderline"/>
          <w:highlight w:val="cyan"/>
        </w:rPr>
        <w:t xml:space="preserve">, </w:t>
      </w:r>
      <w:r w:rsidRPr="00B97681">
        <w:rPr>
          <w:rStyle w:val="Emphasis"/>
          <w:highlight w:val="cyan"/>
        </w:rPr>
        <w:t>knowledge pathways</w:t>
      </w:r>
      <w:r w:rsidRPr="00B97681">
        <w:rPr>
          <w:rStyle w:val="StyleUnderline"/>
          <w:highlight w:val="cyan"/>
        </w:rPr>
        <w:t xml:space="preserve">, and </w:t>
      </w:r>
      <w:r w:rsidRPr="00B97681">
        <w:rPr>
          <w:rStyle w:val="Emphasis"/>
          <w:highlight w:val="cyan"/>
        </w:rPr>
        <w:t>feedback loops</w:t>
      </w:r>
      <w:r w:rsidRPr="009E216A">
        <w:rPr>
          <w:rStyle w:val="StyleUnderline"/>
        </w:rPr>
        <w:t xml:space="preserve">—all of </w:t>
      </w:r>
      <w:r w:rsidRPr="00B97681">
        <w:rPr>
          <w:rStyle w:val="StyleUnderline"/>
          <w:highlight w:val="cyan"/>
        </w:rPr>
        <w:t>which</w:t>
      </w:r>
      <w:r w:rsidRPr="009E216A">
        <w:rPr>
          <w:rStyle w:val="StyleUnderline"/>
        </w:rPr>
        <w:t xml:space="preserve"> can </w:t>
      </w:r>
      <w:r w:rsidRPr="00B97681">
        <w:rPr>
          <w:rStyle w:val="StyleUnderline"/>
          <w:highlight w:val="cyan"/>
        </w:rPr>
        <w:t xml:space="preserve">provide </w:t>
      </w:r>
      <w:r w:rsidRPr="00B97681">
        <w:rPr>
          <w:rStyle w:val="Emphasis"/>
          <w:highlight w:val="cyan"/>
        </w:rPr>
        <w:t>momentum</w:t>
      </w:r>
      <w:r w:rsidRPr="00B97681">
        <w:rPr>
          <w:rStyle w:val="StyleUnderline"/>
          <w:highlight w:val="cyan"/>
        </w:rPr>
        <w:t xml:space="preserve"> for </w:t>
      </w:r>
      <w:r w:rsidRPr="00B97681">
        <w:rPr>
          <w:rStyle w:val="Emphasis"/>
          <w:highlight w:val="cyan"/>
        </w:rPr>
        <w:t>further commitment</w:t>
      </w:r>
      <w:r w:rsidRPr="009E216A">
        <w:rPr>
          <w:sz w:val="16"/>
        </w:rPr>
        <w:t xml:space="preserve">. Above all, </w:t>
      </w:r>
      <w:r w:rsidRPr="009E216A">
        <w:rPr>
          <w:rStyle w:val="StyleUnderline"/>
        </w:rPr>
        <w:t xml:space="preserve">enforcement in </w:t>
      </w:r>
      <w:r w:rsidRPr="00B97681">
        <w:rPr>
          <w:rStyle w:val="StyleUnderline"/>
          <w:highlight w:val="cyan"/>
        </w:rPr>
        <w:t xml:space="preserve">the </w:t>
      </w:r>
      <w:r w:rsidRPr="00B97681">
        <w:rPr>
          <w:rStyle w:val="Emphasis"/>
          <w:highlight w:val="cyan"/>
        </w:rPr>
        <w:t>area</w:t>
      </w:r>
      <w:r w:rsidRPr="009E216A">
        <w:rPr>
          <w:rStyle w:val="StyleUnderline"/>
        </w:rPr>
        <w:t xml:space="preserve"> can be expected to </w:t>
      </w:r>
      <w:r w:rsidRPr="00B97681">
        <w:rPr>
          <w:rStyle w:val="StyleUnderline"/>
          <w:highlight w:val="cyan"/>
        </w:rPr>
        <w:t xml:space="preserve">generate </w:t>
      </w:r>
      <w:r w:rsidRPr="00B97681">
        <w:rPr>
          <w:rStyle w:val="Emphasis"/>
          <w:highlight w:val="cyan"/>
        </w:rPr>
        <w:t>benefits</w:t>
      </w:r>
      <w:r w:rsidRPr="00B97681">
        <w:rPr>
          <w:rStyle w:val="StyleUnderline"/>
          <w:highlight w:val="cyan"/>
        </w:rPr>
        <w:t xml:space="preserve"> that</w:t>
      </w:r>
      <w:r w:rsidRPr="009E216A">
        <w:rPr>
          <w:rStyle w:val="StyleUnderline"/>
        </w:rPr>
        <w:t xml:space="preserve"> would </w:t>
      </w:r>
      <w:r w:rsidRPr="00B97681">
        <w:rPr>
          <w:rStyle w:val="Emphasis"/>
          <w:highlight w:val="cyan"/>
        </w:rPr>
        <w:t>further support</w:t>
      </w:r>
      <w:r w:rsidRPr="009E216A">
        <w:rPr>
          <w:rStyle w:val="Emphasis"/>
        </w:rPr>
        <w:t xml:space="preserve"> the project</w:t>
      </w:r>
      <w:r w:rsidRPr="009E216A">
        <w:rPr>
          <w:sz w:val="16"/>
        </w:rPr>
        <w:t>.</w:t>
      </w:r>
    </w:p>
    <w:p w14:paraId="4898D1BE" w14:textId="77777777" w:rsidR="00B978DF" w:rsidRDefault="00B978DF" w:rsidP="00B978DF">
      <w:pPr>
        <w:pStyle w:val="Heading4"/>
      </w:pPr>
      <w:r>
        <w:lastRenderedPageBreak/>
        <w:t xml:space="preserve">Normative convergence through antitrust harmonization prevents </w:t>
      </w:r>
      <w:r w:rsidRPr="00291755">
        <w:rPr>
          <w:u w:val="single"/>
        </w:rPr>
        <w:t>extinction</w:t>
      </w:r>
      <w:r>
        <w:t xml:space="preserve"> from </w:t>
      </w:r>
      <w:r>
        <w:rPr>
          <w:u w:val="single"/>
        </w:rPr>
        <w:t>resource depletion</w:t>
      </w:r>
      <w:r>
        <w:t xml:space="preserve">, </w:t>
      </w:r>
      <w:r>
        <w:rPr>
          <w:u w:val="single"/>
        </w:rPr>
        <w:t>human rights</w:t>
      </w:r>
      <w:r>
        <w:t xml:space="preserve"> abuse, and </w:t>
      </w:r>
      <w:r>
        <w:rPr>
          <w:u w:val="single"/>
        </w:rPr>
        <w:t>war</w:t>
      </w:r>
      <w:r>
        <w:t xml:space="preserve"> </w:t>
      </w:r>
    </w:p>
    <w:p w14:paraId="29B33FF0" w14:textId="77777777" w:rsidR="00B978DF" w:rsidRPr="007A6DBA" w:rsidRDefault="00B978DF" w:rsidP="00B978DF">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5CA8B2D4" w14:textId="77777777" w:rsidR="00B978DF" w:rsidRPr="00C36900" w:rsidRDefault="00B978DF" w:rsidP="00B978DF">
      <w:pPr>
        <w:rPr>
          <w:sz w:val="16"/>
        </w:rPr>
      </w:pPr>
      <w:r w:rsidRPr="00C36900">
        <w:rPr>
          <w:sz w:val="16"/>
        </w:rPr>
        <w:t>A. The international political environment</w:t>
      </w:r>
    </w:p>
    <w:p w14:paraId="4EE14449" w14:textId="77777777" w:rsidR="00B978DF" w:rsidRDefault="00B978DF" w:rsidP="00B978DF">
      <w:pPr>
        <w:rPr>
          <w:sz w:val="16"/>
        </w:rPr>
      </w:pPr>
      <w:r w:rsidRPr="00C36900">
        <w:rPr>
          <w:sz w:val="16"/>
        </w:rPr>
        <w:t xml:space="preserve">At the root of international political theory is the fundamental maxim that </w:t>
      </w:r>
      <w:r w:rsidRPr="00C278BA">
        <w:rPr>
          <w:rStyle w:val="StyleUnderline"/>
          <w:highlight w:val="cyan"/>
        </w:rPr>
        <w:t>relations</w:t>
      </w:r>
      <w:r w:rsidRPr="003D7484">
        <w:rPr>
          <w:rStyle w:val="StyleUnderline"/>
        </w:rPr>
        <w:t xml:space="preserve"> between</w:t>
      </w:r>
      <w:r w:rsidRPr="00C36900">
        <w:rPr>
          <w:sz w:val="16"/>
        </w:rPr>
        <w:t xml:space="preserve"> sovereign </w:t>
      </w:r>
      <w:r w:rsidRPr="003D7484">
        <w:rPr>
          <w:rStyle w:val="StyleUnderline"/>
        </w:rPr>
        <w:t xml:space="preserve">nations </w:t>
      </w:r>
      <w:r w:rsidRPr="00C278BA">
        <w:rPr>
          <w:rStyle w:val="StyleUnderline"/>
          <w:highlight w:val="cyan"/>
        </w:rPr>
        <w:t>in</w:t>
      </w:r>
      <w:r w:rsidRPr="00C36900">
        <w:rPr>
          <w:rStyle w:val="StyleUnderline"/>
        </w:rPr>
        <w:t xml:space="preserve"> the </w:t>
      </w:r>
      <w:r w:rsidRPr="00C278BA">
        <w:rPr>
          <w:rStyle w:val="StyleUnderline"/>
          <w:highlight w:val="cyan"/>
        </w:rPr>
        <w:t>absence of mitigating factors is</w:t>
      </w:r>
      <w:r w:rsidRPr="00C36900">
        <w:rPr>
          <w:rStyle w:val="StyleUnderline"/>
        </w:rPr>
        <w:t xml:space="preserve"> characterized by </w:t>
      </w:r>
      <w:r w:rsidRPr="00C278BA">
        <w:rPr>
          <w:rStyle w:val="Emphasis"/>
          <w:highlight w:val="cyan"/>
        </w:rPr>
        <w:t>intense competition</w:t>
      </w:r>
      <w:r w:rsidRPr="00C36900">
        <w:rPr>
          <w:rStyle w:val="StyleUnderline"/>
        </w:rPr>
        <w:t xml:space="preserve">, mutual </w:t>
      </w:r>
      <w:r w:rsidRPr="00884144">
        <w:rPr>
          <w:rStyle w:val="Emphasis"/>
          <w:highlight w:val="cyan"/>
        </w:rPr>
        <w:t>distrust</w:t>
      </w:r>
      <w:r w:rsidRPr="00C36900">
        <w:rPr>
          <w:rStyle w:val="StyleUnderline"/>
        </w:rPr>
        <w:t xml:space="preserve">, the </w:t>
      </w:r>
      <w:r w:rsidRPr="00C36900">
        <w:rPr>
          <w:rStyle w:val="Emphasis"/>
        </w:rPr>
        <w:t>inability</w:t>
      </w:r>
      <w:r w:rsidRPr="00C36900">
        <w:rPr>
          <w:rStyle w:val="StyleUnderline"/>
        </w:rPr>
        <w:t xml:space="preserve"> to make </w:t>
      </w:r>
      <w:r w:rsidRPr="00C36900">
        <w:rPr>
          <w:rStyle w:val="Emphasis"/>
        </w:rPr>
        <w:t>credible commitments</w:t>
      </w:r>
      <w:r w:rsidRPr="00C36900">
        <w:rPr>
          <w:rStyle w:val="StyleUnderline"/>
        </w:rPr>
        <w:t xml:space="preserve">, </w:t>
      </w:r>
      <w:r w:rsidRPr="00884144">
        <w:rPr>
          <w:rStyle w:val="StyleUnderline"/>
          <w:highlight w:val="cyan"/>
        </w:rPr>
        <w:t xml:space="preserve">and </w:t>
      </w:r>
      <w:r w:rsidRPr="00884144">
        <w:rPr>
          <w:rStyle w:val="Emphasis"/>
          <w:highlight w:val="cyan"/>
        </w:rPr>
        <w:t>war</w:t>
      </w:r>
      <w:r w:rsidRPr="00C36900">
        <w:rPr>
          <w:sz w:val="16"/>
        </w:rPr>
        <w:t xml:space="preserve">.20 </w:t>
      </w:r>
    </w:p>
    <w:p w14:paraId="3305731F" w14:textId="77777777" w:rsidR="00B978DF" w:rsidRPr="00DC7780" w:rsidRDefault="00B978DF" w:rsidP="00B978DF">
      <w:pPr>
        <w:rPr>
          <w:sz w:val="16"/>
        </w:rPr>
      </w:pPr>
      <w:r>
        <w:rPr>
          <w:sz w:val="16"/>
        </w:rPr>
        <w:t xml:space="preserve">[FOOTNOTE] </w:t>
      </w:r>
      <w:r w:rsidRPr="00DC7780">
        <w:rPr>
          <w:sz w:val="16"/>
        </w:rPr>
        <w:t xml:space="preserve">20 Political scientists characterize the international system as “anarchic.” In the absence of world government (or other mitigating force), competition between states is largely unregulated by external laws or enforcement. </w:t>
      </w:r>
      <w:r w:rsidRPr="003D7484">
        <w:rPr>
          <w:rStyle w:val="StyleUnderline"/>
        </w:rPr>
        <w:t>The world is</w:t>
      </w:r>
      <w:r w:rsidRPr="00DC7780">
        <w:rPr>
          <w:rStyle w:val="StyleUnderline"/>
        </w:rPr>
        <w:t xml:space="preserve"> characterized by </w:t>
      </w:r>
      <w:r w:rsidRPr="00DC7780">
        <w:rPr>
          <w:rStyle w:val="Emphasis"/>
        </w:rPr>
        <w:t>mistrust</w:t>
      </w:r>
      <w:r w:rsidRPr="00DC7780">
        <w:rPr>
          <w:sz w:val="16"/>
        </w:rPr>
        <w:t xml:space="preserve">, the inability to contract, and the ultimate reliance on a state’s own devices. See THOMAS HOBBES, LEVIATHAN 80 (Edwin Curley ed., 1994) (in the state of nature “the condition of man . . . is </w:t>
      </w:r>
      <w:r w:rsidRPr="00884144">
        <w:rPr>
          <w:rStyle w:val="StyleUnderline"/>
          <w:highlight w:val="cyan"/>
        </w:rPr>
        <w:t xml:space="preserve">a condition of </w:t>
      </w:r>
      <w:r w:rsidRPr="00884144">
        <w:rPr>
          <w:rStyle w:val="Emphasis"/>
          <w:sz w:val="24"/>
          <w:szCs w:val="26"/>
          <w:highlight w:val="cyan"/>
        </w:rPr>
        <w:t>w</w:t>
      </w:r>
      <w:r w:rsidRPr="00C278BA">
        <w:rPr>
          <w:rStyle w:val="Emphasis"/>
          <w:sz w:val="24"/>
          <w:szCs w:val="26"/>
          <w:highlight w:val="cyan"/>
        </w:rPr>
        <w:t>ar</w:t>
      </w:r>
      <w:r w:rsidRPr="00DC7780">
        <w:rPr>
          <w:rStyle w:val="Emphasis"/>
          <w:sz w:val="24"/>
          <w:szCs w:val="26"/>
        </w:rPr>
        <w:t xml:space="preserve"> of everyone </w:t>
      </w:r>
      <w:r w:rsidRPr="00C278BA">
        <w:rPr>
          <w:rStyle w:val="Emphasis"/>
          <w:sz w:val="24"/>
          <w:szCs w:val="26"/>
          <w:highlight w:val="cyan"/>
        </w:rPr>
        <w:t>against everyone</w:t>
      </w:r>
      <w:r w:rsidRPr="00DC7780">
        <w:rPr>
          <w:sz w:val="16"/>
        </w:rPr>
        <w:t>”). In fuller terms:</w:t>
      </w:r>
    </w:p>
    <w:p w14:paraId="731E347D" w14:textId="77777777" w:rsidR="00B978DF" w:rsidRPr="00DC7780" w:rsidRDefault="00B978DF" w:rsidP="00B978DF">
      <w:pPr>
        <w:ind w:left="720"/>
        <w:rPr>
          <w:sz w:val="16"/>
        </w:rPr>
      </w:pPr>
      <w:r w:rsidRPr="00DC7780">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68D0A382" w14:textId="77777777" w:rsidR="00B978DF" w:rsidRDefault="00B978DF" w:rsidP="00B978DF">
      <w:pPr>
        <w:rPr>
          <w:sz w:val="16"/>
        </w:rPr>
      </w:pPr>
      <w:r w:rsidRPr="00DC7780">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DC7780">
        <w:rPr>
          <w:rStyle w:val="StyleUnderline"/>
        </w:rPr>
        <w:t xml:space="preserve">underlying the problem is the </w:t>
      </w:r>
      <w:r w:rsidRPr="00DC7780">
        <w:rPr>
          <w:rStyle w:val="Emphasis"/>
        </w:rPr>
        <w:t>ever-present</w:t>
      </w:r>
      <w:r w:rsidRPr="00DC7780">
        <w:rPr>
          <w:rStyle w:val="StyleUnderline"/>
        </w:rPr>
        <w:t xml:space="preserve"> threat of the use of force</w:t>
      </w:r>
      <w:r w:rsidRPr="00DC7780">
        <w:rPr>
          <w:sz w:val="16"/>
        </w:rPr>
        <w:t>. See, e.g., Kenneth N. Waltz, Anarchic Orders and Balances of Power, in NEOREALISM AND ITS CRITICS 98, 98 (Robert O. Keohane ed. 1986) (“</w:t>
      </w:r>
      <w:r w:rsidRPr="00DC7780">
        <w:rPr>
          <w:rStyle w:val="StyleUnderline"/>
        </w:rPr>
        <w:t xml:space="preserve">The state among </w:t>
      </w:r>
      <w:r w:rsidRPr="00C278BA">
        <w:rPr>
          <w:rStyle w:val="StyleUnderline"/>
          <w:highlight w:val="cyan"/>
        </w:rPr>
        <w:t xml:space="preserve">states . . . </w:t>
      </w:r>
      <w:r w:rsidRPr="00C278BA">
        <w:rPr>
          <w:rStyle w:val="Emphasis"/>
          <w:highlight w:val="cyan"/>
        </w:rPr>
        <w:t>conduct</w:t>
      </w:r>
      <w:r w:rsidRPr="00DC7780">
        <w:rPr>
          <w:rStyle w:val="StyleUnderline"/>
        </w:rPr>
        <w:t xml:space="preserve">s its </w:t>
      </w:r>
      <w:r w:rsidRPr="00C278BA">
        <w:rPr>
          <w:rStyle w:val="StyleUnderline"/>
          <w:highlight w:val="cyan"/>
        </w:rPr>
        <w:t>affairs in the</w:t>
      </w:r>
      <w:r w:rsidRPr="00DC7780">
        <w:rPr>
          <w:rStyle w:val="StyleUnderline"/>
        </w:rPr>
        <w:t xml:space="preserve"> </w:t>
      </w:r>
      <w:r w:rsidRPr="00DC7780">
        <w:rPr>
          <w:rStyle w:val="Emphasis"/>
        </w:rPr>
        <w:t xml:space="preserve">brooding </w:t>
      </w:r>
      <w:r w:rsidRPr="00C278BA">
        <w:rPr>
          <w:rStyle w:val="Emphasis"/>
          <w:highlight w:val="cyan"/>
        </w:rPr>
        <w:t>shadow of violence</w:t>
      </w:r>
      <w:r w:rsidRPr="00DC7780">
        <w:rPr>
          <w:rStyle w:val="StyleUnderline"/>
        </w:rPr>
        <w:t xml:space="preserve"> . . . . Among states, the state of nature is a </w:t>
      </w:r>
      <w:r w:rsidRPr="00DC7780">
        <w:rPr>
          <w:rStyle w:val="Emphasis"/>
        </w:rPr>
        <w:t>state of war</w:t>
      </w:r>
      <w:r w:rsidRPr="00DC7780">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w:t>
      </w:r>
      <w:r>
        <w:rPr>
          <w:sz w:val="16"/>
        </w:rPr>
        <w:t xml:space="preserve"> [END FOOTNOTE]</w:t>
      </w:r>
    </w:p>
    <w:p w14:paraId="271D950F" w14:textId="77777777" w:rsidR="00B978DF" w:rsidRPr="00C36900" w:rsidRDefault="00B978DF" w:rsidP="00B978DF">
      <w:pPr>
        <w:rPr>
          <w:sz w:val="16"/>
        </w:rPr>
      </w:pPr>
      <w:r w:rsidRPr="00C36900">
        <w:rPr>
          <w:sz w:val="16"/>
        </w:rPr>
        <w:t>As one commentator notes, “</w:t>
      </w:r>
      <w:r w:rsidRPr="00C36900">
        <w:rPr>
          <w:rStyle w:val="StyleUnderline"/>
        </w:rPr>
        <w:t xml:space="preserve">Nations dwell in </w:t>
      </w:r>
      <w:r w:rsidRPr="00C36900">
        <w:rPr>
          <w:rStyle w:val="Emphasis"/>
        </w:rPr>
        <w:t>perpetual anarchy</w:t>
      </w:r>
      <w:r w:rsidRPr="00C36900">
        <w:rPr>
          <w:sz w:val="16"/>
        </w:rPr>
        <w:t xml:space="preserve">, for no central authority imposes limits on the pursuit of sovereign interests.”21 </w:t>
      </w:r>
      <w:r w:rsidRPr="00D34AEC">
        <w:rPr>
          <w:rStyle w:val="StyleUnderline"/>
        </w:rPr>
        <w:t>And states</w:t>
      </w:r>
      <w:r w:rsidRPr="00D34AEC">
        <w:rPr>
          <w:sz w:val="16"/>
        </w:rPr>
        <w:t xml:space="preserve"> are “unitary actors who, at a minimum, seek their own preservation and, at a maximum, </w:t>
      </w:r>
      <w:r w:rsidRPr="00D34AEC">
        <w:rPr>
          <w:rStyle w:val="StyleUnderline"/>
        </w:rPr>
        <w:t xml:space="preserve">drive for universal </w:t>
      </w:r>
      <w:r w:rsidRPr="00D34AEC">
        <w:rPr>
          <w:rStyle w:val="Emphasis"/>
        </w:rPr>
        <w:t>domination</w:t>
      </w:r>
      <w:r w:rsidRPr="00D34AEC">
        <w:rPr>
          <w:sz w:val="16"/>
        </w:rPr>
        <w:t xml:space="preserve">.”22 As a result, </w:t>
      </w:r>
      <w:r w:rsidRPr="00D34AEC">
        <w:rPr>
          <w:rStyle w:val="StyleUnderline"/>
        </w:rPr>
        <w:t>states</w:t>
      </w:r>
      <w:r w:rsidRPr="00D34AEC">
        <w:rPr>
          <w:sz w:val="16"/>
        </w:rPr>
        <w:t xml:space="preserve"> operating on the international stage </w:t>
      </w:r>
      <w:r w:rsidRPr="00D34AEC">
        <w:rPr>
          <w:rStyle w:val="StyleUnderline"/>
        </w:rPr>
        <w:t xml:space="preserve">are </w:t>
      </w:r>
      <w:r w:rsidRPr="00C278BA">
        <w:rPr>
          <w:rStyle w:val="StyleUnderline"/>
          <w:highlight w:val="cyan"/>
        </w:rPr>
        <w:t>unable to judge</w:t>
      </w:r>
      <w:r w:rsidRPr="00C36900">
        <w:rPr>
          <w:rStyle w:val="StyleUnderline"/>
        </w:rPr>
        <w:t xml:space="preserve"> the </w:t>
      </w:r>
      <w:r w:rsidRPr="00C278BA">
        <w:rPr>
          <w:rStyle w:val="Emphasis"/>
          <w:highlight w:val="cyan"/>
        </w:rPr>
        <w:t>sincerity</w:t>
      </w:r>
      <w:r w:rsidRPr="00C278BA">
        <w:rPr>
          <w:rStyle w:val="StyleUnderline"/>
          <w:highlight w:val="cyan"/>
        </w:rPr>
        <w:t xml:space="preserve"> of</w:t>
      </w:r>
      <w:r w:rsidRPr="00C36900">
        <w:rPr>
          <w:sz w:val="16"/>
        </w:rPr>
        <w:t xml:space="preserve"> each </w:t>
      </w:r>
      <w:r w:rsidRPr="00C36900">
        <w:rPr>
          <w:rStyle w:val="StyleUnderline"/>
        </w:rPr>
        <w:t xml:space="preserve">others’ stated </w:t>
      </w:r>
      <w:r w:rsidRPr="00C278BA">
        <w:rPr>
          <w:rStyle w:val="Emphasis"/>
          <w:highlight w:val="cyan"/>
        </w:rPr>
        <w:t>intent</w:t>
      </w:r>
      <w:r w:rsidRPr="00C36900">
        <w:rPr>
          <w:rStyle w:val="StyleUnderline"/>
        </w:rPr>
        <w:t>ions</w:t>
      </w:r>
      <w:r w:rsidRPr="00C36900">
        <w:rPr>
          <w:sz w:val="16"/>
        </w:rPr>
        <w:t xml:space="preserve"> when those intentions are contrary to this manifest interest. Because of self-help rules, </w:t>
      </w:r>
      <w:r w:rsidRPr="00D34AEC">
        <w:rPr>
          <w:rStyle w:val="StyleUnderline"/>
          <w:highlight w:val="cyan"/>
        </w:rPr>
        <w:t>states</w:t>
      </w:r>
      <w:r w:rsidRPr="00C36900">
        <w:rPr>
          <w:rStyle w:val="StyleUnderline"/>
        </w:rPr>
        <w:t xml:space="preserve"> are forced</w:t>
      </w:r>
      <w:r w:rsidRPr="00C36900">
        <w:rPr>
          <w:sz w:val="16"/>
        </w:rPr>
        <w:t xml:space="preserve"> in the main </w:t>
      </w:r>
      <w:r w:rsidRPr="00C36900">
        <w:rPr>
          <w:rStyle w:val="StyleUnderline"/>
        </w:rPr>
        <w:t xml:space="preserve">to </w:t>
      </w:r>
      <w:r w:rsidRPr="00D34AEC">
        <w:rPr>
          <w:rStyle w:val="StyleUnderline"/>
          <w:highlight w:val="cyan"/>
        </w:rPr>
        <w:t>assess</w:t>
      </w:r>
      <w:r w:rsidRPr="00C36900">
        <w:rPr>
          <w:sz w:val="16"/>
        </w:rPr>
        <w:t xml:space="preserve"> their own security environment by assessing the </w:t>
      </w:r>
      <w:r w:rsidRPr="00D34AEC">
        <w:rPr>
          <w:rStyle w:val="Emphasis"/>
          <w:highlight w:val="cyan"/>
        </w:rPr>
        <w:t>capabilities</w:t>
      </w:r>
      <w:r w:rsidRPr="00C36900">
        <w:rPr>
          <w:sz w:val="16"/>
        </w:rPr>
        <w:t xml:space="preserve"> of competitors, </w:t>
      </w:r>
      <w:r w:rsidRPr="00884144">
        <w:rPr>
          <w:rStyle w:val="StyleUnderline"/>
          <w:highlight w:val="cyan"/>
        </w:rPr>
        <w:t>downplaying</w:t>
      </w:r>
      <w:r w:rsidRPr="00C36900">
        <w:rPr>
          <w:sz w:val="16"/>
        </w:rPr>
        <w:t xml:space="preserve"> their </w:t>
      </w:r>
      <w:r w:rsidRPr="00884144">
        <w:rPr>
          <w:rStyle w:val="Emphasis"/>
          <w:highlight w:val="cyan"/>
        </w:rPr>
        <w:t>motives</w:t>
      </w:r>
      <w:r w:rsidRPr="00C36900">
        <w:rPr>
          <w:sz w:val="16"/>
        </w:rPr>
        <w:t xml:space="preserve">. Given that the nature of the competition can implicate the fundamental survival of one (or more) of the actors, </w:t>
      </w:r>
      <w:r w:rsidRPr="00C36900">
        <w:rPr>
          <w:rStyle w:val="StyleUnderline"/>
        </w:rPr>
        <w:t>actions</w:t>
      </w:r>
      <w:r w:rsidRPr="00C36900">
        <w:rPr>
          <w:sz w:val="16"/>
        </w:rPr>
        <w:t xml:space="preserve"> taken </w:t>
      </w:r>
      <w:r w:rsidRPr="00C36900">
        <w:rPr>
          <w:rStyle w:val="StyleUnderline"/>
        </w:rPr>
        <w:t>by one state</w:t>
      </w:r>
      <w:r w:rsidRPr="00C36900">
        <w:rPr>
          <w:sz w:val="16"/>
        </w:rPr>
        <w:t xml:space="preserve"> to improve its own security </w:t>
      </w:r>
      <w:r w:rsidRPr="00C36900">
        <w:rPr>
          <w:rStyle w:val="StyleUnderline"/>
        </w:rPr>
        <w:t>must</w:t>
      </w:r>
      <w:r w:rsidRPr="00C36900">
        <w:rPr>
          <w:sz w:val="16"/>
        </w:rPr>
        <w:t xml:space="preserve"> necessarily </w:t>
      </w:r>
      <w:r w:rsidRPr="00C36900">
        <w:rPr>
          <w:rStyle w:val="StyleUnderline"/>
        </w:rPr>
        <w:t>decrease the security of its competitor</w:t>
      </w:r>
      <w:r w:rsidRPr="00C36900">
        <w:rPr>
          <w:sz w:val="16"/>
        </w:rPr>
        <w:t xml:space="preserve">; in the absence of mitigation, </w:t>
      </w:r>
      <w:r w:rsidRPr="00C278BA">
        <w:rPr>
          <w:rStyle w:val="StyleUnderline"/>
          <w:highlight w:val="cyan"/>
        </w:rPr>
        <w:t>security is</w:t>
      </w:r>
      <w:r w:rsidRPr="00C36900">
        <w:rPr>
          <w:sz w:val="16"/>
        </w:rPr>
        <w:t xml:space="preserve"> a </w:t>
      </w:r>
      <w:r w:rsidRPr="00C278BA">
        <w:rPr>
          <w:rStyle w:val="Emphasis"/>
          <w:highlight w:val="cyan"/>
        </w:rPr>
        <w:t>zero-sum</w:t>
      </w:r>
      <w:r w:rsidRPr="00C36900">
        <w:rPr>
          <w:sz w:val="16"/>
        </w:rPr>
        <w:t xml:space="preserve"> game.23 In a world </w:t>
      </w:r>
      <w:r w:rsidRPr="00C36900">
        <w:rPr>
          <w:rStyle w:val="StyleUnderline"/>
        </w:rPr>
        <w:t xml:space="preserve">where </w:t>
      </w:r>
      <w:r w:rsidRPr="00884144">
        <w:rPr>
          <w:rStyle w:val="Emphasis"/>
          <w:highlight w:val="cyan"/>
        </w:rPr>
        <w:t>coop</w:t>
      </w:r>
      <w:r w:rsidRPr="00C36900">
        <w:rPr>
          <w:rStyle w:val="Emphasis"/>
        </w:rPr>
        <w:t>eration</w:t>
      </w:r>
      <w:r w:rsidRPr="00C36900">
        <w:rPr>
          <w:rStyle w:val="StyleUnderline"/>
        </w:rPr>
        <w:t xml:space="preserve"> </w:t>
      </w:r>
      <w:r w:rsidRPr="00884144">
        <w:rPr>
          <w:rStyle w:val="StyleUnderline"/>
          <w:highlight w:val="cyan"/>
        </w:rPr>
        <w:t>is</w:t>
      </w:r>
      <w:r w:rsidRPr="00C36900">
        <w:rPr>
          <w:rStyle w:val="StyleUnderline"/>
        </w:rPr>
        <w:t xml:space="preserve"> exceedingly </w:t>
      </w:r>
      <w:r w:rsidRPr="00884144">
        <w:rPr>
          <w:rStyle w:val="Emphasis"/>
          <w:highlight w:val="cyan"/>
        </w:rPr>
        <w:t>difficult</w:t>
      </w:r>
      <w:r w:rsidRPr="00C36900">
        <w:rPr>
          <w:sz w:val="16"/>
        </w:rPr>
        <w:t xml:space="preserve"> (because there is no authority to enforce agreements, nor any basis for assessing the reliability of another state’s commitments), </w:t>
      </w:r>
      <w:r w:rsidRPr="00C36900">
        <w:rPr>
          <w:rStyle w:val="Emphasis"/>
        </w:rPr>
        <w:t>i</w:t>
      </w:r>
      <w:r w:rsidRPr="00C36900">
        <w:rPr>
          <w:sz w:val="16"/>
        </w:rPr>
        <w:t xml:space="preserve">nternational </w:t>
      </w:r>
      <w:r w:rsidRPr="00C36900">
        <w:rPr>
          <w:rStyle w:val="Emphasis"/>
        </w:rPr>
        <w:t>r</w:t>
      </w:r>
      <w:r w:rsidRPr="00C36900">
        <w:rPr>
          <w:sz w:val="16"/>
        </w:rPr>
        <w:t xml:space="preserve">elations </w:t>
      </w:r>
      <w:r w:rsidRPr="00C36900">
        <w:rPr>
          <w:rStyle w:val="StyleUnderline"/>
        </w:rPr>
        <w:t xml:space="preserve">are characterized by </w:t>
      </w:r>
      <w:r w:rsidRPr="00C278BA">
        <w:rPr>
          <w:rStyle w:val="StyleUnderline"/>
          <w:highlight w:val="cyan"/>
        </w:rPr>
        <w:t>a</w:t>
      </w:r>
      <w:r w:rsidRPr="00C36900">
        <w:rPr>
          <w:sz w:val="16"/>
        </w:rPr>
        <w:t xml:space="preserve"> continuous race to the bottom, a mindless </w:t>
      </w:r>
      <w:r w:rsidRPr="00C278BA">
        <w:rPr>
          <w:rStyle w:val="Emphasis"/>
          <w:highlight w:val="cyan"/>
        </w:rPr>
        <w:t>arms race</w:t>
      </w:r>
      <w:r w:rsidRPr="00C36900">
        <w:rPr>
          <w:sz w:val="16"/>
        </w:rPr>
        <w:t xml:space="preserve"> rather than the opportunity to realize gains from cooperation.</w:t>
      </w:r>
    </w:p>
    <w:p w14:paraId="34EC2A54" w14:textId="77777777" w:rsidR="00B978DF" w:rsidRPr="00C36900" w:rsidRDefault="00B978DF" w:rsidP="00B978DF">
      <w:pPr>
        <w:rPr>
          <w:sz w:val="16"/>
        </w:rPr>
      </w:pPr>
      <w:r w:rsidRPr="00C36900">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884144">
        <w:rPr>
          <w:rStyle w:val="StyleUnderline"/>
          <w:highlight w:val="cyan"/>
        </w:rPr>
        <w:t xml:space="preserve">The </w:t>
      </w:r>
      <w:r w:rsidRPr="00884144">
        <w:rPr>
          <w:rStyle w:val="Emphasis"/>
          <w:highlight w:val="cyan"/>
        </w:rPr>
        <w:t>ke</w:t>
      </w:r>
      <w:r w:rsidRPr="00D34AEC">
        <w:rPr>
          <w:rStyle w:val="Emphasis"/>
          <w:highlight w:val="cyan"/>
        </w:rPr>
        <w:t>y</w:t>
      </w:r>
      <w:r w:rsidRPr="00D34AEC">
        <w:rPr>
          <w:rStyle w:val="StyleUnderline"/>
          <w:highlight w:val="cyan"/>
        </w:rPr>
        <w:t xml:space="preserve"> to mitigating</w:t>
      </w:r>
      <w:r w:rsidRPr="00C36900">
        <w:rPr>
          <w:sz w:val="16"/>
        </w:rPr>
        <w:t xml:space="preserve"> the pressures of </w:t>
      </w:r>
      <w:r w:rsidRPr="00D34AEC">
        <w:rPr>
          <w:rStyle w:val="StyleUnderline"/>
          <w:highlight w:val="cyan"/>
        </w:rPr>
        <w:t>the security dilemma is</w:t>
      </w:r>
      <w:r w:rsidRPr="00C36900">
        <w:rPr>
          <w:rStyle w:val="StyleUnderline"/>
        </w:rPr>
        <w:t xml:space="preserve"> the </w:t>
      </w:r>
      <w:r w:rsidRPr="003D7484">
        <w:rPr>
          <w:rStyle w:val="StyleUnderline"/>
        </w:rPr>
        <w:t xml:space="preserve">ability </w:t>
      </w:r>
      <w:r w:rsidRPr="00D34AEC">
        <w:rPr>
          <w:rStyle w:val="StyleUnderline"/>
          <w:highlight w:val="cyan"/>
        </w:rPr>
        <w:t>to distinguish</w:t>
      </w:r>
      <w:r w:rsidRPr="00D34AEC">
        <w:rPr>
          <w:rStyle w:val="StyleUnderline"/>
        </w:rPr>
        <w:t xml:space="preserve"> a</w:t>
      </w:r>
      <w:r w:rsidRPr="00C36900">
        <w:rPr>
          <w:rStyle w:val="StyleUnderline"/>
        </w:rPr>
        <w:t xml:space="preserve"> state with </w:t>
      </w:r>
      <w:r w:rsidRPr="00C36900">
        <w:rPr>
          <w:rStyle w:val="Emphasis"/>
        </w:rPr>
        <w:t>aggressive</w:t>
      </w:r>
      <w:r w:rsidRPr="00C36900">
        <w:rPr>
          <w:rStyle w:val="StyleUnderline"/>
        </w:rPr>
        <w:t xml:space="preserve"> and </w:t>
      </w:r>
      <w:r w:rsidRPr="00884144">
        <w:rPr>
          <w:rStyle w:val="Emphasis"/>
          <w:highlight w:val="cyan"/>
        </w:rPr>
        <w:t>expansionist</w:t>
      </w:r>
      <w:r w:rsidRPr="00884144">
        <w:rPr>
          <w:rStyle w:val="StyleUnderline"/>
          <w:highlight w:val="cyan"/>
        </w:rPr>
        <w:t xml:space="preserve"> tendencies from</w:t>
      </w:r>
      <w:r w:rsidRPr="00C36900">
        <w:rPr>
          <w:rStyle w:val="StyleUnderline"/>
        </w:rPr>
        <w:t xml:space="preserve"> a </w:t>
      </w:r>
      <w:r w:rsidRPr="00D34AEC">
        <w:rPr>
          <w:rStyle w:val="StyleUnderline"/>
          <w:highlight w:val="cyan"/>
        </w:rPr>
        <w:t>benign</w:t>
      </w:r>
      <w:r w:rsidRPr="00C36900">
        <w:rPr>
          <w:rStyle w:val="StyleUnderline"/>
        </w:rPr>
        <w:t xml:space="preserve"> one</w:t>
      </w:r>
      <w:r w:rsidRPr="00C36900">
        <w:rPr>
          <w:sz w:val="16"/>
        </w:rPr>
        <w:t xml:space="preserve">.24 States can be distinguished by their fundamental type. They can be classified as “revisionist,” that is, they seek to </w:t>
      </w:r>
      <w:r w:rsidRPr="00C36900">
        <w:rPr>
          <w:sz w:val="16"/>
        </w:rPr>
        <w:lastRenderedPageBreak/>
        <w:t xml:space="preserve">subvert the dominant order, or they can be classified as “status quo,” that is, they seek to support it.25 But, as noted, </w:t>
      </w:r>
      <w:r w:rsidRPr="00C36900">
        <w:rPr>
          <w:rStyle w:val="StyleUnderline"/>
        </w:rPr>
        <w:t xml:space="preserve">a state’s ability to judge another’s </w:t>
      </w:r>
      <w:r w:rsidRPr="00C36900">
        <w:rPr>
          <w:rStyle w:val="Emphasis"/>
        </w:rPr>
        <w:t>intentions</w:t>
      </w:r>
      <w:r w:rsidRPr="00C36900">
        <w:rPr>
          <w:sz w:val="16"/>
        </w:rPr>
        <w:t xml:space="preserve"> (as opposed simply to counting its armaments) </w:t>
      </w:r>
      <w:r w:rsidRPr="00C36900">
        <w:rPr>
          <w:rStyle w:val="StyleUnderline"/>
        </w:rPr>
        <w:t xml:space="preserve">is extremely </w:t>
      </w:r>
      <w:r w:rsidRPr="00C36900">
        <w:rPr>
          <w:rStyle w:val="Emphasis"/>
        </w:rPr>
        <w:t>tenuous</w:t>
      </w:r>
      <w:r w:rsidRPr="00C36900">
        <w:rPr>
          <w:sz w:val="16"/>
        </w:rPr>
        <w:t xml:space="preserve"> and comes at great cost. In fact, political science offers few well-understood mechanisms for judging a state’s propensity for aggression.</w:t>
      </w:r>
    </w:p>
    <w:p w14:paraId="6320B619" w14:textId="77777777" w:rsidR="00B978DF" w:rsidRPr="003D7484" w:rsidRDefault="00B978DF" w:rsidP="00B978DF">
      <w:pPr>
        <w:rPr>
          <w:sz w:val="16"/>
        </w:rPr>
      </w:pPr>
      <w:r w:rsidRPr="003D7484">
        <w:rPr>
          <w:rStyle w:val="StyleUnderline"/>
        </w:rPr>
        <w:t xml:space="preserve">At the same time, hegemonic states have an abiding interest in </w:t>
      </w:r>
      <w:r w:rsidRPr="003D7484">
        <w:rPr>
          <w:rStyle w:val="Emphasis"/>
        </w:rPr>
        <w:t>spreading</w:t>
      </w:r>
      <w:r w:rsidRPr="003D7484">
        <w:rPr>
          <w:rStyle w:val="StyleUnderline"/>
        </w:rPr>
        <w:t xml:space="preserve"> and </w:t>
      </w:r>
      <w:r w:rsidRPr="003D7484">
        <w:rPr>
          <w:rStyle w:val="Emphasis"/>
        </w:rPr>
        <w:t>maintaining</w:t>
      </w:r>
      <w:r w:rsidRPr="003D7484">
        <w:rPr>
          <w:rStyle w:val="StyleUnderline"/>
        </w:rPr>
        <w:t xml:space="preserve"> their </w:t>
      </w:r>
      <w:r w:rsidRPr="003D7484">
        <w:rPr>
          <w:rStyle w:val="Emphasis"/>
        </w:rPr>
        <w:t>dominant worldview</w:t>
      </w:r>
      <w:r w:rsidRPr="003D7484">
        <w:rPr>
          <w:sz w:val="16"/>
        </w:rPr>
        <w:t xml:space="preserve">.26 Not only is it imperative that dominant states receive credible signals about other states’ intentions, but </w:t>
      </w:r>
      <w:r w:rsidRPr="003D7484">
        <w:rPr>
          <w:rStyle w:val="StyleUnderline"/>
        </w:rPr>
        <w:t>it is</w:t>
      </w:r>
      <w:r w:rsidRPr="003D7484">
        <w:rPr>
          <w:sz w:val="16"/>
        </w:rPr>
        <w:t xml:space="preserve"> also </w:t>
      </w:r>
      <w:r w:rsidRPr="003D7484">
        <w:rPr>
          <w:rStyle w:val="StyleUnderline"/>
        </w:rPr>
        <w:t>important that dominant states</w:t>
      </w:r>
      <w:r w:rsidRPr="003D7484">
        <w:rPr>
          <w:sz w:val="16"/>
        </w:rPr>
        <w:t xml:space="preserve"> attempt to </w:t>
      </w:r>
      <w:r w:rsidRPr="003D7484">
        <w:rPr>
          <w:rStyle w:val="Emphasis"/>
        </w:rPr>
        <w:t>inculcate</w:t>
      </w:r>
      <w:r w:rsidRPr="003D7484">
        <w:rPr>
          <w:sz w:val="16"/>
        </w:rPr>
        <w:t xml:space="preserve"> their </w:t>
      </w:r>
      <w:r w:rsidRPr="003D7484">
        <w:rPr>
          <w:rStyle w:val="Emphasis"/>
        </w:rPr>
        <w:t>norms</w:t>
      </w:r>
      <w:r w:rsidRPr="003D7484">
        <w:rPr>
          <w:rStyle w:val="StyleUnderline"/>
        </w:rPr>
        <w:t xml:space="preserve"> within other states that</w:t>
      </w:r>
      <w:r w:rsidRPr="003D7484">
        <w:rPr>
          <w:sz w:val="16"/>
        </w:rPr>
        <w:t xml:space="preserve">, over time, </w:t>
      </w:r>
      <w:r w:rsidRPr="003D7484">
        <w:rPr>
          <w:rStyle w:val="StyleUnderline"/>
        </w:rPr>
        <w:t>might mount</w:t>
      </w:r>
      <w:r w:rsidRPr="003D7484">
        <w:rPr>
          <w:sz w:val="16"/>
        </w:rPr>
        <w:t xml:space="preserve"> credible </w:t>
      </w:r>
      <w:r w:rsidRPr="003D7484">
        <w:rPr>
          <w:rStyle w:val="StyleUnderline"/>
        </w:rPr>
        <w:t>challenges</w:t>
      </w:r>
      <w:r w:rsidRPr="003D7484">
        <w:rPr>
          <w:sz w:val="16"/>
        </w:rPr>
        <w:t xml:space="preserve"> to the dominant states’ security.27 The spread of hegemony through internalization of norms occurs for three reasons. First, </w:t>
      </w:r>
      <w:r w:rsidRPr="003D7484">
        <w:rPr>
          <w:rStyle w:val="StyleUnderline"/>
        </w:rPr>
        <w:t>states with</w:t>
      </w:r>
      <w:r w:rsidRPr="003D7484">
        <w:rPr>
          <w:sz w:val="16"/>
        </w:rPr>
        <w:t xml:space="preserve"> similar institutions and </w:t>
      </w:r>
      <w:r w:rsidRPr="003D7484">
        <w:rPr>
          <w:rStyle w:val="StyleUnderline"/>
        </w:rPr>
        <w:t>sympathetic</w:t>
      </w:r>
      <w:r w:rsidRPr="003D7484">
        <w:rPr>
          <w:sz w:val="16"/>
        </w:rPr>
        <w:t xml:space="preserve"> domestic </w:t>
      </w:r>
      <w:r w:rsidRPr="003D7484">
        <w:rPr>
          <w:rStyle w:val="StyleUnderline"/>
        </w:rPr>
        <w:t>norms are</w:t>
      </w:r>
      <w:r w:rsidRPr="003D7484">
        <w:rPr>
          <w:sz w:val="16"/>
        </w:rPr>
        <w:t xml:space="preserve"> simply better and </w:t>
      </w:r>
      <w:r w:rsidRPr="003D7484">
        <w:rPr>
          <w:rStyle w:val="StyleUnderline"/>
        </w:rPr>
        <w:t>more reliable trading partners</w:t>
      </w:r>
      <w:r w:rsidRPr="003D7484">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3D7484">
        <w:rPr>
          <w:rStyle w:val="StyleUnderline"/>
        </w:rPr>
        <w:t>the hegemon has a normative interest in the spread of its culture, its worldview, and its norms</w:t>
      </w:r>
      <w:r w:rsidRPr="003D7484">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3D7484">
        <w:rPr>
          <w:rStyle w:val="StyleUnderline"/>
        </w:rPr>
        <w:t>hegemonic states</w:t>
      </w:r>
      <w:r w:rsidRPr="003D7484">
        <w:rPr>
          <w:sz w:val="16"/>
        </w:rPr>
        <w:t xml:space="preserve"> also </w:t>
      </w:r>
      <w:r w:rsidRPr="003D7484">
        <w:rPr>
          <w:rStyle w:val="StyleUnderline"/>
        </w:rPr>
        <w:t xml:space="preserve">have a </w:t>
      </w:r>
      <w:r w:rsidRPr="003D7484">
        <w:rPr>
          <w:rStyle w:val="Emphasis"/>
        </w:rPr>
        <w:t>national security</w:t>
      </w:r>
      <w:r w:rsidRPr="003D7484">
        <w:rPr>
          <w:sz w:val="16"/>
        </w:rPr>
        <w:t xml:space="preserve"> and a normative </w:t>
      </w:r>
      <w:r w:rsidRPr="003D7484">
        <w:rPr>
          <w:rStyle w:val="Emphasis"/>
        </w:rPr>
        <w:t>interest</w:t>
      </w:r>
      <w:r w:rsidRPr="003D7484">
        <w:rPr>
          <w:rStyle w:val="StyleUnderline"/>
        </w:rPr>
        <w:t xml:space="preserve"> in the </w:t>
      </w:r>
      <w:r w:rsidRPr="003D7484">
        <w:rPr>
          <w:rStyle w:val="Emphasis"/>
        </w:rPr>
        <w:t>info</w:t>
      </w:r>
      <w:r w:rsidRPr="003D7484">
        <w:rPr>
          <w:sz w:val="16"/>
        </w:rPr>
        <w:t xml:space="preserve">rmation </w:t>
      </w:r>
      <w:r w:rsidRPr="003D7484">
        <w:rPr>
          <w:rStyle w:val="StyleUnderline"/>
        </w:rPr>
        <w:t>to be gleaned from the fact that these interactions are</w:t>
      </w:r>
      <w:r w:rsidRPr="003D7484">
        <w:rPr>
          <w:sz w:val="16"/>
        </w:rPr>
        <w:t xml:space="preserve">, in fact, </w:t>
      </w:r>
      <w:r w:rsidRPr="003D7484">
        <w:rPr>
          <w:rStyle w:val="StyleUnderline"/>
        </w:rPr>
        <w:t>well ordered</w:t>
      </w:r>
      <w:r w:rsidRPr="003D7484">
        <w:rPr>
          <w:sz w:val="16"/>
        </w:rPr>
        <w:t>.</w:t>
      </w:r>
    </w:p>
    <w:p w14:paraId="78F6D843" w14:textId="77777777" w:rsidR="00B978DF" w:rsidRPr="003D7484" w:rsidRDefault="00B978DF" w:rsidP="00B978DF">
      <w:pPr>
        <w:rPr>
          <w:sz w:val="16"/>
        </w:rPr>
      </w:pPr>
      <w:r w:rsidRPr="003D7484">
        <w:rPr>
          <w:sz w:val="16"/>
        </w:rPr>
        <w:t>In the absence of centralized enforcement, privately held and nonverifiable information as to a state’s fundamental type is the critical problem in assessing motives.31</w:t>
      </w:r>
    </w:p>
    <w:p w14:paraId="30D373DC" w14:textId="77777777" w:rsidR="00B978DF" w:rsidRDefault="00B978DF" w:rsidP="00B978DF">
      <w:pPr>
        <w:rPr>
          <w:sz w:val="16"/>
        </w:rPr>
      </w:pPr>
      <w:r w:rsidRPr="003D7484">
        <w:rPr>
          <w:sz w:val="16"/>
        </w:rPr>
        <w:t>[FOOTNOTE]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w:t>
      </w:r>
      <w:r>
        <w:rPr>
          <w:sz w:val="16"/>
        </w:rPr>
        <w:t xml:space="preserve">, seek to gain position both by working outside that order and by working to subvert the hegemonic order itself. For instance, </w:t>
      </w:r>
      <w:r w:rsidRPr="00D34AEC">
        <w:rPr>
          <w:rStyle w:val="StyleUnderline"/>
          <w:highlight w:val="cyan"/>
        </w:rPr>
        <w:t>the existing</w:t>
      </w:r>
      <w:r w:rsidRPr="00DC7780">
        <w:rPr>
          <w:rStyle w:val="StyleUnderline"/>
        </w:rPr>
        <w:t xml:space="preserve"> world </w:t>
      </w:r>
      <w:r w:rsidRPr="00D34AEC">
        <w:rPr>
          <w:rStyle w:val="StyleUnderline"/>
          <w:highlight w:val="cyan"/>
        </w:rPr>
        <w:t>order is</w:t>
      </w:r>
      <w:r w:rsidRPr="00DC7780">
        <w:rPr>
          <w:rStyle w:val="StyleUnderline"/>
        </w:rPr>
        <w:t xml:space="preserve"> generally accepted to be that </w:t>
      </w:r>
      <w:r w:rsidRPr="00D34AEC">
        <w:rPr>
          <w:rStyle w:val="StyleUnderline"/>
          <w:highlight w:val="cyan"/>
        </w:rPr>
        <w:t xml:space="preserve">created by the </w:t>
      </w:r>
      <w:r w:rsidRPr="00D34AEC">
        <w:rPr>
          <w:rStyle w:val="Emphasis"/>
          <w:highlight w:val="cyan"/>
        </w:rPr>
        <w:t>U</w:t>
      </w:r>
      <w:r>
        <w:rPr>
          <w:sz w:val="16"/>
        </w:rPr>
        <w:t xml:space="preserve">nited </w:t>
      </w:r>
      <w:r w:rsidRPr="00D34AEC">
        <w:rPr>
          <w:rStyle w:val="Emphasis"/>
          <w:highlight w:val="cyan"/>
        </w:rPr>
        <w:t>S</w:t>
      </w:r>
      <w:r>
        <w:rPr>
          <w:sz w:val="16"/>
        </w:rPr>
        <w:t xml:space="preserve">tates after </w:t>
      </w:r>
      <w:r w:rsidRPr="00884144">
        <w:rPr>
          <w:sz w:val="16"/>
        </w:rPr>
        <w:t xml:space="preserve">World War II. </w:t>
      </w:r>
      <w:r w:rsidRPr="00884144">
        <w:rPr>
          <w:sz w:val="16"/>
          <w:szCs w:val="18"/>
        </w:rPr>
        <w:t>It comprises a liberal international economic order</w:t>
      </w:r>
      <w:r w:rsidRPr="00884144">
        <w:rPr>
          <w:sz w:val="16"/>
        </w:rPr>
        <w:t xml:space="preserve">, the use of multilateral institutions (such as the United Nations and the WTO), negotiation for dispute resolution rather than the threat of violence, </w:t>
      </w:r>
      <w:r w:rsidRPr="00884144">
        <w:rPr>
          <w:sz w:val="16"/>
          <w:szCs w:val="18"/>
        </w:rPr>
        <w:t>and the promotion of liberal democratic moral norms</w:t>
      </w:r>
      <w:r w:rsidRPr="00884144">
        <w:rPr>
          <w:sz w:val="16"/>
        </w:rPr>
        <w:t>. See, e.g., Schweller, supra note 24, at 85; HANS J. MORGENTHAU, POLITICS AMONG NATIONS: THE STRUGGLE FOR POWER AND PEACE 32 (1948</w:t>
      </w:r>
      <w:r>
        <w:rPr>
          <w:sz w:val="16"/>
        </w:rPr>
        <w:t xml:space="preserve">). Trade </w:t>
      </w:r>
      <w:r w:rsidRPr="00D34AEC">
        <w:rPr>
          <w:rStyle w:val="StyleUnderline"/>
          <w:highlight w:val="cyan"/>
        </w:rPr>
        <w:t>disputes</w:t>
      </w:r>
      <w:r w:rsidRPr="00DC7780">
        <w:rPr>
          <w:rStyle w:val="StyleUnderline"/>
        </w:rPr>
        <w:t xml:space="preserve"> between </w:t>
      </w:r>
      <w:r w:rsidRPr="00DC7780">
        <w:rPr>
          <w:rStyle w:val="Emphasis"/>
        </w:rPr>
        <w:t>status quo</w:t>
      </w:r>
      <w:r w:rsidRPr="00DC7780">
        <w:rPr>
          <w:rStyle w:val="StyleUnderline"/>
        </w:rPr>
        <w:t xml:space="preserve"> states</w:t>
      </w:r>
      <w:r>
        <w:rPr>
          <w:sz w:val="16"/>
        </w:rPr>
        <w:t xml:space="preserve"> (like tariff disputes between the United States and Europe) </w:t>
      </w:r>
      <w:r w:rsidRPr="003D7484">
        <w:rPr>
          <w:rStyle w:val="StyleUnderline"/>
        </w:rPr>
        <w:t xml:space="preserve">are </w:t>
      </w:r>
      <w:r w:rsidRPr="003D7484">
        <w:rPr>
          <w:rStyle w:val="Emphasis"/>
          <w:highlight w:val="cyan"/>
        </w:rPr>
        <w:t>resolve</w:t>
      </w:r>
      <w:r w:rsidRPr="003D7484">
        <w:rPr>
          <w:rStyle w:val="StyleUnderline"/>
        </w:rPr>
        <w:t xml:space="preserve">d </w:t>
      </w:r>
      <w:r w:rsidRPr="00D34AEC">
        <w:rPr>
          <w:rStyle w:val="StyleUnderline"/>
          <w:highlight w:val="cyan"/>
        </w:rPr>
        <w:t>through</w:t>
      </w:r>
      <w:r w:rsidRPr="00DC7780">
        <w:rPr>
          <w:rStyle w:val="StyleUnderline"/>
        </w:rPr>
        <w:t xml:space="preserve"> </w:t>
      </w:r>
      <w:r w:rsidRPr="00DC7780">
        <w:rPr>
          <w:rStyle w:val="Emphasis"/>
        </w:rPr>
        <w:t xml:space="preserve">peaceful </w:t>
      </w:r>
      <w:r w:rsidRPr="00884144">
        <w:rPr>
          <w:rStyle w:val="Emphasis"/>
          <w:highlight w:val="cyan"/>
        </w:rPr>
        <w:t>negotiation</w:t>
      </w:r>
      <w:r w:rsidRPr="00884144">
        <w:rPr>
          <w:rStyle w:val="StyleUnderline"/>
          <w:highlight w:val="cyan"/>
        </w:rPr>
        <w:t xml:space="preserve"> rather than</w:t>
      </w:r>
      <w:r w:rsidRPr="003D7484">
        <w:rPr>
          <w:sz w:val="16"/>
        </w:rPr>
        <w:t xml:space="preserve"> the threat of </w:t>
      </w:r>
      <w:r w:rsidRPr="00884144">
        <w:rPr>
          <w:rStyle w:val="Emphasis"/>
          <w:highlight w:val="cyan"/>
        </w:rPr>
        <w:t>war</w:t>
      </w:r>
      <w:r w:rsidRPr="003D7484">
        <w:rPr>
          <w:sz w:val="16"/>
        </w:rPr>
        <w:t>.</w:t>
      </w:r>
      <w:r>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D34AEC">
        <w:rPr>
          <w:rStyle w:val="Emphasis"/>
          <w:highlight w:val="cyan"/>
        </w:rPr>
        <w:t>Revisionist states</w:t>
      </w:r>
      <w:r w:rsidRPr="00DC7780">
        <w:rPr>
          <w:rStyle w:val="StyleUnderline"/>
        </w:rPr>
        <w:t xml:space="preserve">, on the other hand, </w:t>
      </w:r>
      <w:r w:rsidRPr="00D34AEC">
        <w:rPr>
          <w:rStyle w:val="StyleUnderline"/>
          <w:highlight w:val="cyan"/>
        </w:rPr>
        <w:t>such as</w:t>
      </w:r>
      <w:r w:rsidRPr="00DC7780">
        <w:rPr>
          <w:rStyle w:val="StyleUnderline"/>
        </w:rPr>
        <w:t xml:space="preserve"> </w:t>
      </w:r>
      <w:r w:rsidRPr="00DC7780">
        <w:rPr>
          <w:rStyle w:val="Emphasis"/>
        </w:rPr>
        <w:t xml:space="preserve">North </w:t>
      </w:r>
      <w:r w:rsidRPr="00D34AEC">
        <w:rPr>
          <w:rStyle w:val="Emphasis"/>
          <w:highlight w:val="cyan"/>
        </w:rPr>
        <w:t>Korea</w:t>
      </w:r>
      <w:r w:rsidRPr="00D34AEC">
        <w:rPr>
          <w:rStyle w:val="StyleUnderline"/>
          <w:highlight w:val="cyan"/>
        </w:rPr>
        <w:t xml:space="preserve">, </w:t>
      </w:r>
      <w:r w:rsidRPr="00D34AEC">
        <w:rPr>
          <w:rStyle w:val="Emphasis"/>
          <w:highlight w:val="cyan"/>
        </w:rPr>
        <w:t>Iran</w:t>
      </w:r>
      <w:r w:rsidRPr="00D34AEC">
        <w:rPr>
          <w:rStyle w:val="StyleUnderline"/>
          <w:highlight w:val="cyan"/>
        </w:rPr>
        <w:t xml:space="preserve">, and </w:t>
      </w:r>
      <w:r w:rsidRPr="0010429E">
        <w:rPr>
          <w:rStyle w:val="Emphasis"/>
          <w:highlight w:val="cyan"/>
        </w:rPr>
        <w:t>China</w:t>
      </w:r>
      <w:r w:rsidRPr="0010429E">
        <w:rPr>
          <w:rStyle w:val="StyleUnderline"/>
          <w:highlight w:val="cyan"/>
        </w:rPr>
        <w:t>, will</w:t>
      </w:r>
      <w:r w:rsidRPr="00DC7780">
        <w:rPr>
          <w:rStyle w:val="StyleUnderline"/>
        </w:rPr>
        <w:t xml:space="preserve"> more </w:t>
      </w:r>
      <w:r w:rsidRPr="003D7484">
        <w:rPr>
          <w:rStyle w:val="StyleUnderline"/>
        </w:rPr>
        <w:t xml:space="preserve">readily </w:t>
      </w:r>
      <w:r w:rsidRPr="00D34AEC">
        <w:rPr>
          <w:rStyle w:val="StyleUnderline"/>
          <w:highlight w:val="cyan"/>
        </w:rPr>
        <w:t>use</w:t>
      </w:r>
      <w:r w:rsidRPr="00DC7780">
        <w:rPr>
          <w:rStyle w:val="StyleUnderline"/>
        </w:rPr>
        <w:t xml:space="preserve"> </w:t>
      </w:r>
      <w:r w:rsidRPr="00DC7780">
        <w:rPr>
          <w:rStyle w:val="Emphasis"/>
        </w:rPr>
        <w:t xml:space="preserve">military </w:t>
      </w:r>
      <w:r w:rsidRPr="00D34AEC">
        <w:rPr>
          <w:rStyle w:val="Emphasis"/>
          <w:highlight w:val="cyan"/>
        </w:rPr>
        <w:t>force</w:t>
      </w:r>
      <w:r>
        <w:rPr>
          <w:sz w:val="16"/>
        </w:rPr>
        <w:t xml:space="preserve"> as a bargaining tool and are more reluctant fully to participate in transparent military, economic, and political negotiations. [END FOOTNOTE]</w:t>
      </w:r>
    </w:p>
    <w:p w14:paraId="3B107997" w14:textId="77777777" w:rsidR="00B978DF" w:rsidRPr="00C36900" w:rsidRDefault="00B978DF" w:rsidP="00B978DF">
      <w:pPr>
        <w:rPr>
          <w:sz w:val="16"/>
        </w:rPr>
      </w:pPr>
      <w:r w:rsidRPr="00C36900">
        <w:rPr>
          <w:rStyle w:val="StyleUnderline"/>
        </w:rPr>
        <w:t xml:space="preserve">States wishing to </w:t>
      </w:r>
      <w:r w:rsidRPr="00C36900">
        <w:rPr>
          <w:rStyle w:val="Emphasis"/>
        </w:rPr>
        <w:t>escape</w:t>
      </w:r>
      <w:r w:rsidRPr="00C36900">
        <w:rPr>
          <w:sz w:val="16"/>
        </w:rPr>
        <w:t xml:space="preserve"> the pressures of </w:t>
      </w:r>
      <w:r w:rsidRPr="00C36900">
        <w:rPr>
          <w:rStyle w:val="StyleUnderline"/>
        </w:rPr>
        <w:t xml:space="preserve">the security dilemma and engage in cooperative behavior need a means of </w:t>
      </w:r>
      <w:r w:rsidRPr="00C36900">
        <w:rPr>
          <w:rStyle w:val="Emphasis"/>
        </w:rPr>
        <w:t>conveying</w:t>
      </w:r>
      <w:r w:rsidRPr="00C36900">
        <w:rPr>
          <w:sz w:val="16"/>
        </w:rPr>
        <w:t xml:space="preserve"> their </w:t>
      </w:r>
      <w:r w:rsidRPr="00C36900">
        <w:rPr>
          <w:rStyle w:val="Emphasis"/>
        </w:rPr>
        <w:t>preferences</w:t>
      </w:r>
      <w:r w:rsidRPr="00C36900">
        <w:rPr>
          <w:sz w:val="16"/>
        </w:rPr>
        <w:t xml:space="preserve"> to others </w:t>
      </w:r>
      <w:r w:rsidRPr="00C36900">
        <w:rPr>
          <w:rStyle w:val="StyleUnderline"/>
        </w:rPr>
        <w:t xml:space="preserve">in a </w:t>
      </w:r>
      <w:r w:rsidRPr="00C36900">
        <w:rPr>
          <w:rStyle w:val="Emphasis"/>
        </w:rPr>
        <w:t>credible</w:t>
      </w:r>
      <w:r w:rsidRPr="00C36900">
        <w:rPr>
          <w:rStyle w:val="StyleUnderline"/>
        </w:rPr>
        <w:t xml:space="preserve"> manner</w:t>
      </w:r>
      <w:r w:rsidRPr="00C36900">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02157851" w14:textId="77777777" w:rsidR="00B978DF" w:rsidRPr="00C36900" w:rsidRDefault="00B978DF" w:rsidP="00B978DF">
      <w:pPr>
        <w:rPr>
          <w:sz w:val="16"/>
        </w:rPr>
      </w:pPr>
      <w:r w:rsidRPr="00C36900">
        <w:rPr>
          <w:sz w:val="16"/>
        </w:rPr>
        <w:t xml:space="preserve">International </w:t>
      </w:r>
      <w:r w:rsidRPr="00C36900">
        <w:rPr>
          <w:rStyle w:val="Emphasis"/>
        </w:rPr>
        <w:t>institutions</w:t>
      </w:r>
      <w:r w:rsidRPr="00C36900">
        <w:rPr>
          <w:rStyle w:val="StyleUnderline"/>
        </w:rPr>
        <w:t xml:space="preserve"> can play a </w:t>
      </w:r>
      <w:r w:rsidRPr="00C36900">
        <w:rPr>
          <w:rStyle w:val="Emphasis"/>
        </w:rPr>
        <w:t>crucial role</w:t>
      </w:r>
      <w:r w:rsidRPr="00C36900">
        <w:rPr>
          <w:rStyle w:val="StyleUnderline"/>
        </w:rPr>
        <w:t xml:space="preserve"> in facilitating the transmission of this information</w:t>
      </w:r>
      <w:r w:rsidRPr="00C36900">
        <w:rPr>
          <w:sz w:val="16"/>
        </w:rPr>
        <w:t xml:space="preserve">.34 </w:t>
      </w:r>
      <w:r w:rsidRPr="00C36900">
        <w:rPr>
          <w:rStyle w:val="StyleUnderline"/>
        </w:rPr>
        <w:t>In particular</w:t>
      </w:r>
      <w:r w:rsidRPr="00C36900">
        <w:rPr>
          <w:sz w:val="16"/>
        </w:rPr>
        <w:t xml:space="preserve">, international </w:t>
      </w:r>
      <w:r w:rsidRPr="00D34AEC">
        <w:rPr>
          <w:rStyle w:val="StyleUnderline"/>
          <w:highlight w:val="cyan"/>
        </w:rPr>
        <w:t>agreements over</w:t>
      </w:r>
      <w:r w:rsidRPr="00C36900">
        <w:rPr>
          <w:sz w:val="16"/>
        </w:rPr>
        <w:t xml:space="preserve"> the terms of </w:t>
      </w:r>
      <w:r w:rsidRPr="00D34AEC">
        <w:rPr>
          <w:rStyle w:val="Emphasis"/>
          <w:highlight w:val="cyan"/>
        </w:rPr>
        <w:t>trade</w:t>
      </w:r>
      <w:r w:rsidRPr="00C36900">
        <w:rPr>
          <w:sz w:val="16"/>
        </w:rPr>
        <w:t xml:space="preserve">, even without binding supranational enforcement authority, </w:t>
      </w:r>
      <w:r w:rsidRPr="00C36900">
        <w:rPr>
          <w:rStyle w:val="StyleUnderline"/>
        </w:rPr>
        <w:t>provide a means for states to bind themselves</w:t>
      </w:r>
      <w:r w:rsidRPr="00C36900">
        <w:rPr>
          <w:sz w:val="16"/>
        </w:rPr>
        <w:t xml:space="preserve"> to a desirable course of behavior in the short run </w:t>
      </w:r>
      <w:r w:rsidRPr="00C36900">
        <w:rPr>
          <w:rStyle w:val="StyleUnderline"/>
        </w:rPr>
        <w:t>and</w:t>
      </w:r>
      <w:r w:rsidRPr="00C36900">
        <w:rPr>
          <w:sz w:val="16"/>
        </w:rPr>
        <w:t xml:space="preserve">, more importantly, to </w:t>
      </w:r>
      <w:r w:rsidRPr="00D34AEC">
        <w:rPr>
          <w:rStyle w:val="Emphasis"/>
          <w:highlight w:val="cyan"/>
        </w:rPr>
        <w:t>signal</w:t>
      </w:r>
      <w:r w:rsidRPr="00C36900">
        <w:rPr>
          <w:sz w:val="16"/>
        </w:rPr>
        <w:t xml:space="preserve"> their </w:t>
      </w:r>
      <w:r w:rsidRPr="00D34AEC">
        <w:rPr>
          <w:rStyle w:val="Emphasis"/>
          <w:highlight w:val="cyan"/>
        </w:rPr>
        <w:t>acquiescence</w:t>
      </w:r>
      <w:r w:rsidRPr="00D34AEC">
        <w:rPr>
          <w:rStyle w:val="StyleUnderline"/>
          <w:highlight w:val="cyan"/>
        </w:rPr>
        <w:t xml:space="preserve"> to the</w:t>
      </w:r>
      <w:r w:rsidRPr="00C36900">
        <w:rPr>
          <w:rStyle w:val="StyleUnderline"/>
        </w:rPr>
        <w:t xml:space="preserve"> ruling world </w:t>
      </w:r>
      <w:r w:rsidRPr="00D34AEC">
        <w:rPr>
          <w:rStyle w:val="StyleUnderline"/>
          <w:highlight w:val="cyan"/>
        </w:rPr>
        <w:t>order</w:t>
      </w:r>
      <w:r w:rsidRPr="00C36900">
        <w:rPr>
          <w:rStyle w:val="StyleUnderline"/>
        </w:rPr>
        <w:t xml:space="preserve"> in the long run. Because compliance</w:t>
      </w:r>
      <w:r w:rsidRPr="00C36900">
        <w:rPr>
          <w:sz w:val="16"/>
        </w:rPr>
        <w:t xml:space="preserve"> with treaty obligations often </w:t>
      </w:r>
      <w:r w:rsidRPr="00C36900">
        <w:rPr>
          <w:rStyle w:val="StyleUnderline"/>
        </w:rPr>
        <w:t xml:space="preserve">requires signatories to </w:t>
      </w:r>
      <w:r w:rsidRPr="00C36900">
        <w:rPr>
          <w:rStyle w:val="Emphasis"/>
        </w:rPr>
        <w:t>alter</w:t>
      </w:r>
      <w:r w:rsidRPr="00C36900">
        <w:rPr>
          <w:sz w:val="16"/>
        </w:rPr>
        <w:t xml:space="preserve"> their </w:t>
      </w:r>
      <w:r w:rsidRPr="00C36900">
        <w:rPr>
          <w:rStyle w:val="Emphasis"/>
        </w:rPr>
        <w:t>domestic laws</w:t>
      </w:r>
      <w:r w:rsidRPr="00C36900">
        <w:rPr>
          <w:sz w:val="16"/>
        </w:rPr>
        <w:t xml:space="preserve"> to reflect the terms of the treaty, </w:t>
      </w:r>
      <w:r w:rsidRPr="00C36900">
        <w:rPr>
          <w:rStyle w:val="StyleUnderline"/>
        </w:rPr>
        <w:t xml:space="preserve">the </w:t>
      </w:r>
      <w:r w:rsidRPr="00C36900">
        <w:rPr>
          <w:rStyle w:val="Emphasis"/>
        </w:rPr>
        <w:t>costs</w:t>
      </w:r>
      <w:r w:rsidRPr="00C36900">
        <w:rPr>
          <w:rStyle w:val="StyleUnderline"/>
        </w:rPr>
        <w:t xml:space="preserve"> of compliance can be </w:t>
      </w:r>
      <w:r w:rsidRPr="00C36900">
        <w:rPr>
          <w:rStyle w:val="Emphasis"/>
        </w:rPr>
        <w:t>substantial</w:t>
      </w:r>
      <w:r w:rsidRPr="00C36900">
        <w:rPr>
          <w:sz w:val="16"/>
        </w:rPr>
        <w:t xml:space="preserve">. In the short run, to the extent that states enforce their domestic laws they can bind themselves to a certain course of behavior. In the long run, </w:t>
      </w:r>
      <w:r w:rsidRPr="00C36900">
        <w:rPr>
          <w:rStyle w:val="StyleUnderline"/>
        </w:rPr>
        <w:t>a state’s willingness</w:t>
      </w:r>
      <w:r w:rsidRPr="00C36900">
        <w:rPr>
          <w:sz w:val="16"/>
        </w:rPr>
        <w:t xml:space="preserve"> to incur the substantial costs of changing its laws, both the transaction costs inherent in changing domestic laws and the even more substantial costs in domestic political capital, </w:t>
      </w:r>
      <w:r w:rsidRPr="00C36900">
        <w:rPr>
          <w:rStyle w:val="Emphasis"/>
        </w:rPr>
        <w:t>signals</w:t>
      </w:r>
      <w:r w:rsidRPr="00C36900">
        <w:rPr>
          <w:sz w:val="16"/>
        </w:rPr>
        <w:t xml:space="preserve"> a </w:t>
      </w:r>
      <w:r w:rsidRPr="00C36900">
        <w:rPr>
          <w:rStyle w:val="StyleUnderline"/>
        </w:rPr>
        <w:t xml:space="preserve">willingness to engage other states </w:t>
      </w:r>
      <w:r w:rsidRPr="00C36900">
        <w:rPr>
          <w:rStyle w:val="Emphasis"/>
        </w:rPr>
        <w:t>on the terms set by the reigning international power</w:t>
      </w:r>
      <w:r w:rsidRPr="00C36900">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C36900">
        <w:rPr>
          <w:rStyle w:val="Emphasis"/>
        </w:rPr>
        <w:t>Competition</w:t>
      </w:r>
      <w:r w:rsidRPr="00C36900">
        <w:rPr>
          <w:rStyle w:val="StyleUnderline"/>
        </w:rPr>
        <w:t xml:space="preserve"> laws </w:t>
      </w:r>
      <w:r w:rsidRPr="00C36900">
        <w:rPr>
          <w:rStyle w:val="Emphasis"/>
        </w:rPr>
        <w:t>in particular</w:t>
      </w:r>
      <w:r w:rsidRPr="00C36900">
        <w:rPr>
          <w:rStyle w:val="StyleUnderline"/>
        </w:rPr>
        <w:t xml:space="preserve"> are susceptible to this mode of analysis</w:t>
      </w:r>
      <w:r w:rsidRPr="00C36900">
        <w:rPr>
          <w:sz w:val="16"/>
        </w:rPr>
        <w:t>.</w:t>
      </w:r>
    </w:p>
    <w:p w14:paraId="0CB56278" w14:textId="77777777" w:rsidR="00B978DF" w:rsidRPr="00C36900" w:rsidRDefault="00B978DF" w:rsidP="00B978DF">
      <w:pPr>
        <w:ind w:left="720"/>
        <w:rPr>
          <w:sz w:val="16"/>
        </w:rPr>
      </w:pPr>
      <w:r w:rsidRPr="00C36900">
        <w:rPr>
          <w:sz w:val="16"/>
        </w:rPr>
        <w:t xml:space="preserve">Most </w:t>
      </w:r>
      <w:r w:rsidRPr="00C36900">
        <w:rPr>
          <w:rStyle w:val="StyleUnderline"/>
        </w:rPr>
        <w:t>nations</w:t>
      </w:r>
      <w:r w:rsidRPr="00C36900">
        <w:rPr>
          <w:sz w:val="16"/>
        </w:rPr>
        <w:t xml:space="preserve"> have </w:t>
      </w:r>
      <w:r w:rsidRPr="00C36900">
        <w:rPr>
          <w:rStyle w:val="Emphasis"/>
        </w:rPr>
        <w:t>adopt</w:t>
      </w:r>
      <w:r w:rsidRPr="00C36900">
        <w:rPr>
          <w:sz w:val="16"/>
        </w:rPr>
        <w:t xml:space="preserve">ed </w:t>
      </w:r>
      <w:r w:rsidRPr="00D34AEC">
        <w:rPr>
          <w:rStyle w:val="Emphasis"/>
          <w:highlight w:val="cyan"/>
        </w:rPr>
        <w:t>competition laws</w:t>
      </w:r>
      <w:r w:rsidRPr="00C36900">
        <w:rPr>
          <w:rStyle w:val="StyleUnderline"/>
        </w:rPr>
        <w:t xml:space="preserve"> as a way to </w:t>
      </w:r>
      <w:r w:rsidRPr="00D34AEC">
        <w:rPr>
          <w:rStyle w:val="Emphasis"/>
          <w:highlight w:val="cyan"/>
        </w:rPr>
        <w:t>actualize</w:t>
      </w:r>
      <w:r w:rsidRPr="00D34AEC">
        <w:rPr>
          <w:rStyle w:val="StyleUnderline"/>
          <w:highlight w:val="cyan"/>
        </w:rPr>
        <w:t xml:space="preserve"> (as well as</w:t>
      </w:r>
      <w:r w:rsidRPr="00C36900">
        <w:rPr>
          <w:rStyle w:val="StyleUnderline"/>
        </w:rPr>
        <w:t xml:space="preserve"> to </w:t>
      </w:r>
      <w:r w:rsidRPr="00D34AEC">
        <w:rPr>
          <w:rStyle w:val="Emphasis"/>
          <w:highlight w:val="cyan"/>
        </w:rPr>
        <w:t>symbolize</w:t>
      </w:r>
      <w:r w:rsidRPr="00C36900">
        <w:rPr>
          <w:rStyle w:val="StyleUnderline"/>
        </w:rPr>
        <w:t>)</w:t>
      </w:r>
      <w:r w:rsidRPr="00C36900">
        <w:rPr>
          <w:sz w:val="16"/>
        </w:rPr>
        <w:t xml:space="preserve"> a degree of </w:t>
      </w:r>
      <w:r w:rsidRPr="00D34AEC">
        <w:rPr>
          <w:rStyle w:val="StyleUnderline"/>
          <w:highlight w:val="cyan"/>
        </w:rPr>
        <w:t>commitment</w:t>
      </w:r>
      <w:r w:rsidRPr="00C36900">
        <w:rPr>
          <w:sz w:val="16"/>
        </w:rPr>
        <w:t xml:space="preserve"> to the competitive process and to the prevention of abusive business practices . . . . </w:t>
      </w:r>
      <w:r w:rsidRPr="00C36900">
        <w:rPr>
          <w:rStyle w:val="StyleUnderline"/>
        </w:rPr>
        <w:t xml:space="preserve">The </w:t>
      </w:r>
      <w:r w:rsidRPr="00C36900">
        <w:rPr>
          <w:rStyle w:val="StyleUnderline"/>
        </w:rPr>
        <w:lastRenderedPageBreak/>
        <w:t xml:space="preserve">introduction of </w:t>
      </w:r>
      <w:r w:rsidRPr="003D7484">
        <w:rPr>
          <w:rStyle w:val="StyleUnderline"/>
        </w:rPr>
        <w:t>competition</w:t>
      </w:r>
      <w:r w:rsidRPr="00C36900">
        <w:rPr>
          <w:rStyle w:val="StyleUnderline"/>
        </w:rPr>
        <w:t xml:space="preserve"> laws</w:t>
      </w:r>
      <w:r w:rsidRPr="00C36900">
        <w:rPr>
          <w:sz w:val="16"/>
        </w:rPr>
        <w:t xml:space="preserve"> and policies </w:t>
      </w:r>
      <w:r w:rsidRPr="00C36900">
        <w:rPr>
          <w:rStyle w:val="StyleUnderline"/>
        </w:rPr>
        <w:t>has</w:t>
      </w:r>
      <w:r w:rsidRPr="00C36900">
        <w:rPr>
          <w:sz w:val="16"/>
        </w:rPr>
        <w:t xml:space="preserve"> also </w:t>
      </w:r>
      <w:r w:rsidRPr="00D34AEC">
        <w:rPr>
          <w:rStyle w:val="Emphasis"/>
          <w:highlight w:val="cyan"/>
        </w:rPr>
        <w:t>go</w:t>
      </w:r>
      <w:r w:rsidRPr="00C36900">
        <w:rPr>
          <w:rStyle w:val="StyleUnderline"/>
        </w:rPr>
        <w:t xml:space="preserve">ne </w:t>
      </w:r>
      <w:r w:rsidRPr="00D34AEC">
        <w:rPr>
          <w:rStyle w:val="Emphasis"/>
          <w:highlight w:val="cyan"/>
        </w:rPr>
        <w:t>hand in hand</w:t>
      </w:r>
      <w:r w:rsidRPr="00D34AEC">
        <w:rPr>
          <w:rStyle w:val="StyleUnderline"/>
          <w:highlight w:val="cyan"/>
        </w:rPr>
        <w:t xml:space="preserve"> with</w:t>
      </w:r>
      <w:r w:rsidRPr="00C36900">
        <w:rPr>
          <w:rStyle w:val="StyleUnderline"/>
        </w:rPr>
        <w:t xml:space="preserve"> economic </w:t>
      </w:r>
      <w:r w:rsidRPr="00D34AEC">
        <w:rPr>
          <w:rStyle w:val="Emphasis"/>
          <w:highlight w:val="cyan"/>
        </w:rPr>
        <w:t>deregulation</w:t>
      </w:r>
      <w:r w:rsidRPr="00C36900">
        <w:rPr>
          <w:rStyle w:val="StyleUnderline"/>
        </w:rPr>
        <w:t xml:space="preserve">, </w:t>
      </w:r>
      <w:r w:rsidRPr="00C36900">
        <w:rPr>
          <w:rStyle w:val="Emphasis"/>
        </w:rPr>
        <w:t xml:space="preserve">regulatory </w:t>
      </w:r>
      <w:r w:rsidRPr="00D34AEC">
        <w:rPr>
          <w:rStyle w:val="Emphasis"/>
          <w:highlight w:val="cyan"/>
        </w:rPr>
        <w:t>reform</w:t>
      </w:r>
      <w:r w:rsidRPr="00D34AEC">
        <w:rPr>
          <w:rStyle w:val="StyleUnderline"/>
          <w:highlight w:val="cyan"/>
        </w:rPr>
        <w:t>, and</w:t>
      </w:r>
      <w:r w:rsidRPr="00C36900">
        <w:rPr>
          <w:rStyle w:val="StyleUnderline"/>
        </w:rPr>
        <w:t xml:space="preserve"> the </w:t>
      </w:r>
      <w:r w:rsidRPr="00D34AEC">
        <w:rPr>
          <w:rStyle w:val="Emphasis"/>
          <w:highlight w:val="cyan"/>
        </w:rPr>
        <w:t>end</w:t>
      </w:r>
      <w:r w:rsidRPr="00D34AEC">
        <w:rPr>
          <w:rStyle w:val="StyleUnderline"/>
          <w:highlight w:val="cyan"/>
        </w:rPr>
        <w:t xml:space="preserve"> of </w:t>
      </w:r>
      <w:r w:rsidRPr="00D34AEC">
        <w:rPr>
          <w:rStyle w:val="Emphasis"/>
          <w:highlight w:val="cyan"/>
        </w:rPr>
        <w:t>command</w:t>
      </w:r>
      <w:r w:rsidRPr="003418E6">
        <w:rPr>
          <w:rStyle w:val="Emphasis"/>
        </w:rPr>
        <w:t xml:space="preserve"> and control</w:t>
      </w:r>
      <w:r w:rsidRPr="00C36900">
        <w:rPr>
          <w:rStyle w:val="StyleUnderline"/>
        </w:rPr>
        <w:t xml:space="preserve"> </w:t>
      </w:r>
      <w:r w:rsidRPr="0010429E">
        <w:rPr>
          <w:rStyle w:val="StyleUnderline"/>
          <w:highlight w:val="cyan"/>
        </w:rPr>
        <w:t>economies</w:t>
      </w:r>
      <w:r w:rsidRPr="00C36900">
        <w:rPr>
          <w:sz w:val="16"/>
        </w:rPr>
        <w:t>.36</w:t>
      </w:r>
    </w:p>
    <w:p w14:paraId="258F3B10" w14:textId="77777777" w:rsidR="00B978DF" w:rsidRDefault="00B978DF" w:rsidP="00B978DF">
      <w:pPr>
        <w:rPr>
          <w:sz w:val="16"/>
        </w:rPr>
      </w:pPr>
      <w:r w:rsidRPr="00D34AEC">
        <w:rPr>
          <w:rStyle w:val="StyleUnderline"/>
          <w:highlight w:val="cyan"/>
        </w:rPr>
        <w:t xml:space="preserve">The </w:t>
      </w:r>
      <w:r w:rsidRPr="00C53875">
        <w:rPr>
          <w:rStyle w:val="Emphasis"/>
          <w:highlight w:val="cyan"/>
        </w:rPr>
        <w:t>surest way</w:t>
      </w:r>
      <w:r w:rsidRPr="00D34AEC">
        <w:rPr>
          <w:rStyle w:val="StyleUnderline"/>
          <w:highlight w:val="cyan"/>
        </w:rPr>
        <w:t xml:space="preserve"> to remove</w:t>
      </w:r>
      <w:r w:rsidRPr="00C36900">
        <w:rPr>
          <w:rStyle w:val="StyleUnderline"/>
        </w:rPr>
        <w:t xml:space="preserve"> the threat of </w:t>
      </w:r>
      <w:r w:rsidRPr="00D34AEC">
        <w:rPr>
          <w:rStyle w:val="Emphasis"/>
          <w:highlight w:val="cyan"/>
        </w:rPr>
        <w:t>war</w:t>
      </w:r>
      <w:r w:rsidRPr="00C36900">
        <w:rPr>
          <w:rStyle w:val="StyleUnderline"/>
        </w:rPr>
        <w:t xml:space="preserve">, increase </w:t>
      </w:r>
      <w:r w:rsidRPr="00C36900">
        <w:rPr>
          <w:rStyle w:val="Emphasis"/>
        </w:rPr>
        <w:t>wealth</w:t>
      </w:r>
      <w:r w:rsidRPr="00C36900">
        <w:rPr>
          <w:rStyle w:val="StyleUnderline"/>
        </w:rPr>
        <w:t xml:space="preserve">, </w:t>
      </w:r>
      <w:r w:rsidRPr="00D34AEC">
        <w:rPr>
          <w:rStyle w:val="StyleUnderline"/>
          <w:highlight w:val="cyan"/>
        </w:rPr>
        <w:t xml:space="preserve">conserve </w:t>
      </w:r>
      <w:r w:rsidRPr="00D34AEC">
        <w:rPr>
          <w:rStyle w:val="Emphasis"/>
          <w:highlight w:val="cyan"/>
        </w:rPr>
        <w:t>resources</w:t>
      </w:r>
      <w:r w:rsidRPr="00D34AEC">
        <w:rPr>
          <w:rStyle w:val="StyleUnderline"/>
          <w:highlight w:val="cyan"/>
        </w:rPr>
        <w:t xml:space="preserve">, and </w:t>
      </w:r>
      <w:r w:rsidRPr="0010429E">
        <w:rPr>
          <w:rStyle w:val="StyleUnderline"/>
          <w:highlight w:val="cyan"/>
        </w:rPr>
        <w:t xml:space="preserve">protect </w:t>
      </w:r>
      <w:r w:rsidRPr="0010429E">
        <w:rPr>
          <w:rStyle w:val="Emphasis"/>
          <w:highlight w:val="cyan"/>
        </w:rPr>
        <w:t>human rights</w:t>
      </w:r>
      <w:r w:rsidRPr="0010429E">
        <w:rPr>
          <w:rStyle w:val="StyleUnderline"/>
          <w:highlight w:val="cyan"/>
        </w:rPr>
        <w:t xml:space="preserve"> </w:t>
      </w:r>
      <w:r w:rsidRPr="00D34AEC">
        <w:rPr>
          <w:rStyle w:val="StyleUnderline"/>
          <w:highlight w:val="cyan"/>
        </w:rPr>
        <w:t>is through</w:t>
      </w:r>
      <w:r w:rsidRPr="00C36900">
        <w:rPr>
          <w:rStyle w:val="StyleUnderline"/>
        </w:rPr>
        <w:t xml:space="preserve"> </w:t>
      </w:r>
      <w:r w:rsidRPr="00C36900">
        <w:rPr>
          <w:rStyle w:val="Emphasis"/>
        </w:rPr>
        <w:t xml:space="preserve">fundamental </w:t>
      </w:r>
      <w:r w:rsidRPr="00D34AEC">
        <w:rPr>
          <w:rStyle w:val="Emphasis"/>
          <w:highlight w:val="cyan"/>
        </w:rPr>
        <w:t>agreement</w:t>
      </w:r>
      <w:r w:rsidRPr="00C36900">
        <w:rPr>
          <w:rStyle w:val="StyleUnderline"/>
        </w:rPr>
        <w:t xml:space="preserve"> between all states</w:t>
      </w:r>
      <w:r w:rsidRPr="00C36900">
        <w:rPr>
          <w:sz w:val="16"/>
        </w:rPr>
        <w:t xml:space="preserve"> (or at least effective agreement between verifiably status quo states) </w:t>
      </w:r>
      <w:r w:rsidRPr="00D34AEC">
        <w:rPr>
          <w:rStyle w:val="StyleUnderline"/>
          <w:highlight w:val="cyan"/>
        </w:rPr>
        <w:t xml:space="preserve">under a </w:t>
      </w:r>
      <w:r w:rsidRPr="00D34AEC">
        <w:rPr>
          <w:rStyle w:val="Emphasis"/>
          <w:highlight w:val="cyan"/>
        </w:rPr>
        <w:t>normative umbrella</w:t>
      </w:r>
      <w:r w:rsidRPr="00D34AEC">
        <w:rPr>
          <w:rStyle w:val="StyleUnderline"/>
          <w:highlight w:val="cyan"/>
        </w:rPr>
        <w:t xml:space="preserve"> that promotes</w:t>
      </w:r>
      <w:r w:rsidRPr="00C36900">
        <w:rPr>
          <w:rStyle w:val="StyleUnderline"/>
        </w:rPr>
        <w:t xml:space="preserve"> all of those </w:t>
      </w:r>
      <w:r w:rsidRPr="00D34AEC">
        <w:rPr>
          <w:rStyle w:val="Emphasis"/>
          <w:highlight w:val="cyan"/>
        </w:rPr>
        <w:t>values</w:t>
      </w:r>
      <w:r w:rsidRPr="00C36900">
        <w:rPr>
          <w:rStyle w:val="StyleUnderline"/>
        </w:rPr>
        <w:t xml:space="preserve">. This </w:t>
      </w:r>
      <w:r w:rsidRPr="003D7484">
        <w:rPr>
          <w:rStyle w:val="Emphasis"/>
        </w:rPr>
        <w:t xml:space="preserve">normative </w:t>
      </w:r>
      <w:r w:rsidRPr="00D34AEC">
        <w:rPr>
          <w:rStyle w:val="Emphasis"/>
          <w:highlight w:val="cyan"/>
        </w:rPr>
        <w:t>convergence</w:t>
      </w:r>
      <w:r w:rsidRPr="00D34AEC">
        <w:rPr>
          <w:rStyle w:val="StyleUnderline"/>
          <w:highlight w:val="cyan"/>
        </w:rPr>
        <w:t xml:space="preserve"> can be </w:t>
      </w:r>
      <w:r w:rsidRPr="00D34AEC">
        <w:rPr>
          <w:rStyle w:val="Emphasis"/>
          <w:highlight w:val="cyan"/>
        </w:rPr>
        <w:t>effected</w:t>
      </w:r>
      <w:r w:rsidRPr="00D34AEC">
        <w:rPr>
          <w:rStyle w:val="StyleUnderline"/>
          <w:highlight w:val="cyan"/>
        </w:rPr>
        <w:t xml:space="preserve"> through</w:t>
      </w:r>
      <w:r w:rsidRPr="00C36900">
        <w:rPr>
          <w:rStyle w:val="StyleUnderline"/>
        </w:rPr>
        <w:t xml:space="preserve"> the </w:t>
      </w:r>
      <w:r w:rsidRPr="00D34AEC">
        <w:rPr>
          <w:rStyle w:val="Emphasis"/>
          <w:highlight w:val="cyan"/>
        </w:rPr>
        <w:t>stepwise internalization</w:t>
      </w:r>
      <w:r w:rsidRPr="00D34AEC">
        <w:rPr>
          <w:rStyle w:val="StyleUnderline"/>
          <w:highlight w:val="cyan"/>
        </w:rPr>
        <w:t xml:space="preserve"> of</w:t>
      </w:r>
      <w:r w:rsidRPr="00C36900">
        <w:rPr>
          <w:sz w:val="16"/>
        </w:rPr>
        <w:t xml:space="preserve"> the sorts of </w:t>
      </w:r>
      <w:r w:rsidRPr="00D34AEC">
        <w:rPr>
          <w:rStyle w:val="Emphasis"/>
          <w:highlight w:val="cyan"/>
        </w:rPr>
        <w:t>economic</w:t>
      </w:r>
      <w:r w:rsidRPr="00C36900">
        <w:rPr>
          <w:sz w:val="16"/>
        </w:rPr>
        <w:t xml:space="preserve"> and democratic </w:t>
      </w:r>
      <w:r w:rsidRPr="00D34AEC">
        <w:rPr>
          <w:rStyle w:val="Emphasis"/>
          <w:highlight w:val="cyan"/>
        </w:rPr>
        <w:t>values</w:t>
      </w:r>
      <w:r w:rsidRPr="00C36900">
        <w:rPr>
          <w:sz w:val="16"/>
        </w:rPr>
        <w:t xml:space="preserve"> inherent </w:t>
      </w:r>
      <w:r w:rsidRPr="00C36900">
        <w:rPr>
          <w:rStyle w:val="StyleUnderline"/>
        </w:rPr>
        <w:t>in international economic liberalization</w:t>
      </w:r>
      <w:r w:rsidRPr="00C53875">
        <w:rPr>
          <w:rStyle w:val="StyleUnderline"/>
        </w:rPr>
        <w:t xml:space="preserve">, perhaps </w:t>
      </w:r>
      <w:r w:rsidRPr="00C53875">
        <w:rPr>
          <w:rStyle w:val="Emphasis"/>
          <w:sz w:val="24"/>
          <w:szCs w:val="26"/>
          <w:highlight w:val="cyan"/>
        </w:rPr>
        <w:t>most notably through</w:t>
      </w:r>
      <w:r w:rsidRPr="00C53875">
        <w:rPr>
          <w:rStyle w:val="Emphasis"/>
          <w:sz w:val="24"/>
          <w:szCs w:val="26"/>
        </w:rPr>
        <w:t xml:space="preserve"> the </w:t>
      </w:r>
      <w:r w:rsidRPr="00C53875">
        <w:rPr>
          <w:rStyle w:val="Emphasis"/>
          <w:sz w:val="24"/>
          <w:szCs w:val="26"/>
          <w:highlight w:val="cyan"/>
        </w:rPr>
        <w:t>adoption of</w:t>
      </w:r>
      <w:r w:rsidRPr="00C53875">
        <w:rPr>
          <w:rStyle w:val="Emphasis"/>
          <w:sz w:val="24"/>
          <w:szCs w:val="26"/>
        </w:rPr>
        <w:t xml:space="preserve"> principled </w:t>
      </w:r>
      <w:r w:rsidRPr="00C53875">
        <w:rPr>
          <w:rStyle w:val="Emphasis"/>
          <w:sz w:val="24"/>
          <w:szCs w:val="26"/>
          <w:highlight w:val="cyan"/>
        </w:rPr>
        <w:t>international antitrust standards</w:t>
      </w:r>
      <w:r w:rsidRPr="00C36900">
        <w:rPr>
          <w:sz w:val="16"/>
        </w:rPr>
        <w:t>.37</w:t>
      </w:r>
    </w:p>
    <w:p w14:paraId="02D99864" w14:textId="77777777" w:rsidR="00B978DF" w:rsidRPr="001E1C15" w:rsidRDefault="00B978DF" w:rsidP="00B978DF">
      <w:pPr>
        <w:pStyle w:val="Heading4"/>
      </w:pPr>
      <w:r>
        <w:t>Resource depletion causes extinction</w:t>
      </w:r>
    </w:p>
    <w:p w14:paraId="70B7F8C6" w14:textId="77777777" w:rsidR="00B978DF" w:rsidRDefault="00B978DF" w:rsidP="00B978DF">
      <w:r>
        <w:t xml:space="preserve">Dr. Timothy </w:t>
      </w:r>
      <w:r w:rsidRPr="00182B00">
        <w:rPr>
          <w:rStyle w:val="Style13ptBold"/>
        </w:rPr>
        <w:t>Gorringe 20</w:t>
      </w:r>
      <w:r>
        <w:t>, Professor in the Department of Religion and Theology at the University of Exeter, “Confession and Hope: Ekklesia’s Task in the Global Emergency”, Religions, Volume 11, Number 2, https://www.mdpi.com/2077-1444/11/2/97/htm</w:t>
      </w:r>
    </w:p>
    <w:p w14:paraId="5CCFAE37" w14:textId="77777777" w:rsidR="00B978DF" w:rsidRPr="00182B00" w:rsidRDefault="00B978DF" w:rsidP="00B978DF">
      <w:pPr>
        <w:rPr>
          <w:sz w:val="16"/>
        </w:rPr>
      </w:pPr>
      <w:r w:rsidRPr="00182B00">
        <w:rPr>
          <w:sz w:val="16"/>
        </w:rPr>
        <w:t>1. The Four Horsemen</w:t>
      </w:r>
    </w:p>
    <w:p w14:paraId="265B6AE5" w14:textId="77777777" w:rsidR="00B978DF" w:rsidRPr="00182B00" w:rsidRDefault="00B978DF" w:rsidP="00B978DF">
      <w:pPr>
        <w:rPr>
          <w:sz w:val="16"/>
        </w:rPr>
      </w:pPr>
      <w:r w:rsidRPr="00182B00">
        <w:rPr>
          <w:sz w:val="16"/>
        </w:rPr>
        <w:t xml:space="preserve">Doubtless every generation has its own version of the four horsemen of Revelation 6, and they have been grim enough over the centuries, but never as genuinely apocalyptic, in the popular sense, as today. Today’s four horsemen—overpopulation, </w:t>
      </w:r>
      <w:r w:rsidRPr="001E1C15">
        <w:rPr>
          <w:rStyle w:val="Emphasis"/>
          <w:highlight w:val="cyan"/>
        </w:rPr>
        <w:t>resource depletion</w:t>
      </w:r>
      <w:r w:rsidRPr="00182B00">
        <w:rPr>
          <w:sz w:val="16"/>
        </w:rPr>
        <w:t>, loss of biodiversity and climate change—</w:t>
      </w:r>
      <w:r w:rsidRPr="001E1C15">
        <w:rPr>
          <w:rStyle w:val="StyleUnderline"/>
          <w:highlight w:val="cyan"/>
        </w:rPr>
        <w:t>could</w:t>
      </w:r>
      <w:r w:rsidRPr="00182B00">
        <w:rPr>
          <w:sz w:val="16"/>
        </w:rPr>
        <w:t xml:space="preserve"> each separately </w:t>
      </w:r>
      <w:r w:rsidRPr="001E1C15">
        <w:rPr>
          <w:rStyle w:val="StyleUnderline"/>
          <w:highlight w:val="cyan"/>
        </w:rPr>
        <w:t xml:space="preserve">mean </w:t>
      </w:r>
      <w:r w:rsidRPr="001E1C15">
        <w:rPr>
          <w:rStyle w:val="Emphasis"/>
          <w:highlight w:val="cyan"/>
        </w:rPr>
        <w:t>civilisational collapse</w:t>
      </w:r>
      <w:r w:rsidRPr="001E1C15">
        <w:rPr>
          <w:rStyle w:val="StyleUnderline"/>
          <w:highlight w:val="cyan"/>
        </w:rPr>
        <w:t xml:space="preserve"> and</w:t>
      </w:r>
      <w:r w:rsidRPr="00182B00">
        <w:rPr>
          <w:sz w:val="16"/>
        </w:rPr>
        <w:t xml:space="preserve"> put together they could mean </w:t>
      </w:r>
      <w:r w:rsidRPr="00182B00">
        <w:rPr>
          <w:rStyle w:val="StyleUnderline"/>
        </w:rPr>
        <w:t xml:space="preserve">the </w:t>
      </w:r>
      <w:r w:rsidRPr="001E1C15">
        <w:rPr>
          <w:rStyle w:val="StyleUnderline"/>
          <w:highlight w:val="cyan"/>
        </w:rPr>
        <w:t>end of</w:t>
      </w:r>
      <w:r w:rsidRPr="00182B00">
        <w:rPr>
          <w:rStyle w:val="StyleUnderline"/>
        </w:rPr>
        <w:t xml:space="preserve"> human </w:t>
      </w:r>
      <w:r w:rsidRPr="001E1C15">
        <w:rPr>
          <w:rStyle w:val="Emphasis"/>
          <w:highlight w:val="cyan"/>
        </w:rPr>
        <w:t>life on earth</w:t>
      </w:r>
      <w:r w:rsidRPr="00182B00">
        <w:rPr>
          <w:sz w:val="16"/>
        </w:rPr>
        <w:t>.1</w:t>
      </w:r>
    </w:p>
    <w:p w14:paraId="1C2090C9" w14:textId="77777777" w:rsidR="00B978DF" w:rsidRPr="00182B00" w:rsidRDefault="00B978DF" w:rsidP="00B978DF">
      <w:pPr>
        <w:rPr>
          <w:sz w:val="16"/>
        </w:rPr>
      </w:pPr>
      <w:r w:rsidRPr="00182B00">
        <w:rPr>
          <w:sz w:val="16"/>
        </w:rPr>
        <w:t>The first issue is population, which has more than doubled since 1961 to getting on for 8 billion. The UN predicts it will plateau at 11 billion at the end of the century but this cannot be guaranteed. The assumption is that women’s education, and the availability of contraception, will stabilize numbers but, as Stephen Emmot points out, both of these have been available in Niger for years, and the average birth rate is still seven children per woman. In China and Hungary larger families are officially promoted. If the current rate of global reproduction continues, there will not be eleven billion, but twenty eight billion human beings by the end of the century (Emmott 2013). While one sixth of the present world population still live in absolute poverty it remains the case that, as the Baltimore economist Herman Daly has been arguing for half a century, huge numbers mean huge impacts. Emmott argues that the pressures this size of population will generate can only end in complete collapse, in which the earth will become uninhabitable.</w:t>
      </w:r>
    </w:p>
    <w:p w14:paraId="285F2E56" w14:textId="77777777" w:rsidR="00B978DF" w:rsidRPr="00182B00" w:rsidRDefault="00B978DF" w:rsidP="00B978DF">
      <w:pPr>
        <w:rPr>
          <w:sz w:val="16"/>
        </w:rPr>
      </w:pPr>
      <w:r w:rsidRPr="00182B00">
        <w:rPr>
          <w:sz w:val="16"/>
        </w:rPr>
        <w:t>Population impacts are intensified by the dominant economic model, neo-liberalism, which looks for more and more growth, ignoring the warnings of the ‘Limits to Growth’ report of fifty years ago. The mission of the World Bank is to put an end to poverty, which is admirable, but the subtext is that the whole world should live like the United States—which would require five planets, and indeed more if absolute numbers keep growing. One of the results of this version of ‘economy’ (actually, an anti-economy as Wendell Berry in particular has argued) is a soaring gap between rich and poor all over the world. Today inequality is driven not primarily by inherited wealth but by salary differentials.2 Some CEOs earn more than a thousand times what their lowest paid employees earn. The French economist Thomas Piketty suggests that if it got to a stage where the top decile appropriated 90% of each year’s output, revolution would likely occur unless some peculiarly effective repressive apparatus exists to keep it from happening.3 Even in terms of the system as it is, an inegalitarian spiral cannot continue indefinitely: Ultimately there will be no place to invest the savings, and the global return on capital will fall, until an equilibrium distribution emerges.4</w:t>
      </w:r>
    </w:p>
    <w:p w14:paraId="66815F5F" w14:textId="77777777" w:rsidR="00B978DF" w:rsidRPr="00182B00" w:rsidRDefault="00B978DF" w:rsidP="00B978DF">
      <w:pPr>
        <w:rPr>
          <w:sz w:val="16"/>
        </w:rPr>
      </w:pPr>
      <w:r w:rsidRPr="00182B00">
        <w:rPr>
          <w:rStyle w:val="StyleUnderline"/>
        </w:rPr>
        <w:t>The second</w:t>
      </w:r>
      <w:r w:rsidRPr="00182B00">
        <w:rPr>
          <w:sz w:val="16"/>
        </w:rPr>
        <w:t xml:space="preserve"> of our four </w:t>
      </w:r>
      <w:r w:rsidRPr="00182B00">
        <w:rPr>
          <w:rStyle w:val="StyleUnderline"/>
        </w:rPr>
        <w:t xml:space="preserve">horsemen is </w:t>
      </w:r>
      <w:r w:rsidRPr="00182B00">
        <w:rPr>
          <w:rStyle w:val="Emphasis"/>
        </w:rPr>
        <w:t>resource depletion</w:t>
      </w:r>
      <w:r w:rsidRPr="00182B00">
        <w:rPr>
          <w:rStyle w:val="StyleUnderline"/>
        </w:rPr>
        <w:t xml:space="preserve">, which includes </w:t>
      </w:r>
      <w:r w:rsidRPr="00AA00FF">
        <w:rPr>
          <w:rStyle w:val="Emphasis"/>
          <w:highlight w:val="cyan"/>
        </w:rPr>
        <w:t>uranium</w:t>
      </w:r>
      <w:r w:rsidRPr="00AA00FF">
        <w:rPr>
          <w:rStyle w:val="StyleUnderline"/>
          <w:highlight w:val="cyan"/>
        </w:rPr>
        <w:t xml:space="preserve">, </w:t>
      </w:r>
      <w:r w:rsidRPr="00AA00FF">
        <w:rPr>
          <w:rStyle w:val="Emphasis"/>
          <w:highlight w:val="cyan"/>
        </w:rPr>
        <w:t>copper</w:t>
      </w:r>
      <w:r w:rsidRPr="00AA00FF">
        <w:rPr>
          <w:rStyle w:val="StyleUnderline"/>
          <w:highlight w:val="cyan"/>
        </w:rPr>
        <w:t xml:space="preserve">, </w:t>
      </w:r>
      <w:r w:rsidRPr="00AA00FF">
        <w:rPr>
          <w:rStyle w:val="Emphasis"/>
          <w:highlight w:val="cyan"/>
        </w:rPr>
        <w:t>phosphorus</w:t>
      </w:r>
      <w:r w:rsidRPr="00AA00FF">
        <w:rPr>
          <w:rStyle w:val="StyleUnderline"/>
          <w:highlight w:val="cyan"/>
        </w:rPr>
        <w:t xml:space="preserve">, </w:t>
      </w:r>
      <w:r w:rsidRPr="00AA00FF">
        <w:rPr>
          <w:rStyle w:val="Emphasis"/>
          <w:highlight w:val="cyan"/>
        </w:rPr>
        <w:t>rare earths</w:t>
      </w:r>
      <w:r w:rsidRPr="00182B00">
        <w:rPr>
          <w:rStyle w:val="StyleUnderline"/>
        </w:rPr>
        <w:t xml:space="preserve"> which </w:t>
      </w:r>
      <w:r w:rsidRPr="00AA00FF">
        <w:rPr>
          <w:rStyle w:val="StyleUnderline"/>
          <w:highlight w:val="cyan"/>
        </w:rPr>
        <w:t xml:space="preserve">are </w:t>
      </w:r>
      <w:r w:rsidRPr="00AA00FF">
        <w:rPr>
          <w:rStyle w:val="Emphasis"/>
          <w:highlight w:val="cyan"/>
        </w:rPr>
        <w:t>vital</w:t>
      </w:r>
      <w:r w:rsidRPr="00182B00">
        <w:rPr>
          <w:rStyle w:val="StyleUnderline"/>
        </w:rPr>
        <w:t xml:space="preserve"> for renewable energy, top soil, but </w:t>
      </w:r>
      <w:r w:rsidRPr="00AA00FF">
        <w:rPr>
          <w:rStyle w:val="StyleUnderline"/>
          <w:highlight w:val="cyan"/>
        </w:rPr>
        <w:t xml:space="preserve">above all </w:t>
      </w:r>
      <w:r w:rsidRPr="00AA00FF">
        <w:rPr>
          <w:rStyle w:val="Emphasis"/>
          <w:highlight w:val="cyan"/>
        </w:rPr>
        <w:t>water</w:t>
      </w:r>
      <w:r w:rsidRPr="00182B00">
        <w:rPr>
          <w:rStyle w:val="StyleUnderline"/>
        </w:rPr>
        <w:t>. Sixty per cent</w:t>
      </w:r>
      <w:r w:rsidRPr="00182B00">
        <w:rPr>
          <w:sz w:val="16"/>
        </w:rPr>
        <w:t xml:space="preserve"> of fresh water </w:t>
      </w:r>
      <w:r w:rsidRPr="00182B00">
        <w:rPr>
          <w:rStyle w:val="StyleUnderline"/>
        </w:rPr>
        <w:t>is found in just nine countries</w:t>
      </w:r>
      <w:r w:rsidRPr="00182B00">
        <w:rPr>
          <w:sz w:val="16"/>
        </w:rPr>
        <w:t xml:space="preserve">.5 It is estimated that </w:t>
      </w:r>
      <w:r w:rsidRPr="00182B00">
        <w:rPr>
          <w:rStyle w:val="StyleUnderline"/>
        </w:rPr>
        <w:t>within twenty years</w:t>
      </w:r>
      <w:r w:rsidRPr="00182B00">
        <w:rPr>
          <w:sz w:val="16"/>
        </w:rPr>
        <w:t xml:space="preserve"> almost </w:t>
      </w:r>
      <w:r w:rsidRPr="00182B00">
        <w:rPr>
          <w:rStyle w:val="StyleUnderline"/>
        </w:rPr>
        <w:t>half the world’s population will experience water scarcity. Global consumption</w:t>
      </w:r>
      <w:r w:rsidRPr="00182B00">
        <w:rPr>
          <w:sz w:val="16"/>
        </w:rPr>
        <w:t xml:space="preserve"> of water </w:t>
      </w:r>
      <w:r w:rsidRPr="00182B00">
        <w:rPr>
          <w:rStyle w:val="StyleUnderline"/>
        </w:rPr>
        <w:t>is doubling every twenty years</w:t>
      </w:r>
      <w:r w:rsidRPr="00182B00">
        <w:rPr>
          <w:sz w:val="16"/>
        </w:rPr>
        <w:t xml:space="preserve">, more than twice the rate of human population growth. </w:t>
      </w:r>
      <w:r w:rsidRPr="00182B00">
        <w:rPr>
          <w:rStyle w:val="StyleUnderline"/>
        </w:rPr>
        <w:t>Agriculture accounts for sixty five per cent</w:t>
      </w:r>
      <w:r w:rsidRPr="00182B00">
        <w:rPr>
          <w:sz w:val="16"/>
        </w:rPr>
        <w:t xml:space="preserve"> (one ton of wheat requires one thousand tons of water), domestic use ten percent, and industry accounts for the rest. Even now ‘the water table in major grain producing areas in China is falling at the rate of five feet per year. Of China’s 617 cities 300 already face water shortages. 80% of their rivers no longer support fish life.’ (Kunstler 2006).</w:t>
      </w:r>
    </w:p>
    <w:p w14:paraId="0C34C051" w14:textId="77777777" w:rsidR="00B978DF" w:rsidRPr="00182B00" w:rsidRDefault="00B978DF" w:rsidP="00B978DF">
      <w:pPr>
        <w:rPr>
          <w:sz w:val="16"/>
        </w:rPr>
      </w:pPr>
      <w:r w:rsidRPr="00182B00">
        <w:rPr>
          <w:rStyle w:val="StyleUnderline"/>
        </w:rPr>
        <w:t>Some</w:t>
      </w:r>
      <w:r w:rsidRPr="00182B00">
        <w:rPr>
          <w:sz w:val="16"/>
        </w:rPr>
        <w:t xml:space="preserve"> analysts </w:t>
      </w:r>
      <w:r w:rsidRPr="00182B00">
        <w:rPr>
          <w:rStyle w:val="StyleUnderline"/>
        </w:rPr>
        <w:t xml:space="preserve">have been predicting </w:t>
      </w:r>
      <w:r w:rsidRPr="00AA00FF">
        <w:rPr>
          <w:rStyle w:val="Emphasis"/>
          <w:highlight w:val="cyan"/>
        </w:rPr>
        <w:t>peak oil</w:t>
      </w:r>
      <w:r w:rsidRPr="00182B00">
        <w:rPr>
          <w:sz w:val="16"/>
        </w:rPr>
        <w:t xml:space="preserve"> for many years </w:t>
      </w:r>
      <w:r w:rsidRPr="00182B00">
        <w:rPr>
          <w:rStyle w:val="StyleUnderline"/>
        </w:rPr>
        <w:t>and</w:t>
      </w:r>
      <w:r w:rsidRPr="00182B00">
        <w:rPr>
          <w:sz w:val="16"/>
        </w:rPr>
        <w:t xml:space="preserve"> if this were really the case </w:t>
      </w:r>
      <w:r w:rsidRPr="00182B00">
        <w:rPr>
          <w:rStyle w:val="StyleUnderline"/>
        </w:rPr>
        <w:t xml:space="preserve">it </w:t>
      </w:r>
      <w:r w:rsidRPr="00AA00FF">
        <w:rPr>
          <w:rStyle w:val="StyleUnderline"/>
          <w:highlight w:val="cyan"/>
        </w:rPr>
        <w:t>would have huge implications for</w:t>
      </w:r>
      <w:r w:rsidRPr="00182B00">
        <w:rPr>
          <w:sz w:val="16"/>
        </w:rPr>
        <w:t xml:space="preserve"> farming and therefore for </w:t>
      </w:r>
      <w:r w:rsidRPr="00182B00">
        <w:rPr>
          <w:rStyle w:val="StyleUnderline"/>
        </w:rPr>
        <w:t xml:space="preserve">the </w:t>
      </w:r>
      <w:r w:rsidRPr="00AA00FF">
        <w:rPr>
          <w:rStyle w:val="StyleUnderline"/>
          <w:highlight w:val="cyan"/>
        </w:rPr>
        <w:t xml:space="preserve">capacity to </w:t>
      </w:r>
      <w:r w:rsidRPr="00AA00FF">
        <w:rPr>
          <w:rStyle w:val="Emphasis"/>
          <w:highlight w:val="cyan"/>
        </w:rPr>
        <w:t>feed</w:t>
      </w:r>
      <w:r w:rsidRPr="00182B00">
        <w:rPr>
          <w:rStyle w:val="StyleUnderline"/>
        </w:rPr>
        <w:t xml:space="preserve"> seven or </w:t>
      </w:r>
      <w:r w:rsidRPr="00182B00">
        <w:rPr>
          <w:rStyle w:val="Emphasis"/>
        </w:rPr>
        <w:t>eleven billion</w:t>
      </w:r>
      <w:r w:rsidRPr="00182B00">
        <w:rPr>
          <w:sz w:val="16"/>
        </w:rPr>
        <w:t xml:space="preserve">. However, as Emmott notes, new reserves of oil and gas are constantly being found, and shale oil and gas is coming on stream. </w:t>
      </w:r>
      <w:r w:rsidRPr="00182B00">
        <w:rPr>
          <w:rStyle w:val="StyleUnderline"/>
        </w:rPr>
        <w:t>The problem</w:t>
      </w:r>
      <w:r w:rsidRPr="00182B00">
        <w:rPr>
          <w:sz w:val="16"/>
        </w:rPr>
        <w:t xml:space="preserve">, as he puts it, is not that there are not enough fossil fuels, but, to the contrary, that </w:t>
      </w:r>
      <w:r w:rsidRPr="00AA00FF">
        <w:rPr>
          <w:rStyle w:val="StyleUnderline"/>
          <w:highlight w:val="cyan"/>
        </w:rPr>
        <w:t>we will</w:t>
      </w:r>
      <w:r w:rsidRPr="00182B00">
        <w:rPr>
          <w:rStyle w:val="StyleUnderline"/>
        </w:rPr>
        <w:t xml:space="preserve"> seek to </w:t>
      </w:r>
      <w:r w:rsidRPr="00AA00FF">
        <w:rPr>
          <w:rStyle w:val="StyleUnderline"/>
          <w:highlight w:val="cyan"/>
        </w:rPr>
        <w:t xml:space="preserve">use </w:t>
      </w:r>
      <w:r w:rsidRPr="00AA00FF">
        <w:rPr>
          <w:rStyle w:val="Emphasis"/>
          <w:highlight w:val="cyan"/>
        </w:rPr>
        <w:t>every</w:t>
      </w:r>
      <w:r w:rsidRPr="00182B00">
        <w:rPr>
          <w:rStyle w:val="Emphasis"/>
        </w:rPr>
        <w:t xml:space="preserve"> last </w:t>
      </w:r>
      <w:r w:rsidRPr="00AA00FF">
        <w:rPr>
          <w:rStyle w:val="Emphasis"/>
          <w:highlight w:val="cyan"/>
        </w:rPr>
        <w:t>drop</w:t>
      </w:r>
      <w:r w:rsidRPr="00182B00">
        <w:rPr>
          <w:sz w:val="16"/>
        </w:rPr>
        <w:t>.6</w:t>
      </w:r>
    </w:p>
    <w:p w14:paraId="5EC2A01E" w14:textId="77777777" w:rsidR="00B978DF" w:rsidRDefault="00B978DF" w:rsidP="00B978DF">
      <w:pPr>
        <w:pStyle w:val="Heading4"/>
      </w:pPr>
      <w:r>
        <w:t>Human rights failure causes nuclear war</w:t>
      </w:r>
    </w:p>
    <w:p w14:paraId="6B857DAE" w14:textId="77777777" w:rsidR="00B978DF" w:rsidRPr="00693F1F" w:rsidRDefault="00B978DF" w:rsidP="00B978DF">
      <w:r w:rsidRPr="00693F1F">
        <w:t xml:space="preserve">Gregory </w:t>
      </w:r>
      <w:r w:rsidRPr="00693F1F">
        <w:rPr>
          <w:rStyle w:val="Style13ptBold"/>
        </w:rPr>
        <w:t>Treverton 17</w:t>
      </w:r>
      <w:r w:rsidRPr="00693F1F">
        <w:t xml:space="preserve">, Chair of the National Intelligence Council, Office of the Director of National Intelligence, National Intelligence Council Unclassified Strategic Assessment Of Global </w:t>
      </w:r>
      <w:r w:rsidRPr="00693F1F">
        <w:lastRenderedPageBreak/>
        <w:t xml:space="preserve">Trends, Authored by ODNI Personnel Including the Chairman of the NIC, “The Near Future: Tensions Are Rising”, 2017, </w:t>
      </w:r>
      <w:hyperlink r:id="rId10" w:history="1">
        <w:r w:rsidRPr="00693F1F">
          <w:t>https://www.dni.gov/index.php/global-trends/near-future</w:t>
        </w:r>
      </w:hyperlink>
    </w:p>
    <w:p w14:paraId="7B3373CB" w14:textId="77777777" w:rsidR="00B978DF" w:rsidRDefault="00B978DF" w:rsidP="00B978DF">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7FEE2F0C" w14:textId="77777777" w:rsidR="00B978DF" w:rsidRDefault="00B978DF" w:rsidP="00B978DF">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6F8FECBF" w14:textId="77777777" w:rsidR="00B978DF" w:rsidRDefault="00B978DF" w:rsidP="00B978DF">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 xml:space="preserve">human rights 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C76E38">
        <w:rPr>
          <w:rStyle w:val="StyleUnderline"/>
          <w:highlight w:val="cyan"/>
        </w:rPr>
        <w:t>Governance 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7F7A524B" w14:textId="77777777" w:rsidR="00B978DF" w:rsidRPr="00693F1F" w:rsidRDefault="00B978DF" w:rsidP="00B978DF">
      <w:pPr>
        <w:pStyle w:val="ListParagraph"/>
        <w:numPr>
          <w:ilvl w:val="0"/>
          <w:numId w:val="12"/>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12B411A4" w14:textId="77777777" w:rsidR="00B978DF" w:rsidRDefault="00B978DF" w:rsidP="00B978DF">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211586F0" w14:textId="77777777" w:rsidR="00B978DF" w:rsidRDefault="00B978DF" w:rsidP="00B978DF">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51E66E2B" w14:textId="77777777" w:rsidR="00B978DF" w:rsidRPr="00693F1F" w:rsidRDefault="00B978DF" w:rsidP="00B978DF">
      <w:pPr>
        <w:pStyle w:val="ListParagraph"/>
        <w:numPr>
          <w:ilvl w:val="0"/>
          <w:numId w:val="12"/>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101D3E51" w14:textId="77777777" w:rsidR="00B978DF" w:rsidRDefault="00B978DF" w:rsidP="00B978DF">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4CEC62F8" w14:textId="77777777" w:rsidR="00B978DF" w:rsidRPr="00693F1F" w:rsidRDefault="00B978DF" w:rsidP="00B978DF">
      <w:pPr>
        <w:pStyle w:val="ListParagraph"/>
        <w:numPr>
          <w:ilvl w:val="0"/>
          <w:numId w:val="12"/>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239DB11E" w14:textId="77777777" w:rsidR="00B978DF" w:rsidRDefault="00B978DF" w:rsidP="00B978DF">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73A08A63" w14:textId="77777777" w:rsidR="00B978DF" w:rsidRPr="00693F1F" w:rsidRDefault="00B978DF" w:rsidP="00B978DF">
      <w:pPr>
        <w:pStyle w:val="ListParagraph"/>
        <w:numPr>
          <w:ilvl w:val="0"/>
          <w:numId w:val="12"/>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70E9E489" w14:textId="77777777" w:rsidR="00B978DF" w:rsidRDefault="00B978DF" w:rsidP="00B978DF">
      <w:pPr>
        <w:rPr>
          <w:sz w:val="8"/>
          <w:szCs w:val="10"/>
        </w:rPr>
      </w:pPr>
      <w:r w:rsidRPr="00693F1F">
        <w:rPr>
          <w:sz w:val="8"/>
          <w:szCs w:val="10"/>
        </w:rPr>
        <w:t xml:space="preserve">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57F13D40" w14:textId="77777777" w:rsidR="00B978DF" w:rsidRPr="00693F1F" w:rsidRDefault="00B978DF" w:rsidP="00B978DF">
      <w:pPr>
        <w:pStyle w:val="ListParagraph"/>
        <w:numPr>
          <w:ilvl w:val="0"/>
          <w:numId w:val="12"/>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5CC7A63A" w14:textId="77777777" w:rsidR="00B978DF" w:rsidRPr="00693F1F" w:rsidRDefault="00B978DF" w:rsidP="00B978DF">
      <w:pPr>
        <w:pStyle w:val="ListParagraph"/>
        <w:numPr>
          <w:ilvl w:val="0"/>
          <w:numId w:val="12"/>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7240E113" w14:textId="77777777" w:rsidR="00B978DF" w:rsidRDefault="00B978DF" w:rsidP="00B978DF">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3E078638" w14:textId="77777777" w:rsidR="00B978DF" w:rsidRPr="00693F1F" w:rsidRDefault="00B978DF" w:rsidP="00B978DF">
      <w:pPr>
        <w:pStyle w:val="ListParagraph"/>
        <w:numPr>
          <w:ilvl w:val="0"/>
          <w:numId w:val="13"/>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41B4F6F9" w14:textId="77777777" w:rsidR="00B978DF" w:rsidRDefault="00B978DF" w:rsidP="00B978DF">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5673861F" w14:textId="77777777" w:rsidR="00B978DF" w:rsidRDefault="00B978DF" w:rsidP="00B978DF">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28ED4109" w14:textId="77777777" w:rsidR="00B978DF" w:rsidRPr="00693F1F" w:rsidRDefault="00B978DF" w:rsidP="00B978DF">
      <w:pPr>
        <w:pStyle w:val="ListParagraph"/>
        <w:numPr>
          <w:ilvl w:val="0"/>
          <w:numId w:val="13"/>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30E4ADB8" w14:textId="77777777" w:rsidR="00B978DF" w:rsidRDefault="00B978DF" w:rsidP="00B978DF">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4FE92F34" w14:textId="77777777" w:rsidR="00B978DF" w:rsidRPr="00693F1F" w:rsidRDefault="00B978DF" w:rsidP="00B978DF">
      <w:pPr>
        <w:pStyle w:val="ListParagraph"/>
        <w:numPr>
          <w:ilvl w:val="0"/>
          <w:numId w:val="13"/>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3FC4C30B" w14:textId="77777777" w:rsidR="00B978DF" w:rsidRDefault="00B978DF" w:rsidP="00B978DF">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7A7B5F13" w14:textId="77777777" w:rsidR="00B978DF" w:rsidRDefault="00B978DF" w:rsidP="00B978DF">
      <w:pPr>
        <w:pStyle w:val="ListParagraph"/>
        <w:numPr>
          <w:ilvl w:val="0"/>
          <w:numId w:val="13"/>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C76E38">
        <w:rPr>
          <w:rStyle w:val="StyleUnderline"/>
          <w:highlight w:val="cyan"/>
        </w:rPr>
        <w:t xml:space="preserve">conventional 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r w:rsidRPr="00C76E38">
        <w:rPr>
          <w:rStyle w:val="Emphasis"/>
          <w:highlight w:val="cyan"/>
        </w:rPr>
        <w:t>large scale nuclear exchange</w:t>
      </w:r>
      <w:r w:rsidRPr="00693F1F">
        <w:t>.</w:t>
      </w:r>
    </w:p>
    <w:p w14:paraId="69FB5330" w14:textId="77777777" w:rsidR="00B978DF" w:rsidRDefault="00B978DF" w:rsidP="00B978DF">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69B338DE" w14:textId="77777777" w:rsidR="00B978DF" w:rsidRDefault="00B978DF" w:rsidP="00B978DF">
      <w:pPr>
        <w:rPr>
          <w:sz w:val="14"/>
          <w:szCs w:val="16"/>
        </w:rPr>
      </w:pPr>
      <w:r w:rsidRPr="00693F1F">
        <w:rPr>
          <w:sz w:val="14"/>
          <w:szCs w:val="16"/>
        </w:rPr>
        <w:t xml:space="preserve">Competing Views on Instability </w:t>
      </w:r>
    </w:p>
    <w:p w14:paraId="1B999416" w14:textId="77777777" w:rsidR="00B978DF" w:rsidRDefault="00B978DF" w:rsidP="00B978DF">
      <w:pPr>
        <w:rPr>
          <w:sz w:val="14"/>
          <w:szCs w:val="16"/>
        </w:rPr>
      </w:pPr>
      <w:r w:rsidRPr="00693F1F">
        <w:rPr>
          <w:sz w:val="14"/>
          <w:szCs w:val="16"/>
        </w:rPr>
        <w:lastRenderedPageBreak/>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6DD2D7FF" w14:textId="77777777" w:rsidR="00B978DF" w:rsidRDefault="00B978DF" w:rsidP="00B978DF">
      <w:pPr>
        <w:pStyle w:val="Heading4"/>
      </w:pPr>
      <w:r>
        <w:rPr>
          <w:u w:val="single"/>
        </w:rPr>
        <w:t>Economic</w:t>
      </w:r>
      <w:r>
        <w:t xml:space="preserve"> fragmentation </w:t>
      </w:r>
      <w:r>
        <w:rPr>
          <w:u w:val="single"/>
        </w:rPr>
        <w:t>alone</w:t>
      </w:r>
      <w:r>
        <w:t xml:space="preserve"> causes nuclear war</w:t>
      </w:r>
    </w:p>
    <w:p w14:paraId="4CB540D4" w14:textId="77777777" w:rsidR="00B978DF" w:rsidRPr="001631F7" w:rsidRDefault="00B978DF" w:rsidP="00B978DF">
      <w:r w:rsidRPr="001631F7">
        <w:t xml:space="preserve">Espen Barth </w:t>
      </w:r>
      <w:r w:rsidRPr="00BD083E">
        <w:rPr>
          <w:rStyle w:val="Style13ptBold"/>
        </w:rPr>
        <w:t>Eide 16</w:t>
      </w:r>
      <w:r w:rsidRPr="001631F7">
        <w:t>, Higher Degree in Political Science, University of Oslo, Former Senior Researcher and Research Director, Norwegian Institute of International Affairs, Head of Geopolitical Affairs at the World Economic Forum, “Are We Sleepwalking Into Geopolitical Turmoil?”, World Economic Forum, 1</w:t>
      </w:r>
      <w:r>
        <w:t>/</w:t>
      </w:r>
      <w:r w:rsidRPr="001631F7">
        <w:t>14</w:t>
      </w:r>
      <w:r>
        <w:t>/2016</w:t>
      </w:r>
      <w:r w:rsidRPr="001631F7">
        <w:t>, https://www.weforum.org/agenda/2016/01/how-can-we-prevent-the-world-sleepwalking-into-geopolitical-turmoil/</w:t>
      </w:r>
    </w:p>
    <w:p w14:paraId="6084F422" w14:textId="77777777" w:rsidR="00B978DF" w:rsidRPr="0010429E" w:rsidRDefault="00B978DF" w:rsidP="00B978DF">
      <w:pPr>
        <w:rPr>
          <w:sz w:val="16"/>
          <w:szCs w:val="20"/>
        </w:rPr>
      </w:pPr>
      <w:r w:rsidRPr="0010429E">
        <w:rPr>
          <w:sz w:val="16"/>
          <w:szCs w:val="20"/>
        </w:rPr>
        <w:t xml:space="preserve">Without a concerted effort to properly address current trends, </w:t>
      </w:r>
      <w:r w:rsidRPr="0010429E">
        <w:rPr>
          <w:rStyle w:val="StyleUnderline"/>
          <w:szCs w:val="20"/>
          <w:highlight w:val="cyan"/>
        </w:rPr>
        <w:t>the world is</w:t>
      </w:r>
      <w:r w:rsidRPr="0010429E">
        <w:rPr>
          <w:sz w:val="16"/>
          <w:szCs w:val="20"/>
        </w:rPr>
        <w:t xml:space="preserve"> at risk of </w:t>
      </w:r>
      <w:r w:rsidRPr="0010429E">
        <w:rPr>
          <w:rStyle w:val="StyleUnderline"/>
          <w:szCs w:val="20"/>
          <w:highlight w:val="cyan"/>
        </w:rPr>
        <w:t>[heading]</w:t>
      </w:r>
      <w:r w:rsidRPr="0010429E">
        <w:rPr>
          <w:sz w:val="16"/>
          <w:szCs w:val="20"/>
        </w:rPr>
        <w:t xml:space="preserve"> </w:t>
      </w:r>
      <w:r w:rsidRPr="0010429E">
        <w:rPr>
          <w:strike/>
          <w:sz w:val="16"/>
          <w:szCs w:val="20"/>
        </w:rPr>
        <w:t>sleepwalking</w:t>
      </w:r>
      <w:r w:rsidRPr="0010429E">
        <w:rPr>
          <w:sz w:val="16"/>
          <w:szCs w:val="20"/>
        </w:rPr>
        <w:t xml:space="preserve"> </w:t>
      </w:r>
      <w:r w:rsidRPr="0010429E">
        <w:rPr>
          <w:rStyle w:val="StyleUnderline"/>
          <w:szCs w:val="20"/>
          <w:highlight w:val="cyan"/>
        </w:rPr>
        <w:t>into</w:t>
      </w:r>
      <w:r w:rsidRPr="0010429E">
        <w:rPr>
          <w:rStyle w:val="StyleUnderline"/>
          <w:szCs w:val="20"/>
        </w:rPr>
        <w:t xml:space="preserve"> a future of </w:t>
      </w:r>
      <w:r w:rsidRPr="0010429E">
        <w:rPr>
          <w:rStyle w:val="Emphasis"/>
          <w:szCs w:val="20"/>
          <w:highlight w:val="cyan"/>
        </w:rPr>
        <w:t>widening chaos</w:t>
      </w:r>
      <w:r w:rsidRPr="0010429E">
        <w:rPr>
          <w:rStyle w:val="StyleUnderline"/>
          <w:szCs w:val="20"/>
          <w:highlight w:val="cyan"/>
        </w:rPr>
        <w:t xml:space="preserve"> with</w:t>
      </w:r>
      <w:r w:rsidRPr="0010429E">
        <w:rPr>
          <w:rStyle w:val="StyleUnderline"/>
          <w:szCs w:val="20"/>
        </w:rPr>
        <w:t xml:space="preserve"> growing </w:t>
      </w:r>
      <w:r w:rsidRPr="0010429E">
        <w:rPr>
          <w:rStyle w:val="StyleUnderline"/>
          <w:szCs w:val="20"/>
          <w:highlight w:val="cyan"/>
        </w:rPr>
        <w:t xml:space="preserve">danger of </w:t>
      </w:r>
      <w:r w:rsidRPr="0010429E">
        <w:rPr>
          <w:rStyle w:val="Emphasis"/>
          <w:szCs w:val="20"/>
          <w:highlight w:val="cyan"/>
        </w:rPr>
        <w:t>interstate conflict</w:t>
      </w:r>
      <w:r w:rsidRPr="0010429E">
        <w:rPr>
          <w:sz w:val="16"/>
          <w:szCs w:val="20"/>
        </w:rPr>
        <w:t xml:space="preserve">. This is the conclusion of a year-long review of global risks, The Global Risks Report 2016, being presented today in London. Geopolitical risk is among the top concerns, but it is </w:t>
      </w:r>
      <w:r w:rsidRPr="0010429E">
        <w:rPr>
          <w:rStyle w:val="StyleUnderline"/>
          <w:szCs w:val="20"/>
        </w:rPr>
        <w:t>the convergence of drivers</w:t>
      </w:r>
      <w:r w:rsidRPr="0010429E">
        <w:rPr>
          <w:sz w:val="16"/>
          <w:szCs w:val="20"/>
        </w:rPr>
        <w:t xml:space="preserve"> at different levels – national, regional and global – that </w:t>
      </w:r>
      <w:r w:rsidRPr="0010429E">
        <w:rPr>
          <w:rStyle w:val="StyleUnderline"/>
          <w:szCs w:val="20"/>
        </w:rPr>
        <w:t>threatens to overwhelm existing institutions</w:t>
      </w:r>
      <w:r w:rsidRPr="0010429E">
        <w:rPr>
          <w:sz w:val="16"/>
          <w:szCs w:val="20"/>
        </w:rPr>
        <w:t>, and should push us to engage a wider range of stakeholders.</w:t>
      </w:r>
    </w:p>
    <w:p w14:paraId="6796A480" w14:textId="77777777" w:rsidR="00B978DF" w:rsidRPr="0010429E" w:rsidRDefault="00B978DF" w:rsidP="00B978DF">
      <w:pPr>
        <w:rPr>
          <w:sz w:val="16"/>
          <w:szCs w:val="20"/>
        </w:rPr>
      </w:pPr>
      <w:r w:rsidRPr="0010429E">
        <w:rPr>
          <w:rStyle w:val="StyleUnderline"/>
          <w:szCs w:val="20"/>
          <w:highlight w:val="cyan"/>
        </w:rPr>
        <w:t>Economic</w:t>
      </w:r>
      <w:r w:rsidRPr="0010429E">
        <w:rPr>
          <w:rStyle w:val="StyleUnderline"/>
          <w:szCs w:val="20"/>
        </w:rPr>
        <w:t xml:space="preserve"> and technological </w:t>
      </w:r>
      <w:r w:rsidRPr="0010429E">
        <w:rPr>
          <w:rStyle w:val="StyleUnderline"/>
          <w:szCs w:val="20"/>
          <w:highlight w:val="cyan"/>
        </w:rPr>
        <w:t>change</w:t>
      </w:r>
      <w:r w:rsidRPr="0010429E">
        <w:rPr>
          <w:rStyle w:val="StyleUnderline"/>
          <w:szCs w:val="20"/>
        </w:rPr>
        <w:t xml:space="preserve"> is happening at a pace that </w:t>
      </w:r>
      <w:r w:rsidRPr="0010429E">
        <w:rPr>
          <w:rStyle w:val="StyleUnderline"/>
          <w:szCs w:val="20"/>
          <w:highlight w:val="cyan"/>
        </w:rPr>
        <w:t>leaves</w:t>
      </w:r>
      <w:r w:rsidRPr="0010429E">
        <w:rPr>
          <w:rStyle w:val="StyleUnderline"/>
          <w:szCs w:val="20"/>
        </w:rPr>
        <w:t xml:space="preserve"> most political and </w:t>
      </w:r>
      <w:r w:rsidRPr="0010429E">
        <w:rPr>
          <w:rStyle w:val="StyleUnderline"/>
          <w:szCs w:val="20"/>
          <w:highlight w:val="cyan"/>
        </w:rPr>
        <w:t xml:space="preserve">regulatory systems </w:t>
      </w:r>
      <w:r w:rsidRPr="0010429E">
        <w:rPr>
          <w:rStyle w:val="Emphasis"/>
          <w:szCs w:val="20"/>
          <w:highlight w:val="cyan"/>
        </w:rPr>
        <w:t>unable to cope</w:t>
      </w:r>
      <w:r w:rsidRPr="0010429E">
        <w:rPr>
          <w:rStyle w:val="StyleUnderline"/>
          <w:szCs w:val="20"/>
          <w:highlight w:val="cyan"/>
        </w:rPr>
        <w:t xml:space="preserve">. This </w:t>
      </w:r>
      <w:r w:rsidRPr="0010429E">
        <w:rPr>
          <w:rStyle w:val="Emphasis"/>
          <w:szCs w:val="20"/>
          <w:highlight w:val="cyan"/>
        </w:rPr>
        <w:t>spurs dissatisfaction</w:t>
      </w:r>
      <w:r w:rsidRPr="0010429E">
        <w:rPr>
          <w:rStyle w:val="StyleUnderline"/>
          <w:szCs w:val="20"/>
        </w:rPr>
        <w:t xml:space="preserve"> with leaders </w:t>
      </w:r>
      <w:r w:rsidRPr="0010429E">
        <w:rPr>
          <w:rStyle w:val="StyleUnderline"/>
          <w:szCs w:val="20"/>
          <w:highlight w:val="cyan"/>
        </w:rPr>
        <w:t>and</w:t>
      </w:r>
      <w:r w:rsidRPr="0010429E">
        <w:rPr>
          <w:rStyle w:val="StyleUnderline"/>
          <w:szCs w:val="20"/>
        </w:rPr>
        <w:t xml:space="preserve"> </w:t>
      </w:r>
      <w:r w:rsidRPr="0010429E">
        <w:rPr>
          <w:rStyle w:val="Emphasis"/>
          <w:szCs w:val="20"/>
        </w:rPr>
        <w:t xml:space="preserve">increasing </w:t>
      </w:r>
      <w:r w:rsidRPr="0010429E">
        <w:rPr>
          <w:rStyle w:val="Emphasis"/>
          <w:szCs w:val="20"/>
          <w:highlight w:val="cyan"/>
        </w:rPr>
        <w:t>polarization</w:t>
      </w:r>
      <w:r w:rsidRPr="0010429E">
        <w:rPr>
          <w:rStyle w:val="StyleUnderline"/>
          <w:szCs w:val="20"/>
        </w:rPr>
        <w:t xml:space="preserve"> in society</w:t>
      </w:r>
      <w:r w:rsidRPr="0010429E">
        <w:rPr>
          <w:sz w:val="16"/>
          <w:szCs w:val="20"/>
        </w:rPr>
        <w:t>, already weakened by a steep fall in social cohesion and trust. Trust is a fundamental element of social capital, and when it wanes, it negatively affects all aspects of society. Loss of trust results in part from a steady increase in inequality, undermining the feeling essential to the fabric of society of citizens being “in the same boat”.</w:t>
      </w:r>
    </w:p>
    <w:p w14:paraId="1931AEC6" w14:textId="77777777" w:rsidR="00B978DF" w:rsidRPr="0010429E" w:rsidRDefault="00B978DF" w:rsidP="00B978DF">
      <w:pPr>
        <w:rPr>
          <w:sz w:val="16"/>
          <w:szCs w:val="20"/>
        </w:rPr>
      </w:pPr>
      <w:r w:rsidRPr="0010429E">
        <w:rPr>
          <w:rStyle w:val="StyleUnderline"/>
          <w:szCs w:val="20"/>
          <w:highlight w:val="cyan"/>
        </w:rPr>
        <w:t>Downbeat</w:t>
      </w:r>
      <w:r w:rsidRPr="0010429E">
        <w:rPr>
          <w:rStyle w:val="StyleUnderline"/>
          <w:szCs w:val="20"/>
        </w:rPr>
        <w:t xml:space="preserve"> perception of future economic </w:t>
      </w:r>
      <w:r w:rsidRPr="0010429E">
        <w:rPr>
          <w:rStyle w:val="StyleUnderline"/>
          <w:szCs w:val="20"/>
          <w:highlight w:val="cyan"/>
        </w:rPr>
        <w:t xml:space="preserve">opportunity </w:t>
      </w:r>
      <w:r w:rsidRPr="0010429E">
        <w:rPr>
          <w:rStyle w:val="Emphasis"/>
          <w:szCs w:val="20"/>
          <w:highlight w:val="cyan"/>
        </w:rPr>
        <w:t>aggravates grievances</w:t>
      </w:r>
      <w:r w:rsidRPr="0010429E">
        <w:rPr>
          <w:sz w:val="16"/>
          <w:szCs w:val="20"/>
        </w:rPr>
        <w:t xml:space="preserve">, now also in many of the economies that only recently were labelled as “emerging”. Polarization and growing </w:t>
      </w:r>
      <w:r w:rsidRPr="0010429E">
        <w:rPr>
          <w:rStyle w:val="Emphasis"/>
          <w:szCs w:val="20"/>
          <w:highlight w:val="cyan"/>
        </w:rPr>
        <w:t>populism</w:t>
      </w:r>
      <w:r w:rsidRPr="0010429E">
        <w:rPr>
          <w:rStyle w:val="StyleUnderline"/>
          <w:szCs w:val="20"/>
          <w:highlight w:val="cyan"/>
        </w:rPr>
        <w:t xml:space="preserve"> forces leaders to </w:t>
      </w:r>
      <w:r w:rsidRPr="0010429E">
        <w:rPr>
          <w:rStyle w:val="Emphasis"/>
          <w:szCs w:val="20"/>
          <w:highlight w:val="cyan"/>
        </w:rPr>
        <w:t>take</w:t>
      </w:r>
      <w:r w:rsidRPr="0010429E">
        <w:rPr>
          <w:rStyle w:val="Emphasis"/>
          <w:szCs w:val="20"/>
        </w:rPr>
        <w:t xml:space="preserve"> rather ill-advised, short term </w:t>
      </w:r>
      <w:r w:rsidRPr="0010429E">
        <w:rPr>
          <w:rStyle w:val="Emphasis"/>
          <w:szCs w:val="20"/>
          <w:highlight w:val="cyan"/>
        </w:rPr>
        <w:t>measures</w:t>
      </w:r>
      <w:r w:rsidRPr="0010429E">
        <w:rPr>
          <w:sz w:val="16"/>
          <w:szCs w:val="20"/>
        </w:rPr>
        <w:t xml:space="preserve"> that may give the appearance of “doing something” without really tackling protracted crises at their roots.</w:t>
      </w:r>
    </w:p>
    <w:p w14:paraId="220AA777" w14:textId="77777777" w:rsidR="00B978DF" w:rsidRPr="0010429E" w:rsidRDefault="00B978DF" w:rsidP="00B978DF">
      <w:pPr>
        <w:rPr>
          <w:sz w:val="16"/>
          <w:szCs w:val="20"/>
        </w:rPr>
      </w:pPr>
      <w:r w:rsidRPr="0010429E">
        <w:rPr>
          <w:sz w:val="16"/>
          <w:szCs w:val="20"/>
        </w:rPr>
        <w:t>Individuals increasingly feel disengaged from traditional structures of power, but strongly engaged through new forms of participation and voice, but in ways that do not necessarily foster shared understanding in society.</w:t>
      </w:r>
    </w:p>
    <w:p w14:paraId="0DC7494A" w14:textId="77777777" w:rsidR="00B978DF" w:rsidRPr="0010429E" w:rsidRDefault="00B978DF" w:rsidP="00B978DF">
      <w:pPr>
        <w:rPr>
          <w:sz w:val="16"/>
          <w:szCs w:val="20"/>
        </w:rPr>
      </w:pPr>
      <w:r w:rsidRPr="0010429E">
        <w:rPr>
          <w:sz w:val="16"/>
          <w:szCs w:val="20"/>
        </w:rPr>
        <w:t>The conflicts in Syria and Iraq show how today’s wars are not confined to the battlefront itself. They are “glocal” in the sense that while most of the fighting takes place in a specific region, accompanying terrorist attacks can happen anywhere. Sophisticated recruitment campaigns and social media based information warfare has become genuinely global, with fighters from over 100 countries involved in Syria and Iraq. The allure of joining the battle, for ideological or personal reasons, is just a click away from a teenager’s computer somewhere in a European city. Intelligence services around the world are struggling to cope with a new reality, challenged by everything from well-organized, stealthy groups to self-radicalized “lone wolves”. Three years after the Snowden revelations, the debate on privacy vs. security has been slow to move on from recriminations to the search for practical solutions that command broad-based support.</w:t>
      </w:r>
    </w:p>
    <w:p w14:paraId="3153532E" w14:textId="77777777" w:rsidR="00B978DF" w:rsidRPr="0010429E" w:rsidRDefault="00B978DF" w:rsidP="00B978DF">
      <w:pPr>
        <w:rPr>
          <w:sz w:val="16"/>
          <w:szCs w:val="20"/>
        </w:rPr>
      </w:pPr>
      <w:r w:rsidRPr="0010429E">
        <w:rPr>
          <w:rStyle w:val="StyleUnderline"/>
          <w:szCs w:val="20"/>
        </w:rPr>
        <w:t>Cohesion</w:t>
      </w:r>
      <w:r w:rsidRPr="0010429E">
        <w:rPr>
          <w:sz w:val="16"/>
          <w:szCs w:val="20"/>
        </w:rPr>
        <w:t xml:space="preserve"> and trust </w:t>
      </w:r>
      <w:r w:rsidRPr="0010429E">
        <w:rPr>
          <w:rStyle w:val="StyleUnderline"/>
          <w:szCs w:val="20"/>
        </w:rPr>
        <w:t>between countries</w:t>
      </w:r>
      <w:r w:rsidRPr="0010429E">
        <w:rPr>
          <w:sz w:val="16"/>
          <w:szCs w:val="20"/>
        </w:rPr>
        <w:t xml:space="preserve"> and societies </w:t>
      </w:r>
      <w:r w:rsidRPr="0010429E">
        <w:rPr>
          <w:rStyle w:val="StyleUnderline"/>
          <w:szCs w:val="20"/>
        </w:rPr>
        <w:t>are</w:t>
      </w:r>
      <w:r w:rsidRPr="0010429E">
        <w:rPr>
          <w:sz w:val="16"/>
          <w:szCs w:val="20"/>
        </w:rPr>
        <w:t xml:space="preserve"> also </w:t>
      </w:r>
      <w:r w:rsidRPr="0010429E">
        <w:rPr>
          <w:rStyle w:val="StyleUnderline"/>
          <w:szCs w:val="20"/>
        </w:rPr>
        <w:t>under threat</w:t>
      </w:r>
      <w:r w:rsidRPr="0010429E">
        <w:rPr>
          <w:sz w:val="16"/>
          <w:szCs w:val="20"/>
        </w:rPr>
        <w:t xml:space="preserve">. In its most extreme form, </w:t>
      </w:r>
      <w:r w:rsidRPr="0010429E">
        <w:rPr>
          <w:rStyle w:val="StyleUnderline"/>
          <w:szCs w:val="20"/>
          <w:highlight w:val="cyan"/>
        </w:rPr>
        <w:t>this</w:t>
      </w:r>
      <w:r w:rsidRPr="0010429E">
        <w:rPr>
          <w:rStyle w:val="StyleUnderline"/>
          <w:szCs w:val="20"/>
        </w:rPr>
        <w:t xml:space="preserve"> trend </w:t>
      </w:r>
      <w:r w:rsidRPr="0010429E">
        <w:rPr>
          <w:rStyle w:val="StyleUnderline"/>
          <w:szCs w:val="20"/>
          <w:highlight w:val="cyan"/>
        </w:rPr>
        <w:t>may lead to</w:t>
      </w:r>
      <w:r w:rsidRPr="0010429E">
        <w:rPr>
          <w:rStyle w:val="StyleUnderline"/>
          <w:szCs w:val="20"/>
        </w:rPr>
        <w:t xml:space="preserve"> </w:t>
      </w:r>
      <w:r w:rsidRPr="0010429E">
        <w:rPr>
          <w:rStyle w:val="Emphasis"/>
          <w:szCs w:val="20"/>
        </w:rPr>
        <w:t xml:space="preserve">successful calls for </w:t>
      </w:r>
      <w:r w:rsidRPr="0010429E">
        <w:rPr>
          <w:rStyle w:val="Emphasis"/>
          <w:szCs w:val="20"/>
          <w:highlight w:val="cyan"/>
        </w:rPr>
        <w:t>withdrawal from an integrated</w:t>
      </w:r>
      <w:r w:rsidRPr="0010429E">
        <w:rPr>
          <w:rStyle w:val="Emphasis"/>
          <w:szCs w:val="20"/>
        </w:rPr>
        <w:t xml:space="preserve"> and interlinked </w:t>
      </w:r>
      <w:r w:rsidRPr="0010429E">
        <w:rPr>
          <w:rStyle w:val="Emphasis"/>
          <w:szCs w:val="20"/>
          <w:highlight w:val="cyan"/>
        </w:rPr>
        <w:t>world</w:t>
      </w:r>
      <w:r w:rsidRPr="0010429E">
        <w:rPr>
          <w:rStyle w:val="StyleUnderline"/>
          <w:szCs w:val="20"/>
        </w:rPr>
        <w:t>, creating the 21st Century equivalent of medieval “walled cities”</w:t>
      </w:r>
      <w:r w:rsidRPr="0010429E">
        <w:rPr>
          <w:sz w:val="16"/>
          <w:szCs w:val="20"/>
        </w:rPr>
        <w:t xml:space="preserve"> that offer the few a sense of security and order, protecting them from the “sea of disorder” on the outside. For instance, the disjointed political debacle over how to manage the reality of people on the move, while not primarily a European phenomenon, has led to strong demands to undo some of Europe’s primary successes of integration, like the Schengen open borders agreement. </w:t>
      </w:r>
      <w:r w:rsidRPr="0010429E">
        <w:rPr>
          <w:rStyle w:val="StyleUnderline"/>
          <w:szCs w:val="20"/>
        </w:rPr>
        <w:t xml:space="preserve">A gradual </w:t>
      </w:r>
      <w:r w:rsidRPr="0010429E">
        <w:rPr>
          <w:rStyle w:val="StyleUnderline"/>
          <w:szCs w:val="20"/>
          <w:highlight w:val="cyan"/>
        </w:rPr>
        <w:t>dis-integration</w:t>
      </w:r>
      <w:r w:rsidRPr="0010429E">
        <w:rPr>
          <w:sz w:val="16"/>
          <w:szCs w:val="20"/>
        </w:rPr>
        <w:t xml:space="preserve"> of Europe would not only be a regional drama, it would, if it happened, </w:t>
      </w:r>
      <w:r w:rsidRPr="0010429E">
        <w:rPr>
          <w:rStyle w:val="StyleUnderline"/>
          <w:szCs w:val="20"/>
          <w:highlight w:val="cyan"/>
        </w:rPr>
        <w:t xml:space="preserve">have </w:t>
      </w:r>
      <w:r w:rsidRPr="0010429E">
        <w:rPr>
          <w:rStyle w:val="Emphasis"/>
          <w:szCs w:val="20"/>
          <w:highlight w:val="cyan"/>
        </w:rPr>
        <w:t>severe implications</w:t>
      </w:r>
      <w:r w:rsidRPr="0010429E">
        <w:rPr>
          <w:rStyle w:val="StyleUnderline"/>
          <w:szCs w:val="20"/>
          <w:highlight w:val="cyan"/>
        </w:rPr>
        <w:t xml:space="preserve"> for </w:t>
      </w:r>
      <w:r w:rsidRPr="0010429E">
        <w:rPr>
          <w:rStyle w:val="Emphasis"/>
          <w:szCs w:val="20"/>
          <w:highlight w:val="cyan"/>
        </w:rPr>
        <w:t>global norms</w:t>
      </w:r>
      <w:r w:rsidRPr="0010429E">
        <w:rPr>
          <w:sz w:val="16"/>
          <w:szCs w:val="20"/>
        </w:rPr>
        <w:t xml:space="preserve"> and joint aspirations.</w:t>
      </w:r>
    </w:p>
    <w:p w14:paraId="64AAE77F" w14:textId="77777777" w:rsidR="00B978DF" w:rsidRPr="0010429E" w:rsidRDefault="00B978DF" w:rsidP="00B978DF">
      <w:pPr>
        <w:rPr>
          <w:sz w:val="16"/>
          <w:szCs w:val="20"/>
        </w:rPr>
      </w:pPr>
      <w:r w:rsidRPr="0010429E">
        <w:rPr>
          <w:rStyle w:val="StyleUnderline"/>
          <w:szCs w:val="20"/>
          <w:highlight w:val="cyan"/>
        </w:rPr>
        <w:t>This</w:t>
      </w:r>
      <w:r w:rsidRPr="0010429E">
        <w:rPr>
          <w:rStyle w:val="StyleUnderline"/>
          <w:szCs w:val="20"/>
        </w:rPr>
        <w:t xml:space="preserve"> lack of</w:t>
      </w:r>
      <w:r w:rsidRPr="0010429E">
        <w:rPr>
          <w:sz w:val="16"/>
          <w:szCs w:val="20"/>
        </w:rPr>
        <w:t xml:space="preserve"> trust and </w:t>
      </w:r>
      <w:r w:rsidRPr="0010429E">
        <w:rPr>
          <w:rStyle w:val="StyleUnderline"/>
          <w:szCs w:val="20"/>
        </w:rPr>
        <w:t xml:space="preserve">cohesion </w:t>
      </w:r>
      <w:r w:rsidRPr="0010429E">
        <w:rPr>
          <w:rStyle w:val="StyleUnderline"/>
          <w:szCs w:val="20"/>
          <w:highlight w:val="cyan"/>
        </w:rPr>
        <w:t>is</w:t>
      </w:r>
      <w:r w:rsidRPr="0010429E">
        <w:rPr>
          <w:sz w:val="16"/>
          <w:szCs w:val="20"/>
        </w:rPr>
        <w:t xml:space="preserve"> also </w:t>
      </w:r>
      <w:r w:rsidRPr="0010429E">
        <w:rPr>
          <w:rStyle w:val="StyleUnderline"/>
          <w:szCs w:val="20"/>
          <w:highlight w:val="cyan"/>
        </w:rPr>
        <w:t>a factor in</w:t>
      </w:r>
      <w:r w:rsidRPr="0010429E">
        <w:rPr>
          <w:rStyle w:val="StyleUnderline"/>
          <w:szCs w:val="20"/>
        </w:rPr>
        <w:t xml:space="preserve"> the development of </w:t>
      </w:r>
      <w:r w:rsidRPr="0010429E">
        <w:rPr>
          <w:rStyle w:val="Emphasis"/>
          <w:szCs w:val="20"/>
          <w:highlight w:val="cyan"/>
        </w:rPr>
        <w:t>“hybrid” war</w:t>
      </w:r>
      <w:r w:rsidRPr="0010429E">
        <w:rPr>
          <w:rStyle w:val="StyleUnderline"/>
          <w:szCs w:val="20"/>
        </w:rPr>
        <w:t>. Adversaries</w:t>
      </w:r>
      <w:r w:rsidRPr="0010429E">
        <w:rPr>
          <w:sz w:val="16"/>
          <w:szCs w:val="20"/>
        </w:rPr>
        <w:t xml:space="preserve"> – be they </w:t>
      </w:r>
      <w:r w:rsidRPr="0010429E">
        <w:rPr>
          <w:rStyle w:val="StyleUnderline"/>
          <w:szCs w:val="20"/>
        </w:rPr>
        <w:t xml:space="preserve">states or </w:t>
      </w:r>
      <w:r w:rsidRPr="0010429E">
        <w:rPr>
          <w:rStyle w:val="StyleUnderline"/>
          <w:szCs w:val="20"/>
          <w:highlight w:val="cyan"/>
        </w:rPr>
        <w:t>non-state actors – exploit</w:t>
      </w:r>
      <w:r w:rsidRPr="0010429E">
        <w:rPr>
          <w:sz w:val="16"/>
          <w:szCs w:val="20"/>
        </w:rPr>
        <w:t xml:space="preserve"> popular </w:t>
      </w:r>
      <w:r w:rsidRPr="0010429E">
        <w:rPr>
          <w:rStyle w:val="StyleUnderline"/>
          <w:szCs w:val="20"/>
          <w:highlight w:val="cyan"/>
        </w:rPr>
        <w:t>mistrust</w:t>
      </w:r>
      <w:r w:rsidRPr="0010429E">
        <w:rPr>
          <w:sz w:val="16"/>
          <w:szCs w:val="20"/>
        </w:rPr>
        <w:t xml:space="preserve"> of government in the design of information operations deployed through conventional media channels as well as more sophisticated campaigns to influence individuals directly via social media. </w:t>
      </w:r>
      <w:r w:rsidRPr="0010429E">
        <w:rPr>
          <w:rStyle w:val="StyleUnderline"/>
          <w:szCs w:val="20"/>
        </w:rPr>
        <w:t>Asymmetric</w:t>
      </w:r>
      <w:r w:rsidRPr="0010429E">
        <w:rPr>
          <w:sz w:val="16"/>
          <w:szCs w:val="20"/>
        </w:rPr>
        <w:t xml:space="preserve">, ambiguous, grey zone, </w:t>
      </w:r>
      <w:r w:rsidRPr="0010429E">
        <w:rPr>
          <w:rStyle w:val="StyleUnderline"/>
          <w:szCs w:val="20"/>
        </w:rPr>
        <w:t>non-linear</w:t>
      </w:r>
      <w:r w:rsidRPr="0010429E">
        <w:rPr>
          <w:sz w:val="16"/>
          <w:szCs w:val="20"/>
        </w:rPr>
        <w:t xml:space="preserve"> – these </w:t>
      </w:r>
      <w:r w:rsidRPr="0010429E">
        <w:rPr>
          <w:rStyle w:val="StyleUnderline"/>
          <w:szCs w:val="20"/>
        </w:rPr>
        <w:t>have become the</w:t>
      </w:r>
      <w:r w:rsidRPr="0010429E">
        <w:rPr>
          <w:sz w:val="16"/>
          <w:szCs w:val="20"/>
        </w:rPr>
        <w:t xml:space="preserve"> default </w:t>
      </w:r>
      <w:r w:rsidRPr="0010429E">
        <w:rPr>
          <w:rStyle w:val="StyleUnderline"/>
          <w:szCs w:val="20"/>
        </w:rPr>
        <w:t>mode of conflict between major powers</w:t>
      </w:r>
      <w:r w:rsidRPr="0010429E">
        <w:rPr>
          <w:sz w:val="16"/>
          <w:szCs w:val="20"/>
        </w:rPr>
        <w:t xml:space="preserve"> seeking to keep their rivalry below the threshold of what is legally defined as "war".</w:t>
      </w:r>
    </w:p>
    <w:p w14:paraId="0B7FE089" w14:textId="77777777" w:rsidR="00B978DF" w:rsidRPr="0010429E" w:rsidRDefault="00B978DF" w:rsidP="00B978DF">
      <w:pPr>
        <w:rPr>
          <w:sz w:val="16"/>
          <w:szCs w:val="20"/>
        </w:rPr>
      </w:pPr>
      <w:r w:rsidRPr="0010429E">
        <w:rPr>
          <w:rStyle w:val="StyleUnderline"/>
          <w:szCs w:val="20"/>
          <w:highlight w:val="cyan"/>
        </w:rPr>
        <w:t xml:space="preserve">With </w:t>
      </w:r>
      <w:r w:rsidRPr="0010429E">
        <w:rPr>
          <w:rStyle w:val="Emphasis"/>
          <w:szCs w:val="20"/>
          <w:highlight w:val="cyan"/>
        </w:rPr>
        <w:t>nuclear powers</w:t>
      </w:r>
      <w:r w:rsidRPr="0010429E">
        <w:rPr>
          <w:rStyle w:val="StyleUnderline"/>
          <w:szCs w:val="20"/>
          <w:highlight w:val="cyan"/>
        </w:rPr>
        <w:t xml:space="preserve"> upgrading</w:t>
      </w:r>
      <w:r w:rsidRPr="0010429E">
        <w:rPr>
          <w:sz w:val="16"/>
          <w:szCs w:val="20"/>
        </w:rPr>
        <w:t xml:space="preserve"> their </w:t>
      </w:r>
      <w:r w:rsidRPr="0010429E">
        <w:rPr>
          <w:rStyle w:val="StyleUnderline"/>
          <w:szCs w:val="20"/>
        </w:rPr>
        <w:t>delivery systems</w:t>
      </w:r>
      <w:r w:rsidRPr="0010429E">
        <w:rPr>
          <w:sz w:val="16"/>
          <w:szCs w:val="20"/>
        </w:rPr>
        <w:t xml:space="preserve">, confirming their continued emphasis on the ultimate tool of deterrence, such deniable or indirect ways to influence events, including the use of proxy forces, are gradually becoming the norm. The </w:t>
      </w:r>
      <w:r w:rsidRPr="0010429E">
        <w:rPr>
          <w:rStyle w:val="StyleUnderline"/>
          <w:szCs w:val="20"/>
        </w:rPr>
        <w:t xml:space="preserve">face of </w:t>
      </w:r>
      <w:r w:rsidRPr="0010429E">
        <w:rPr>
          <w:rStyle w:val="StyleUnderline"/>
          <w:szCs w:val="20"/>
          <w:highlight w:val="cyan"/>
        </w:rPr>
        <w:t>war</w:t>
      </w:r>
      <w:r w:rsidRPr="0010429E">
        <w:rPr>
          <w:rStyle w:val="StyleUnderline"/>
          <w:szCs w:val="20"/>
        </w:rPr>
        <w:t xml:space="preserve">fare itself </w:t>
      </w:r>
      <w:r w:rsidRPr="0010429E">
        <w:rPr>
          <w:rStyle w:val="StyleUnderline"/>
          <w:szCs w:val="20"/>
          <w:highlight w:val="cyan"/>
        </w:rPr>
        <w:t>is changing</w:t>
      </w:r>
      <w:r w:rsidRPr="0010429E">
        <w:rPr>
          <w:sz w:val="16"/>
          <w:szCs w:val="20"/>
        </w:rPr>
        <w:t xml:space="preserve">. Aversion to outright conflict is also a factor in the rise of geo-economics, or </w:t>
      </w:r>
      <w:r w:rsidRPr="0010429E">
        <w:rPr>
          <w:sz w:val="16"/>
          <w:szCs w:val="20"/>
        </w:rPr>
        <w:lastRenderedPageBreak/>
        <w:t>the use of economic relations, sanctions, trade regimes and potentially even means of payment for the purpose of geopolitical rivalry.</w:t>
      </w:r>
    </w:p>
    <w:p w14:paraId="43D5A2BD" w14:textId="77777777" w:rsidR="00B978DF" w:rsidRPr="0010429E" w:rsidRDefault="00B978DF" w:rsidP="00B978DF">
      <w:pPr>
        <w:rPr>
          <w:sz w:val="16"/>
          <w:szCs w:val="20"/>
        </w:rPr>
      </w:pPr>
      <w:r w:rsidRPr="0010429E">
        <w:rPr>
          <w:sz w:val="16"/>
          <w:szCs w:val="20"/>
        </w:rPr>
        <w:t>The implications for the infrastructure of the global economy are highlighted by the fact that every conflict today is also a cyber-conflict. Cyberspace has become a domain of warfare, on pair with land, sea, air and space. In cyberspace, however, the attacker gets an advantage that he would not have in the physical world, as distance and early warning becomes largely irrelevant. Possibly, globalization has contributed to new modes of conflict that, if left unchecked, could bear the seeds of its destruction.</w:t>
      </w:r>
    </w:p>
    <w:p w14:paraId="75D1049F" w14:textId="77777777" w:rsidR="00B978DF" w:rsidRPr="0010429E" w:rsidRDefault="00B978DF" w:rsidP="00B978DF">
      <w:pPr>
        <w:rPr>
          <w:sz w:val="16"/>
          <w:szCs w:val="20"/>
        </w:rPr>
      </w:pPr>
      <w:r w:rsidRPr="0010429E">
        <w:rPr>
          <w:sz w:val="16"/>
          <w:szCs w:val="20"/>
        </w:rPr>
        <w:t>For some time, the World Economic Forum has warned against globalization going into reverse. The sense of the first post-Cold War decades was that economy finally was becoming open and global, free of the geopolitical lid imposed by great powers. This assumption is again challenged. We see new institutions emerge, driven by new actors, at times complementing, at times challenging the established order. Only time will tell if this is a good or a bad development.</w:t>
      </w:r>
    </w:p>
    <w:p w14:paraId="6EAB5167" w14:textId="77777777" w:rsidR="00B978DF" w:rsidRPr="0010429E" w:rsidRDefault="00B978DF" w:rsidP="00B978DF">
      <w:pPr>
        <w:rPr>
          <w:sz w:val="16"/>
          <w:szCs w:val="20"/>
        </w:rPr>
      </w:pPr>
      <w:r w:rsidRPr="0010429E">
        <w:rPr>
          <w:rStyle w:val="StyleUnderline"/>
          <w:szCs w:val="20"/>
        </w:rPr>
        <w:t>We could see</w:t>
      </w:r>
      <w:r w:rsidRPr="0010429E">
        <w:rPr>
          <w:sz w:val="16"/>
          <w:szCs w:val="20"/>
        </w:rPr>
        <w:t xml:space="preserve"> it as </w:t>
      </w:r>
      <w:r w:rsidRPr="0010429E">
        <w:rPr>
          <w:rStyle w:val="StyleUnderline"/>
          <w:szCs w:val="20"/>
        </w:rPr>
        <w:t>a trend towards</w:t>
      </w:r>
      <w:r w:rsidRPr="0010429E">
        <w:rPr>
          <w:sz w:val="16"/>
          <w:szCs w:val="20"/>
        </w:rPr>
        <w:t xml:space="preserve"> a net of interlinked </w:t>
      </w:r>
      <w:r w:rsidRPr="0010429E">
        <w:rPr>
          <w:rStyle w:val="StyleUnderline"/>
          <w:szCs w:val="20"/>
          <w:highlight w:val="cyan"/>
        </w:rPr>
        <w:t xml:space="preserve">regional systems </w:t>
      </w:r>
      <w:r w:rsidRPr="004E6A14">
        <w:rPr>
          <w:rStyle w:val="Emphasis"/>
          <w:highlight w:val="cyan"/>
        </w:rPr>
        <w:t>coalesc</w:t>
      </w:r>
      <w:r w:rsidRPr="0010429E">
        <w:rPr>
          <w:rStyle w:val="StyleUnderline"/>
          <w:szCs w:val="20"/>
        </w:rPr>
        <w:t xml:space="preserve">ing </w:t>
      </w:r>
      <w:r w:rsidRPr="0010429E">
        <w:rPr>
          <w:rStyle w:val="StyleUnderline"/>
          <w:szCs w:val="20"/>
          <w:highlight w:val="cyan"/>
        </w:rPr>
        <w:t>around</w:t>
      </w:r>
      <w:r w:rsidRPr="0010429E">
        <w:rPr>
          <w:rStyle w:val="StyleUnderline"/>
          <w:szCs w:val="20"/>
        </w:rPr>
        <w:t xml:space="preserve"> regional </w:t>
      </w:r>
      <w:r w:rsidRPr="0010429E">
        <w:rPr>
          <w:rStyle w:val="StyleUnderline"/>
          <w:szCs w:val="20"/>
          <w:highlight w:val="cyan"/>
        </w:rPr>
        <w:t xml:space="preserve">hegemons, </w:t>
      </w:r>
      <w:r w:rsidRPr="0010429E">
        <w:rPr>
          <w:rStyle w:val="Emphasis"/>
          <w:szCs w:val="20"/>
          <w:highlight w:val="cyan"/>
        </w:rPr>
        <w:t>displacing a unified, global economic order</w:t>
      </w:r>
      <w:r w:rsidRPr="0010429E">
        <w:rPr>
          <w:rStyle w:val="StyleUnderline"/>
          <w:szCs w:val="20"/>
        </w:rPr>
        <w:t>,</w:t>
      </w:r>
      <w:r w:rsidRPr="0010429E">
        <w:rPr>
          <w:sz w:val="16"/>
          <w:szCs w:val="20"/>
        </w:rPr>
        <w:t xml:space="preserve"> but still sustained by some form of overall agreement. But it could also be read as an early indication that we are transiting into a future global system not so much built on a shared set of values, but rather on tacit understanding of each other’s interests and consensus on the lowest common denominators.</w:t>
      </w:r>
    </w:p>
    <w:p w14:paraId="3D5ED02F" w14:textId="77777777" w:rsidR="00B978DF" w:rsidRPr="0010429E" w:rsidRDefault="00B978DF" w:rsidP="00B978DF">
      <w:pPr>
        <w:rPr>
          <w:sz w:val="16"/>
          <w:szCs w:val="20"/>
        </w:rPr>
      </w:pPr>
      <w:r w:rsidRPr="0010429E">
        <w:rPr>
          <w:sz w:val="16"/>
          <w:szCs w:val="20"/>
        </w:rPr>
        <w:t xml:space="preserve">Last year's edition of the Global Risk Report featured </w:t>
      </w:r>
      <w:r w:rsidRPr="0010429E">
        <w:rPr>
          <w:rStyle w:val="StyleUnderline"/>
          <w:szCs w:val="20"/>
        </w:rPr>
        <w:t xml:space="preserve">the increase of </w:t>
      </w:r>
      <w:r w:rsidRPr="0010429E">
        <w:rPr>
          <w:rStyle w:val="Emphasis"/>
          <w:szCs w:val="20"/>
          <w:highlight w:val="cyan"/>
        </w:rPr>
        <w:t>fragility</w:t>
      </w:r>
      <w:r w:rsidRPr="0010429E">
        <w:rPr>
          <w:rStyle w:val="StyleUnderline"/>
          <w:szCs w:val="20"/>
          <w:highlight w:val="cyan"/>
        </w:rPr>
        <w:t xml:space="preserve"> and </w:t>
      </w:r>
      <w:r w:rsidRPr="0010429E">
        <w:rPr>
          <w:rStyle w:val="Emphasis"/>
          <w:szCs w:val="20"/>
          <w:highlight w:val="cyan"/>
        </w:rPr>
        <w:t>disintegration</w:t>
      </w:r>
      <w:r w:rsidRPr="0010429E">
        <w:rPr>
          <w:sz w:val="16"/>
          <w:szCs w:val="20"/>
        </w:rPr>
        <w:t xml:space="preserve"> on the one hand, and the return of strategic competition between strong and well-organized states on the other. Both trends </w:t>
      </w:r>
      <w:r w:rsidRPr="0010429E">
        <w:rPr>
          <w:rStyle w:val="StyleUnderline"/>
          <w:szCs w:val="20"/>
        </w:rPr>
        <w:t>strengthened</w:t>
      </w:r>
      <w:r w:rsidRPr="0010429E">
        <w:rPr>
          <w:sz w:val="16"/>
          <w:szCs w:val="20"/>
        </w:rPr>
        <w:t xml:space="preserve"> in 2015, at times </w:t>
      </w:r>
      <w:r w:rsidRPr="0010429E">
        <w:rPr>
          <w:rStyle w:val="StyleUnderline"/>
          <w:szCs w:val="20"/>
          <w:highlight w:val="cyan"/>
        </w:rPr>
        <w:t xml:space="preserve">merging into a </w:t>
      </w:r>
      <w:r w:rsidRPr="0010429E">
        <w:rPr>
          <w:rStyle w:val="Emphasis"/>
          <w:szCs w:val="20"/>
          <w:highlight w:val="cyan"/>
        </w:rPr>
        <w:t>perfect storm</w:t>
      </w:r>
      <w:r w:rsidRPr="0010429E">
        <w:rPr>
          <w:sz w:val="16"/>
          <w:szCs w:val="20"/>
        </w:rPr>
        <w:t xml:space="preserve"> like the one we are now observing in the Middle East: the </w:t>
      </w:r>
      <w:r w:rsidRPr="0010429E">
        <w:rPr>
          <w:rStyle w:val="StyleUnderline"/>
          <w:szCs w:val="20"/>
          <w:highlight w:val="cyan"/>
        </w:rPr>
        <w:t>conflicts</w:t>
      </w:r>
      <w:r w:rsidRPr="0010429E">
        <w:rPr>
          <w:sz w:val="16"/>
          <w:szCs w:val="20"/>
        </w:rPr>
        <w:t xml:space="preserve"> in Syria, Iraq and Yemen, to name a few, </w:t>
      </w:r>
      <w:r w:rsidRPr="0010429E">
        <w:rPr>
          <w:rStyle w:val="StyleUnderline"/>
          <w:szCs w:val="20"/>
          <w:highlight w:val="cyan"/>
        </w:rPr>
        <w:t>have</w:t>
      </w:r>
      <w:r w:rsidRPr="0010429E">
        <w:rPr>
          <w:sz w:val="16"/>
          <w:szCs w:val="20"/>
        </w:rPr>
        <w:t xml:space="preserve"> local, regional and </w:t>
      </w:r>
      <w:r w:rsidRPr="0010429E">
        <w:rPr>
          <w:rStyle w:val="Emphasis"/>
          <w:szCs w:val="20"/>
          <w:highlight w:val="cyan"/>
        </w:rPr>
        <w:t>global dimensions</w:t>
      </w:r>
      <w:r w:rsidRPr="0010429E">
        <w:rPr>
          <w:sz w:val="16"/>
          <w:szCs w:val="20"/>
        </w:rPr>
        <w:t xml:space="preserve">. Regional players, like Iran and Saudi Arabia, compete over the future order of the region. </w:t>
      </w:r>
      <w:r w:rsidRPr="0010429E">
        <w:rPr>
          <w:rStyle w:val="StyleUnderline"/>
          <w:szCs w:val="20"/>
          <w:highlight w:val="cyan"/>
        </w:rPr>
        <w:t>Major</w:t>
      </w:r>
      <w:r w:rsidRPr="0010429E">
        <w:rPr>
          <w:rStyle w:val="StyleUnderline"/>
          <w:szCs w:val="20"/>
        </w:rPr>
        <w:t xml:space="preserve"> global </w:t>
      </w:r>
      <w:r w:rsidRPr="0010429E">
        <w:rPr>
          <w:rStyle w:val="StyleUnderline"/>
          <w:szCs w:val="20"/>
          <w:highlight w:val="cyan"/>
        </w:rPr>
        <w:t>players are</w:t>
      </w:r>
      <w:r w:rsidRPr="0010429E">
        <w:rPr>
          <w:sz w:val="16"/>
          <w:szCs w:val="20"/>
        </w:rPr>
        <w:t xml:space="preserve"> simultaneously </w:t>
      </w:r>
      <w:r w:rsidRPr="0010429E">
        <w:rPr>
          <w:rStyle w:val="StyleUnderline"/>
          <w:szCs w:val="20"/>
        </w:rPr>
        <w:t>competing</w:t>
      </w:r>
      <w:r w:rsidRPr="0010429E">
        <w:rPr>
          <w:sz w:val="16"/>
          <w:szCs w:val="20"/>
        </w:rPr>
        <w:t xml:space="preserve"> and cooperating, at times engaged </w:t>
      </w:r>
      <w:r w:rsidRPr="0010429E">
        <w:rPr>
          <w:rStyle w:val="StyleUnderline"/>
          <w:szCs w:val="20"/>
          <w:highlight w:val="cyan"/>
        </w:rPr>
        <w:t>on opposing sides</w:t>
      </w:r>
      <w:r w:rsidRPr="0010429E">
        <w:rPr>
          <w:rStyle w:val="StyleUnderline"/>
          <w:szCs w:val="20"/>
        </w:rPr>
        <w:t xml:space="preserve"> in the battle</w:t>
      </w:r>
      <w:r w:rsidRPr="0010429E">
        <w:rPr>
          <w:sz w:val="16"/>
          <w:szCs w:val="20"/>
        </w:rPr>
        <w:t xml:space="preserve"> but also at times seeking to forge diplomatic compromises.</w:t>
      </w:r>
    </w:p>
    <w:p w14:paraId="796566F9" w14:textId="77777777" w:rsidR="00B978DF" w:rsidRDefault="00B978DF" w:rsidP="00B978DF">
      <w:pPr>
        <w:pStyle w:val="Heading4"/>
      </w:pPr>
      <w:r>
        <w:t xml:space="preserve">Antitrust convergence strengthens </w:t>
      </w:r>
      <w:r>
        <w:rPr>
          <w:u w:val="single"/>
        </w:rPr>
        <w:t>governance</w:t>
      </w:r>
      <w:r>
        <w:t xml:space="preserve"> globally---competition law’s the </w:t>
      </w:r>
      <w:r>
        <w:rPr>
          <w:u w:val="single"/>
        </w:rPr>
        <w:t>vital</w:t>
      </w:r>
      <w:r>
        <w:t xml:space="preserve"> foundation</w:t>
      </w:r>
    </w:p>
    <w:p w14:paraId="422C5EBC" w14:textId="77777777" w:rsidR="00B978DF" w:rsidRDefault="00B978DF" w:rsidP="00B978DF">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495</w:t>
      </w:r>
    </w:p>
    <w:p w14:paraId="3B3B2AF0" w14:textId="77777777" w:rsidR="00B978DF" w:rsidRDefault="00B978DF" w:rsidP="00B978DF">
      <w:pPr>
        <w:rPr>
          <w:sz w:val="16"/>
        </w:rPr>
      </w:pPr>
      <w:r w:rsidRPr="00BA5F26">
        <w:rPr>
          <w:sz w:val="16"/>
        </w:rPr>
        <w:t xml:space="preserve">In addition, </w:t>
      </w:r>
      <w:r w:rsidRPr="000F3398">
        <w:rPr>
          <w:rStyle w:val="Emphasis"/>
          <w:highlight w:val="cyan"/>
        </w:rPr>
        <w:t>conforming</w:t>
      </w:r>
      <w:r w:rsidRPr="000F3398">
        <w:rPr>
          <w:rStyle w:val="StyleUnderline"/>
          <w:highlight w:val="cyan"/>
        </w:rPr>
        <w:t xml:space="preserve"> antitrust</w:t>
      </w:r>
      <w:r w:rsidRPr="00FE716B">
        <w:rPr>
          <w:rStyle w:val="StyleUnderline"/>
        </w:rPr>
        <w:t xml:space="preserve"> laws to the </w:t>
      </w:r>
      <w:r w:rsidRPr="00FE716B">
        <w:rPr>
          <w:rStyle w:val="Emphasis"/>
        </w:rPr>
        <w:t>U</w:t>
      </w:r>
      <w:r w:rsidRPr="00BA5F26">
        <w:rPr>
          <w:sz w:val="16"/>
        </w:rPr>
        <w:t xml:space="preserve">nited </w:t>
      </w:r>
      <w:r w:rsidRPr="00FE716B">
        <w:rPr>
          <w:rStyle w:val="Emphasis"/>
        </w:rPr>
        <w:t>S</w:t>
      </w:r>
      <w:r w:rsidRPr="00BA5F26">
        <w:rPr>
          <w:sz w:val="16"/>
        </w:rPr>
        <w:t xml:space="preserve">tates’ </w:t>
      </w:r>
      <w:r w:rsidRPr="00FE716B">
        <w:rPr>
          <w:rStyle w:val="StyleUnderline"/>
        </w:rPr>
        <w:t>standards</w:t>
      </w:r>
      <w:r w:rsidRPr="00BA5F26">
        <w:rPr>
          <w:sz w:val="16"/>
        </w:rPr>
        <w:t xml:space="preserve">, for example, </w:t>
      </w:r>
      <w:r w:rsidRPr="000F3398">
        <w:rPr>
          <w:rStyle w:val="StyleUnderline"/>
          <w:highlight w:val="cyan"/>
        </w:rPr>
        <w:t>involves adopting</w:t>
      </w:r>
      <w:r w:rsidRPr="00FE716B">
        <w:rPr>
          <w:rStyle w:val="StyleUnderline"/>
        </w:rPr>
        <w:t xml:space="preserve"> principles of </w:t>
      </w:r>
      <w:r w:rsidRPr="000F3398">
        <w:rPr>
          <w:rStyle w:val="Emphasis"/>
          <w:highlight w:val="cyan"/>
        </w:rPr>
        <w:t>transparency</w:t>
      </w:r>
      <w:r w:rsidRPr="000F3398">
        <w:rPr>
          <w:rStyle w:val="StyleUnderline"/>
          <w:highlight w:val="cyan"/>
        </w:rPr>
        <w:t xml:space="preserve">, </w:t>
      </w:r>
      <w:r w:rsidRPr="000F3398">
        <w:rPr>
          <w:rStyle w:val="Emphasis"/>
          <w:highlight w:val="cyan"/>
        </w:rPr>
        <w:t>indiscriminate</w:t>
      </w:r>
      <w:r w:rsidRPr="00FE716B">
        <w:rPr>
          <w:rStyle w:val="StyleUnderline"/>
        </w:rPr>
        <w:t xml:space="preserve"> application of the </w:t>
      </w:r>
      <w:r w:rsidRPr="000F3398">
        <w:rPr>
          <w:rStyle w:val="StyleUnderline"/>
          <w:highlight w:val="cyan"/>
        </w:rPr>
        <w:t>law</w:t>
      </w:r>
      <w:r w:rsidRPr="00FE716B">
        <w:rPr>
          <w:rStyle w:val="StyleUnderline"/>
        </w:rPr>
        <w:t xml:space="preserve">, the </w:t>
      </w:r>
      <w:r w:rsidRPr="000F3398">
        <w:rPr>
          <w:rStyle w:val="StyleUnderline"/>
          <w:highlight w:val="cyan"/>
        </w:rPr>
        <w:t>incorporation of</w:t>
      </w:r>
      <w:r w:rsidRPr="00FE716B">
        <w:rPr>
          <w:rStyle w:val="StyleUnderline"/>
        </w:rPr>
        <w:t xml:space="preserve"> economic </w:t>
      </w:r>
      <w:r w:rsidRPr="000F3398">
        <w:rPr>
          <w:rStyle w:val="StyleUnderline"/>
          <w:highlight w:val="cyan"/>
        </w:rPr>
        <w:t>principles into</w:t>
      </w:r>
      <w:r w:rsidRPr="00FE716B">
        <w:rPr>
          <w:rStyle w:val="StyleUnderline"/>
        </w:rPr>
        <w:t xml:space="preserve"> the </w:t>
      </w:r>
      <w:r w:rsidRPr="000F3398">
        <w:rPr>
          <w:rStyle w:val="Emphasis"/>
          <w:highlight w:val="cyan"/>
        </w:rPr>
        <w:t>legal code</w:t>
      </w:r>
      <w:r w:rsidRPr="00FE716B">
        <w:rPr>
          <w:rStyle w:val="StyleUnderline"/>
        </w:rPr>
        <w:t xml:space="preserve">, the </w:t>
      </w:r>
      <w:r w:rsidRPr="000F3398">
        <w:rPr>
          <w:rStyle w:val="StyleUnderline"/>
          <w:highlight w:val="cyan"/>
        </w:rPr>
        <w:t>creation of</w:t>
      </w:r>
      <w:r w:rsidRPr="00FE716B">
        <w:rPr>
          <w:rStyle w:val="StyleUnderline"/>
        </w:rPr>
        <w:t xml:space="preserve"> fair and independent </w:t>
      </w:r>
      <w:r w:rsidRPr="000F3398">
        <w:rPr>
          <w:rStyle w:val="Emphasis"/>
          <w:highlight w:val="cyan"/>
        </w:rPr>
        <w:t>judiciaries</w:t>
      </w:r>
      <w:r w:rsidRPr="00FE716B">
        <w:rPr>
          <w:rStyle w:val="StyleUnderline"/>
        </w:rPr>
        <w:t xml:space="preserve">, the creation of highly technical and independent </w:t>
      </w:r>
      <w:r w:rsidRPr="00FE716B">
        <w:rPr>
          <w:rStyle w:val="Emphasis"/>
        </w:rPr>
        <w:t xml:space="preserve">enforcement </w:t>
      </w:r>
      <w:r w:rsidRPr="000F3398">
        <w:rPr>
          <w:rStyle w:val="Emphasis"/>
          <w:highlight w:val="cyan"/>
        </w:rPr>
        <w:t>agencies</w:t>
      </w:r>
      <w:r w:rsidRPr="000F3398">
        <w:rPr>
          <w:rStyle w:val="StyleUnderline"/>
          <w:highlight w:val="cyan"/>
        </w:rPr>
        <w:t>, and</w:t>
      </w:r>
      <w:r w:rsidRPr="00FE716B">
        <w:rPr>
          <w:rStyle w:val="StyleUnderline"/>
        </w:rPr>
        <w:t xml:space="preserve"> the emergence of </w:t>
      </w:r>
      <w:r w:rsidRPr="000F3398">
        <w:rPr>
          <w:rStyle w:val="Emphasis"/>
          <w:highlight w:val="cyan"/>
        </w:rPr>
        <w:t>a</w:t>
      </w:r>
      <w:r w:rsidRPr="00FE716B">
        <w:rPr>
          <w:rStyle w:val="StyleUnderline"/>
        </w:rPr>
        <w:t xml:space="preserve">n </w:t>
      </w:r>
      <w:r w:rsidRPr="000F3398">
        <w:rPr>
          <w:rStyle w:val="StyleUnderline"/>
        </w:rPr>
        <w:t xml:space="preserve">epistemic </w:t>
      </w:r>
      <w:r w:rsidRPr="000F3398">
        <w:rPr>
          <w:rStyle w:val="Emphasis"/>
          <w:highlight w:val="cyan"/>
        </w:rPr>
        <w:t>professional community</w:t>
      </w:r>
      <w:r w:rsidRPr="00FE716B">
        <w:rPr>
          <w:rStyle w:val="StyleUnderline"/>
        </w:rPr>
        <w:t xml:space="preserve"> of lawyers to interpret the changes. The adoption of all of these steps is the </w:t>
      </w:r>
      <w:r w:rsidRPr="00FE716B">
        <w:rPr>
          <w:rStyle w:val="Emphasis"/>
        </w:rPr>
        <w:t>mechanism</w:t>
      </w:r>
      <w:r w:rsidRPr="00FE716B">
        <w:rPr>
          <w:rStyle w:val="StyleUnderline"/>
        </w:rPr>
        <w:t xml:space="preserve"> by which the </w:t>
      </w:r>
      <w:r w:rsidRPr="00FE716B">
        <w:rPr>
          <w:rStyle w:val="Emphasis"/>
        </w:rPr>
        <w:t>lock-in</w:t>
      </w:r>
      <w:r w:rsidRPr="00FE716B">
        <w:rPr>
          <w:rStyle w:val="StyleUnderline"/>
        </w:rPr>
        <w:t xml:space="preserve"> phenomenon mentioned earlier can occur. </w:t>
      </w:r>
      <w:r w:rsidRPr="000F3398">
        <w:rPr>
          <w:rStyle w:val="Emphasis"/>
          <w:sz w:val="24"/>
          <w:szCs w:val="26"/>
          <w:highlight w:val="cyan"/>
        </w:rPr>
        <w:t>These</w:t>
      </w:r>
      <w:r w:rsidRPr="00FE716B">
        <w:rPr>
          <w:rStyle w:val="Emphasis"/>
          <w:sz w:val="24"/>
          <w:szCs w:val="26"/>
        </w:rPr>
        <w:t xml:space="preserve"> principles </w:t>
      </w:r>
      <w:r w:rsidRPr="000F3398">
        <w:rPr>
          <w:rStyle w:val="Emphasis"/>
          <w:sz w:val="24"/>
          <w:szCs w:val="26"/>
          <w:highlight w:val="cyan"/>
        </w:rPr>
        <w:t>spill over into other areas of</w:t>
      </w:r>
      <w:r w:rsidRPr="00FE716B">
        <w:rPr>
          <w:rStyle w:val="Emphasis"/>
          <w:sz w:val="24"/>
          <w:szCs w:val="26"/>
        </w:rPr>
        <w:t xml:space="preserve"> law and </w:t>
      </w:r>
      <w:r w:rsidRPr="000F3398">
        <w:rPr>
          <w:rStyle w:val="Emphasis"/>
          <w:sz w:val="24"/>
          <w:szCs w:val="26"/>
          <w:highlight w:val="cyan"/>
        </w:rPr>
        <w:t>society and</w:t>
      </w:r>
      <w:r w:rsidRPr="00FE716B">
        <w:rPr>
          <w:rStyle w:val="Emphasis"/>
          <w:sz w:val="24"/>
          <w:szCs w:val="26"/>
        </w:rPr>
        <w:t xml:space="preserve"> ultimately </w:t>
      </w:r>
      <w:r w:rsidRPr="000F3398">
        <w:rPr>
          <w:rStyle w:val="Emphasis"/>
          <w:sz w:val="24"/>
          <w:szCs w:val="26"/>
          <w:highlight w:val="cyan"/>
        </w:rPr>
        <w:t>alter</w:t>
      </w:r>
      <w:r w:rsidRPr="00FE716B">
        <w:rPr>
          <w:rStyle w:val="Emphasis"/>
          <w:sz w:val="24"/>
          <w:szCs w:val="26"/>
        </w:rPr>
        <w:t xml:space="preserve"> actors’ incentives and </w:t>
      </w:r>
      <w:r w:rsidRPr="000F3398">
        <w:rPr>
          <w:rStyle w:val="Emphasis"/>
          <w:sz w:val="24"/>
          <w:szCs w:val="26"/>
          <w:highlight w:val="cyan"/>
        </w:rPr>
        <w:t>behaviors</w:t>
      </w:r>
      <w:r w:rsidRPr="00FE716B">
        <w:rPr>
          <w:rStyle w:val="Emphasis"/>
          <w:sz w:val="24"/>
          <w:szCs w:val="26"/>
        </w:rPr>
        <w:t xml:space="preserve"> in ways </w:t>
      </w:r>
      <w:r w:rsidRPr="000F3398">
        <w:rPr>
          <w:rStyle w:val="Emphasis"/>
          <w:sz w:val="24"/>
          <w:szCs w:val="26"/>
          <w:highlight w:val="cyan"/>
        </w:rPr>
        <w:t>that</w:t>
      </w:r>
      <w:r w:rsidRPr="00FE716B">
        <w:rPr>
          <w:rStyle w:val="Emphasis"/>
          <w:sz w:val="24"/>
          <w:szCs w:val="26"/>
        </w:rPr>
        <w:t xml:space="preserve"> can </w:t>
      </w:r>
      <w:r w:rsidRPr="000F3398">
        <w:rPr>
          <w:rStyle w:val="Emphasis"/>
          <w:sz w:val="24"/>
          <w:szCs w:val="26"/>
          <w:highlight w:val="cyan"/>
        </w:rPr>
        <w:t>result in</w:t>
      </w:r>
      <w:r w:rsidRPr="00FE716B">
        <w:rPr>
          <w:rStyle w:val="Emphasis"/>
          <w:sz w:val="24"/>
          <w:szCs w:val="26"/>
        </w:rPr>
        <w:t xml:space="preserve"> the long-term </w:t>
      </w:r>
      <w:r w:rsidRPr="000F3398">
        <w:rPr>
          <w:rStyle w:val="Emphasis"/>
          <w:sz w:val="24"/>
          <w:szCs w:val="26"/>
          <w:highlight w:val="cyan"/>
        </w:rPr>
        <w:t>internalization of</w:t>
      </w:r>
      <w:r w:rsidRPr="00FE716B">
        <w:rPr>
          <w:rStyle w:val="Emphasis"/>
          <w:sz w:val="24"/>
          <w:szCs w:val="26"/>
        </w:rPr>
        <w:t xml:space="preserve"> these </w:t>
      </w:r>
      <w:r w:rsidRPr="000F3398">
        <w:rPr>
          <w:rStyle w:val="Emphasis"/>
          <w:sz w:val="24"/>
          <w:szCs w:val="26"/>
          <w:highlight w:val="cyan"/>
        </w:rPr>
        <w:t>liberal norms</w:t>
      </w:r>
      <w:r w:rsidRPr="00BA5F26">
        <w:rPr>
          <w:sz w:val="16"/>
        </w:rPr>
        <w:t xml:space="preserve">. In particular, </w:t>
      </w:r>
      <w:r w:rsidRPr="000F3398">
        <w:rPr>
          <w:rStyle w:val="Emphasis"/>
          <w:sz w:val="24"/>
          <w:szCs w:val="26"/>
          <w:highlight w:val="cyan"/>
        </w:rPr>
        <w:t>more than</w:t>
      </w:r>
      <w:r w:rsidRPr="00BA5F26">
        <w:rPr>
          <w:sz w:val="16"/>
          <w:szCs w:val="26"/>
        </w:rPr>
        <w:t xml:space="preserve"> </w:t>
      </w:r>
      <w:r w:rsidRPr="00BA5F26">
        <w:rPr>
          <w:sz w:val="16"/>
        </w:rPr>
        <w:t xml:space="preserve">perhaps </w:t>
      </w:r>
      <w:r w:rsidRPr="000F3398">
        <w:rPr>
          <w:rStyle w:val="Emphasis"/>
          <w:sz w:val="24"/>
          <w:szCs w:val="26"/>
          <w:highlight w:val="cyan"/>
        </w:rPr>
        <w:t>any other area of</w:t>
      </w:r>
      <w:r w:rsidRPr="00FE716B">
        <w:rPr>
          <w:rStyle w:val="Emphasis"/>
          <w:sz w:val="24"/>
          <w:szCs w:val="26"/>
        </w:rPr>
        <w:t xml:space="preserve"> commercial </w:t>
      </w:r>
      <w:r w:rsidRPr="000F3398">
        <w:rPr>
          <w:rStyle w:val="Emphasis"/>
          <w:sz w:val="24"/>
          <w:szCs w:val="26"/>
          <w:highlight w:val="cyan"/>
        </w:rPr>
        <w:t>law</w:t>
      </w:r>
      <w:r w:rsidRPr="000F3398">
        <w:rPr>
          <w:rStyle w:val="StyleUnderline"/>
          <w:highlight w:val="cyan"/>
        </w:rPr>
        <w:t xml:space="preserve">, </w:t>
      </w:r>
      <w:r w:rsidRPr="000F3398">
        <w:rPr>
          <w:rStyle w:val="Emphasis"/>
          <w:highlight w:val="cyan"/>
        </w:rPr>
        <w:t>antitrust</w:t>
      </w:r>
      <w:r w:rsidRPr="00FE716B">
        <w:rPr>
          <w:rStyle w:val="StyleUnderline"/>
        </w:rPr>
        <w:t xml:space="preserve"> principles </w:t>
      </w:r>
      <w:r w:rsidRPr="000F3398">
        <w:rPr>
          <w:rStyle w:val="StyleUnderline"/>
          <w:highlight w:val="cyan"/>
        </w:rPr>
        <w:t>contain</w:t>
      </w:r>
      <w:r w:rsidRPr="00BA5F26">
        <w:rPr>
          <w:sz w:val="16"/>
        </w:rPr>
        <w:t xml:space="preserve"> within them the logic of </w:t>
      </w:r>
      <w:r w:rsidRPr="00FE716B">
        <w:rPr>
          <w:rStyle w:val="StyleUnderline"/>
        </w:rPr>
        <w:t>significant constraints</w:t>
      </w:r>
      <w:r w:rsidRPr="00BA5F26">
        <w:rPr>
          <w:sz w:val="16"/>
        </w:rPr>
        <w:t xml:space="preserve">, not only </w:t>
      </w:r>
      <w:r w:rsidRPr="00FE716B">
        <w:rPr>
          <w:rStyle w:val="StyleUnderline"/>
        </w:rPr>
        <w:t>on</w:t>
      </w:r>
      <w:r w:rsidRPr="00BA5F26">
        <w:rPr>
          <w:sz w:val="16"/>
        </w:rPr>
        <w:t xml:space="preserve"> private, but also on government, conduct in </w:t>
      </w:r>
      <w:r w:rsidRPr="000F3398">
        <w:rPr>
          <w:rStyle w:val="Emphasis"/>
          <w:szCs w:val="28"/>
          <w:highlight w:val="cyan"/>
        </w:rPr>
        <w:t>every</w:t>
      </w:r>
      <w:r w:rsidRPr="00FE716B">
        <w:rPr>
          <w:rStyle w:val="Emphasis"/>
          <w:szCs w:val="28"/>
        </w:rPr>
        <w:t xml:space="preserve"> other </w:t>
      </w:r>
      <w:r w:rsidRPr="000F3398">
        <w:rPr>
          <w:rStyle w:val="Emphasis"/>
          <w:szCs w:val="28"/>
          <w:highlight w:val="cyan"/>
        </w:rPr>
        <w:t>facet</w:t>
      </w:r>
      <w:r w:rsidRPr="000F3398">
        <w:rPr>
          <w:rStyle w:val="StyleUnderline"/>
          <w:sz w:val="26"/>
          <w:szCs w:val="28"/>
          <w:highlight w:val="cyan"/>
        </w:rPr>
        <w:t xml:space="preserve"> </w:t>
      </w:r>
      <w:r w:rsidRPr="000F3398">
        <w:rPr>
          <w:rStyle w:val="StyleUnderline"/>
          <w:highlight w:val="cyan"/>
        </w:rPr>
        <w:t>of</w:t>
      </w:r>
      <w:r w:rsidRPr="00FE716B">
        <w:rPr>
          <w:rStyle w:val="StyleUnderline"/>
        </w:rPr>
        <w:t xml:space="preserve"> regulation and </w:t>
      </w:r>
      <w:r w:rsidRPr="000F3398">
        <w:rPr>
          <w:rStyle w:val="Emphasis"/>
          <w:highlight w:val="cyan"/>
        </w:rPr>
        <w:t>governance</w:t>
      </w:r>
      <w:r w:rsidRPr="00BA5F26">
        <w:rPr>
          <w:sz w:val="16"/>
        </w:rPr>
        <w:t>.</w:t>
      </w:r>
    </w:p>
    <w:p w14:paraId="67EB0E74" w14:textId="77777777" w:rsidR="00B978DF" w:rsidRDefault="00B978DF" w:rsidP="00B978DF">
      <w:pPr>
        <w:pStyle w:val="Heading4"/>
      </w:pPr>
      <w:r>
        <w:t>Robust governance prevents extinction</w:t>
      </w:r>
    </w:p>
    <w:p w14:paraId="3F966D1B" w14:textId="77777777" w:rsidR="00B978DF" w:rsidRDefault="00B978DF" w:rsidP="00B978DF">
      <w:r>
        <w:t xml:space="preserve">Dr. Reinhard </w:t>
      </w:r>
      <w:r w:rsidRPr="009E6E59">
        <w:rPr>
          <w:rStyle w:val="Style13ptBold"/>
        </w:rPr>
        <w:t>Mechler 20</w:t>
      </w:r>
      <w:r>
        <w:t xml:space="preserve">, Ph.D. in Economics from the University of Karlsruhe,, Acting Director of the Risk &amp; Resilience Research Program at the International Institute for Applied Systems Analysis, Anne-Sophie Stevance, Senior Science Officer at the International Science Council, Teresa M. Deubelli, Researcher with the Risk &amp; Resilience Research Program at the International Institute for Applied Systems Analysis, JoAnne Linnerooth-Bayer, Emeritus Scholar with the Risk &amp; Resilience Research Program at the International Institute for Applied Systems Analysis, Anna </w:t>
      </w:r>
      <w:r>
        <w:lastRenderedPageBreak/>
        <w:t>Scolobig, Associate with the Risk &amp; Resilience Research Program at the International Institute for Applied Systems Analysis, Jenan Irshaid, Researcher with the Water, and with the Risk &amp; Resilience Research Program at the International Institute for Applied Systems Analysis, John Handmer, Senior Science Advisor with the Risk &amp; Resilience Research Program at the International Institute for Applied Systems Analysis, Stefan Hochrainer-Stigler, Senior Research Scholar with the Risk &amp; Resilience Research Program at the International Institute for Applied Systems Analysis, Thomas Schinko, Deputy Program Director with the Risk &amp; Resilience Research Program at the International Institute for Applied Systems Analysis, “Bouncing Forward Sustainably: Pathways to a Post-COVID World Governance for Sustainability”, International Institute for Applied Systems Analysis Background Paper, 7/1/2020, p. 5-6</w:t>
      </w:r>
    </w:p>
    <w:p w14:paraId="08E46D0B" w14:textId="77777777" w:rsidR="00B978DF" w:rsidRPr="009E6E59" w:rsidRDefault="00B978DF" w:rsidP="00B978DF">
      <w:pPr>
        <w:rPr>
          <w:sz w:val="16"/>
        </w:rPr>
      </w:pPr>
      <w:r w:rsidRPr="009E6E59">
        <w:rPr>
          <w:sz w:val="16"/>
        </w:rPr>
        <w:t>Governance for Sustainability in light of (post) COVID-19 recovery</w:t>
      </w:r>
    </w:p>
    <w:p w14:paraId="3E37F65E" w14:textId="77777777" w:rsidR="00B978DF" w:rsidRPr="009E6E59" w:rsidRDefault="00B978DF" w:rsidP="00B978DF">
      <w:pPr>
        <w:rPr>
          <w:sz w:val="16"/>
        </w:rPr>
      </w:pPr>
      <w:r w:rsidRPr="009E6E59">
        <w:rPr>
          <w:sz w:val="16"/>
        </w:rPr>
        <w:t xml:space="preserve">The ongoing </w:t>
      </w:r>
      <w:r w:rsidRPr="009E6E59">
        <w:rPr>
          <w:rStyle w:val="Emphasis"/>
          <w:highlight w:val="cyan"/>
        </w:rPr>
        <w:t>COVID</w:t>
      </w:r>
      <w:r w:rsidRPr="009E6E59">
        <w:rPr>
          <w:sz w:val="16"/>
        </w:rPr>
        <w:t xml:space="preserve">-19 crisis </w:t>
      </w:r>
      <w:r w:rsidRPr="009E6E59">
        <w:rPr>
          <w:rStyle w:val="StyleUnderline"/>
          <w:highlight w:val="cyan"/>
        </w:rPr>
        <w:t xml:space="preserve">is generating </w:t>
      </w:r>
      <w:r w:rsidRPr="009E6E59">
        <w:rPr>
          <w:rStyle w:val="Emphasis"/>
          <w:highlight w:val="cyan"/>
        </w:rPr>
        <w:t>massive</w:t>
      </w:r>
      <w:r w:rsidRPr="009E6E59">
        <w:rPr>
          <w:rStyle w:val="StyleUnderline"/>
        </w:rPr>
        <w:t xml:space="preserve"> adverse </w:t>
      </w:r>
      <w:r w:rsidRPr="009E6E59">
        <w:rPr>
          <w:rStyle w:val="Emphasis"/>
        </w:rPr>
        <w:t>health</w:t>
      </w:r>
      <w:r w:rsidRPr="009E6E59">
        <w:rPr>
          <w:rStyle w:val="StyleUnderline"/>
        </w:rPr>
        <w:t xml:space="preserve"> and </w:t>
      </w:r>
      <w:r w:rsidRPr="009E6E59">
        <w:rPr>
          <w:rStyle w:val="Emphasis"/>
        </w:rPr>
        <w:t xml:space="preserve">socio-economic </w:t>
      </w:r>
      <w:r w:rsidRPr="009E6E59">
        <w:rPr>
          <w:rStyle w:val="Emphasis"/>
          <w:highlight w:val="cyan"/>
        </w:rPr>
        <w:t>impacts</w:t>
      </w:r>
      <w:r w:rsidRPr="009E6E59">
        <w:rPr>
          <w:rStyle w:val="StyleUnderline"/>
        </w:rPr>
        <w:t xml:space="preserve"> for societies </w:t>
      </w:r>
      <w:r w:rsidRPr="009E6E59">
        <w:rPr>
          <w:rStyle w:val="Emphasis"/>
          <w:highlight w:val="cyan"/>
        </w:rPr>
        <w:t>around the globe</w:t>
      </w:r>
      <w:r w:rsidRPr="009E6E59">
        <w:rPr>
          <w:rStyle w:val="StyleUnderline"/>
          <w:highlight w:val="cyan"/>
        </w:rPr>
        <w:t>, which require</w:t>
      </w:r>
      <w:r w:rsidRPr="009E6E59">
        <w:rPr>
          <w:rStyle w:val="StyleUnderline"/>
        </w:rPr>
        <w:t xml:space="preserve"> further </w:t>
      </w:r>
      <w:r w:rsidRPr="009E6E59">
        <w:rPr>
          <w:rStyle w:val="StyleUnderline"/>
          <w:highlight w:val="cyan"/>
        </w:rPr>
        <w:t xml:space="preserve">attention for </w:t>
      </w:r>
      <w:r w:rsidRPr="009E6E59">
        <w:rPr>
          <w:rStyle w:val="Emphasis"/>
          <w:highlight w:val="cyan"/>
        </w:rPr>
        <w:t>managing</w:t>
      </w:r>
      <w:r w:rsidRPr="009E6E59">
        <w:rPr>
          <w:rStyle w:val="Emphasis"/>
        </w:rPr>
        <w:t xml:space="preserve"> the pandemic</w:t>
      </w:r>
      <w:r w:rsidRPr="009E6E59">
        <w:rPr>
          <w:rStyle w:val="StyleUnderline"/>
        </w:rPr>
        <w:t xml:space="preserve"> </w:t>
      </w:r>
      <w:r w:rsidRPr="009E6E59">
        <w:rPr>
          <w:rStyle w:val="StyleUnderline"/>
          <w:highlight w:val="cyan"/>
        </w:rPr>
        <w:t>as well as generating</w:t>
      </w:r>
      <w:r w:rsidRPr="009E6E59">
        <w:rPr>
          <w:rStyle w:val="StyleUnderline"/>
        </w:rPr>
        <w:t xml:space="preserve"> </w:t>
      </w:r>
      <w:r w:rsidRPr="009E6E59">
        <w:rPr>
          <w:rStyle w:val="Emphasis"/>
        </w:rPr>
        <w:t xml:space="preserve">green, just and </w:t>
      </w:r>
      <w:r w:rsidRPr="009E6E59">
        <w:rPr>
          <w:rStyle w:val="Emphasis"/>
          <w:highlight w:val="cyan"/>
        </w:rPr>
        <w:t>lasting recovery</w:t>
      </w:r>
      <w:r w:rsidRPr="009E6E59">
        <w:rPr>
          <w:rStyle w:val="Emphasis"/>
        </w:rPr>
        <w:t xml:space="preserve"> efforts</w:t>
      </w:r>
      <w:r w:rsidRPr="009E6E59">
        <w:rPr>
          <w:rStyle w:val="StyleUnderline"/>
        </w:rPr>
        <w:t xml:space="preserve">. The </w:t>
      </w:r>
      <w:r w:rsidRPr="009E6E59">
        <w:rPr>
          <w:rStyle w:val="StyleUnderline"/>
          <w:highlight w:val="cyan"/>
        </w:rPr>
        <w:t>crisis</w:t>
      </w:r>
      <w:r w:rsidRPr="009E6E59">
        <w:rPr>
          <w:sz w:val="16"/>
        </w:rPr>
        <w:t xml:space="preserve"> also </w:t>
      </w:r>
      <w:r w:rsidRPr="009E6E59">
        <w:rPr>
          <w:rStyle w:val="StyleUnderline"/>
          <w:highlight w:val="cyan"/>
        </w:rPr>
        <w:t>brings</w:t>
      </w:r>
      <w:r w:rsidRPr="009E6E59">
        <w:rPr>
          <w:rStyle w:val="StyleUnderline"/>
        </w:rPr>
        <w:t xml:space="preserve"> many </w:t>
      </w:r>
      <w:r w:rsidRPr="009E6E59">
        <w:rPr>
          <w:rStyle w:val="StyleUnderline"/>
          <w:highlight w:val="cyan"/>
        </w:rPr>
        <w:t>issues of relevance</w:t>
      </w:r>
      <w:r w:rsidRPr="009E6E59">
        <w:rPr>
          <w:rStyle w:val="StyleUnderline"/>
        </w:rPr>
        <w:t xml:space="preserve"> for ongoing sustainability transformations into the spotlight. </w:t>
      </w:r>
      <w:r w:rsidRPr="009E6E59">
        <w:rPr>
          <w:rStyle w:val="StyleUnderline"/>
          <w:highlight w:val="cyan"/>
        </w:rPr>
        <w:t>One</w:t>
      </w:r>
      <w:r w:rsidRPr="009E6E59">
        <w:rPr>
          <w:rStyle w:val="StyleUnderline"/>
        </w:rPr>
        <w:t xml:space="preserve"> such issue </w:t>
      </w:r>
      <w:r w:rsidRPr="009E6E59">
        <w:rPr>
          <w:rStyle w:val="StyleUnderline"/>
          <w:highlight w:val="cyan"/>
        </w:rPr>
        <w:t>is</w:t>
      </w:r>
      <w:r w:rsidRPr="009E6E59">
        <w:rPr>
          <w:rStyle w:val="StyleUnderline"/>
        </w:rPr>
        <w:t xml:space="preserve"> the role of </w:t>
      </w:r>
      <w:r w:rsidRPr="009E6E59">
        <w:rPr>
          <w:rStyle w:val="Emphasis"/>
          <w:highlight w:val="cyan"/>
        </w:rPr>
        <w:t>governance</w:t>
      </w:r>
      <w:r w:rsidRPr="009E6E59">
        <w:rPr>
          <w:sz w:val="16"/>
        </w:rPr>
        <w:t>, which we here broadly define as “the totality of actors, rules, conventions, processes and mechanisms concerned with how relevant…information is collected, analysed and communicated, and how management decisions are taken.” (IRGC 2005; see also Ostrom 2009).</w:t>
      </w:r>
    </w:p>
    <w:p w14:paraId="03F356E8" w14:textId="77777777" w:rsidR="00B978DF" w:rsidRPr="009E6E59" w:rsidRDefault="00B978DF" w:rsidP="00B978DF">
      <w:pPr>
        <w:rPr>
          <w:sz w:val="16"/>
        </w:rPr>
      </w:pPr>
      <w:r w:rsidRPr="009E6E59">
        <w:rPr>
          <w:sz w:val="16"/>
        </w:rPr>
        <w:t>The approaches taken to address COVID-19 bring to the fore relevant lessons – some (still to be) learnt - regarding global, national and subnational governance and potential changes needed to inform a shift towards sustainable development pathways. They also offer insights into opportunities and challenges for catalysing transformational change through decisive actions, e.g. as done with social distancing measures strongly informed by scientific advice, albeit not necessarily always based on robust evidence. Yet, COVID-19 also highlights significant gaps in the science-policy-society interface – including with regard to access to reliable, verifiable data to better inform decision making, in the prevalence of institutional mechanisms to deal with systemic and compound crises, and in the preparedness of global and national science communities and governance systems, among others.</w:t>
      </w:r>
    </w:p>
    <w:p w14:paraId="2959C532" w14:textId="77777777" w:rsidR="00B978DF" w:rsidRPr="009E6E59" w:rsidRDefault="00B978DF" w:rsidP="00B978DF">
      <w:pPr>
        <w:rPr>
          <w:sz w:val="16"/>
        </w:rPr>
      </w:pPr>
      <w:r w:rsidRPr="009E6E59">
        <w:rPr>
          <w:sz w:val="16"/>
        </w:rPr>
        <w:t xml:space="preserve">It is widely recognised that </w:t>
      </w:r>
      <w:r w:rsidRPr="009E6E59">
        <w:rPr>
          <w:rStyle w:val="StyleUnderline"/>
        </w:rPr>
        <w:t xml:space="preserve">the </w:t>
      </w:r>
      <w:r w:rsidRPr="009E6E59">
        <w:rPr>
          <w:rStyle w:val="Emphasis"/>
          <w:highlight w:val="cyan"/>
        </w:rPr>
        <w:t>existential challenges</w:t>
      </w:r>
      <w:r w:rsidRPr="009E6E59">
        <w:rPr>
          <w:rStyle w:val="StyleUnderline"/>
        </w:rPr>
        <w:t xml:space="preserve"> that humanity is facing, </w:t>
      </w:r>
      <w:r w:rsidRPr="009E6E59">
        <w:rPr>
          <w:rStyle w:val="StyleUnderline"/>
          <w:highlight w:val="cyan"/>
        </w:rPr>
        <w:t xml:space="preserve">such as </w:t>
      </w:r>
      <w:r w:rsidRPr="009E6E59">
        <w:rPr>
          <w:rStyle w:val="Emphasis"/>
          <w:highlight w:val="cyan"/>
        </w:rPr>
        <w:t>climate</w:t>
      </w:r>
      <w:r w:rsidRPr="009E6E59">
        <w:rPr>
          <w:rStyle w:val="StyleUnderline"/>
        </w:rPr>
        <w:t xml:space="preserve"> change, </w:t>
      </w:r>
      <w:r w:rsidRPr="009E6E59">
        <w:rPr>
          <w:rStyle w:val="Emphasis"/>
          <w:highlight w:val="cyan"/>
        </w:rPr>
        <w:t>biod</w:t>
      </w:r>
      <w:r w:rsidRPr="009E6E59">
        <w:rPr>
          <w:rStyle w:val="StyleUnderline"/>
        </w:rPr>
        <w:t xml:space="preserve">iversity loss, increased prevalence of infectious </w:t>
      </w:r>
      <w:r w:rsidRPr="009E6E59">
        <w:rPr>
          <w:rStyle w:val="Emphasis"/>
          <w:highlight w:val="cyan"/>
        </w:rPr>
        <w:t>diseases</w:t>
      </w:r>
      <w:r w:rsidRPr="009E6E59">
        <w:rPr>
          <w:rStyle w:val="StyleUnderline"/>
          <w:highlight w:val="cyan"/>
        </w:rPr>
        <w:t xml:space="preserve"> and </w:t>
      </w:r>
      <w:r w:rsidRPr="009E6E59">
        <w:rPr>
          <w:rStyle w:val="Emphasis"/>
          <w:highlight w:val="cyan"/>
        </w:rPr>
        <w:t>others</w:t>
      </w:r>
      <w:r w:rsidRPr="009E6E59">
        <w:rPr>
          <w:rStyle w:val="StyleUnderline"/>
          <w:highlight w:val="cyan"/>
        </w:rPr>
        <w:t xml:space="preserve">, </w:t>
      </w:r>
      <w:r w:rsidRPr="009E6E59">
        <w:rPr>
          <w:rStyle w:val="Emphasis"/>
          <w:highlight w:val="cyan"/>
        </w:rPr>
        <w:t>require ‘robust’</w:t>
      </w:r>
      <w:r w:rsidRPr="009E6E59">
        <w:rPr>
          <w:rStyle w:val="Emphasis"/>
        </w:rPr>
        <w:t xml:space="preserve"> governance </w:t>
      </w:r>
      <w:r w:rsidRPr="009E6E59">
        <w:rPr>
          <w:rStyle w:val="Emphasis"/>
          <w:highlight w:val="cyan"/>
        </w:rPr>
        <w:t>structures</w:t>
      </w:r>
      <w:r w:rsidRPr="009E6E59">
        <w:rPr>
          <w:rStyle w:val="StyleUnderline"/>
        </w:rPr>
        <w:t xml:space="preserve"> that foster </w:t>
      </w:r>
      <w:r w:rsidRPr="009E6E59">
        <w:rPr>
          <w:rStyle w:val="Emphasis"/>
        </w:rPr>
        <w:t>cooperation</w:t>
      </w:r>
      <w:r w:rsidRPr="009E6E59">
        <w:rPr>
          <w:rStyle w:val="StyleUnderline"/>
        </w:rPr>
        <w:t xml:space="preserve"> and </w:t>
      </w:r>
      <w:r w:rsidRPr="009E6E59">
        <w:rPr>
          <w:rStyle w:val="Emphasis"/>
        </w:rPr>
        <w:t>collaboration</w:t>
      </w:r>
      <w:r w:rsidRPr="009E6E59">
        <w:rPr>
          <w:rStyle w:val="StyleUnderline"/>
        </w:rPr>
        <w:t xml:space="preserve"> as </w:t>
      </w:r>
      <w:r w:rsidRPr="009E6E59">
        <w:rPr>
          <w:rStyle w:val="Emphasis"/>
        </w:rPr>
        <w:t>never before</w:t>
      </w:r>
      <w:r w:rsidRPr="009E6E59">
        <w:rPr>
          <w:sz w:val="16"/>
        </w:rPr>
        <w:t xml:space="preserve"> (WBGU 2014).</w:t>
      </w:r>
    </w:p>
    <w:p w14:paraId="73EECA81" w14:textId="77777777" w:rsidR="00B978DF" w:rsidRPr="009E6E59" w:rsidRDefault="00B978DF" w:rsidP="00B978DF">
      <w:pPr>
        <w:rPr>
          <w:sz w:val="16"/>
        </w:rPr>
      </w:pPr>
      <w:r w:rsidRPr="009E6E59">
        <w:rPr>
          <w:sz w:val="16"/>
        </w:rPr>
        <w:t xml:space="preserve">COVID-19 provides encouraging as well as challenging lessons for enhancing governance for sustainability. In several ‘early-mover’ countries, bold and decisive national government action coupled with clear communication initially led to containing the spread of (the first wave of) COVID-19 (e.g. South Korea, Singapore). Globally and regionally, the fact that </w:t>
      </w:r>
      <w:r w:rsidRPr="009E6E59">
        <w:rPr>
          <w:rStyle w:val="Emphasis"/>
        </w:rPr>
        <w:t>COVID</w:t>
      </w:r>
      <w:r w:rsidRPr="009E6E59">
        <w:rPr>
          <w:sz w:val="16"/>
        </w:rPr>
        <w:t xml:space="preserve">-19 </w:t>
      </w:r>
      <w:r w:rsidRPr="009E6E59">
        <w:rPr>
          <w:rStyle w:val="StyleUnderline"/>
        </w:rPr>
        <w:t xml:space="preserve">has resulted in amplifying </w:t>
      </w:r>
      <w:r w:rsidRPr="009E6E59">
        <w:rPr>
          <w:rStyle w:val="Emphasis"/>
          <w:highlight w:val="cyan"/>
        </w:rPr>
        <w:t>geo-political divides</w:t>
      </w:r>
      <w:r w:rsidRPr="009E6E59">
        <w:rPr>
          <w:rStyle w:val="StyleUnderline"/>
        </w:rPr>
        <w:t xml:space="preserve">, such as between China and the US, </w:t>
      </w:r>
      <w:r w:rsidRPr="009E6E59">
        <w:rPr>
          <w:rStyle w:val="StyleUnderline"/>
          <w:highlight w:val="cyan"/>
        </w:rPr>
        <w:t>and</w:t>
      </w:r>
      <w:r w:rsidRPr="009E6E59">
        <w:rPr>
          <w:rStyle w:val="StyleUnderline"/>
        </w:rPr>
        <w:t xml:space="preserve"> the </w:t>
      </w:r>
      <w:r w:rsidRPr="009E6E59">
        <w:rPr>
          <w:rStyle w:val="StyleUnderline"/>
          <w:highlight w:val="cyan"/>
        </w:rPr>
        <w:t>challenges to</w:t>
      </w:r>
      <w:r w:rsidRPr="009E6E59">
        <w:rPr>
          <w:rStyle w:val="StyleUnderline"/>
        </w:rPr>
        <w:t xml:space="preserve"> the </w:t>
      </w:r>
      <w:r w:rsidRPr="009E6E59">
        <w:rPr>
          <w:rStyle w:val="Emphasis"/>
          <w:highlight w:val="cyan"/>
        </w:rPr>
        <w:t>unity</w:t>
      </w:r>
      <w:r w:rsidRPr="009E6E59">
        <w:rPr>
          <w:rStyle w:val="StyleUnderline"/>
        </w:rPr>
        <w:t xml:space="preserve"> of the </w:t>
      </w:r>
      <w:r w:rsidRPr="009E6E59">
        <w:rPr>
          <w:rStyle w:val="Emphasis"/>
        </w:rPr>
        <w:t>E</w:t>
      </w:r>
      <w:r w:rsidRPr="009E6E59">
        <w:rPr>
          <w:sz w:val="16"/>
        </w:rPr>
        <w:t xml:space="preserve">uropean </w:t>
      </w:r>
      <w:r w:rsidRPr="009E6E59">
        <w:rPr>
          <w:rStyle w:val="Emphasis"/>
        </w:rPr>
        <w:t>U</w:t>
      </w:r>
      <w:r w:rsidRPr="009E6E59">
        <w:rPr>
          <w:sz w:val="16"/>
        </w:rPr>
        <w:t xml:space="preserve">nion, have been widely discussed in the media, </w:t>
      </w:r>
      <w:r w:rsidRPr="009E6E59">
        <w:rPr>
          <w:rStyle w:val="Emphasis"/>
          <w:highlight w:val="cyan"/>
        </w:rPr>
        <w:t>illustrat</w:t>
      </w:r>
      <w:r w:rsidRPr="009E6E59">
        <w:rPr>
          <w:rStyle w:val="StyleUnderline"/>
        </w:rPr>
        <w:t xml:space="preserve">ing the </w:t>
      </w:r>
      <w:r w:rsidRPr="009E6E59">
        <w:rPr>
          <w:rStyle w:val="StyleUnderline"/>
          <w:highlight w:val="cyan"/>
        </w:rPr>
        <w:t xml:space="preserve">need for </w:t>
      </w:r>
      <w:r w:rsidRPr="009E6E59">
        <w:rPr>
          <w:rStyle w:val="Emphasis"/>
          <w:highlight w:val="cyan"/>
        </w:rPr>
        <w:t>effective</w:t>
      </w:r>
      <w:r w:rsidRPr="009E6E59">
        <w:rPr>
          <w:rStyle w:val="Emphasis"/>
        </w:rPr>
        <w:t xml:space="preserve"> global </w:t>
      </w:r>
      <w:r w:rsidRPr="009E6E59">
        <w:rPr>
          <w:rStyle w:val="Emphasis"/>
          <w:highlight w:val="cyan"/>
        </w:rPr>
        <w:t>governance</w:t>
      </w:r>
      <w:r w:rsidRPr="009E6E59">
        <w:rPr>
          <w:rStyle w:val="Emphasis"/>
        </w:rPr>
        <w:t xml:space="preserve"> structures</w:t>
      </w:r>
      <w:r w:rsidRPr="009E6E59">
        <w:rPr>
          <w:rStyle w:val="StyleUnderline"/>
        </w:rPr>
        <w:t xml:space="preserve"> </w:t>
      </w:r>
      <w:r w:rsidRPr="009E6E59">
        <w:rPr>
          <w:rStyle w:val="StyleUnderline"/>
          <w:highlight w:val="cyan"/>
        </w:rPr>
        <w:t>that foster</w:t>
      </w:r>
      <w:r w:rsidRPr="009E6E59">
        <w:rPr>
          <w:rStyle w:val="StyleUnderline"/>
        </w:rPr>
        <w:t xml:space="preserve"> </w:t>
      </w:r>
      <w:r w:rsidRPr="009E6E59">
        <w:rPr>
          <w:rStyle w:val="Emphasis"/>
        </w:rPr>
        <w:t xml:space="preserve">needed </w:t>
      </w:r>
      <w:r w:rsidRPr="009E6E59">
        <w:rPr>
          <w:rStyle w:val="Emphasis"/>
          <w:highlight w:val="cyan"/>
        </w:rPr>
        <w:t>coop</w:t>
      </w:r>
      <w:r w:rsidRPr="009E6E59">
        <w:rPr>
          <w:rStyle w:val="Emphasis"/>
        </w:rPr>
        <w:t>eration</w:t>
      </w:r>
      <w:r w:rsidRPr="009E6E59">
        <w:rPr>
          <w:rStyle w:val="StyleUnderline"/>
        </w:rPr>
        <w:t xml:space="preserve"> and at the same time respect local knowledge and </w:t>
      </w:r>
      <w:r w:rsidRPr="009E6E59">
        <w:rPr>
          <w:rStyle w:val="Emphasis"/>
        </w:rPr>
        <w:t>democratic process</w:t>
      </w:r>
      <w:r w:rsidRPr="009E6E59">
        <w:rPr>
          <w:sz w:val="16"/>
        </w:rPr>
        <w:t>.</w:t>
      </w:r>
    </w:p>
    <w:p w14:paraId="2ADBB1AC" w14:textId="77777777" w:rsidR="00B978DF" w:rsidRPr="009E6E59" w:rsidRDefault="00B978DF" w:rsidP="00B978DF">
      <w:pPr>
        <w:rPr>
          <w:sz w:val="16"/>
        </w:rPr>
      </w:pPr>
      <w:r w:rsidRPr="009E6E59">
        <w:rPr>
          <w:sz w:val="16"/>
        </w:rPr>
        <w:t xml:space="preserve">What is more, COVID-19 is but one example in a string of health and other disasters and crises that the world has faced with increasing frequency in the recent past. As global warming continues, it will certainly not be the last. It is thus key to address the new set of risks and uncertainties in order to reduce risks and be prepared for other extreme events that may follow. Not all disasters are about health. </w:t>
      </w:r>
      <w:r w:rsidRPr="009E6E59">
        <w:rPr>
          <w:rStyle w:val="StyleUnderline"/>
        </w:rPr>
        <w:t xml:space="preserve">Climate scientists are warning us about </w:t>
      </w:r>
      <w:r w:rsidRPr="009E6E59">
        <w:rPr>
          <w:rStyle w:val="Emphasis"/>
        </w:rPr>
        <w:t xml:space="preserve">global </w:t>
      </w:r>
      <w:r w:rsidRPr="009E6E59">
        <w:rPr>
          <w:rStyle w:val="Emphasis"/>
          <w:highlight w:val="cyan"/>
        </w:rPr>
        <w:t>tipping points</w:t>
      </w:r>
      <w:r w:rsidRPr="009E6E59">
        <w:rPr>
          <w:sz w:val="16"/>
        </w:rPr>
        <w:t xml:space="preserve"> (Lenton et al. 2019) </w:t>
      </w:r>
      <w:r w:rsidRPr="009E6E59">
        <w:rPr>
          <w:rStyle w:val="StyleUnderline"/>
        </w:rPr>
        <w:t xml:space="preserve">and local </w:t>
      </w:r>
      <w:r w:rsidRPr="009E6E59">
        <w:rPr>
          <w:rStyle w:val="Emphasis"/>
          <w:highlight w:val="cyan"/>
        </w:rPr>
        <w:t>adaptation limits</w:t>
      </w:r>
      <w:r w:rsidRPr="009E6E59">
        <w:rPr>
          <w:sz w:val="16"/>
        </w:rPr>
        <w:t xml:space="preserve"> (Mechler et al. 2020) </w:t>
      </w:r>
      <w:r w:rsidRPr="009E6E59">
        <w:rPr>
          <w:rStyle w:val="StyleUnderline"/>
          <w:highlight w:val="cyan"/>
        </w:rPr>
        <w:t>as well as</w:t>
      </w:r>
      <w:r w:rsidRPr="009E6E59">
        <w:rPr>
          <w:rStyle w:val="StyleUnderline"/>
        </w:rPr>
        <w:t xml:space="preserve"> about </w:t>
      </w:r>
      <w:r w:rsidRPr="009E6E59">
        <w:rPr>
          <w:rStyle w:val="Emphasis"/>
          <w:highlight w:val="cyan"/>
        </w:rPr>
        <w:t>‘unknown unknowns,’</w:t>
      </w:r>
      <w:r w:rsidRPr="009E6E59">
        <w:rPr>
          <w:sz w:val="16"/>
        </w:rPr>
        <w:t xml:space="preserve"> which </w:t>
      </w:r>
      <w:r w:rsidRPr="009E6E59">
        <w:rPr>
          <w:rStyle w:val="StyleUnderline"/>
          <w:highlight w:val="cyan"/>
        </w:rPr>
        <w:t>demand</w:t>
      </w:r>
      <w:r w:rsidRPr="009E6E59">
        <w:rPr>
          <w:rStyle w:val="StyleUnderline"/>
        </w:rPr>
        <w:t xml:space="preserve"> capacity to take </w:t>
      </w:r>
      <w:r w:rsidRPr="009E6E59">
        <w:rPr>
          <w:rStyle w:val="Emphasis"/>
          <w:highlight w:val="cyan"/>
        </w:rPr>
        <w:t>robust, nimble</w:t>
      </w:r>
      <w:r w:rsidRPr="009E6E59">
        <w:rPr>
          <w:rStyle w:val="StyleUnderline"/>
        </w:rPr>
        <w:t xml:space="preserve">, yet evidence-based </w:t>
      </w:r>
      <w:r w:rsidRPr="009E6E59">
        <w:rPr>
          <w:rStyle w:val="Emphasis"/>
          <w:highlight w:val="cyan"/>
        </w:rPr>
        <w:t>responses</w:t>
      </w:r>
      <w:r w:rsidRPr="009E6E59">
        <w:rPr>
          <w:sz w:val="16"/>
        </w:rPr>
        <w:t xml:space="preserve"> that find acceptance by affected societies.</w:t>
      </w:r>
    </w:p>
    <w:p w14:paraId="493BE23C" w14:textId="77777777" w:rsidR="00B978DF" w:rsidRPr="009E6E59" w:rsidRDefault="00B978DF" w:rsidP="00B978DF">
      <w:pPr>
        <w:rPr>
          <w:sz w:val="16"/>
        </w:rPr>
      </w:pPr>
      <w:r w:rsidRPr="009E6E59">
        <w:rPr>
          <w:sz w:val="16"/>
        </w:rPr>
        <w:t xml:space="preserve">This draft note for the IIASA-ISC COVID-19 recovery pathways initiative lays out our approach and initial thinking on the theme of “Governance for Sustainability” in terms of identifying relevant questions to learn from COVID-19 and draw lessons towards governance for sustainability pathways. We suggest four guiding questions (plus additional supporting questions), which we will further refine and seek answers to as part of the online consultations and further interactions with experts and the advisory panel. </w:t>
      </w:r>
      <w:r w:rsidRPr="009E6E59">
        <w:rPr>
          <w:rStyle w:val="StyleUnderline"/>
        </w:rPr>
        <w:t xml:space="preserve">The </w:t>
      </w:r>
      <w:r w:rsidRPr="009E6E59">
        <w:rPr>
          <w:rStyle w:val="StyleUnderline"/>
          <w:highlight w:val="cyan"/>
        </w:rPr>
        <w:t>ambition</w:t>
      </w:r>
      <w:r w:rsidRPr="009E6E59">
        <w:rPr>
          <w:sz w:val="16"/>
        </w:rPr>
        <w:t xml:space="preserve"> of the consultation process </w:t>
      </w:r>
      <w:r w:rsidRPr="009E6E59">
        <w:rPr>
          <w:rStyle w:val="StyleUnderline"/>
          <w:highlight w:val="cyan"/>
        </w:rPr>
        <w:t>is to proceed towards</w:t>
      </w:r>
      <w:r w:rsidRPr="009E6E59">
        <w:rPr>
          <w:rStyle w:val="StyleUnderline"/>
        </w:rPr>
        <w:t xml:space="preserve"> co-</w:t>
      </w:r>
      <w:r w:rsidRPr="009E6E59">
        <w:rPr>
          <w:rStyle w:val="Emphasis"/>
          <w:highlight w:val="cyan"/>
        </w:rPr>
        <w:t>generating</w:t>
      </w:r>
      <w:r w:rsidRPr="009E6E59">
        <w:rPr>
          <w:sz w:val="16"/>
        </w:rPr>
        <w:t xml:space="preserve"> some relevant policy recommendations for </w:t>
      </w:r>
      <w:r w:rsidRPr="009E6E59">
        <w:rPr>
          <w:rStyle w:val="Emphasis"/>
          <w:highlight w:val="cyan"/>
        </w:rPr>
        <w:t>enhanced governance</w:t>
      </w:r>
      <w:r w:rsidRPr="009E6E59">
        <w:rPr>
          <w:rStyle w:val="StyleUnderline"/>
          <w:highlight w:val="cyan"/>
        </w:rPr>
        <w:t xml:space="preserve"> that is</w:t>
      </w:r>
      <w:r w:rsidRPr="009E6E59">
        <w:rPr>
          <w:sz w:val="16"/>
        </w:rPr>
        <w:t xml:space="preserve"> more agile, </w:t>
      </w:r>
      <w:r w:rsidRPr="009E6E59">
        <w:rPr>
          <w:rStyle w:val="Emphasis"/>
          <w:highlight w:val="cyan"/>
        </w:rPr>
        <w:t>responsive</w:t>
      </w:r>
      <w:r w:rsidRPr="009E6E59">
        <w:rPr>
          <w:sz w:val="16"/>
        </w:rPr>
        <w:t xml:space="preserve">, empowering, coherent, </w:t>
      </w:r>
      <w:r w:rsidRPr="009E6E59">
        <w:rPr>
          <w:rStyle w:val="Emphasis"/>
        </w:rPr>
        <w:t>transparent</w:t>
      </w:r>
      <w:r w:rsidRPr="009E6E59">
        <w:rPr>
          <w:rStyle w:val="StyleUnderline"/>
        </w:rPr>
        <w:t xml:space="preserve">, and </w:t>
      </w:r>
      <w:r w:rsidRPr="009E6E59">
        <w:rPr>
          <w:rStyle w:val="Emphasis"/>
        </w:rPr>
        <w:t>adaptable</w:t>
      </w:r>
      <w:r w:rsidRPr="009E6E59">
        <w:rPr>
          <w:rStyle w:val="StyleUnderline"/>
        </w:rPr>
        <w:t xml:space="preserve"> </w:t>
      </w:r>
      <w:r w:rsidRPr="009E6E59">
        <w:rPr>
          <w:rStyle w:val="StyleUnderline"/>
          <w:highlight w:val="cyan"/>
        </w:rPr>
        <w:t xml:space="preserve">in </w:t>
      </w:r>
      <w:r w:rsidRPr="009E6E59">
        <w:rPr>
          <w:rStyle w:val="Emphasis"/>
          <w:highlight w:val="cyan"/>
        </w:rPr>
        <w:t>a</w:t>
      </w:r>
      <w:r w:rsidRPr="009E6E59">
        <w:rPr>
          <w:rStyle w:val="StyleUnderline"/>
        </w:rPr>
        <w:t xml:space="preserve">n </w:t>
      </w:r>
      <w:r w:rsidRPr="009E6E59">
        <w:rPr>
          <w:rStyle w:val="Emphasis"/>
        </w:rPr>
        <w:t xml:space="preserve">ever more </w:t>
      </w:r>
      <w:r w:rsidRPr="009E6E59">
        <w:rPr>
          <w:rStyle w:val="Emphasis"/>
          <w:highlight w:val="cyan"/>
        </w:rPr>
        <w:t>uncertain</w:t>
      </w:r>
      <w:r w:rsidRPr="009E6E59">
        <w:rPr>
          <w:rStyle w:val="StyleUnderline"/>
          <w:highlight w:val="cyan"/>
        </w:rPr>
        <w:t xml:space="preserve"> future</w:t>
      </w:r>
      <w:r w:rsidRPr="009E6E59">
        <w:rPr>
          <w:sz w:val="16"/>
        </w:rPr>
        <w:t>, threatened by climate change and other stressors.</w:t>
      </w:r>
    </w:p>
    <w:p w14:paraId="1962EDF8" w14:textId="77777777" w:rsidR="00B978DF" w:rsidRPr="002A5835" w:rsidRDefault="00B978DF" w:rsidP="00B978DF">
      <w:pPr>
        <w:pStyle w:val="Heading4"/>
      </w:pPr>
      <w:r>
        <w:t xml:space="preserve">Building antitrust </w:t>
      </w:r>
      <w:r>
        <w:rPr>
          <w:u w:val="single"/>
        </w:rPr>
        <w:t>multilaterally</w:t>
      </w:r>
      <w:r>
        <w:t xml:space="preserve"> stops litigants from </w:t>
      </w:r>
      <w:r>
        <w:rPr>
          <w:u w:val="single"/>
        </w:rPr>
        <w:t>flocking</w:t>
      </w:r>
      <w:r>
        <w:t xml:space="preserve"> to U.S. courts---that’d derail the </w:t>
      </w:r>
      <w:r>
        <w:rPr>
          <w:u w:val="single"/>
        </w:rPr>
        <w:t>global development</w:t>
      </w:r>
      <w:r>
        <w:t xml:space="preserve"> of antitrust</w:t>
      </w:r>
    </w:p>
    <w:p w14:paraId="034FF23A" w14:textId="77777777" w:rsidR="00B978DF" w:rsidRDefault="00B978DF" w:rsidP="00B978DF">
      <w:r>
        <w:t xml:space="preserve">Sean </w:t>
      </w:r>
      <w:r w:rsidRPr="00C03A33">
        <w:rPr>
          <w:rStyle w:val="Style13ptBold"/>
        </w:rPr>
        <w:t>Murray 17</w:t>
      </w:r>
      <w:r>
        <w:t xml:space="preserve">, JD and Stein Scholar at the Fordham University School of Law, BA in Economics and Political Science from Vassar College, Associate at Case &amp; White LLP, Research </w:t>
      </w:r>
      <w:r>
        <w:lastRenderedPageBreak/>
        <w:t>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41 Fordham Int'l L.J. 227, November 2017, Lexis</w:t>
      </w:r>
    </w:p>
    <w:p w14:paraId="2D0C5837" w14:textId="77777777" w:rsidR="00B978DF" w:rsidRPr="00C03A33" w:rsidRDefault="00B978DF" w:rsidP="00B978DF">
      <w:pPr>
        <w:rPr>
          <w:sz w:val="16"/>
        </w:rPr>
      </w:pPr>
      <w:r w:rsidRPr="00C03A33">
        <w:rPr>
          <w:sz w:val="16"/>
        </w:rPr>
        <w:t xml:space="preserve">Moreover, </w:t>
      </w:r>
      <w:r w:rsidRPr="00893E34">
        <w:rPr>
          <w:rStyle w:val="StyleUnderline"/>
          <w:highlight w:val="cyan"/>
        </w:rPr>
        <w:t xml:space="preserve">bringing claims to the </w:t>
      </w:r>
      <w:r w:rsidRPr="00893E34">
        <w:rPr>
          <w:rStyle w:val="Emphasis"/>
          <w:highlight w:val="cyan"/>
        </w:rPr>
        <w:t>U</w:t>
      </w:r>
      <w:r w:rsidRPr="00C03A33">
        <w:rPr>
          <w:sz w:val="16"/>
        </w:rPr>
        <w:t xml:space="preserve">nited </w:t>
      </w:r>
      <w:r w:rsidRPr="00893E34">
        <w:rPr>
          <w:rStyle w:val="Emphasis"/>
          <w:highlight w:val="cyan"/>
        </w:rPr>
        <w:t>S</w:t>
      </w:r>
      <w:r w:rsidRPr="00C03A33">
        <w:rPr>
          <w:sz w:val="16"/>
        </w:rPr>
        <w:t xml:space="preserve">tates </w:t>
      </w:r>
      <w:r w:rsidRPr="00893E34">
        <w:rPr>
          <w:rStyle w:val="Emphasis"/>
          <w:highlight w:val="cyan"/>
        </w:rPr>
        <w:t>strips</w:t>
      </w:r>
      <w:r w:rsidRPr="00C03A33">
        <w:rPr>
          <w:rStyle w:val="Emphasis"/>
        </w:rPr>
        <w:t xml:space="preserve"> valuable </w:t>
      </w:r>
      <w:r w:rsidRPr="00893E34">
        <w:rPr>
          <w:rStyle w:val="Emphasis"/>
          <w:highlight w:val="cyan"/>
        </w:rPr>
        <w:t>opportunities</w:t>
      </w:r>
      <w:r w:rsidRPr="00893E34">
        <w:rPr>
          <w:rStyle w:val="StyleUnderline"/>
          <w:highlight w:val="cyan"/>
        </w:rPr>
        <w:t xml:space="preserve"> for young foreign</w:t>
      </w:r>
      <w:r w:rsidRPr="00C03A33">
        <w:rPr>
          <w:rStyle w:val="StyleUnderline"/>
        </w:rPr>
        <w:t xml:space="preserve"> antitrust </w:t>
      </w:r>
      <w:r w:rsidRPr="00893E34">
        <w:rPr>
          <w:rStyle w:val="StyleUnderline"/>
          <w:highlight w:val="cyan"/>
        </w:rPr>
        <w:t xml:space="preserve">regimes to develop </w:t>
      </w:r>
      <w:r w:rsidRPr="00893E34">
        <w:rPr>
          <w:rStyle w:val="Emphasis"/>
          <w:highlight w:val="cyan"/>
        </w:rPr>
        <w:t>their own</w:t>
      </w:r>
      <w:r w:rsidRPr="00893E34">
        <w:rPr>
          <w:rStyle w:val="StyleUnderline"/>
          <w:highlight w:val="cyan"/>
        </w:rPr>
        <w:t xml:space="preserve"> jurisprudence, </w:t>
      </w:r>
      <w:r w:rsidRPr="00893E34">
        <w:rPr>
          <w:rStyle w:val="Emphasis"/>
          <w:sz w:val="24"/>
          <w:szCs w:val="26"/>
          <w:highlight w:val="cyan"/>
        </w:rPr>
        <w:t>depressing</w:t>
      </w:r>
      <w:r w:rsidRPr="00C03A33">
        <w:rPr>
          <w:rStyle w:val="Emphasis"/>
          <w:sz w:val="24"/>
          <w:szCs w:val="26"/>
        </w:rPr>
        <w:t xml:space="preserve"> the </w:t>
      </w:r>
      <w:r w:rsidRPr="00893E34">
        <w:rPr>
          <w:rStyle w:val="Emphasis"/>
          <w:sz w:val="24"/>
          <w:szCs w:val="26"/>
          <w:highlight w:val="cyan"/>
        </w:rPr>
        <w:t>effectiveness of global antitrust</w:t>
      </w:r>
      <w:r w:rsidRPr="00C03A33">
        <w:rPr>
          <w:rStyle w:val="Emphasis"/>
          <w:sz w:val="24"/>
          <w:szCs w:val="26"/>
        </w:rPr>
        <w:t xml:space="preserve"> enforcement</w:t>
      </w:r>
      <w:r w:rsidRPr="00C03A33">
        <w:rPr>
          <w:rStyle w:val="StyleUnderline"/>
          <w:sz w:val="24"/>
          <w:szCs w:val="26"/>
        </w:rPr>
        <w:t xml:space="preserve"> </w:t>
      </w:r>
      <w:r w:rsidRPr="00893E34">
        <w:rPr>
          <w:rStyle w:val="StyleUnderline"/>
          <w:highlight w:val="cyan"/>
        </w:rPr>
        <w:t xml:space="preserve">and </w:t>
      </w:r>
      <w:r w:rsidRPr="00893E34">
        <w:rPr>
          <w:rStyle w:val="Emphasis"/>
          <w:highlight w:val="cyan"/>
        </w:rPr>
        <w:t>stalling</w:t>
      </w:r>
      <w:r w:rsidRPr="00C03A33">
        <w:rPr>
          <w:rStyle w:val="StyleUnderline"/>
        </w:rPr>
        <w:t xml:space="preserve"> the </w:t>
      </w:r>
      <w:r w:rsidRPr="00893E34">
        <w:rPr>
          <w:rStyle w:val="StyleUnderline"/>
          <w:highlight w:val="cyan"/>
        </w:rPr>
        <w:t>emergence of</w:t>
      </w:r>
      <w:r w:rsidRPr="00C03A33">
        <w:rPr>
          <w:rStyle w:val="StyleUnderline"/>
        </w:rPr>
        <w:t xml:space="preserve"> private </w:t>
      </w:r>
      <w:r w:rsidRPr="00893E34">
        <w:rPr>
          <w:rStyle w:val="StyleUnderline"/>
          <w:highlight w:val="cyan"/>
        </w:rPr>
        <w:t>redress</w:t>
      </w:r>
      <w:r w:rsidRPr="00C03A33">
        <w:rPr>
          <w:sz w:val="16"/>
        </w:rPr>
        <w:t xml:space="preserve">. 16  </w:t>
      </w:r>
    </w:p>
    <w:p w14:paraId="4DA0F1DA" w14:textId="77777777" w:rsidR="00B978DF" w:rsidRPr="00C03A33" w:rsidRDefault="00B978DF" w:rsidP="00B978DF">
      <w:pPr>
        <w:rPr>
          <w:sz w:val="16"/>
        </w:rPr>
      </w:pPr>
      <w:r w:rsidRPr="00C03A33">
        <w:rPr>
          <w:sz w:val="16"/>
        </w:rPr>
        <w:t xml:space="preserve">[FOOTNOTE] 16 See Fox, Remedies, supra note 14, at 580 (recognizing that effective enforcement by every antitrust jurisdiction would be better than the United States unilaterally strengthening its own enforcement efforts for global benefit). But see generally Dodge, supra note 2 (arguing that, due to the complexity of multilateral conflict-of-law approaches weighing foreign interests, US courts should only employ Alcoa's </w:t>
      </w:r>
      <w:r w:rsidRPr="00C03A33">
        <w:rPr>
          <w:rStyle w:val="StyleUnderline"/>
        </w:rPr>
        <w:t xml:space="preserve">US-centric effects doctrine to encourage growth of international antitrust law </w:t>
      </w:r>
      <w:r w:rsidRPr="00C03A33">
        <w:rPr>
          <w:rStyle w:val="Emphasis"/>
        </w:rPr>
        <w:t>so long as</w:t>
      </w:r>
      <w:r w:rsidRPr="00C03A33">
        <w:rPr>
          <w:rStyle w:val="StyleUnderline"/>
        </w:rPr>
        <w:t xml:space="preserve"> all courts </w:t>
      </w:r>
      <w:r w:rsidRPr="00C03A33">
        <w:rPr>
          <w:rStyle w:val="Emphasis"/>
        </w:rPr>
        <w:t>similarly</w:t>
      </w:r>
      <w:r w:rsidRPr="00C03A33">
        <w:rPr>
          <w:rStyle w:val="StyleUnderline"/>
        </w:rPr>
        <w:t xml:space="preserve"> apply such unilateral approaches</w:t>
      </w:r>
      <w:r w:rsidRPr="00C03A33">
        <w:rPr>
          <w:sz w:val="16"/>
        </w:rPr>
        <w:t>); Harry First, The Vitamins Case: Cartel Prosecutions and the Coming of International Competition Law, 68 ANTITRUST L.J. 711 (2001) (drawing on the US prosecution of the Vitamins Case cartel to show that aggressive US extraterritoriality can lead to comprehensive international antitrust enforcement).</w:t>
      </w:r>
    </w:p>
    <w:p w14:paraId="326B07B2" w14:textId="77777777" w:rsidR="00B978DF" w:rsidRPr="00C03A33" w:rsidRDefault="00B978DF" w:rsidP="00B978DF">
      <w:pPr>
        <w:rPr>
          <w:sz w:val="16"/>
        </w:rPr>
      </w:pPr>
      <w:r w:rsidRPr="00893E34">
        <w:rPr>
          <w:rStyle w:val="StyleUnderline"/>
          <w:highlight w:val="cyan"/>
        </w:rPr>
        <w:t>Others</w:t>
      </w:r>
      <w:r w:rsidRPr="00C03A33">
        <w:rPr>
          <w:rStyle w:val="StyleUnderline"/>
        </w:rPr>
        <w:t xml:space="preserve"> have </w:t>
      </w:r>
      <w:r w:rsidRPr="00893E34">
        <w:rPr>
          <w:rStyle w:val="StyleUnderline"/>
          <w:highlight w:val="cyan"/>
        </w:rPr>
        <w:t>proposed</w:t>
      </w:r>
      <w:r w:rsidRPr="00C03A33">
        <w:rPr>
          <w:rStyle w:val="StyleUnderline"/>
        </w:rPr>
        <w:t xml:space="preserve"> ideas for </w:t>
      </w:r>
      <w:r w:rsidRPr="00893E34">
        <w:rPr>
          <w:rStyle w:val="Emphasis"/>
          <w:highlight w:val="cyan"/>
        </w:rPr>
        <w:t>multilateral</w:t>
      </w:r>
      <w:r w:rsidRPr="00C03A33">
        <w:rPr>
          <w:rStyle w:val="StyleUnderline"/>
        </w:rPr>
        <w:t xml:space="preserve"> international antitrust </w:t>
      </w:r>
      <w:r w:rsidRPr="00893E34">
        <w:rPr>
          <w:rStyle w:val="StyleUnderline"/>
          <w:highlight w:val="cyan"/>
        </w:rPr>
        <w:t>enforcement</w:t>
      </w:r>
      <w:r w:rsidRPr="00C03A33">
        <w:rPr>
          <w:sz w:val="16"/>
        </w:rPr>
        <w:t xml:space="preserve">, including a proposal from a group of antitrust scholars (the Munich Group) that involves the creation of an international agency tasked with enforcing a globally adopted antitrust code. See Int'l Antitrust Code Working Grp., Draft International Antitrust Code as a GATTMTO-Plurilateral Trade Agreement, 5 WORLD TRADE MATERIALS 126 (1993) [hereinafter DIAC] (proposing the establishment of an international antitrust agency sharing the responsibility of enforcement of an international antitrust code with national governments); Wolfgang Fikentscher, On the Proposed International Antitrust Code, in ANTITRUST: A NEW INTERNATIONAL TRADE REMEDY? 345-47 (John O. Haley &amp; Hiroshi Iyori eds., 1995) (describing the code by one of its drafters). The DIAC addresses private redress in a similar fashion to EU law: mandating that national governments provide for certain remedies, though ultimately allowing each signatory to determine the appropriate parties to seek remedial action. See DIAC, supra note 16, at 180-81 (addressing "Remedies" under Article 15 to include redressing private harm but stopping short of creating a private right of action); see also infra § II.B (summarizing the EC Directive). </w:t>
      </w:r>
      <w:r w:rsidRPr="00893E34">
        <w:rPr>
          <w:rStyle w:val="StyleUnderline"/>
          <w:highlight w:val="cyan"/>
        </w:rPr>
        <w:t>However, because</w:t>
      </w:r>
      <w:r w:rsidRPr="00C03A33">
        <w:rPr>
          <w:sz w:val="16"/>
        </w:rPr>
        <w:t xml:space="preserve"> such </w:t>
      </w:r>
      <w:r w:rsidRPr="00C03A33">
        <w:rPr>
          <w:rStyle w:val="StyleUnderline"/>
        </w:rPr>
        <w:t xml:space="preserve">an international code is </w:t>
      </w:r>
      <w:r w:rsidRPr="00893E34">
        <w:rPr>
          <w:rStyle w:val="StyleUnderline"/>
          <w:highlight w:val="cyan"/>
        </w:rPr>
        <w:t>not yet</w:t>
      </w:r>
      <w:r w:rsidRPr="00C03A33">
        <w:rPr>
          <w:rStyle w:val="StyleUnderline"/>
        </w:rPr>
        <w:t xml:space="preserve"> a practical </w:t>
      </w:r>
      <w:r w:rsidRPr="00893E34">
        <w:rPr>
          <w:rStyle w:val="StyleUnderline"/>
          <w:highlight w:val="cyan"/>
        </w:rPr>
        <w:t>reality</w:t>
      </w:r>
      <w:r w:rsidRPr="00C03A33">
        <w:rPr>
          <w:rStyle w:val="StyleUnderline"/>
        </w:rPr>
        <w:t>, this</w:t>
      </w:r>
      <w:r w:rsidRPr="00C03A33">
        <w:rPr>
          <w:sz w:val="16"/>
        </w:rPr>
        <w:t xml:space="preserve"> Note </w:t>
      </w:r>
      <w:r w:rsidRPr="00C03A33">
        <w:rPr>
          <w:rStyle w:val="StyleUnderline"/>
        </w:rPr>
        <w:t xml:space="preserve">will focus on how </w:t>
      </w:r>
      <w:r w:rsidRPr="00893E34">
        <w:rPr>
          <w:rStyle w:val="StyleUnderline"/>
          <w:highlight w:val="cyan"/>
        </w:rPr>
        <w:t>US jurisprudence</w:t>
      </w:r>
      <w:r w:rsidRPr="00C03A33">
        <w:rPr>
          <w:rStyle w:val="StyleUnderline"/>
        </w:rPr>
        <w:t xml:space="preserve"> should </w:t>
      </w:r>
      <w:r w:rsidRPr="00893E34">
        <w:rPr>
          <w:rStyle w:val="StyleUnderline"/>
          <w:highlight w:val="cyan"/>
        </w:rPr>
        <w:t xml:space="preserve">operate in </w:t>
      </w:r>
      <w:r w:rsidRPr="00893E34">
        <w:rPr>
          <w:rStyle w:val="Emphasis"/>
          <w:highlight w:val="cyan"/>
        </w:rPr>
        <w:t>absence</w:t>
      </w:r>
      <w:r w:rsidRPr="00893E34">
        <w:rPr>
          <w:rStyle w:val="StyleUnderline"/>
          <w:highlight w:val="cyan"/>
        </w:rPr>
        <w:t xml:space="preserve"> of</w:t>
      </w:r>
      <w:r w:rsidRPr="00893E34">
        <w:rPr>
          <w:rStyle w:val="StyleUnderline"/>
        </w:rPr>
        <w:t xml:space="preserve"> international law to create</w:t>
      </w:r>
      <w:r w:rsidRPr="00C03A33">
        <w:rPr>
          <w:rStyle w:val="StyleUnderline"/>
        </w:rPr>
        <w:t xml:space="preserve"> </w:t>
      </w:r>
      <w:r w:rsidRPr="00893E34">
        <w:rPr>
          <w:rStyle w:val="StyleUnderline"/>
          <w:highlight w:val="cyan"/>
        </w:rPr>
        <w:t xml:space="preserve">a </w:t>
      </w:r>
      <w:r w:rsidRPr="00893E34">
        <w:rPr>
          <w:rStyle w:val="Emphasis"/>
          <w:highlight w:val="cyan"/>
        </w:rPr>
        <w:t>suitable environment</w:t>
      </w:r>
      <w:r w:rsidRPr="00893E34">
        <w:rPr>
          <w:rStyle w:val="StyleUnderline"/>
          <w:highlight w:val="cyan"/>
        </w:rPr>
        <w:t xml:space="preserve"> for</w:t>
      </w:r>
      <w:r w:rsidRPr="00C03A33">
        <w:rPr>
          <w:rStyle w:val="StyleUnderline"/>
        </w:rPr>
        <w:t xml:space="preserve"> the </w:t>
      </w:r>
      <w:r w:rsidRPr="00893E34">
        <w:rPr>
          <w:rStyle w:val="Emphasis"/>
          <w:highlight w:val="cyan"/>
        </w:rPr>
        <w:t>growth</w:t>
      </w:r>
      <w:r w:rsidRPr="00C03A33">
        <w:rPr>
          <w:rStyle w:val="StyleUnderline"/>
        </w:rPr>
        <w:t xml:space="preserve"> of international private redress</w:t>
      </w:r>
      <w:r w:rsidRPr="00C03A33">
        <w:rPr>
          <w:sz w:val="16"/>
        </w:rPr>
        <w:t>. For more information on the DIAC or other supranational antitrust law, see Steven L. Snell, Controlling Restrictive Business Practices in Global Markets: Reflections on the Concepts of Sovereignty, Fairness, and Comity, 33 STAN. J. INT'L L. 215, 221-235 (1997) (discussing the search for international consensus on antitrust law, including the DIAC); Ulrich Immenga, Export Cartels and Voluntary Export Restraints Between Trade and Competition Policy, 4 PAC. RIM L.&amp;POL'Y J. 93, 150-51 (1995) (introducing the recommendation for the DIAC); see generally Wood, supra note 1 (examining efforts and difficulties in establishing an international antitrust code); Mark R. Joelson &amp; Joseph P. Griffin, International Regulation of Restrictive Business Practices Engaged in by Transnational Enterprises: A Prognosis, 11 INT'L LAW. 5 (1977) (advocating for an international convention as the most effective means of curtailing restrictive business practices engaged in by transnational enterprises while detailing challenges and past attempts). [END FOOTNOTE]</w:t>
      </w:r>
    </w:p>
    <w:p w14:paraId="4F1306CA" w14:textId="77777777" w:rsidR="00B978DF" w:rsidRPr="005B0594" w:rsidRDefault="00B978DF" w:rsidP="00B978DF">
      <w:pPr>
        <w:pStyle w:val="Heading4"/>
      </w:pPr>
      <w:r>
        <w:t xml:space="preserve">That </w:t>
      </w:r>
      <w:r>
        <w:rPr>
          <w:u w:val="single"/>
        </w:rPr>
        <w:t>crushes</w:t>
      </w:r>
      <w:r>
        <w:t xml:space="preserve"> economic stability in BRICs---antitrust is key</w:t>
      </w:r>
    </w:p>
    <w:p w14:paraId="27F84608" w14:textId="77777777" w:rsidR="00B978DF" w:rsidRDefault="00B978DF" w:rsidP="00B978DF">
      <w:r w:rsidRPr="00745529">
        <w:t xml:space="preserve">D. Daniel </w:t>
      </w:r>
      <w:r w:rsidRPr="00745529">
        <w:rPr>
          <w:rStyle w:val="Style13ptBold"/>
        </w:rPr>
        <w:t xml:space="preserve">Sokol </w:t>
      </w:r>
      <w:r>
        <w:rPr>
          <w:rStyle w:val="Style13ptBold"/>
        </w:rPr>
        <w:t>9</w:t>
      </w:r>
      <w:r w:rsidRPr="00745529">
        <w:t>, Assistant Professor at the University of Florida Levin College of Law, Senior Advisor at White &amp; Case LLP, LLM from the University of Wisconsin Law School, JD from the University of Chicago Law School, MSt in History from Oxford University, AB from Amherst College,</w:t>
      </w:r>
      <w:r>
        <w:t xml:space="preserve"> “The Future of International Antitrust and Improving Antitrust Agency Capacity”, Northwestern University Review Collquy, 103 Nw. U. L. Rev. Colloquy 242, Spring 2009, Lexis</w:t>
      </w:r>
    </w:p>
    <w:p w14:paraId="7AA361CA" w14:textId="77777777" w:rsidR="00B978DF" w:rsidRDefault="00B978DF" w:rsidP="00B978DF">
      <w:pPr>
        <w:rPr>
          <w:sz w:val="16"/>
        </w:rPr>
      </w:pPr>
      <w:r w:rsidRPr="005B0594">
        <w:rPr>
          <w:rStyle w:val="StyleUnderline"/>
          <w:highlight w:val="cyan"/>
        </w:rPr>
        <w:t>One</w:t>
      </w:r>
      <w:r w:rsidRPr="00A46582">
        <w:rPr>
          <w:rStyle w:val="StyleUnderline"/>
        </w:rPr>
        <w:t xml:space="preserve"> of the </w:t>
      </w:r>
      <w:r w:rsidRPr="005B0594">
        <w:rPr>
          <w:rStyle w:val="Emphasis"/>
          <w:highlight w:val="cyan"/>
        </w:rPr>
        <w:t>key issue</w:t>
      </w:r>
      <w:r w:rsidRPr="005B0594">
        <w:rPr>
          <w:rStyle w:val="StyleUnderline"/>
        </w:rPr>
        <w:t>s</w:t>
      </w:r>
      <w:r w:rsidRPr="00A46582">
        <w:rPr>
          <w:rStyle w:val="StyleUnderline"/>
        </w:rPr>
        <w:t xml:space="preserve"> in international antitrust </w:t>
      </w:r>
      <w:r w:rsidRPr="005B0594">
        <w:rPr>
          <w:rStyle w:val="StyleUnderline"/>
          <w:highlight w:val="cyan"/>
        </w:rPr>
        <w:t xml:space="preserve">has been how to make antitrust </w:t>
      </w:r>
      <w:r w:rsidRPr="005B0594">
        <w:rPr>
          <w:rStyle w:val="Emphasis"/>
          <w:highlight w:val="cyan"/>
        </w:rPr>
        <w:t>more effective around the world</w:t>
      </w:r>
      <w:r w:rsidRPr="00A46582">
        <w:rPr>
          <w:rStyle w:val="StyleUnderline"/>
        </w:rPr>
        <w:t>. Most antitrust laws have been adopted or significantly modified since</w:t>
      </w:r>
      <w:r w:rsidRPr="00A46582">
        <w:rPr>
          <w:sz w:val="16"/>
        </w:rPr>
        <w:t xml:space="preserve"> 19</w:t>
      </w:r>
      <w:r w:rsidRPr="00A46582">
        <w:rPr>
          <w:rStyle w:val="Emphasis"/>
        </w:rPr>
        <w:t>90</w:t>
      </w:r>
      <w:r w:rsidRPr="00A46582">
        <w:rPr>
          <w:sz w:val="16"/>
        </w:rPr>
        <w:t xml:space="preserve">. 1 </w:t>
      </w:r>
      <w:r w:rsidRPr="00A46582">
        <w:rPr>
          <w:rStyle w:val="StyleUnderline"/>
        </w:rPr>
        <w:t xml:space="preserve">A number of </w:t>
      </w:r>
      <w:r w:rsidRPr="00A46582">
        <w:rPr>
          <w:rStyle w:val="Emphasis"/>
        </w:rPr>
        <w:t>key jurisdictions</w:t>
      </w:r>
      <w:r w:rsidRPr="00A46582">
        <w:rPr>
          <w:rStyle w:val="StyleUnderline"/>
        </w:rPr>
        <w:t xml:space="preserve"> are</w:t>
      </w:r>
      <w:r w:rsidRPr="00A46582">
        <w:rPr>
          <w:sz w:val="16"/>
        </w:rPr>
        <w:t xml:space="preserve"> either fairly </w:t>
      </w:r>
      <w:r w:rsidRPr="00A46582">
        <w:rPr>
          <w:rStyle w:val="Emphasis"/>
        </w:rPr>
        <w:t>new</w:t>
      </w:r>
      <w:r w:rsidRPr="00A46582">
        <w:rPr>
          <w:rStyle w:val="StyleUnderline"/>
        </w:rPr>
        <w:t xml:space="preserve"> to antitrust altogether</w:t>
      </w:r>
      <w:r w:rsidRPr="00A46582">
        <w:rPr>
          <w:sz w:val="16"/>
        </w:rPr>
        <w:t xml:space="preserve"> or to an antitrust regime that effectively employs the latest in economic thinking and the legal tools necessary to promote competition. 2 </w:t>
      </w:r>
      <w:r w:rsidRPr="005B0594">
        <w:rPr>
          <w:rStyle w:val="StyleUnderline"/>
          <w:highlight w:val="cyan"/>
        </w:rPr>
        <w:t>Jurisdictions that</w:t>
      </w:r>
      <w:r w:rsidRPr="00A46582">
        <w:rPr>
          <w:rStyle w:val="StyleUnderline"/>
        </w:rPr>
        <w:t xml:space="preserve"> have </w:t>
      </w:r>
      <w:r w:rsidRPr="005B0594">
        <w:rPr>
          <w:rStyle w:val="StyleUnderline"/>
          <w:highlight w:val="cyan"/>
        </w:rPr>
        <w:t>made antitrust a</w:t>
      </w:r>
      <w:r w:rsidRPr="00A46582">
        <w:rPr>
          <w:rStyle w:val="StyleUnderline"/>
        </w:rPr>
        <w:t xml:space="preserve"> new and important </w:t>
      </w:r>
      <w:r w:rsidRPr="005B0594">
        <w:rPr>
          <w:rStyle w:val="Emphasis"/>
          <w:highlight w:val="cyan"/>
        </w:rPr>
        <w:t>cornerstone to</w:t>
      </w:r>
      <w:r w:rsidRPr="005C0492">
        <w:rPr>
          <w:rStyle w:val="Emphasis"/>
        </w:rPr>
        <w:t xml:space="preserve"> economic </w:t>
      </w:r>
      <w:r w:rsidRPr="005B0594">
        <w:rPr>
          <w:rStyle w:val="Emphasis"/>
          <w:highlight w:val="cyan"/>
        </w:rPr>
        <w:t>policy</w:t>
      </w:r>
      <w:r w:rsidRPr="005B0594">
        <w:rPr>
          <w:rStyle w:val="StyleUnderline"/>
          <w:highlight w:val="cyan"/>
        </w:rPr>
        <w:t xml:space="preserve"> include </w:t>
      </w:r>
      <w:r w:rsidRPr="005B0594">
        <w:rPr>
          <w:rStyle w:val="Emphasis"/>
          <w:highlight w:val="cyan"/>
        </w:rPr>
        <w:t>Brazil</w:t>
      </w:r>
      <w:r w:rsidRPr="005B0594">
        <w:rPr>
          <w:rStyle w:val="StyleUnderline"/>
          <w:highlight w:val="cyan"/>
        </w:rPr>
        <w:t xml:space="preserve">, </w:t>
      </w:r>
      <w:r w:rsidRPr="005B0594">
        <w:rPr>
          <w:rStyle w:val="Emphasis"/>
          <w:highlight w:val="cyan"/>
        </w:rPr>
        <w:t>Russia</w:t>
      </w:r>
      <w:r w:rsidRPr="005B0594">
        <w:rPr>
          <w:rStyle w:val="StyleUnderline"/>
          <w:highlight w:val="cyan"/>
        </w:rPr>
        <w:t xml:space="preserve">, </w:t>
      </w:r>
      <w:r w:rsidRPr="005B0594">
        <w:rPr>
          <w:rStyle w:val="Emphasis"/>
          <w:highlight w:val="cyan"/>
        </w:rPr>
        <w:t>India</w:t>
      </w:r>
      <w:r w:rsidRPr="005B0594">
        <w:rPr>
          <w:rStyle w:val="StyleUnderline"/>
          <w:highlight w:val="cyan"/>
        </w:rPr>
        <w:t xml:space="preserve">, and </w:t>
      </w:r>
      <w:r w:rsidRPr="005B0594">
        <w:rPr>
          <w:rStyle w:val="Emphasis"/>
          <w:highlight w:val="cyan"/>
        </w:rPr>
        <w:t>China</w:t>
      </w:r>
      <w:r w:rsidRPr="005B0594">
        <w:rPr>
          <w:rStyle w:val="StyleUnderline"/>
          <w:highlight w:val="cyan"/>
        </w:rPr>
        <w:t>. Because of</w:t>
      </w:r>
      <w:r w:rsidRPr="00A46582">
        <w:rPr>
          <w:rStyle w:val="StyleUnderline"/>
        </w:rPr>
        <w:t xml:space="preserve"> the </w:t>
      </w:r>
      <w:r w:rsidRPr="005B0594">
        <w:rPr>
          <w:rStyle w:val="Emphasis"/>
          <w:highlight w:val="cyan"/>
        </w:rPr>
        <w:t>stakes</w:t>
      </w:r>
      <w:r w:rsidRPr="00A46582">
        <w:rPr>
          <w:rStyle w:val="Emphasis"/>
        </w:rPr>
        <w:t xml:space="preserve"> involved</w:t>
      </w:r>
      <w:r w:rsidRPr="00A46582">
        <w:rPr>
          <w:rStyle w:val="StyleUnderline"/>
        </w:rPr>
        <w:t xml:space="preserve"> </w:t>
      </w:r>
      <w:r w:rsidRPr="005B0594">
        <w:rPr>
          <w:rStyle w:val="StyleUnderline"/>
          <w:highlight w:val="cyan"/>
        </w:rPr>
        <w:t>in</w:t>
      </w:r>
      <w:r w:rsidRPr="00A46582">
        <w:rPr>
          <w:rStyle w:val="StyleUnderline"/>
        </w:rPr>
        <w:t xml:space="preserve"> the </w:t>
      </w:r>
      <w:r w:rsidRPr="005B0594">
        <w:rPr>
          <w:rStyle w:val="StyleUnderline"/>
          <w:highlight w:val="cyan"/>
        </w:rPr>
        <w:t>ability</w:t>
      </w:r>
      <w:r w:rsidRPr="00A46582">
        <w:rPr>
          <w:rStyle w:val="StyleUnderline"/>
        </w:rPr>
        <w:t xml:space="preserve"> of antitrust </w:t>
      </w:r>
      <w:r w:rsidRPr="005B0594">
        <w:rPr>
          <w:rStyle w:val="StyleUnderline"/>
          <w:highlight w:val="cyan"/>
        </w:rPr>
        <w:t>to foster</w:t>
      </w:r>
      <w:r w:rsidRPr="00A46582">
        <w:rPr>
          <w:rStyle w:val="StyleUnderline"/>
        </w:rPr>
        <w:t xml:space="preserve"> </w:t>
      </w:r>
      <w:r w:rsidRPr="00A46582">
        <w:rPr>
          <w:rStyle w:val="Emphasis"/>
        </w:rPr>
        <w:t xml:space="preserve">economic </w:t>
      </w:r>
      <w:r w:rsidRPr="005B0594">
        <w:rPr>
          <w:rStyle w:val="Emphasis"/>
          <w:highlight w:val="cyan"/>
        </w:rPr>
        <w:t>development</w:t>
      </w:r>
      <w:r w:rsidRPr="005B0594">
        <w:rPr>
          <w:rStyle w:val="StyleUnderline"/>
          <w:highlight w:val="cyan"/>
        </w:rPr>
        <w:t xml:space="preserve"> an</w:t>
      </w:r>
      <w:r w:rsidRPr="00A46582">
        <w:rPr>
          <w:rStyle w:val="StyleUnderline"/>
        </w:rPr>
        <w:t xml:space="preserve">d to </w:t>
      </w:r>
      <w:r w:rsidRPr="005B0594">
        <w:rPr>
          <w:rStyle w:val="StyleUnderline"/>
          <w:highlight w:val="cyan"/>
        </w:rPr>
        <w:t xml:space="preserve">prevent </w:t>
      </w:r>
      <w:r w:rsidRPr="005B0594">
        <w:rPr>
          <w:rStyle w:val="Emphasis"/>
          <w:highlight w:val="cyan"/>
        </w:rPr>
        <w:t>misguided</w:t>
      </w:r>
      <w:r w:rsidRPr="00A46582">
        <w:rPr>
          <w:rStyle w:val="StyleUnderline"/>
        </w:rPr>
        <w:t xml:space="preserve"> antitrust </w:t>
      </w:r>
      <w:r w:rsidRPr="005B0594">
        <w:rPr>
          <w:rStyle w:val="StyleUnderline"/>
          <w:highlight w:val="cyan"/>
        </w:rPr>
        <w:t>policy from operating as a</w:t>
      </w:r>
      <w:r w:rsidRPr="00A46582">
        <w:rPr>
          <w:rStyle w:val="StyleUnderline"/>
        </w:rPr>
        <w:t xml:space="preserve"> </w:t>
      </w:r>
      <w:r w:rsidRPr="00A46582">
        <w:rPr>
          <w:rStyle w:val="Emphasis"/>
        </w:rPr>
        <w:t xml:space="preserve">regulatory </w:t>
      </w:r>
      <w:r w:rsidRPr="005B0594">
        <w:rPr>
          <w:rStyle w:val="Emphasis"/>
          <w:highlight w:val="cyan"/>
        </w:rPr>
        <w:t>tax</w:t>
      </w:r>
      <w:r w:rsidRPr="005B0594">
        <w:rPr>
          <w:rStyle w:val="StyleUnderline"/>
          <w:highlight w:val="cyan"/>
        </w:rPr>
        <w:t xml:space="preserve">, it is </w:t>
      </w:r>
      <w:r w:rsidRPr="005B0594">
        <w:rPr>
          <w:rStyle w:val="Emphasis"/>
          <w:highlight w:val="cyan"/>
        </w:rPr>
        <w:t>critical</w:t>
      </w:r>
      <w:r w:rsidRPr="005B0594">
        <w:rPr>
          <w:rStyle w:val="StyleUnderline"/>
          <w:highlight w:val="cyan"/>
        </w:rPr>
        <w:t xml:space="preserve"> that</w:t>
      </w:r>
      <w:r w:rsidRPr="00A46582">
        <w:rPr>
          <w:rStyle w:val="StyleUnderline"/>
        </w:rPr>
        <w:t xml:space="preserve"> the </w:t>
      </w:r>
      <w:r w:rsidRPr="005B0594">
        <w:rPr>
          <w:rStyle w:val="StyleUnderline"/>
          <w:highlight w:val="cyan"/>
        </w:rPr>
        <w:t>future</w:t>
      </w:r>
      <w:r w:rsidRPr="00A46582">
        <w:rPr>
          <w:rStyle w:val="StyleUnderline"/>
        </w:rPr>
        <w:t xml:space="preserve"> of </w:t>
      </w:r>
      <w:r w:rsidRPr="005B0594">
        <w:rPr>
          <w:rStyle w:val="StyleUnderline"/>
          <w:highlight w:val="cyan"/>
        </w:rPr>
        <w:t xml:space="preserve">antitrust focus on </w:t>
      </w:r>
      <w:r w:rsidRPr="005B0594">
        <w:rPr>
          <w:rStyle w:val="Emphasis"/>
          <w:sz w:val="24"/>
          <w:szCs w:val="26"/>
          <w:highlight w:val="cyan"/>
        </w:rPr>
        <w:t>improving</w:t>
      </w:r>
      <w:r w:rsidRPr="00A46582">
        <w:rPr>
          <w:rStyle w:val="Emphasis"/>
          <w:sz w:val="24"/>
          <w:szCs w:val="26"/>
        </w:rPr>
        <w:t xml:space="preserve"> agency </w:t>
      </w:r>
      <w:r w:rsidRPr="005B0594">
        <w:rPr>
          <w:rStyle w:val="Emphasis"/>
          <w:sz w:val="24"/>
          <w:szCs w:val="26"/>
          <w:highlight w:val="cyan"/>
        </w:rPr>
        <w:t>capacity</w:t>
      </w:r>
      <w:r w:rsidRPr="00A46582">
        <w:rPr>
          <w:rStyle w:val="StyleUnderline"/>
          <w:sz w:val="24"/>
          <w:szCs w:val="26"/>
        </w:rPr>
        <w:t xml:space="preserve"> </w:t>
      </w:r>
      <w:r w:rsidRPr="00A46582">
        <w:rPr>
          <w:rStyle w:val="StyleUnderline"/>
        </w:rPr>
        <w:t>around the world</w:t>
      </w:r>
      <w:r w:rsidRPr="00A46582">
        <w:rPr>
          <w:sz w:val="16"/>
        </w:rPr>
        <w:t xml:space="preserve">. 3 </w:t>
      </w:r>
      <w:r w:rsidRPr="00A46582">
        <w:rPr>
          <w:rStyle w:val="StyleUnderline"/>
        </w:rPr>
        <w:t>By capacity, I mean the ability of a given antitrust agency to undertake well-reasoned and effective decisionmaking in the implementation of antitrust policy</w:t>
      </w:r>
      <w:r w:rsidRPr="00A46582">
        <w:rPr>
          <w:sz w:val="16"/>
        </w:rPr>
        <w:t xml:space="preserve">. There are two </w:t>
      </w:r>
      <w:r w:rsidRPr="00A46582">
        <w:rPr>
          <w:sz w:val="16"/>
        </w:rPr>
        <w:lastRenderedPageBreak/>
        <w:t>concerns for countries in various stages of antitrust development: harmonization of domestic antitrust with international antitrust "best practices" and implementation of an effective antitrust regime. 4 In an effort to solve these issues, policymakers in antitrust emphasize two dynamics to shape the development of increased capacity of younger antitrust regimes.  [*1082]  The first is international antitrust institutions, such as the International Competition Network, that develop antitrust norms. 5 The other is technical assistance, either from these international antitrust institutions or directly from more developed antitrust agencies or other aid providers. By technical assistance, I mean the process through which agencies improve their capacity to undertake competition policy.</w:t>
      </w:r>
    </w:p>
    <w:p w14:paraId="68EB8E1F" w14:textId="77777777" w:rsidR="00B978DF" w:rsidRDefault="00B978DF" w:rsidP="00B978DF">
      <w:pPr>
        <w:pStyle w:val="Heading4"/>
      </w:pPr>
      <w:r>
        <w:t>Nuclear war</w:t>
      </w:r>
    </w:p>
    <w:p w14:paraId="2FB83253" w14:textId="77777777" w:rsidR="00B978DF" w:rsidRDefault="00B978DF" w:rsidP="00B978DF">
      <w:r>
        <w:t xml:space="preserve">Cynthia </w:t>
      </w:r>
      <w:r w:rsidRPr="00866434">
        <w:rPr>
          <w:rStyle w:val="Style13ptBold"/>
        </w:rPr>
        <w:t>Roberts 19</w:t>
      </w:r>
      <w:r>
        <w:t>, Professor of Political Science at Hunter College, City University of New York and Research Scholar at the Saltzman Institute of War and Peace Studies at Columbia University, PhD, MPhil, and MA from Columbia University, “The BRICS in the Era of Renewed Great Power Competition”, Strategic Analysis, Volume 43, Issue 6, Taylor &amp; Francis</w:t>
      </w:r>
    </w:p>
    <w:p w14:paraId="486F65AE" w14:textId="77777777" w:rsidR="00B978DF" w:rsidRPr="00F0204B" w:rsidRDefault="00B978DF" w:rsidP="00B978DF">
      <w:pPr>
        <w:rPr>
          <w:sz w:val="16"/>
        </w:rPr>
      </w:pPr>
      <w:r w:rsidRPr="00F0204B">
        <w:rPr>
          <w:rStyle w:val="StyleUnderline"/>
        </w:rPr>
        <w:t xml:space="preserve">The </w:t>
      </w:r>
      <w:r w:rsidRPr="00CB1B66">
        <w:rPr>
          <w:rStyle w:val="StyleUnderline"/>
          <w:highlight w:val="cyan"/>
        </w:rPr>
        <w:t>BRICS are at</w:t>
      </w:r>
      <w:r w:rsidRPr="00F0204B">
        <w:rPr>
          <w:rStyle w:val="StyleUnderline"/>
        </w:rPr>
        <w:t xml:space="preserve"> a </w:t>
      </w:r>
      <w:r w:rsidRPr="00CB1B66">
        <w:rPr>
          <w:rStyle w:val="Emphasis"/>
          <w:highlight w:val="cyan"/>
        </w:rPr>
        <w:t>turbulent crossroads</w:t>
      </w:r>
      <w:r w:rsidRPr="00F0204B">
        <w:rPr>
          <w:rStyle w:val="StyleUnderline"/>
        </w:rPr>
        <w:t xml:space="preserve"> as renewed </w:t>
      </w:r>
      <w:r w:rsidRPr="00F0204B">
        <w:rPr>
          <w:rStyle w:val="Emphasis"/>
        </w:rPr>
        <w:t>great power competition</w:t>
      </w:r>
      <w:r w:rsidRPr="00F0204B">
        <w:rPr>
          <w:rStyle w:val="StyleUnderline"/>
        </w:rPr>
        <w:t xml:space="preserve"> intersects with </w:t>
      </w:r>
      <w:r w:rsidRPr="00F0204B">
        <w:rPr>
          <w:rStyle w:val="Emphasis"/>
        </w:rPr>
        <w:t>countervailing tendencies</w:t>
      </w:r>
      <w:r w:rsidRPr="00F0204B">
        <w:rPr>
          <w:rStyle w:val="StyleUnderline"/>
        </w:rPr>
        <w:t xml:space="preserve"> in the emerging multipolar arena. Their </w:t>
      </w:r>
      <w:r w:rsidRPr="00CB1B66">
        <w:rPr>
          <w:rStyle w:val="StyleUnderline"/>
          <w:highlight w:val="cyan"/>
        </w:rPr>
        <w:t xml:space="preserve">success depends </w:t>
      </w:r>
      <w:r w:rsidRPr="00CB1B66">
        <w:rPr>
          <w:rStyle w:val="Emphasis"/>
          <w:highlight w:val="cyan"/>
        </w:rPr>
        <w:t>avoiding</w:t>
      </w:r>
      <w:r w:rsidRPr="00F0204B">
        <w:rPr>
          <w:sz w:val="16"/>
        </w:rPr>
        <w:t xml:space="preserve"> the external costs and </w:t>
      </w:r>
      <w:r w:rsidRPr="00CB1B66">
        <w:rPr>
          <w:rStyle w:val="Emphasis"/>
          <w:highlight w:val="cyan"/>
        </w:rPr>
        <w:t>domestic pathologies</w:t>
      </w:r>
      <w:r w:rsidRPr="00F0204B">
        <w:rPr>
          <w:sz w:val="16"/>
        </w:rPr>
        <w:t xml:space="preserve"> generated by great power friction. Emerging multipolarity provides opportunities for manoeuvre, but only if outsized China accommodates the other BRICS as it competes against the United States. The BRICS’ strongest common aversion concerns American hegemony and its weaponization of finance. BRICS states are defensively motivated to develop mechanisms to limit infringements on their sovereignty and autonomy. However, in China and Russia financial nationalism is also rising, bolstering Renminbi internationalization.</w:t>
      </w:r>
    </w:p>
    <w:p w14:paraId="749CA1A5" w14:textId="77777777" w:rsidR="00B978DF" w:rsidRPr="00F0204B" w:rsidRDefault="00B978DF" w:rsidP="00B978DF">
      <w:pPr>
        <w:rPr>
          <w:sz w:val="10"/>
          <w:szCs w:val="16"/>
        </w:rPr>
      </w:pPr>
      <w:r w:rsidRPr="00F0204B">
        <w:rPr>
          <w:sz w:val="10"/>
          <w:szCs w:val="16"/>
        </w:rPr>
        <w:t>The multilateral group known as the BRICs (Brazil, Russia, India, China*) first emerged during the era of post-Cold War American hegemony when the international economic order was open and offered tangible benefits, but shaped by unrivalled American power while US alliances dominated the international security landscape. Washington expected no great power challengers to emerge after the collapse of the Soviet Union, a point on which many international relations scholars concurred, discounting China’s potential power.1 At the same time, China’s economic heft—which amounted to less than 20 per cent of US GDP [in purchasing power parity (PPP) terms] in 1990 and still only about 36 per cent in 2000—had not yet dwarfed the other BRICs members (see Figure 1). Seeking to maintain its pre-eminent position by actively deterring peer competitors and co-opting potential opponents, the United States facilitated conditions for these emerging powers to behave as joiners in multilateral economic institutions, such as Bretton Woods and in international markets, but not in ways that displace America’s hegemonic positions and privileges and they were not welcome in US alliances.2</w:t>
      </w:r>
    </w:p>
    <w:p w14:paraId="37F22430" w14:textId="77777777" w:rsidR="00B978DF" w:rsidRPr="00F0204B" w:rsidRDefault="00B978DF" w:rsidP="00B978DF">
      <w:pPr>
        <w:rPr>
          <w:sz w:val="16"/>
        </w:rPr>
      </w:pPr>
      <w:r w:rsidRPr="00F0204B">
        <w:rPr>
          <w:sz w:val="16"/>
        </w:rPr>
        <w:t xml:space="preserve">Sensitive to the costs of provoking a backlash by the incumbent powers and the need to keep their diverse coalition of democratic and authoritarian regimes intact, the </w:t>
      </w:r>
      <w:r w:rsidRPr="00CB1B66">
        <w:rPr>
          <w:rStyle w:val="StyleUnderline"/>
          <w:highlight w:val="cyan"/>
        </w:rPr>
        <w:t xml:space="preserve">BRICs </w:t>
      </w:r>
      <w:r w:rsidRPr="00CB1B66">
        <w:rPr>
          <w:rStyle w:val="Emphasis"/>
          <w:highlight w:val="cyan"/>
        </w:rPr>
        <w:t>adhere</w:t>
      </w:r>
      <w:r w:rsidRPr="00F0204B">
        <w:rPr>
          <w:rStyle w:val="StyleUnderline"/>
        </w:rPr>
        <w:t xml:space="preserve">d </w:t>
      </w:r>
      <w:r w:rsidRPr="00CB1B66">
        <w:rPr>
          <w:rStyle w:val="StyleUnderline"/>
          <w:highlight w:val="cyan"/>
        </w:rPr>
        <w:t>to a</w:t>
      </w:r>
      <w:r w:rsidRPr="00F0204B">
        <w:rPr>
          <w:sz w:val="16"/>
        </w:rPr>
        <w:t xml:space="preserve"> moderate </w:t>
      </w:r>
      <w:r w:rsidRPr="00CB1B66">
        <w:rPr>
          <w:rStyle w:val="Emphasis"/>
          <w:highlight w:val="cyan"/>
        </w:rPr>
        <w:t>revisionist</w:t>
      </w:r>
      <w:r w:rsidRPr="00CB1B66">
        <w:rPr>
          <w:rStyle w:val="StyleUnderline"/>
          <w:highlight w:val="cyan"/>
        </w:rPr>
        <w:t xml:space="preserve"> strategy</w:t>
      </w:r>
      <w:r w:rsidRPr="00F0204B">
        <w:rPr>
          <w:sz w:val="16"/>
        </w:rPr>
        <w:t xml:space="preserve"> of the Bretton Woods order as their economies grew, and China soared. China surpassed the United States as the world’s largest economy (measured in purchasing power parity) in 2014 (see Figure 1), as the largest trading nation in 2013, and from 2000 to 2014 grew more than four times the global rate in market exchange-rate (MER) terms, although it is still about a decade away from catching up to the US in output measured in MER (see Figure 2). When the Global Financial Crisis revealed that the United States was neither omnipotent nor a guaranteed reliable steward of the international economic order, the </w:t>
      </w:r>
      <w:r w:rsidRPr="00F0204B">
        <w:rPr>
          <w:rStyle w:val="StyleUnderline"/>
        </w:rPr>
        <w:t>BRICS questioned whether the Bretton Woods order was ‘losing legitimacy and effectiveness.’</w:t>
      </w:r>
      <w:r w:rsidRPr="00F0204B">
        <w:rPr>
          <w:sz w:val="16"/>
        </w:rPr>
        <w:t>3 The crisis emboldened the BRICS states not only to seek seats at the top tables as creditors but also some redistribution of power to new institutions, such as from the Group of 7 (G7) to the G20 to speed their rankings among the prominent global rule-makers. As Figure 3 shows, the five BRICS’ share of global output (owing mostly to China), even measured in MER, strikingly surpassed the European Union (EU) in 2015, and the combined GDP of the BRICS even passed the G7 in PPP terms in 2016 (see Figure 1). This was despite the tapering of growth in all of the BRICS, with the exception of India, and lopsided falloff of Russia, South Africa and Brazil (see Figure 4).</w:t>
      </w:r>
    </w:p>
    <w:p w14:paraId="5F6318FB" w14:textId="77777777" w:rsidR="00B978DF" w:rsidRPr="00F0204B" w:rsidRDefault="00B978DF" w:rsidP="00B978DF">
      <w:pPr>
        <w:rPr>
          <w:sz w:val="8"/>
          <w:szCs w:val="14"/>
        </w:rPr>
      </w:pPr>
      <w:r w:rsidRPr="00F0204B">
        <w:rPr>
          <w:sz w:val="8"/>
          <w:szCs w:val="14"/>
        </w:rPr>
        <w:t>Perceiving American weakness and a general decline of the West, the BRICS as a whole, and China, in particular, also began to experiment with parallel international financial institutions, such as the BRICS Development Bank and the Chinese-sponsored Asian Infrastructure Investment Bank (AIIB) both created in 2015.4 The latter especially rankled the United States and former Treasury Secretary Lawrence Summers declared its creation and ‘the failure of the US to persuade dozens of its traditional allies … to stay out of it’ marked ‘the moment the United States lost its role as the underwriter of the global economic system’ (see Figure 5 for the distribution of shareholders). Summers blamed Washington, not China, for failing to take concrete steps—including International Monetary Fund (IMF) governance reforms pushed by BRICS—to substantially adjust the global economic architecture so that it better reflects the economic size of China and India and other emerging economies that now account for at least half of global economic output, and address their frustrations finding financing for needed infrastructure funds given pervasive restrictions set by US-backed development banks. Summers was primarily concerned with a loss of American leadership, assessing that China and other emerging economies were not radical revisionists seeking to topple the international economic order from which they greatly benefited.5</w:t>
      </w:r>
    </w:p>
    <w:p w14:paraId="77C24353" w14:textId="77777777" w:rsidR="00B978DF" w:rsidRPr="00F0204B" w:rsidRDefault="00B978DF" w:rsidP="00B978DF">
      <w:pPr>
        <w:rPr>
          <w:sz w:val="8"/>
          <w:szCs w:val="14"/>
        </w:rPr>
      </w:pPr>
      <w:r w:rsidRPr="00F0204B">
        <w:rPr>
          <w:sz w:val="8"/>
          <w:szCs w:val="14"/>
        </w:rPr>
        <w:t>President Donald Trump turned the diagnosis of disengaged US leadership over a sound liberal international order on its head, blaming China for breaking the rules through forced technology transfers in exchange for US access to the growing Chinese market, predatory licencing practices, theft of intellectual property and the state-sponsored acquisition of American companies. Notwithstanding the validity of such claims, Trump is pursuing nationalist and protection remedies that could spiral into reciprocal moves that ultimately undermine the existing structures and destabilize international relations.</w:t>
      </w:r>
    </w:p>
    <w:p w14:paraId="729DC7CD" w14:textId="77777777" w:rsidR="00B978DF" w:rsidRPr="00F0204B" w:rsidRDefault="00B978DF" w:rsidP="00B978DF">
      <w:pPr>
        <w:rPr>
          <w:sz w:val="8"/>
          <w:szCs w:val="14"/>
        </w:rPr>
      </w:pPr>
      <w:r w:rsidRPr="00F0204B">
        <w:rPr>
          <w:sz w:val="8"/>
          <w:szCs w:val="14"/>
        </w:rPr>
        <w:t>With broad bipartisan support, the Trump administration also aims to counter Russia’s assertive moves to expand its reach, including through influence campaigns, cyber tools, and limited military interventions. This was as Putin and Xi were deepening their partnership. In 2019, the Director of National Intelligence assessed that China and Russia are ‘more aligned than at any point since the mid-1950s.’6 Outside the BRICS format, both Russia and China are converting economic gains to military modernization programmes and leveraging national capacity to expand their geopolitical influence in their surrounding regions and overseas, while attempting to deny control to the US and its allies. Responding to these challenges, the Trump administration declared engagement a failure and in December 2017 the National Security Strategy issued by the White House announced that the United States was re-entering an era of great power competition, in which China and Russia ‘want to shape a world antithetical to US values and interests.’7</w:t>
      </w:r>
    </w:p>
    <w:p w14:paraId="2A06FF08" w14:textId="77777777" w:rsidR="00B978DF" w:rsidRPr="00F0204B" w:rsidRDefault="00B978DF" w:rsidP="00B978DF">
      <w:pPr>
        <w:rPr>
          <w:sz w:val="8"/>
          <w:szCs w:val="14"/>
        </w:rPr>
      </w:pPr>
      <w:r w:rsidRPr="00F0204B">
        <w:rPr>
          <w:sz w:val="8"/>
          <w:szCs w:val="14"/>
        </w:rPr>
        <w:t>This article examines the intersection of renewed great power competition with countervailing tendencies in the emerging multipolar arena as others hedge and resist being drawn into great powers standoffs, while navigating President Trump’s disruptive policy swings. What do these antithetical tendencies imply for the BRICS countries? Can the BRICS states successfully navigate between the Scylla of a dangerous great power competition involving two BRICS heavyweights against the current hegemon and the Charybdis of losing the BRICS cement, breaking apart, and having to go it alone, whether or not the existing order fragments? Given that China is the dominant economic power propelling the BRICS, larger than the other members combined, its strategies and preferences in the new era of great power competition are likely to have an outsized impact on the future existence of BRICS.</w:t>
      </w:r>
    </w:p>
    <w:p w14:paraId="69729D9C" w14:textId="77777777" w:rsidR="00B978DF" w:rsidRPr="00F0204B" w:rsidRDefault="00B978DF" w:rsidP="00B978DF">
      <w:pPr>
        <w:rPr>
          <w:sz w:val="8"/>
          <w:szCs w:val="14"/>
        </w:rPr>
      </w:pPr>
      <w:r w:rsidRPr="00F0204B">
        <w:rPr>
          <w:sz w:val="8"/>
          <w:szCs w:val="14"/>
        </w:rPr>
        <w:t>The evidence suggests that China was the first in this competition to embrace an ambitious great power strategy for Chinese supremacy well before the election of Donald Trump. One may recall that Deng Xiaoping, appreciating that rising powers need to avoid provoking a backlash from the incumbent powers while still on the way up, developed a 14-character strategic guideline ‘tao guang yang hui’ [keep a low profile and bide our time] at the end of the Cold War when the United States became China’s chief threat. Deng admonished Chinese leaders to ‘observe calmly, secure our position, cope with affairs calmly, hide our capacities and bide our time, maintain a low profile, and never claim leadership.’ Although Deng did not advise when to abandon the non-assertiveness posture, a more confident President Xi Jinping jettisoned tao guang yang hui in favour of a strategy premised initially on co-equal great powers. Then, Xi launched a host of still more ambitious initiatives—including through its ‘Made in China 2025’programme—to dominate key growth industries in high technology, such as advanced chip design, artificial intelligence (AI) and robotics and to realize military modernization by 2035 and become a first-tier force by 2049. Thus, by the 100th anniversary of the Chinese revolution, Beijing’s strategy is to realize a modern and powerful China by ensuring that China’s comprehensive national power and international influence will be at the forefront of world politics and civilization. In so doing, Xi’s strategy is programmed to lead to the fulfilment of the ‘Chinese dream,’ a vision he articulated for the nation’s future in November 2012 to build a moderately prosperous society and realize national rejuvenation.</w:t>
      </w:r>
    </w:p>
    <w:p w14:paraId="6D15635A" w14:textId="77777777" w:rsidR="00B978DF" w:rsidRPr="00F0204B" w:rsidRDefault="00B978DF" w:rsidP="00B978DF">
      <w:pPr>
        <w:rPr>
          <w:sz w:val="8"/>
          <w:szCs w:val="14"/>
        </w:rPr>
      </w:pPr>
      <w:r w:rsidRPr="00F0204B">
        <w:rPr>
          <w:sz w:val="8"/>
          <w:szCs w:val="14"/>
        </w:rPr>
        <w:t>Whether such lofty national aspirations are helpful modernization milestones or self-defeating, tone-deaf nationalist programmes that engender a new cycle of protectionist backlashes by Washington to avoid further loss of comparative advantage in the US, or worse, is not yet clear. However, it is notable that some American elites and officials are so alarmed by China’s rapid rise as a military technological powerhouse that they see it as a major—even existential—threat to US dominance.8 They doubt the possibility of any bargain to end the trade war, which is seen as a central front in the competition for global supremacy. Moreover, in contrast to Cold War competition with the Soviet Union, many US strategists fear China is a more formidable competitor and ‘beating the Americans at their own Game.’9</w:t>
      </w:r>
    </w:p>
    <w:p w14:paraId="6891734C" w14:textId="77777777" w:rsidR="00B978DF" w:rsidRPr="00F0204B" w:rsidRDefault="00B978DF" w:rsidP="00B978DF">
      <w:pPr>
        <w:rPr>
          <w:sz w:val="8"/>
          <w:szCs w:val="14"/>
        </w:rPr>
      </w:pPr>
      <w:r w:rsidRPr="00F0204B">
        <w:rPr>
          <w:sz w:val="8"/>
          <w:szCs w:val="14"/>
        </w:rPr>
        <w:t>The first section below considers the likely consequences of two competing tendencies propelled by great power competition and the diffusion of power and emerging multipolar arena. Next, it turns to the tools that major powers employ in economic and financial competition beyond the blunt tariffs currently wielded by the Trump administration that often prove self-defeating. US currency and financial power is one of the hegemon’s most potent weapons, and in greater use than ever before in American history.10 All of the BRICS countries at one point have suffered wounds from the US sanctions sword and it is one of their foremost common aversions. Both collectively and individually, they are defensively motivated to find mechanisms to limit infringements on their monetary sovereignty and national autonomy. In both Russia and China, in particular, financial nationalism is also rising in parallel with a desire for international status and influence.11 Beyond the weaponization of finance,12 the analysis here leaves aside the military dimensions of great power competition given their lesser relevance to the institutionalized evolution of the BRICS.</w:t>
      </w:r>
    </w:p>
    <w:p w14:paraId="2F011156" w14:textId="77777777" w:rsidR="00B978DF" w:rsidRPr="00F0204B" w:rsidRDefault="00B978DF" w:rsidP="00B978DF">
      <w:pPr>
        <w:rPr>
          <w:sz w:val="8"/>
          <w:szCs w:val="14"/>
        </w:rPr>
      </w:pPr>
      <w:r w:rsidRPr="00F0204B">
        <w:rPr>
          <w:sz w:val="8"/>
          <w:szCs w:val="14"/>
        </w:rPr>
        <w:t>Tendencies generated by great power competitive politics</w:t>
      </w:r>
    </w:p>
    <w:p w14:paraId="5702EB34" w14:textId="77777777" w:rsidR="00B978DF" w:rsidRPr="00F0204B" w:rsidRDefault="00B978DF" w:rsidP="00B978DF">
      <w:pPr>
        <w:rPr>
          <w:sz w:val="8"/>
          <w:szCs w:val="14"/>
        </w:rPr>
      </w:pPr>
      <w:r w:rsidRPr="00F0204B">
        <w:rPr>
          <w:sz w:val="8"/>
          <w:szCs w:val="14"/>
        </w:rPr>
        <w:t>Within five years of Xi’s change of strategy, abandoning the non-assertiveness posture embodied in China’s ‘peaceful rise,’ it is notable that the United States refocused its strategic priorities for the first time since the collapse of the Soviet Union, first with the National Security Strategy in 2017 and then the National Defense Strategy in 2018. According to the National Defense Strategy, ‘The central challenge to US prosperity and security … is the reemergence of long-term, strategic competition by … revisionist powers.’13 Russia and China are identified as the major powers seeking to dominate their regions, shift the balances of power in Europe and Asia against the United States, and project power globally. The Trump administration and many analysts trace China’s rise to the failed attempt to integrate communist and post-communist states into the liberal rules-based order.14 Although bolstered by widespread, bipartisan support for a new strategy to counter the threats posed by these great power rivals, its precise parameters and scope are being contested as the Trump administration struggles to formulate effective policies to counter rival powers’ influence on multiple fronts. Despite the world’s largest defence budget in absolute terms (not as a percentage of GDP), the US has been one of the most efficient great powers in history. Now it faces competitors, particularly China, which are ramping up their efforts asymmetrically and technologically, but competing at lower cost to their economies, unlike the Soviet Union during the Cold War.</w:t>
      </w:r>
    </w:p>
    <w:p w14:paraId="2606175D" w14:textId="77777777" w:rsidR="00B978DF" w:rsidRPr="00F0204B" w:rsidRDefault="00B978DF" w:rsidP="00B978DF">
      <w:pPr>
        <w:rPr>
          <w:sz w:val="16"/>
        </w:rPr>
      </w:pPr>
      <w:r w:rsidRPr="00F0204B">
        <w:rPr>
          <w:rStyle w:val="StyleUnderline"/>
        </w:rPr>
        <w:t xml:space="preserve">Competitive </w:t>
      </w:r>
      <w:r w:rsidRPr="00CB1B66">
        <w:rPr>
          <w:rStyle w:val="Emphasis"/>
          <w:highlight w:val="cyan"/>
        </w:rPr>
        <w:t>great power</w:t>
      </w:r>
      <w:r w:rsidRPr="00CB1B66">
        <w:rPr>
          <w:rStyle w:val="StyleUnderline"/>
          <w:highlight w:val="cyan"/>
        </w:rPr>
        <w:t xml:space="preserve"> politics are</w:t>
      </w:r>
      <w:r w:rsidRPr="00F0204B">
        <w:rPr>
          <w:sz w:val="16"/>
        </w:rPr>
        <w:t xml:space="preserve"> occasionally cooperative and plus sum—sometimes </w:t>
      </w:r>
      <w:r w:rsidRPr="00CB1B66">
        <w:rPr>
          <w:rStyle w:val="StyleUnderline"/>
          <w:highlight w:val="cyan"/>
        </w:rPr>
        <w:t>zero sum—with</w:t>
      </w:r>
      <w:r w:rsidRPr="00F0204B">
        <w:rPr>
          <w:rStyle w:val="StyleUnderline"/>
        </w:rPr>
        <w:t xml:space="preserve"> the </w:t>
      </w:r>
      <w:r w:rsidRPr="00CB1B66">
        <w:rPr>
          <w:rStyle w:val="Emphasis"/>
          <w:highlight w:val="cyan"/>
        </w:rPr>
        <w:t>risk of war</w:t>
      </w:r>
      <w:r w:rsidRPr="00F0204B">
        <w:rPr>
          <w:sz w:val="16"/>
        </w:rPr>
        <w:t xml:space="preserve">, and mostly in the domain of relative gains and losses, which involves positional struggles, </w:t>
      </w:r>
      <w:r w:rsidRPr="00F0204B">
        <w:rPr>
          <w:rStyle w:val="StyleUnderline"/>
        </w:rPr>
        <w:t xml:space="preserve">relational power, and shifts in the </w:t>
      </w:r>
      <w:r w:rsidRPr="00F0204B">
        <w:rPr>
          <w:rStyle w:val="Emphasis"/>
        </w:rPr>
        <w:t>balance of power</w:t>
      </w:r>
      <w:r w:rsidRPr="00F0204B">
        <w:rPr>
          <w:rStyle w:val="StyleUnderline"/>
        </w:rPr>
        <w:t xml:space="preserve">. </w:t>
      </w:r>
      <w:r w:rsidRPr="00CB1B66">
        <w:rPr>
          <w:rStyle w:val="Emphasis"/>
          <w:highlight w:val="cyan"/>
        </w:rPr>
        <w:t>Nuclear</w:t>
      </w:r>
      <w:r w:rsidRPr="00F0204B">
        <w:rPr>
          <w:rStyle w:val="StyleUnderline"/>
        </w:rPr>
        <w:t xml:space="preserve"> great </w:t>
      </w:r>
      <w:r w:rsidRPr="00CB1B66">
        <w:rPr>
          <w:rStyle w:val="StyleUnderline"/>
          <w:highlight w:val="cyan"/>
        </w:rPr>
        <w:t>powers</w:t>
      </w:r>
      <w:r w:rsidRPr="00F0204B">
        <w:rPr>
          <w:rStyle w:val="StyleUnderline"/>
        </w:rPr>
        <w:t xml:space="preserve">, in particular, </w:t>
      </w:r>
      <w:r w:rsidRPr="00CB1B66">
        <w:rPr>
          <w:rStyle w:val="StyleUnderline"/>
          <w:highlight w:val="cyan"/>
        </w:rPr>
        <w:t>have a stake</w:t>
      </w:r>
      <w:r w:rsidRPr="00F0204B">
        <w:rPr>
          <w:rStyle w:val="StyleUnderline"/>
        </w:rPr>
        <w:t xml:space="preserve"> in </w:t>
      </w:r>
      <w:r w:rsidRPr="00CB1B66">
        <w:rPr>
          <w:rStyle w:val="StyleUnderline"/>
          <w:highlight w:val="cyan"/>
        </w:rPr>
        <w:t>avoiding</w:t>
      </w:r>
      <w:r w:rsidRPr="00F0204B">
        <w:rPr>
          <w:rStyle w:val="StyleUnderline"/>
        </w:rPr>
        <w:t xml:space="preserve"> </w:t>
      </w:r>
      <w:r w:rsidRPr="00F0204B">
        <w:rPr>
          <w:rStyle w:val="StyleUnderline"/>
        </w:rPr>
        <w:lastRenderedPageBreak/>
        <w:t xml:space="preserve">negative sum </w:t>
      </w:r>
      <w:r w:rsidRPr="00CB1B66">
        <w:rPr>
          <w:rStyle w:val="StyleUnderline"/>
          <w:highlight w:val="cyan"/>
        </w:rPr>
        <w:t xml:space="preserve">outcomes, where </w:t>
      </w:r>
      <w:r w:rsidRPr="00CB1B66">
        <w:rPr>
          <w:rStyle w:val="Emphasis"/>
          <w:highlight w:val="cyan"/>
        </w:rPr>
        <w:t>everyone loses</w:t>
      </w:r>
      <w:r w:rsidRPr="00F0204B">
        <w:rPr>
          <w:rStyle w:val="StyleUnderline"/>
        </w:rPr>
        <w:t xml:space="preserve">, not only </w:t>
      </w:r>
      <w:r w:rsidRPr="00CB1B66">
        <w:rPr>
          <w:rStyle w:val="StyleUnderline"/>
          <w:highlight w:val="cyan"/>
        </w:rPr>
        <w:t>in</w:t>
      </w:r>
      <w:r w:rsidRPr="00F0204B">
        <w:rPr>
          <w:sz w:val="16"/>
        </w:rPr>
        <w:t xml:space="preserve"> global financial crises and </w:t>
      </w:r>
      <w:r w:rsidRPr="00F0204B">
        <w:rPr>
          <w:rStyle w:val="Emphasis"/>
        </w:rPr>
        <w:t>econ</w:t>
      </w:r>
      <w:r w:rsidRPr="00CB1B66">
        <w:rPr>
          <w:rStyle w:val="Emphasis"/>
          <w:highlight w:val="cyan"/>
        </w:rPr>
        <w:t>omi</w:t>
      </w:r>
      <w:r w:rsidRPr="00F0204B">
        <w:rPr>
          <w:rStyle w:val="Emphasis"/>
        </w:rPr>
        <w:t>c depressions</w:t>
      </w:r>
      <w:r w:rsidRPr="00F0204B">
        <w:rPr>
          <w:rStyle w:val="StyleUnderline"/>
        </w:rPr>
        <w:t xml:space="preserve"> but also in </w:t>
      </w:r>
      <w:r w:rsidRPr="00CB1B66">
        <w:rPr>
          <w:rStyle w:val="Emphasis"/>
          <w:highlight w:val="cyan"/>
        </w:rPr>
        <w:t>crises</w:t>
      </w:r>
      <w:r w:rsidRPr="00F0204B">
        <w:rPr>
          <w:rStyle w:val="StyleUnderline"/>
        </w:rPr>
        <w:t xml:space="preserve"> and </w:t>
      </w:r>
      <w:r w:rsidRPr="00F0204B">
        <w:rPr>
          <w:rStyle w:val="Emphasis"/>
        </w:rPr>
        <w:t>conflicts</w:t>
      </w:r>
      <w:r w:rsidRPr="00F0204B">
        <w:rPr>
          <w:rStyle w:val="StyleUnderline"/>
        </w:rPr>
        <w:t xml:space="preserve"> </w:t>
      </w:r>
      <w:r w:rsidRPr="00CB1B66">
        <w:rPr>
          <w:rStyle w:val="StyleUnderline"/>
          <w:highlight w:val="cyan"/>
        </w:rPr>
        <w:t>that</w:t>
      </w:r>
      <w:r w:rsidRPr="00F0204B">
        <w:rPr>
          <w:rStyle w:val="StyleUnderline"/>
        </w:rPr>
        <w:t xml:space="preserve"> may </w:t>
      </w:r>
      <w:r w:rsidRPr="00CB1B66">
        <w:rPr>
          <w:rStyle w:val="Emphasis"/>
          <w:highlight w:val="cyan"/>
        </w:rPr>
        <w:t>escalate</w:t>
      </w:r>
      <w:r w:rsidRPr="00F0204B">
        <w:rPr>
          <w:rStyle w:val="StyleUnderline"/>
        </w:rPr>
        <w:t xml:space="preserve"> to </w:t>
      </w:r>
      <w:r w:rsidRPr="00F0204B">
        <w:rPr>
          <w:rStyle w:val="Emphasis"/>
        </w:rPr>
        <w:t>all-out war</w:t>
      </w:r>
      <w:r w:rsidRPr="00F0204B">
        <w:rPr>
          <w:sz w:val="16"/>
        </w:rPr>
        <w:t>. As great power competition becomes the driving force of national policy it is likely to shape foreign policy in four important ways:</w:t>
      </w:r>
    </w:p>
    <w:p w14:paraId="52BB0CB9" w14:textId="77777777" w:rsidR="00B978DF" w:rsidRPr="00F0204B" w:rsidRDefault="00B978DF" w:rsidP="00B978DF">
      <w:pPr>
        <w:rPr>
          <w:sz w:val="8"/>
          <w:szCs w:val="14"/>
        </w:rPr>
      </w:pPr>
      <w:r w:rsidRPr="00F0204B">
        <w:rPr>
          <w:sz w:val="8"/>
          <w:szCs w:val="14"/>
        </w:rPr>
        <w:t>First, it sharpens distinctions between friends and foes, and pushes others to choose sides, both domestically and internationally, in political, security and economic domains. The trade war could be the tip of an iceberg in drawing lines. Demands for protection from Chinese goods and unfair trade practices have been growing over time.15 After Beijing joined the World Trade Organization (WTO), a ‘China shock’ followed, greatly disrupting the international division of labour, US comparative advantage, and especially US industry.16 China’s use of economic statecraft leveraging large investment flows through the Belt and Road Initiative (BRI) and development of anti-access/area denial (A2/AD) capabilities in the South and East China Seas fosters geo-economic influence backed by coercive power. Russia’s asymmetric political warfare campaigns against open democratic societies in the West and A2/AD capabilities in Eastern Europe add fuel to the bipartisan wellspring of support to shift US strategy beyond the initial course correction initiated by President Barack Obama. That containment strategy included bolstering defences and trip wires in Europe and negotiating the Trans-Pacific Partnership trade treaty, which all the major presidential candidates running in 2016 opposed.</w:t>
      </w:r>
    </w:p>
    <w:p w14:paraId="6CE3E90D" w14:textId="77777777" w:rsidR="00B978DF" w:rsidRPr="00F0204B" w:rsidRDefault="00B978DF" w:rsidP="00B978DF">
      <w:pPr>
        <w:rPr>
          <w:sz w:val="8"/>
          <w:szCs w:val="14"/>
        </w:rPr>
      </w:pPr>
      <w:r w:rsidRPr="00F0204B">
        <w:rPr>
          <w:sz w:val="8"/>
          <w:szCs w:val="14"/>
        </w:rPr>
        <w:t>Second, great power competition tends to strengthen nationalist and protectionist coalitions and policies. When this Innenpolitik drives intensified economic and geopolitical competition, it can create negative feedback loops as in security dilemmas, increasing the possibility of conflict.17 For example, China is a growing target of a nascent coalition, including Washington political and economic hawks, military industrialists and industries affected by globalization, such as coal and steel. However, an offset of this tendency is that producers that have supported protectionism in the past, such as the automotive sector, now often depend on China not for cheap labour but as one of the world’s largest consumer markets. Thus, General Motors (GM) sold more vehicles in 2018 to Chinese buyers than to Americans, including Cadillacs which posted the highest sales in the luxury brand’s 116-year history, primarily on the strength of GM’s performance in China. Before the start of the trade war, US multinational corporations were creating jobs in China at roughly four times the rate of increase than in the United States and prefer to build their products where their sales are highest.</w:t>
      </w:r>
    </w:p>
    <w:p w14:paraId="7E707B60" w14:textId="77777777" w:rsidR="00B978DF" w:rsidRPr="00F0204B" w:rsidRDefault="00B978DF" w:rsidP="00B978DF">
      <w:pPr>
        <w:rPr>
          <w:sz w:val="8"/>
          <w:szCs w:val="14"/>
        </w:rPr>
      </w:pPr>
      <w:r w:rsidRPr="00F0204B">
        <w:rPr>
          <w:sz w:val="8"/>
          <w:szCs w:val="14"/>
        </w:rPr>
        <w:t>In China, the coalition of party nationalists, government bureaucrats, and the state-owned enterprise sector has a significant built-in advantage in the authoritarian state capitalist system and is currently edging out the loose coalition of liberal economic reformers and private sector advocates since Xi’s turn away from the market-oriented reform that generated astonishing economic growth for more than three decades. Private sector firms accounted for 70 per cent of China’s output and the most successful Chinese technology companies, such as Alibaba, Baidu and Tencent. However, in 2012, Xi shifted to a more statist approach and greater economic and political control, despite poor economic results for the SOEs.18</w:t>
      </w:r>
    </w:p>
    <w:p w14:paraId="3C3A0231" w14:textId="77777777" w:rsidR="00B978DF" w:rsidRPr="00F0204B" w:rsidRDefault="00B978DF" w:rsidP="00B978DF">
      <w:pPr>
        <w:rPr>
          <w:sz w:val="8"/>
          <w:szCs w:val="14"/>
        </w:rPr>
      </w:pPr>
      <w:r w:rsidRPr="00F0204B">
        <w:rPr>
          <w:sz w:val="8"/>
          <w:szCs w:val="14"/>
        </w:rPr>
        <w:t>In Russia, the security of the regime and protecting the privileges of the elite become more intertwined with and justified by great power threats, despite popular support for improved relations with the West and the fact that Russia needs capital for development. It is the only BRICS economy that has invested more abroad than it has received in foreign investment.19</w:t>
      </w:r>
    </w:p>
    <w:p w14:paraId="1872F66F" w14:textId="77777777" w:rsidR="00B978DF" w:rsidRPr="00F0204B" w:rsidRDefault="00B978DF" w:rsidP="00B978DF">
      <w:pPr>
        <w:rPr>
          <w:sz w:val="8"/>
          <w:szCs w:val="14"/>
        </w:rPr>
      </w:pPr>
      <w:r w:rsidRPr="00F0204B">
        <w:rPr>
          <w:sz w:val="8"/>
          <w:szCs w:val="14"/>
        </w:rPr>
        <w:t>Third, great power competition elevates the saliency of national security issues over wealth enhancing agendas and blurs security and trade concerns. This tendency further bolsters protectionism and restrictions given the perceived spillover costs of open trade to national security. China systematically blocks imports of most US manufactures (with few exceptions, e.g. semiconductors and Boeing aircraft). Washington is now putting pressure on US firms to reduce perceived vulnerabilities from China’s large role in supply chains and the national security dangers of doing with business with Chinese technology giants, such as ZTE and Huawei. China’s whole of government policies that contribute to market dominance in key sectors and inability to credibly commit in any trade deal that the party-state would never interfere in the private sector for security purposes go to the core of US concerns about Chinese high technology.20</w:t>
      </w:r>
    </w:p>
    <w:p w14:paraId="0D64B1A1" w14:textId="77777777" w:rsidR="00B978DF" w:rsidRPr="00F0204B" w:rsidRDefault="00B978DF" w:rsidP="00B978DF">
      <w:pPr>
        <w:rPr>
          <w:sz w:val="16"/>
        </w:rPr>
      </w:pPr>
      <w:r w:rsidRPr="00F0204B">
        <w:rPr>
          <w:sz w:val="16"/>
        </w:rPr>
        <w:t xml:space="preserve">However, </w:t>
      </w:r>
      <w:r w:rsidRPr="00F0204B">
        <w:rPr>
          <w:rStyle w:val="StyleUnderline"/>
        </w:rPr>
        <w:t xml:space="preserve">great power competition runs the risk of </w:t>
      </w:r>
      <w:r w:rsidRPr="00F0204B">
        <w:rPr>
          <w:rStyle w:val="Emphasis"/>
        </w:rPr>
        <w:t>financial ruin</w:t>
      </w:r>
      <w:r w:rsidRPr="00F0204B">
        <w:rPr>
          <w:sz w:val="16"/>
        </w:rPr>
        <w:t xml:space="preserve"> if ambitions exceed resources and strategists fail to establish priorities that help bend the cost curve. Feelings of Schadenfreude over </w:t>
      </w:r>
      <w:r w:rsidRPr="00436B70">
        <w:rPr>
          <w:rStyle w:val="StyleUnderline"/>
          <w:highlight w:val="cyan"/>
        </w:rPr>
        <w:t>Russia’s</w:t>
      </w:r>
      <w:r w:rsidRPr="00F0204B">
        <w:rPr>
          <w:rStyle w:val="StyleUnderline"/>
        </w:rPr>
        <w:t xml:space="preserve"> economic </w:t>
      </w:r>
      <w:r w:rsidRPr="00436B70">
        <w:rPr>
          <w:rStyle w:val="Emphasis"/>
          <w:highlight w:val="cyan"/>
        </w:rPr>
        <w:t>stagnation</w:t>
      </w:r>
      <w:r w:rsidRPr="00F0204B">
        <w:rPr>
          <w:sz w:val="16"/>
        </w:rPr>
        <w:t xml:space="preserve"> and general decline, despite Moscow’s ability to mobilize its national capacity in support of its extensive military modernization programme, </w:t>
      </w:r>
      <w:r w:rsidRPr="00436B70">
        <w:rPr>
          <w:rStyle w:val="StyleUnderline"/>
          <w:highlight w:val="cyan"/>
        </w:rPr>
        <w:t xml:space="preserve">will </w:t>
      </w:r>
      <w:r w:rsidRPr="00436B70">
        <w:rPr>
          <w:rStyle w:val="Emphasis"/>
          <w:highlight w:val="cyan"/>
        </w:rPr>
        <w:t>sting</w:t>
      </w:r>
      <w:r w:rsidRPr="00F0204B">
        <w:rPr>
          <w:sz w:val="16"/>
        </w:rPr>
        <w:t xml:space="preserve"> if US fiscal imbalances over the next decade require a significant reduction in the share of GDP that the United States can devote to military spending. Successful competitors adopt durable cost-efficient strategies that impose disproportionate costs and competitive disadvantages on their opponents while keeping their own in check.</w:t>
      </w:r>
    </w:p>
    <w:p w14:paraId="6AFF34E5" w14:textId="77777777" w:rsidR="00B978DF" w:rsidRPr="001A3B64" w:rsidRDefault="00B978DF" w:rsidP="00B978DF">
      <w:pPr>
        <w:rPr>
          <w:sz w:val="12"/>
          <w:szCs w:val="18"/>
        </w:rPr>
      </w:pPr>
      <w:r w:rsidRPr="001A3B64">
        <w:rPr>
          <w:sz w:val="12"/>
          <w:szCs w:val="18"/>
        </w:rPr>
        <w:t>Fourth, great power competition widens the lens through which psychological biases may operate to distort information processing and rational decision-making. Under such conditions, Jervis shows that ‘people are slow to alter incorrect beliefs in the face of discrepant information; historical analogies are applied promiscuously; subtle—and not so subtle—signals rarely are interpreted as the sender intends; and a person who has become committed to a particular course of action may underestimate its risks.’21</w:t>
      </w:r>
    </w:p>
    <w:p w14:paraId="5B9D1300" w14:textId="77777777" w:rsidR="00B978DF" w:rsidRDefault="00B978DF" w:rsidP="00B978DF">
      <w:pPr>
        <w:rPr>
          <w:sz w:val="16"/>
        </w:rPr>
      </w:pPr>
      <w:r w:rsidRPr="00F0204B">
        <w:rPr>
          <w:rStyle w:val="StyleUnderline"/>
        </w:rPr>
        <w:t xml:space="preserve">A </w:t>
      </w:r>
      <w:r w:rsidRPr="00CB1B66">
        <w:rPr>
          <w:rStyle w:val="StyleUnderline"/>
          <w:highlight w:val="cyan"/>
        </w:rPr>
        <w:t>worst-case</w:t>
      </w:r>
      <w:r w:rsidRPr="00F0204B">
        <w:rPr>
          <w:rStyle w:val="StyleUnderline"/>
        </w:rPr>
        <w:t xml:space="preserve"> outcome </w:t>
      </w:r>
      <w:r w:rsidRPr="00CB1B66">
        <w:rPr>
          <w:rStyle w:val="StyleUnderline"/>
          <w:highlight w:val="cyan"/>
        </w:rPr>
        <w:t>is</w:t>
      </w:r>
      <w:r w:rsidRPr="00F0204B">
        <w:rPr>
          <w:rStyle w:val="StyleUnderline"/>
        </w:rPr>
        <w:t xml:space="preserve"> when </w:t>
      </w:r>
      <w:r w:rsidRPr="00CB1B66">
        <w:rPr>
          <w:rStyle w:val="Emphasis"/>
          <w:highlight w:val="cyan"/>
        </w:rPr>
        <w:t>economic competition</w:t>
      </w:r>
      <w:r w:rsidRPr="00CB1B66">
        <w:rPr>
          <w:rStyle w:val="StyleUnderline"/>
          <w:highlight w:val="cyan"/>
        </w:rPr>
        <w:t xml:space="preserve"> intensifies </w:t>
      </w:r>
      <w:r w:rsidRPr="00CB1B66">
        <w:rPr>
          <w:rStyle w:val="Emphasis"/>
          <w:highlight w:val="cyan"/>
        </w:rPr>
        <w:t>military</w:t>
      </w:r>
      <w:r w:rsidRPr="00F0204B">
        <w:rPr>
          <w:rStyle w:val="Emphasis"/>
        </w:rPr>
        <w:t xml:space="preserve"> competition</w:t>
      </w:r>
      <w:r w:rsidRPr="00F0204B">
        <w:rPr>
          <w:rStyle w:val="StyleUnderline"/>
        </w:rPr>
        <w:t xml:space="preserve"> </w:t>
      </w:r>
      <w:r w:rsidRPr="00CB1B66">
        <w:rPr>
          <w:rStyle w:val="StyleUnderline"/>
          <w:highlight w:val="cyan"/>
        </w:rPr>
        <w:t xml:space="preserve">and </w:t>
      </w:r>
      <w:r w:rsidRPr="00CB1B66">
        <w:rPr>
          <w:rStyle w:val="Emphasis"/>
          <w:highlight w:val="cyan"/>
        </w:rPr>
        <w:t>escalates</w:t>
      </w:r>
      <w:r w:rsidRPr="00CB1B66">
        <w:rPr>
          <w:rStyle w:val="StyleUnderline"/>
          <w:highlight w:val="cyan"/>
        </w:rPr>
        <w:t xml:space="preserve"> to</w:t>
      </w:r>
      <w:r w:rsidRPr="00F0204B">
        <w:rPr>
          <w:rStyle w:val="StyleUnderline"/>
        </w:rPr>
        <w:t xml:space="preserve"> </w:t>
      </w:r>
      <w:r w:rsidRPr="00F0204B">
        <w:rPr>
          <w:rStyle w:val="Emphasis"/>
        </w:rPr>
        <w:t xml:space="preserve">military </w:t>
      </w:r>
      <w:r w:rsidRPr="00CB1B66">
        <w:rPr>
          <w:rStyle w:val="Emphasis"/>
          <w:highlight w:val="cyan"/>
        </w:rPr>
        <w:t>conflict</w:t>
      </w:r>
      <w:r w:rsidRPr="00F0204B">
        <w:rPr>
          <w:sz w:val="16"/>
        </w:rPr>
        <w:t xml:space="preserve">,22 perhaps spurred by erroneous beliefs, such as over-optimism about the balance of forces and resolve. </w:t>
      </w:r>
      <w:r w:rsidRPr="00F0204B">
        <w:rPr>
          <w:rStyle w:val="Emphasis"/>
        </w:rPr>
        <w:t>A</w:t>
      </w:r>
      <w:r w:rsidRPr="00F0204B">
        <w:rPr>
          <w:sz w:val="16"/>
        </w:rPr>
        <w:t xml:space="preserve">nother </w:t>
      </w:r>
      <w:r w:rsidRPr="00F0204B">
        <w:rPr>
          <w:rStyle w:val="StyleUnderline"/>
        </w:rPr>
        <w:t xml:space="preserve">bad outcome could emerge from faulty attempts to pursue competitive great power politics, strengthening </w:t>
      </w:r>
      <w:r w:rsidRPr="00CB1B66">
        <w:rPr>
          <w:rStyle w:val="Emphasis"/>
          <w:highlight w:val="cyan"/>
        </w:rPr>
        <w:t>nationalist</w:t>
      </w:r>
      <w:r w:rsidRPr="00F0204B">
        <w:rPr>
          <w:rStyle w:val="StyleUnderline"/>
        </w:rPr>
        <w:t xml:space="preserve">, </w:t>
      </w:r>
      <w:r w:rsidRPr="00F0204B">
        <w:rPr>
          <w:rStyle w:val="Emphasis"/>
        </w:rPr>
        <w:t>protectionist</w:t>
      </w:r>
      <w:r w:rsidRPr="00F0204B">
        <w:rPr>
          <w:rStyle w:val="StyleUnderline"/>
        </w:rPr>
        <w:t xml:space="preserve"> and </w:t>
      </w:r>
      <w:r w:rsidRPr="00F0204B">
        <w:rPr>
          <w:rStyle w:val="Emphasis"/>
        </w:rPr>
        <w:t xml:space="preserve">security </w:t>
      </w:r>
      <w:r w:rsidRPr="00CB1B66">
        <w:rPr>
          <w:rStyle w:val="Emphasis"/>
          <w:highlight w:val="cyan"/>
        </w:rPr>
        <w:t>coalitions</w:t>
      </w:r>
      <w:r w:rsidRPr="00CB1B66">
        <w:rPr>
          <w:rStyle w:val="StyleUnderline"/>
          <w:highlight w:val="cyan"/>
        </w:rPr>
        <w:t xml:space="preserve"> in opposing</w:t>
      </w:r>
      <w:r w:rsidRPr="00F0204B">
        <w:rPr>
          <w:rStyle w:val="StyleUnderline"/>
        </w:rPr>
        <w:t xml:space="preserve"> great </w:t>
      </w:r>
      <w:r w:rsidRPr="00CB1B66">
        <w:rPr>
          <w:rStyle w:val="StyleUnderline"/>
          <w:highlight w:val="cyan"/>
        </w:rPr>
        <w:t>powers</w:t>
      </w:r>
      <w:r w:rsidRPr="00F0204B">
        <w:rPr>
          <w:rStyle w:val="StyleUnderline"/>
        </w:rPr>
        <w:t xml:space="preserve"> while </w:t>
      </w:r>
      <w:r w:rsidRPr="00CB1B66">
        <w:rPr>
          <w:rStyle w:val="Emphasis"/>
          <w:highlight w:val="cyan"/>
        </w:rPr>
        <w:t>leav</w:t>
      </w:r>
      <w:r w:rsidRPr="00F0204B">
        <w:rPr>
          <w:rStyle w:val="StyleUnderline"/>
        </w:rPr>
        <w:t xml:space="preserve">ing </w:t>
      </w:r>
      <w:r w:rsidRPr="00CB1B66">
        <w:rPr>
          <w:rStyle w:val="StyleUnderline"/>
          <w:highlight w:val="cyan"/>
        </w:rPr>
        <w:t>the</w:t>
      </w:r>
      <w:r w:rsidRPr="00F0204B">
        <w:rPr>
          <w:rStyle w:val="StyleUnderline"/>
        </w:rPr>
        <w:t xml:space="preserve"> initial </w:t>
      </w:r>
      <w:r w:rsidRPr="00CB1B66">
        <w:rPr>
          <w:rStyle w:val="StyleUnderline"/>
          <w:highlight w:val="cyan"/>
        </w:rPr>
        <w:t>side with</w:t>
      </w:r>
      <w:r w:rsidRPr="00F0204B">
        <w:rPr>
          <w:rStyle w:val="StyleUnderline"/>
        </w:rPr>
        <w:t xml:space="preserve"> a </w:t>
      </w:r>
      <w:r w:rsidRPr="00CB1B66">
        <w:rPr>
          <w:rStyle w:val="Emphasis"/>
          <w:highlight w:val="cyan"/>
        </w:rPr>
        <w:t>weak</w:t>
      </w:r>
      <w:r w:rsidRPr="00F0204B">
        <w:rPr>
          <w:rStyle w:val="StyleUnderline"/>
        </w:rPr>
        <w:t xml:space="preserve">er </w:t>
      </w:r>
      <w:r w:rsidRPr="00CB1B66">
        <w:rPr>
          <w:rStyle w:val="StyleUnderline"/>
          <w:highlight w:val="cyan"/>
        </w:rPr>
        <w:t>capacity</w:t>
      </w:r>
      <w:r w:rsidRPr="00F0204B">
        <w:rPr>
          <w:rStyle w:val="StyleUnderline"/>
        </w:rPr>
        <w:t xml:space="preserve"> to respond</w:t>
      </w:r>
      <w:r w:rsidRPr="00F0204B">
        <w:rPr>
          <w:sz w:val="16"/>
        </w:rPr>
        <w:t>.</w:t>
      </w:r>
    </w:p>
    <w:p w14:paraId="33EED0BA" w14:textId="77777777" w:rsidR="00B978DF" w:rsidRPr="005424DD" w:rsidRDefault="00B978DF" w:rsidP="00B978DF">
      <w:pPr>
        <w:pStyle w:val="Heading4"/>
      </w:pPr>
      <w:r w:rsidRPr="005424DD">
        <w:t>A</w:t>
      </w:r>
      <w:r>
        <w:t xml:space="preserve"> </w:t>
      </w:r>
      <w:r w:rsidRPr="005424DD">
        <w:t>tailored</w:t>
      </w:r>
      <w:r>
        <w:t xml:space="preserve"> </w:t>
      </w:r>
      <w:r>
        <w:rPr>
          <w:u w:val="single"/>
        </w:rPr>
        <w:t>opt-in</w:t>
      </w:r>
      <w:r>
        <w:t xml:space="preserve"> framework for </w:t>
      </w:r>
      <w:r>
        <w:rPr>
          <w:u w:val="single"/>
        </w:rPr>
        <w:t>export cartels</w:t>
      </w:r>
      <w:r>
        <w:t xml:space="preserve"> secures </w:t>
      </w:r>
      <w:r>
        <w:rPr>
          <w:u w:val="single"/>
        </w:rPr>
        <w:t>global agreement</w:t>
      </w:r>
    </w:p>
    <w:p w14:paraId="6BCA2E5C" w14:textId="77777777" w:rsidR="00B978DF" w:rsidRDefault="00B978DF" w:rsidP="00B978DF">
      <w:r w:rsidRPr="007A6DBA">
        <w:t xml:space="preserve">Dr. Marek </w:t>
      </w:r>
      <w:r w:rsidRPr="007A6DBA">
        <w:rPr>
          <w:rStyle w:val="Style13ptBold"/>
        </w:rPr>
        <w:t xml:space="preserve">Martyniszyn </w:t>
      </w:r>
      <w:r>
        <w:rPr>
          <w:rStyle w:val="Style13ptBold"/>
        </w:rPr>
        <w:t>12</w:t>
      </w:r>
      <w:r w:rsidRPr="007A6DBA">
        <w:t>,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w:t>
      </w:r>
      <w:r>
        <w:t xml:space="preserve"> “Export Cartels: Is it Legal to Target Your Neighbour?”, Journal of International Economic Law, March 2012</w:t>
      </w:r>
    </w:p>
    <w:p w14:paraId="46616181" w14:textId="77777777" w:rsidR="00B978DF" w:rsidRDefault="00B978DF" w:rsidP="00B978DF">
      <w:pPr>
        <w:rPr>
          <w:sz w:val="16"/>
        </w:rPr>
      </w:pPr>
      <w:r w:rsidRPr="008A0CFD">
        <w:rPr>
          <w:rStyle w:val="StyleUnderline"/>
        </w:rPr>
        <w:t xml:space="preserve">In recent years competition </w:t>
      </w:r>
      <w:r w:rsidRPr="005A320C">
        <w:rPr>
          <w:rStyle w:val="StyleUnderline"/>
          <w:highlight w:val="cyan"/>
        </w:rPr>
        <w:t>laws</w:t>
      </w:r>
      <w:r w:rsidRPr="008A0CFD">
        <w:rPr>
          <w:rStyle w:val="StyleUnderline"/>
        </w:rPr>
        <w:t xml:space="preserve"> were introduced </w:t>
      </w:r>
      <w:r w:rsidRPr="005A320C">
        <w:rPr>
          <w:rStyle w:val="StyleUnderline"/>
          <w:highlight w:val="cyan"/>
        </w:rPr>
        <w:t xml:space="preserve">in </w:t>
      </w:r>
      <w:r w:rsidRPr="005A320C">
        <w:rPr>
          <w:rStyle w:val="Emphasis"/>
          <w:highlight w:val="cyan"/>
        </w:rPr>
        <w:t>many jurisdictions</w:t>
      </w:r>
      <w:r w:rsidRPr="008A0CFD">
        <w:rPr>
          <w:sz w:val="16"/>
        </w:rPr>
        <w:t xml:space="preserve"> and considerable effort was invested by the international community in competition advocacy and voluntary cooperation between competition authorities (best exemplified by the creation of the International Competition Network which now has more than 100 members), leading to more dialogue and understanding in this area of law. </w:t>
      </w:r>
      <w:r w:rsidRPr="008A0CFD">
        <w:rPr>
          <w:rStyle w:val="StyleUnderline"/>
        </w:rPr>
        <w:t xml:space="preserve">This </w:t>
      </w:r>
      <w:r w:rsidRPr="005A320C">
        <w:rPr>
          <w:rStyle w:val="StyleUnderline"/>
          <w:highlight w:val="cyan"/>
        </w:rPr>
        <w:t>led</w:t>
      </w:r>
      <w:r w:rsidRPr="008A0CFD">
        <w:rPr>
          <w:sz w:val="16"/>
        </w:rPr>
        <w:t xml:space="preserve">, for example, </w:t>
      </w:r>
      <w:r w:rsidRPr="005A320C">
        <w:rPr>
          <w:rStyle w:val="StyleUnderline"/>
          <w:highlight w:val="cyan"/>
        </w:rPr>
        <w:t xml:space="preserve">to </w:t>
      </w:r>
      <w:r w:rsidRPr="005A320C">
        <w:rPr>
          <w:rStyle w:val="Emphasis"/>
          <w:highlight w:val="cyan"/>
        </w:rPr>
        <w:t>international consensus</w:t>
      </w:r>
      <w:r w:rsidRPr="008A0CFD">
        <w:rPr>
          <w:rStyle w:val="StyleUnderline"/>
        </w:rPr>
        <w:t xml:space="preserve"> on international private hard core cartels (but not export cartels) as harmful and actual cooperation in their pursuit across jurisdictions. Taking this into consideration, the </w:t>
      </w:r>
      <w:r w:rsidRPr="005A320C">
        <w:rPr>
          <w:rStyle w:val="Emphasis"/>
          <w:highlight w:val="cyan"/>
        </w:rPr>
        <w:t>time is</w:t>
      </w:r>
      <w:r w:rsidRPr="008A0CFD">
        <w:rPr>
          <w:rStyle w:val="Emphasis"/>
        </w:rPr>
        <w:t xml:space="preserve"> perhaps </w:t>
      </w:r>
      <w:r w:rsidRPr="005A320C">
        <w:rPr>
          <w:rStyle w:val="Emphasis"/>
          <w:highlight w:val="cyan"/>
        </w:rPr>
        <w:t>ripe</w:t>
      </w:r>
      <w:r w:rsidRPr="005A320C">
        <w:rPr>
          <w:rStyle w:val="StyleUnderline"/>
          <w:highlight w:val="cyan"/>
        </w:rPr>
        <w:t xml:space="preserve"> to come back to</w:t>
      </w:r>
      <w:r w:rsidRPr="008A0CFD">
        <w:rPr>
          <w:rStyle w:val="StyleUnderline"/>
        </w:rPr>
        <w:t xml:space="preserve"> the discussion on </w:t>
      </w:r>
      <w:r w:rsidRPr="005A320C">
        <w:rPr>
          <w:rStyle w:val="Emphasis"/>
          <w:highlight w:val="cyan"/>
        </w:rPr>
        <w:t>export cartels</w:t>
      </w:r>
      <w:r w:rsidRPr="005A320C">
        <w:rPr>
          <w:rStyle w:val="StyleUnderline"/>
          <w:highlight w:val="cyan"/>
        </w:rPr>
        <w:t xml:space="preserve"> and</w:t>
      </w:r>
      <w:r w:rsidRPr="008A0CFD">
        <w:rPr>
          <w:rStyle w:val="StyleUnderline"/>
        </w:rPr>
        <w:t xml:space="preserve"> to </w:t>
      </w:r>
      <w:r w:rsidRPr="005A320C">
        <w:rPr>
          <w:rStyle w:val="StyleUnderline"/>
          <w:highlight w:val="cyan"/>
        </w:rPr>
        <w:t xml:space="preserve">revisit </w:t>
      </w:r>
      <w:r w:rsidRPr="005A320C">
        <w:rPr>
          <w:rStyle w:val="Emphasis"/>
          <w:highlight w:val="cyan"/>
        </w:rPr>
        <w:t>narrow</w:t>
      </w:r>
      <w:r w:rsidRPr="008A0CFD">
        <w:rPr>
          <w:rStyle w:val="Emphasis"/>
        </w:rPr>
        <w:t>-focused</w:t>
      </w:r>
      <w:r w:rsidRPr="008A0CFD">
        <w:rPr>
          <w:rStyle w:val="StyleUnderline"/>
        </w:rPr>
        <w:t xml:space="preserve"> </w:t>
      </w:r>
      <w:r w:rsidRPr="005A320C">
        <w:rPr>
          <w:rStyle w:val="StyleUnderline"/>
          <w:highlight w:val="cyan"/>
        </w:rPr>
        <w:t>proposals</w:t>
      </w:r>
      <w:r w:rsidRPr="008A0CFD">
        <w:rPr>
          <w:sz w:val="16"/>
        </w:rPr>
        <w:t xml:space="preserve"> in this regard </w:t>
      </w:r>
      <w:r w:rsidRPr="008A0CFD">
        <w:rPr>
          <w:rStyle w:val="StyleUnderline"/>
        </w:rPr>
        <w:t>which could be introduced</w:t>
      </w:r>
      <w:r w:rsidRPr="008A0CFD">
        <w:rPr>
          <w:sz w:val="16"/>
        </w:rPr>
        <w:t xml:space="preserve"> within the WTO framework. The one suggested by Sweeney seems </w:t>
      </w:r>
      <w:r w:rsidRPr="00BD083E">
        <w:rPr>
          <w:rStyle w:val="StyleUnderline"/>
          <w:highlight w:val="cyan"/>
        </w:rPr>
        <w:t>particularly</w:t>
      </w:r>
      <w:r w:rsidRPr="008A0CFD">
        <w:rPr>
          <w:rStyle w:val="StyleUnderline"/>
        </w:rPr>
        <w:t xml:space="preserve"> appealing: an </w:t>
      </w:r>
      <w:r w:rsidRPr="00BD083E">
        <w:rPr>
          <w:rStyle w:val="StyleUnderline"/>
          <w:highlight w:val="cyan"/>
        </w:rPr>
        <w:t>agreement taking into account in antitrust</w:t>
      </w:r>
      <w:r w:rsidRPr="008A0CFD">
        <w:rPr>
          <w:rStyle w:val="StyleUnderline"/>
        </w:rPr>
        <w:t xml:space="preserve"> investigations </w:t>
      </w:r>
      <w:r w:rsidRPr="00BD083E">
        <w:rPr>
          <w:rStyle w:val="StyleUnderline"/>
          <w:highlight w:val="cyan"/>
        </w:rPr>
        <w:t>not only domestic, but</w:t>
      </w:r>
      <w:r w:rsidRPr="008A0CFD">
        <w:rPr>
          <w:rStyle w:val="StyleUnderline"/>
        </w:rPr>
        <w:t xml:space="preserve"> also </w:t>
      </w:r>
      <w:r w:rsidRPr="00BD083E">
        <w:rPr>
          <w:rStyle w:val="Emphasis"/>
          <w:highlight w:val="cyan"/>
        </w:rPr>
        <w:t>foreign harm</w:t>
      </w:r>
      <w:r w:rsidRPr="008A0CFD">
        <w:rPr>
          <w:rStyle w:val="StyleUnderline"/>
        </w:rPr>
        <w:t xml:space="preserve"> caused by such cartels; </w:t>
      </w:r>
      <w:r w:rsidRPr="00BD083E">
        <w:rPr>
          <w:rStyle w:val="StyleUnderline"/>
          <w:highlight w:val="cyan"/>
        </w:rPr>
        <w:t>reinforced by</w:t>
      </w:r>
      <w:r w:rsidRPr="008A0CFD">
        <w:rPr>
          <w:sz w:val="16"/>
        </w:rPr>
        <w:t xml:space="preserve"> a </w:t>
      </w:r>
      <w:r w:rsidRPr="008A0CFD">
        <w:rPr>
          <w:rStyle w:val="Emphasis"/>
        </w:rPr>
        <w:t xml:space="preserve">positive </w:t>
      </w:r>
      <w:r w:rsidRPr="00BD083E">
        <w:rPr>
          <w:rStyle w:val="Emphasis"/>
          <w:highlight w:val="cyan"/>
        </w:rPr>
        <w:t>comity</w:t>
      </w:r>
      <w:r w:rsidRPr="008A0CFD">
        <w:rPr>
          <w:sz w:val="16"/>
        </w:rPr>
        <w:t xml:space="preserve"> (a commitment to investigate a particular case at the request of a foreign jurisdiction). 233 </w:t>
      </w:r>
      <w:r w:rsidRPr="008A0CFD">
        <w:rPr>
          <w:rStyle w:val="StyleUnderline"/>
        </w:rPr>
        <w:t xml:space="preserve">Such </w:t>
      </w:r>
      <w:r w:rsidRPr="005A320C">
        <w:rPr>
          <w:rStyle w:val="StyleUnderline"/>
          <w:highlight w:val="cyan"/>
        </w:rPr>
        <w:t>a regime could be</w:t>
      </w:r>
      <w:r w:rsidRPr="008A0CFD">
        <w:rPr>
          <w:rStyle w:val="StyleUnderline"/>
        </w:rPr>
        <w:t xml:space="preserve"> adopted as </w:t>
      </w:r>
      <w:r w:rsidRPr="00BD083E">
        <w:rPr>
          <w:rStyle w:val="StyleUnderline"/>
          <w:highlight w:val="cyan"/>
        </w:rPr>
        <w:t xml:space="preserve">a </w:t>
      </w:r>
      <w:r w:rsidRPr="00BD083E">
        <w:rPr>
          <w:rStyle w:val="Emphasis"/>
          <w:highlight w:val="cyan"/>
        </w:rPr>
        <w:t>plurilateral agreement</w:t>
      </w:r>
      <w:r w:rsidRPr="008A0CFD">
        <w:rPr>
          <w:sz w:val="16"/>
        </w:rPr>
        <w:t xml:space="preserve">, preferably on the side and not within a major negotiation round, </w:t>
      </w:r>
      <w:r w:rsidRPr="00BD083E">
        <w:rPr>
          <w:rStyle w:val="StyleUnderline"/>
          <w:highlight w:val="cyan"/>
        </w:rPr>
        <w:t xml:space="preserve">open to </w:t>
      </w:r>
      <w:r w:rsidRPr="00BD083E">
        <w:rPr>
          <w:rStyle w:val="Emphasis"/>
          <w:highlight w:val="cyan"/>
        </w:rPr>
        <w:t>all</w:t>
      </w:r>
      <w:r w:rsidRPr="008A0CFD">
        <w:rPr>
          <w:rStyle w:val="Emphasis"/>
        </w:rPr>
        <w:t xml:space="preserve"> interested jurisdictions</w:t>
      </w:r>
      <w:r w:rsidRPr="008A0CFD">
        <w:rPr>
          <w:sz w:val="16"/>
        </w:rPr>
        <w:t xml:space="preserve"> and subject to the WTO dispute settlement mechanism. Taking into consideration that </w:t>
      </w:r>
      <w:r w:rsidRPr="005A320C">
        <w:rPr>
          <w:rStyle w:val="StyleUnderline"/>
          <w:highlight w:val="cyan"/>
        </w:rPr>
        <w:t>China</w:t>
      </w:r>
      <w:r w:rsidRPr="008A0CFD">
        <w:rPr>
          <w:sz w:val="16"/>
        </w:rPr>
        <w:t xml:space="preserve">, as the discussed cases present, </w:t>
      </w:r>
      <w:r w:rsidRPr="005A320C">
        <w:rPr>
          <w:rStyle w:val="StyleUnderline"/>
          <w:highlight w:val="cyan"/>
        </w:rPr>
        <w:t>is</w:t>
      </w:r>
      <w:r w:rsidRPr="005A320C">
        <w:rPr>
          <w:rStyle w:val="StyleUnderline"/>
        </w:rPr>
        <w:t xml:space="preserve"> c</w:t>
      </w:r>
      <w:r w:rsidRPr="008A0CFD">
        <w:rPr>
          <w:rStyle w:val="StyleUnderline"/>
        </w:rPr>
        <w:t xml:space="preserve">aught </w:t>
      </w:r>
      <w:r w:rsidRPr="005A320C">
        <w:rPr>
          <w:rStyle w:val="StyleUnderline"/>
          <w:highlight w:val="cyan"/>
        </w:rPr>
        <w:t>between a rock</w:t>
      </w:r>
      <w:r w:rsidRPr="008A0CFD">
        <w:rPr>
          <w:rStyle w:val="StyleUnderline"/>
        </w:rPr>
        <w:t xml:space="preserve"> of antidumping </w:t>
      </w:r>
      <w:r w:rsidRPr="005A320C">
        <w:rPr>
          <w:rStyle w:val="StyleUnderline"/>
          <w:highlight w:val="cyan"/>
        </w:rPr>
        <w:t>and</w:t>
      </w:r>
      <w:r w:rsidRPr="008A0CFD">
        <w:rPr>
          <w:rStyle w:val="StyleUnderline"/>
        </w:rPr>
        <w:t xml:space="preserve"> a </w:t>
      </w:r>
      <w:r w:rsidRPr="005A320C">
        <w:rPr>
          <w:rStyle w:val="StyleUnderline"/>
          <w:highlight w:val="cyan"/>
        </w:rPr>
        <w:t>hard place</w:t>
      </w:r>
      <w:r w:rsidRPr="008A0CFD">
        <w:rPr>
          <w:rStyle w:val="StyleUnderline"/>
        </w:rPr>
        <w:t xml:space="preserve"> of antitrust</w:t>
      </w:r>
      <w:r w:rsidRPr="008A0CFD">
        <w:rPr>
          <w:sz w:val="16"/>
        </w:rPr>
        <w:t xml:space="preserve"> actions, it </w:t>
      </w:r>
      <w:r w:rsidRPr="008A0CFD">
        <w:rPr>
          <w:rStyle w:val="StyleUnderline"/>
        </w:rPr>
        <w:t xml:space="preserve">may be </w:t>
      </w:r>
      <w:r w:rsidRPr="005A320C">
        <w:rPr>
          <w:rStyle w:val="StyleUnderline"/>
          <w:highlight w:val="cyan"/>
        </w:rPr>
        <w:t>interested in</w:t>
      </w:r>
      <w:r w:rsidRPr="008A0CFD">
        <w:rPr>
          <w:rStyle w:val="StyleUnderline"/>
        </w:rPr>
        <w:t xml:space="preserve"> such </w:t>
      </w:r>
      <w:r w:rsidRPr="005A320C">
        <w:rPr>
          <w:rStyle w:val="StyleUnderline"/>
          <w:highlight w:val="cyan"/>
        </w:rPr>
        <w:t>a solution</w:t>
      </w:r>
      <w:r w:rsidRPr="008A0CFD">
        <w:rPr>
          <w:rStyle w:val="StyleUnderline"/>
        </w:rPr>
        <w:t xml:space="preserve">. The </w:t>
      </w:r>
      <w:r w:rsidRPr="005A320C">
        <w:rPr>
          <w:rStyle w:val="StyleUnderline"/>
          <w:highlight w:val="cyan"/>
        </w:rPr>
        <w:t>US</w:t>
      </w:r>
      <w:r w:rsidRPr="008A0CFD">
        <w:rPr>
          <w:sz w:val="16"/>
        </w:rPr>
        <w:t xml:space="preserve">, on the other hand, </w:t>
      </w:r>
      <w:r w:rsidRPr="005A320C">
        <w:rPr>
          <w:rStyle w:val="StyleUnderline"/>
          <w:highlight w:val="cyan"/>
        </w:rPr>
        <w:t>facing</w:t>
      </w:r>
      <w:r w:rsidRPr="008A0CFD">
        <w:rPr>
          <w:rStyle w:val="StyleUnderline"/>
        </w:rPr>
        <w:t xml:space="preserve"> now </w:t>
      </w:r>
      <w:r w:rsidRPr="005A320C">
        <w:rPr>
          <w:rStyle w:val="StyleUnderline"/>
          <w:highlight w:val="cyan"/>
        </w:rPr>
        <w:t>Chinese</w:t>
      </w:r>
      <w:r w:rsidRPr="008A0CFD">
        <w:rPr>
          <w:rStyle w:val="StyleUnderline"/>
        </w:rPr>
        <w:t xml:space="preserve"> export </w:t>
      </w:r>
      <w:r w:rsidRPr="005A320C">
        <w:rPr>
          <w:rStyle w:val="StyleUnderline"/>
          <w:highlight w:val="cyan"/>
        </w:rPr>
        <w:t>cartels</w:t>
      </w:r>
      <w:r w:rsidRPr="008A0CFD">
        <w:rPr>
          <w:sz w:val="16"/>
        </w:rPr>
        <w:t xml:space="preserve"> with considerable state involvement </w:t>
      </w:r>
      <w:r w:rsidRPr="008A0CFD">
        <w:rPr>
          <w:rStyle w:val="StyleUnderline"/>
        </w:rPr>
        <w:t xml:space="preserve">may </w:t>
      </w:r>
      <w:r w:rsidRPr="005A320C">
        <w:rPr>
          <w:rStyle w:val="StyleUnderline"/>
          <w:highlight w:val="cyan"/>
        </w:rPr>
        <w:t>find it worthwhile</w:t>
      </w:r>
      <w:r w:rsidRPr="008A0CFD">
        <w:rPr>
          <w:sz w:val="16"/>
        </w:rPr>
        <w:t xml:space="preserve"> to sit down and negotiate as well so as to avoid similar but greater problems in the future. </w:t>
      </w:r>
      <w:r w:rsidRPr="008A0CFD">
        <w:rPr>
          <w:rStyle w:val="StyleUnderline"/>
        </w:rPr>
        <w:t xml:space="preserve">The </w:t>
      </w:r>
      <w:r w:rsidRPr="005A320C">
        <w:rPr>
          <w:rStyle w:val="Emphasis"/>
          <w:highlight w:val="cyan"/>
        </w:rPr>
        <w:t>E</w:t>
      </w:r>
      <w:r w:rsidRPr="008A0CFD">
        <w:rPr>
          <w:sz w:val="16"/>
        </w:rPr>
        <w:t xml:space="preserve">uropean </w:t>
      </w:r>
      <w:r w:rsidRPr="005A320C">
        <w:rPr>
          <w:rStyle w:val="Emphasis"/>
          <w:highlight w:val="cyan"/>
        </w:rPr>
        <w:t>U</w:t>
      </w:r>
      <w:r w:rsidRPr="008A0CFD">
        <w:rPr>
          <w:sz w:val="16"/>
        </w:rPr>
        <w:t xml:space="preserve">nion, which </w:t>
      </w:r>
      <w:r w:rsidRPr="008A0CFD">
        <w:rPr>
          <w:rStyle w:val="StyleUnderline"/>
        </w:rPr>
        <w:t xml:space="preserve">already within the framework of the WTO Woking Group took the view that the issue of export cartels should be addressed, </w:t>
      </w:r>
      <w:r w:rsidRPr="005A320C">
        <w:rPr>
          <w:rStyle w:val="StyleUnderline"/>
          <w:highlight w:val="cyan"/>
        </w:rPr>
        <w:t xml:space="preserve">would </w:t>
      </w:r>
      <w:r w:rsidRPr="005A320C">
        <w:rPr>
          <w:rStyle w:val="Emphasis"/>
          <w:highlight w:val="cyan"/>
        </w:rPr>
        <w:t>surely join</w:t>
      </w:r>
      <w:r w:rsidRPr="008A0CFD">
        <w:rPr>
          <w:rStyle w:val="StyleUnderline"/>
        </w:rPr>
        <w:t xml:space="preserve"> the talks</w:t>
      </w:r>
      <w:r w:rsidRPr="008A0CFD">
        <w:rPr>
          <w:sz w:val="16"/>
        </w:rPr>
        <w:t xml:space="preserve">. While </w:t>
      </w:r>
      <w:r w:rsidRPr="005A320C">
        <w:rPr>
          <w:rStyle w:val="StyleUnderline"/>
          <w:highlight w:val="cyan"/>
        </w:rPr>
        <w:t>developing countries</w:t>
      </w:r>
      <w:r w:rsidRPr="008A0CFD">
        <w:rPr>
          <w:sz w:val="16"/>
        </w:rPr>
        <w:t xml:space="preserve"> were quite sceptical about competition issues on the trade agenda, the Indian experience with the US soda ash export cartel, discussed </w:t>
      </w:r>
      <w:r w:rsidRPr="008A0CFD">
        <w:rPr>
          <w:sz w:val="16"/>
        </w:rPr>
        <w:lastRenderedPageBreak/>
        <w:t xml:space="preserve">above, shows that they </w:t>
      </w:r>
      <w:r w:rsidRPr="008A0CFD">
        <w:rPr>
          <w:rStyle w:val="StyleUnderline"/>
        </w:rPr>
        <w:t xml:space="preserve">may </w:t>
      </w:r>
      <w:r w:rsidRPr="005A320C">
        <w:rPr>
          <w:rStyle w:val="StyleUnderline"/>
          <w:highlight w:val="cyan"/>
        </w:rPr>
        <w:t>now find it in their</w:t>
      </w:r>
      <w:r w:rsidRPr="008A0CFD">
        <w:rPr>
          <w:rStyle w:val="StyleUnderline"/>
        </w:rPr>
        <w:t xml:space="preserve"> best </w:t>
      </w:r>
      <w:r w:rsidRPr="005A320C">
        <w:rPr>
          <w:rStyle w:val="StyleUnderline"/>
          <w:highlight w:val="cyan"/>
        </w:rPr>
        <w:t>interests</w:t>
      </w:r>
      <w:r w:rsidRPr="008A0CFD">
        <w:rPr>
          <w:rStyle w:val="StyleUnderline"/>
        </w:rPr>
        <w:t xml:space="preserve"> to work towards an international solution to </w:t>
      </w:r>
      <w:r w:rsidRPr="008A0CFD">
        <w:rPr>
          <w:rStyle w:val="Emphasis"/>
        </w:rPr>
        <w:t>export cartels</w:t>
      </w:r>
      <w:r w:rsidRPr="008A0CFD">
        <w:rPr>
          <w:rStyle w:val="StyleUnderline"/>
        </w:rPr>
        <w:t xml:space="preserve">, </w:t>
      </w:r>
      <w:r w:rsidRPr="005A320C">
        <w:rPr>
          <w:rStyle w:val="Emphasis"/>
          <w:highlight w:val="cyan"/>
        </w:rPr>
        <w:t>especially</w:t>
      </w:r>
      <w:r w:rsidRPr="005A320C">
        <w:rPr>
          <w:rStyle w:val="StyleUnderline"/>
          <w:highlight w:val="cyan"/>
        </w:rPr>
        <w:t xml:space="preserve"> if</w:t>
      </w:r>
      <w:r w:rsidRPr="008A0CFD">
        <w:rPr>
          <w:rStyle w:val="StyleUnderline"/>
        </w:rPr>
        <w:t xml:space="preserve"> approached </w:t>
      </w:r>
      <w:r w:rsidRPr="005A320C">
        <w:rPr>
          <w:rStyle w:val="Emphasis"/>
          <w:highlight w:val="cyan"/>
        </w:rPr>
        <w:t>outside</w:t>
      </w:r>
      <w:r w:rsidRPr="008A0CFD">
        <w:rPr>
          <w:rStyle w:val="StyleUnderline"/>
        </w:rPr>
        <w:t xml:space="preserve"> the major round of </w:t>
      </w:r>
      <w:r w:rsidRPr="005A320C">
        <w:rPr>
          <w:rStyle w:val="StyleUnderline"/>
          <w:highlight w:val="cyan"/>
        </w:rPr>
        <w:t>trade</w:t>
      </w:r>
      <w:r w:rsidRPr="008A0CFD">
        <w:rPr>
          <w:rStyle w:val="StyleUnderline"/>
        </w:rPr>
        <w:t xml:space="preserve"> negotiations</w:t>
      </w:r>
      <w:r w:rsidRPr="008A0CFD">
        <w:rPr>
          <w:sz w:val="16"/>
        </w:rPr>
        <w:t>. 234 In fact if the tipping point has not been reached yet, the recent developments allow hoping that it is not too far away and more thought should be now invested into consideration of possible scenarios addressing export cartels, both private and public, reflecting the current challenges.235</w:t>
      </w:r>
    </w:p>
    <w:p w14:paraId="20E662DD" w14:textId="77777777" w:rsidR="00B978DF" w:rsidRPr="0077791A" w:rsidRDefault="00B978DF" w:rsidP="00B978DF">
      <w:pPr>
        <w:pStyle w:val="Heading4"/>
      </w:pPr>
      <w:r w:rsidRPr="006F6B01">
        <w:rPr>
          <w:u w:val="single"/>
        </w:rPr>
        <w:t>Reciprocal</w:t>
      </w:r>
      <w:r w:rsidRPr="008F52AF">
        <w:rPr>
          <w:u w:val="single"/>
        </w:rPr>
        <w:t xml:space="preserve"> prohibitions</w:t>
      </w:r>
      <w:r>
        <w:t xml:space="preserve"> on </w:t>
      </w:r>
      <w:r w:rsidRPr="008F52AF">
        <w:t>export cartels</w:t>
      </w:r>
      <w:r>
        <w:t xml:space="preserve"> are </w:t>
      </w:r>
      <w:r w:rsidRPr="006F6B01">
        <w:rPr>
          <w:u w:val="single"/>
        </w:rPr>
        <w:t>feasible</w:t>
      </w:r>
      <w:r>
        <w:t xml:space="preserve"> and </w:t>
      </w:r>
      <w:r w:rsidRPr="006F6B01">
        <w:rPr>
          <w:u w:val="single"/>
        </w:rPr>
        <w:t>easily administered</w:t>
      </w:r>
    </w:p>
    <w:p w14:paraId="416B7953" w14:textId="77777777" w:rsidR="00B978DF" w:rsidRDefault="00B978DF" w:rsidP="00B978DF">
      <w:r>
        <w:t xml:space="preserve">Dr. Brendan </w:t>
      </w:r>
      <w:r w:rsidRPr="00BD0566">
        <w:rPr>
          <w:rStyle w:val="Style13ptBold"/>
        </w:rPr>
        <w:t xml:space="preserve">Sweeney </w:t>
      </w:r>
      <w:r>
        <w:rPr>
          <w:rStyle w:val="Style13ptBold"/>
        </w:rPr>
        <w:t>11</w:t>
      </w:r>
      <w:r>
        <w:t>, PhD in Economics from Monash University, Deputy Head of the Department of Business Law and Taxation at Monash University, “Export Cartels” in The Internationalisation of Competition Rules: The Approach of European States, ISBN 9780415685443, Routledge, 7/29/2011, p. 397-398</w:t>
      </w:r>
    </w:p>
    <w:p w14:paraId="531A321A" w14:textId="77777777" w:rsidR="00B978DF" w:rsidRPr="0077791A" w:rsidRDefault="00B978DF" w:rsidP="00B978DF">
      <w:pPr>
        <w:rPr>
          <w:sz w:val="16"/>
        </w:rPr>
      </w:pPr>
      <w:r w:rsidRPr="0077791A">
        <w:rPr>
          <w:sz w:val="16"/>
        </w:rPr>
        <w:t>3. Agreement in which exporting state considers foreign harm</w:t>
      </w:r>
    </w:p>
    <w:p w14:paraId="2F00FE31" w14:textId="77777777" w:rsidR="00B978DF" w:rsidRPr="0077791A" w:rsidRDefault="00B978DF" w:rsidP="00B978DF">
      <w:pPr>
        <w:rPr>
          <w:sz w:val="16"/>
        </w:rPr>
      </w:pPr>
      <w:r w:rsidRPr="00764A88">
        <w:rPr>
          <w:rStyle w:val="StyleUnderline"/>
          <w:highlight w:val="cyan"/>
        </w:rPr>
        <w:t>A</w:t>
      </w:r>
      <w:r w:rsidRPr="0077791A">
        <w:rPr>
          <w:rStyle w:val="StyleUnderline"/>
        </w:rPr>
        <w:t xml:space="preserve"> more </w:t>
      </w:r>
      <w:r w:rsidRPr="00764A88">
        <w:rPr>
          <w:rStyle w:val="StyleUnderline"/>
          <w:highlight w:val="cyan"/>
        </w:rPr>
        <w:t>realistic arrangement is one in which the exporting state, when determining</w:t>
      </w:r>
      <w:r w:rsidRPr="0077791A">
        <w:rPr>
          <w:sz w:val="16"/>
        </w:rPr>
        <w:t xml:space="preserve"> the </w:t>
      </w:r>
      <w:r w:rsidRPr="00764A88">
        <w:rPr>
          <w:rStyle w:val="StyleUnderline"/>
          <w:highlight w:val="cyan"/>
        </w:rPr>
        <w:t>legality</w:t>
      </w:r>
      <w:r w:rsidRPr="0077791A">
        <w:rPr>
          <w:sz w:val="16"/>
        </w:rPr>
        <w:t xml:space="preserve"> of an export cartel, </w:t>
      </w:r>
      <w:r w:rsidRPr="00764A88">
        <w:rPr>
          <w:rStyle w:val="StyleUnderline"/>
          <w:highlight w:val="cyan"/>
        </w:rPr>
        <w:t xml:space="preserve">agrees to </w:t>
      </w:r>
      <w:r w:rsidRPr="00764A88">
        <w:rPr>
          <w:rStyle w:val="Emphasis"/>
          <w:highlight w:val="cyan"/>
        </w:rPr>
        <w:t>take into account</w:t>
      </w:r>
      <w:r w:rsidRPr="0077791A">
        <w:rPr>
          <w:rStyle w:val="StyleUnderline"/>
        </w:rPr>
        <w:t xml:space="preserve"> the </w:t>
      </w:r>
      <w:r w:rsidRPr="00764A88">
        <w:rPr>
          <w:rStyle w:val="Emphasis"/>
          <w:highlight w:val="cyan"/>
        </w:rPr>
        <w:t>consumer effects</w:t>
      </w:r>
      <w:r w:rsidRPr="0077791A">
        <w:rPr>
          <w:rStyle w:val="StyleUnderline"/>
        </w:rPr>
        <w:t xml:space="preserve"> suffered </w:t>
      </w:r>
      <w:r w:rsidRPr="00764A88">
        <w:rPr>
          <w:rStyle w:val="StyleUnderline"/>
          <w:highlight w:val="cyan"/>
        </w:rPr>
        <w:t xml:space="preserve">in the </w:t>
      </w:r>
      <w:r w:rsidRPr="00764A88">
        <w:rPr>
          <w:rStyle w:val="Emphasis"/>
          <w:highlight w:val="cyan"/>
        </w:rPr>
        <w:t>importing</w:t>
      </w:r>
      <w:r w:rsidRPr="00764A88">
        <w:rPr>
          <w:rStyle w:val="StyleUnderline"/>
          <w:highlight w:val="cyan"/>
        </w:rPr>
        <w:t xml:space="preserve"> state</w:t>
      </w:r>
      <w:r w:rsidRPr="0077791A">
        <w:rPr>
          <w:rStyle w:val="StyleUnderline"/>
        </w:rPr>
        <w:t xml:space="preserve">. Necessarily </w:t>
      </w:r>
      <w:r w:rsidRPr="00764A88">
        <w:rPr>
          <w:rStyle w:val="StyleUnderline"/>
          <w:highlight w:val="cyan"/>
        </w:rPr>
        <w:t>this will require</w:t>
      </w:r>
      <w:r w:rsidRPr="0077791A">
        <w:rPr>
          <w:rStyle w:val="StyleUnderline"/>
        </w:rPr>
        <w:t xml:space="preserve"> states to agree to </w:t>
      </w:r>
      <w:r w:rsidRPr="00764A88">
        <w:rPr>
          <w:rStyle w:val="StyleUnderline"/>
          <w:highlight w:val="cyan"/>
        </w:rPr>
        <w:t xml:space="preserve">an export cartel rule </w:t>
      </w:r>
      <w:r w:rsidRPr="00764A88">
        <w:rPr>
          <w:rStyle w:val="Emphasis"/>
          <w:highlight w:val="cyan"/>
        </w:rPr>
        <w:t>based on anti-competitive effects</w:t>
      </w:r>
      <w:r w:rsidRPr="0077791A">
        <w:rPr>
          <w:sz w:val="16"/>
        </w:rPr>
        <w:t>. 100</w:t>
      </w:r>
    </w:p>
    <w:p w14:paraId="5424631C" w14:textId="77777777" w:rsidR="00B978DF" w:rsidRPr="0077791A" w:rsidRDefault="00B978DF" w:rsidP="00B978DF">
      <w:pPr>
        <w:rPr>
          <w:sz w:val="16"/>
        </w:rPr>
      </w:pPr>
      <w:r w:rsidRPr="00764A88">
        <w:rPr>
          <w:rStyle w:val="StyleUnderline"/>
          <w:highlight w:val="cyan"/>
        </w:rPr>
        <w:t>Proceedings</w:t>
      </w:r>
      <w:r w:rsidRPr="0077791A">
        <w:rPr>
          <w:sz w:val="16"/>
        </w:rPr>
        <w:t xml:space="preserve"> in the export state </w:t>
      </w:r>
      <w:r w:rsidRPr="0077791A">
        <w:rPr>
          <w:rStyle w:val="StyleUnderline"/>
        </w:rPr>
        <w:t xml:space="preserve">could be </w:t>
      </w:r>
      <w:r w:rsidRPr="00764A88">
        <w:rPr>
          <w:rStyle w:val="Emphasis"/>
          <w:highlight w:val="cyan"/>
        </w:rPr>
        <w:t>initiate</w:t>
      </w:r>
      <w:r w:rsidRPr="0077791A">
        <w:rPr>
          <w:rStyle w:val="StyleUnderline"/>
        </w:rPr>
        <w:t xml:space="preserve">d by a request </w:t>
      </w:r>
      <w:r w:rsidRPr="00764A88">
        <w:rPr>
          <w:rStyle w:val="StyleUnderline"/>
          <w:highlight w:val="cyan"/>
        </w:rPr>
        <w:t>from</w:t>
      </w:r>
      <w:r w:rsidRPr="0077791A">
        <w:rPr>
          <w:rStyle w:val="StyleUnderline"/>
        </w:rPr>
        <w:t xml:space="preserve"> the </w:t>
      </w:r>
      <w:r w:rsidRPr="00764A88">
        <w:rPr>
          <w:rStyle w:val="StyleUnderline"/>
          <w:highlight w:val="cyan"/>
        </w:rPr>
        <w:t>importing</w:t>
      </w:r>
      <w:r w:rsidRPr="0077791A">
        <w:rPr>
          <w:rStyle w:val="StyleUnderline"/>
        </w:rPr>
        <w:t xml:space="preserve"> state</w:t>
      </w:r>
      <w:r w:rsidRPr="0077791A">
        <w:rPr>
          <w:sz w:val="16"/>
        </w:rPr>
        <w:t xml:space="preserve">. Given that the exporting state has incentives to tolerate export cartels, </w:t>
      </w:r>
      <w:r w:rsidRPr="0077791A">
        <w:rPr>
          <w:rStyle w:val="StyleUnderline"/>
        </w:rPr>
        <w:t xml:space="preserve">the </w:t>
      </w:r>
      <w:r w:rsidRPr="00764A88">
        <w:rPr>
          <w:rStyle w:val="StyleUnderline"/>
          <w:highlight w:val="cyan"/>
        </w:rPr>
        <w:t>exporting</w:t>
      </w:r>
      <w:r w:rsidRPr="0077791A">
        <w:rPr>
          <w:rStyle w:val="StyleUnderline"/>
        </w:rPr>
        <w:t xml:space="preserve"> state </w:t>
      </w:r>
      <w:r w:rsidRPr="00764A88">
        <w:rPr>
          <w:rStyle w:val="StyleUnderline"/>
          <w:highlight w:val="cyan"/>
        </w:rPr>
        <w:t xml:space="preserve">should be </w:t>
      </w:r>
      <w:r w:rsidRPr="00764A88">
        <w:rPr>
          <w:rStyle w:val="Emphasis"/>
          <w:highlight w:val="cyan"/>
        </w:rPr>
        <w:t>required</w:t>
      </w:r>
      <w:r w:rsidRPr="00764A88">
        <w:rPr>
          <w:rStyle w:val="StyleUnderline"/>
          <w:highlight w:val="cyan"/>
        </w:rPr>
        <w:t xml:space="preserve"> to respond</w:t>
      </w:r>
      <w:r w:rsidRPr="0077791A">
        <w:rPr>
          <w:rStyle w:val="StyleUnderline"/>
        </w:rPr>
        <w:t xml:space="preserve"> to another state′s request </w:t>
      </w:r>
      <w:r w:rsidRPr="00764A88">
        <w:rPr>
          <w:rStyle w:val="StyleUnderline"/>
          <w:highlight w:val="cyan"/>
        </w:rPr>
        <w:t xml:space="preserve">by </w:t>
      </w:r>
      <w:r w:rsidRPr="00764A88">
        <w:rPr>
          <w:rStyle w:val="Emphasis"/>
          <w:highlight w:val="cyan"/>
        </w:rPr>
        <w:t>investigating</w:t>
      </w:r>
      <w:r w:rsidRPr="0077791A">
        <w:rPr>
          <w:rStyle w:val="StyleUnderline"/>
        </w:rPr>
        <w:t xml:space="preserve"> the matter </w:t>
      </w:r>
      <w:r w:rsidRPr="00764A88">
        <w:rPr>
          <w:rStyle w:val="StyleUnderline"/>
          <w:highlight w:val="cyan"/>
        </w:rPr>
        <w:t>and issuing a</w:t>
      </w:r>
      <w:r w:rsidRPr="0077791A">
        <w:rPr>
          <w:rStyle w:val="StyleUnderline"/>
        </w:rPr>
        <w:t xml:space="preserve"> </w:t>
      </w:r>
      <w:r w:rsidRPr="0077791A">
        <w:rPr>
          <w:rStyle w:val="Emphasis"/>
        </w:rPr>
        <w:t xml:space="preserve">written </w:t>
      </w:r>
      <w:r w:rsidRPr="00764A88">
        <w:rPr>
          <w:rStyle w:val="Emphasis"/>
          <w:highlight w:val="cyan"/>
        </w:rPr>
        <w:t>determination</w:t>
      </w:r>
      <w:r w:rsidRPr="0077791A">
        <w:rPr>
          <w:rStyle w:val="StyleUnderline"/>
        </w:rPr>
        <w:t xml:space="preserve">. The </w:t>
      </w:r>
      <w:r w:rsidRPr="00764A88">
        <w:rPr>
          <w:rStyle w:val="StyleUnderline"/>
          <w:highlight w:val="cyan"/>
        </w:rPr>
        <w:t>exporting</w:t>
      </w:r>
      <w:r w:rsidRPr="0077791A">
        <w:rPr>
          <w:rStyle w:val="StyleUnderline"/>
        </w:rPr>
        <w:t xml:space="preserve"> state </w:t>
      </w:r>
      <w:r w:rsidRPr="00764A88">
        <w:rPr>
          <w:rStyle w:val="StyleUnderline"/>
          <w:highlight w:val="cyan"/>
        </w:rPr>
        <w:t>should</w:t>
      </w:r>
      <w:r w:rsidRPr="0077791A">
        <w:rPr>
          <w:sz w:val="16"/>
        </w:rPr>
        <w:t xml:space="preserve"> also </w:t>
      </w:r>
      <w:r w:rsidRPr="00764A88">
        <w:rPr>
          <w:rStyle w:val="StyleUnderline"/>
          <w:highlight w:val="cyan"/>
        </w:rPr>
        <w:t>provide</w:t>
      </w:r>
      <w:r w:rsidRPr="0077791A">
        <w:rPr>
          <w:rStyle w:val="StyleUnderline"/>
        </w:rPr>
        <w:t xml:space="preserve"> to aggrieved importers non-discriminatory </w:t>
      </w:r>
      <w:r w:rsidRPr="00764A88">
        <w:rPr>
          <w:rStyle w:val="Emphasis"/>
          <w:highlight w:val="cyan"/>
        </w:rPr>
        <w:t>access</w:t>
      </w:r>
      <w:r w:rsidRPr="00764A88">
        <w:rPr>
          <w:rStyle w:val="StyleUnderline"/>
          <w:highlight w:val="cyan"/>
        </w:rPr>
        <w:t xml:space="preserve"> to</w:t>
      </w:r>
      <w:r w:rsidRPr="0077791A">
        <w:rPr>
          <w:rStyle w:val="StyleUnderline"/>
        </w:rPr>
        <w:t xml:space="preserve"> their </w:t>
      </w:r>
      <w:r w:rsidRPr="0077791A">
        <w:rPr>
          <w:rStyle w:val="Emphasis"/>
        </w:rPr>
        <w:t xml:space="preserve">local competition </w:t>
      </w:r>
      <w:r w:rsidRPr="00764A88">
        <w:rPr>
          <w:rStyle w:val="Emphasis"/>
          <w:highlight w:val="cyan"/>
        </w:rPr>
        <w:t>law</w:t>
      </w:r>
      <w:r w:rsidRPr="0077791A">
        <w:rPr>
          <w:rStyle w:val="StyleUnderline"/>
        </w:rPr>
        <w:t xml:space="preserve"> and policy processes</w:t>
      </w:r>
      <w:r w:rsidRPr="0077791A">
        <w:rPr>
          <w:sz w:val="16"/>
        </w:rPr>
        <w:t xml:space="preserve"> (both administrative and judicial), </w:t>
      </w:r>
      <w:r w:rsidRPr="0077791A">
        <w:rPr>
          <w:rStyle w:val="StyleUnderline"/>
        </w:rPr>
        <w:t xml:space="preserve">to provide adequate </w:t>
      </w:r>
      <w:r w:rsidRPr="0077791A">
        <w:rPr>
          <w:rStyle w:val="Emphasis"/>
        </w:rPr>
        <w:t>procedural rules</w:t>
      </w:r>
      <w:r w:rsidRPr="0077791A">
        <w:rPr>
          <w:sz w:val="16"/>
        </w:rPr>
        <w:t xml:space="preserve"> (for example, discovery rules), </w:t>
      </w:r>
      <w:r w:rsidRPr="00764A88">
        <w:rPr>
          <w:rStyle w:val="StyleUnderline"/>
          <w:highlight w:val="cyan"/>
        </w:rPr>
        <w:t>and</w:t>
      </w:r>
      <w:r w:rsidRPr="0077791A">
        <w:rPr>
          <w:rStyle w:val="StyleUnderline"/>
        </w:rPr>
        <w:t xml:space="preserve"> to ensure </w:t>
      </w:r>
      <w:r w:rsidRPr="0077791A">
        <w:rPr>
          <w:rStyle w:val="Emphasis"/>
        </w:rPr>
        <w:t xml:space="preserve">adequate </w:t>
      </w:r>
      <w:r w:rsidRPr="00764A88">
        <w:rPr>
          <w:rStyle w:val="Emphasis"/>
          <w:highlight w:val="cyan"/>
        </w:rPr>
        <w:t>transparency</w:t>
      </w:r>
      <w:r w:rsidRPr="0077791A">
        <w:rPr>
          <w:sz w:val="16"/>
        </w:rPr>
        <w:t>. 101 A private right of action would be a desirable addition to this type of positive comity agreement. 102 Hoekman and Mavroidis have even suggested that a WTO special prosecutor might be given authority (and the resources) to bring an action on behalf of the least developed states. 103</w:t>
      </w:r>
    </w:p>
    <w:p w14:paraId="12FB03B0" w14:textId="77777777" w:rsidR="00B978DF" w:rsidRPr="008A0CFD" w:rsidRDefault="00B978DF" w:rsidP="00B978DF">
      <w:pPr>
        <w:rPr>
          <w:sz w:val="16"/>
        </w:rPr>
      </w:pPr>
      <w:r w:rsidRPr="0077791A">
        <w:rPr>
          <w:rStyle w:val="StyleUnderline"/>
        </w:rPr>
        <w:t xml:space="preserve">The </w:t>
      </w:r>
      <w:r w:rsidRPr="00764A88">
        <w:rPr>
          <w:rStyle w:val="StyleUnderline"/>
          <w:highlight w:val="cyan"/>
        </w:rPr>
        <w:t>attractions</w:t>
      </w:r>
      <w:r w:rsidRPr="0077791A">
        <w:rPr>
          <w:sz w:val="16"/>
        </w:rPr>
        <w:t xml:space="preserve"> of this solution </w:t>
      </w:r>
      <w:r w:rsidRPr="00764A88">
        <w:rPr>
          <w:rStyle w:val="StyleUnderline"/>
          <w:highlight w:val="cyan"/>
        </w:rPr>
        <w:t>are threefold. First</w:t>
      </w:r>
      <w:r w:rsidRPr="0077791A">
        <w:rPr>
          <w:rStyle w:val="StyleUnderline"/>
        </w:rPr>
        <w:t xml:space="preserve">, there is </w:t>
      </w:r>
      <w:r w:rsidRPr="00764A88">
        <w:rPr>
          <w:rStyle w:val="Emphasis"/>
          <w:highlight w:val="cyan"/>
        </w:rPr>
        <w:t>no</w:t>
      </w:r>
      <w:r w:rsidRPr="0077791A">
        <w:rPr>
          <w:rStyle w:val="Emphasis"/>
        </w:rPr>
        <w:t xml:space="preserve"> need</w:t>
      </w:r>
      <w:r w:rsidRPr="0077791A">
        <w:rPr>
          <w:rStyle w:val="StyleUnderline"/>
        </w:rPr>
        <w:t xml:space="preserve"> to apply law </w:t>
      </w:r>
      <w:r w:rsidRPr="00764A88">
        <w:rPr>
          <w:rStyle w:val="Emphasis"/>
          <w:highlight w:val="cyan"/>
        </w:rPr>
        <w:t>e</w:t>
      </w:r>
      <w:r w:rsidRPr="0077791A">
        <w:rPr>
          <w:rStyle w:val="Emphasis"/>
        </w:rPr>
        <w:t>xtra</w:t>
      </w:r>
      <w:r w:rsidRPr="00764A88">
        <w:rPr>
          <w:rStyle w:val="Emphasis"/>
          <w:highlight w:val="cyan"/>
        </w:rPr>
        <w:t>t</w:t>
      </w:r>
      <w:r w:rsidRPr="0077791A">
        <w:rPr>
          <w:rStyle w:val="Emphasis"/>
        </w:rPr>
        <w:t>erritorially</w:t>
      </w:r>
      <w:r w:rsidRPr="0077791A">
        <w:rPr>
          <w:rStyle w:val="StyleUnderline"/>
        </w:rPr>
        <w:t xml:space="preserve">. </w:t>
      </w:r>
      <w:r w:rsidRPr="00764A88">
        <w:rPr>
          <w:rStyle w:val="Emphasis"/>
          <w:highlight w:val="cyan"/>
        </w:rPr>
        <w:t>Second</w:t>
      </w:r>
      <w:r w:rsidRPr="0077791A">
        <w:rPr>
          <w:rStyle w:val="StyleUnderline"/>
        </w:rPr>
        <w:t xml:space="preserve">ly, </w:t>
      </w:r>
      <w:r w:rsidRPr="00764A88">
        <w:rPr>
          <w:rStyle w:val="StyleUnderline"/>
          <w:highlight w:val="cyan"/>
        </w:rPr>
        <w:t>it is</w:t>
      </w:r>
      <w:r w:rsidRPr="0077791A">
        <w:rPr>
          <w:rStyle w:val="StyleUnderline"/>
        </w:rPr>
        <w:t xml:space="preserve"> in </w:t>
      </w:r>
      <w:r w:rsidRPr="00764A88">
        <w:rPr>
          <w:rStyle w:val="StyleUnderline"/>
          <w:highlight w:val="cyan"/>
        </w:rPr>
        <w:t>the interest of</w:t>
      </w:r>
      <w:r w:rsidRPr="0077791A">
        <w:rPr>
          <w:rStyle w:val="StyleUnderline"/>
        </w:rPr>
        <w:t xml:space="preserve"> the </w:t>
      </w:r>
      <w:r w:rsidRPr="00764A88">
        <w:rPr>
          <w:rStyle w:val="StyleUnderline"/>
          <w:highlight w:val="cyan"/>
        </w:rPr>
        <w:t>importing</w:t>
      </w:r>
      <w:r w:rsidRPr="0077791A">
        <w:rPr>
          <w:rStyle w:val="StyleUnderline"/>
        </w:rPr>
        <w:t xml:space="preserve"> state </w:t>
      </w:r>
      <w:r w:rsidRPr="00764A88">
        <w:rPr>
          <w:rStyle w:val="StyleUnderline"/>
          <w:highlight w:val="cyan"/>
        </w:rPr>
        <w:t>to provide</w:t>
      </w:r>
      <w:r w:rsidRPr="0077791A">
        <w:rPr>
          <w:rStyle w:val="StyleUnderline"/>
        </w:rPr>
        <w:t xml:space="preserve"> the </w:t>
      </w:r>
      <w:r w:rsidRPr="0077791A">
        <w:rPr>
          <w:rStyle w:val="Emphasis"/>
        </w:rPr>
        <w:t xml:space="preserve">necessary </w:t>
      </w:r>
      <w:r w:rsidRPr="00764A88">
        <w:rPr>
          <w:rStyle w:val="Emphasis"/>
          <w:highlight w:val="cyan"/>
        </w:rPr>
        <w:t>ev</w:t>
      </w:r>
      <w:r w:rsidRPr="0077791A">
        <w:rPr>
          <w:rStyle w:val="Emphasis"/>
        </w:rPr>
        <w:t>idence</w:t>
      </w:r>
      <w:r w:rsidRPr="0077791A">
        <w:rPr>
          <w:rStyle w:val="StyleUnderline"/>
        </w:rPr>
        <w:t xml:space="preserve"> </w:t>
      </w:r>
      <w:r w:rsidRPr="00764A88">
        <w:rPr>
          <w:rStyle w:val="StyleUnderline"/>
          <w:highlight w:val="cyan"/>
        </w:rPr>
        <w:t>of</w:t>
      </w:r>
      <w:r w:rsidRPr="0077791A">
        <w:rPr>
          <w:rStyle w:val="StyleUnderline"/>
        </w:rPr>
        <w:t xml:space="preserve"> anti-competitive </w:t>
      </w:r>
      <w:r w:rsidRPr="00764A88">
        <w:rPr>
          <w:rStyle w:val="StyleUnderline"/>
          <w:highlight w:val="cyan"/>
        </w:rPr>
        <w:t>effects</w:t>
      </w:r>
      <w:r w:rsidRPr="0077791A">
        <w:rPr>
          <w:rStyle w:val="StyleUnderline"/>
        </w:rPr>
        <w:t xml:space="preserve">. Thus, the </w:t>
      </w:r>
      <w:r w:rsidRPr="00764A88">
        <w:rPr>
          <w:rStyle w:val="StyleUnderline"/>
          <w:highlight w:val="cyan"/>
        </w:rPr>
        <w:t>problems</w:t>
      </w:r>
      <w:r w:rsidRPr="0077791A">
        <w:rPr>
          <w:rStyle w:val="StyleUnderline"/>
        </w:rPr>
        <w:t xml:space="preserve"> of </w:t>
      </w:r>
      <w:r w:rsidRPr="0077791A">
        <w:rPr>
          <w:rStyle w:val="Emphasis"/>
        </w:rPr>
        <w:t>evidence-gathering</w:t>
      </w:r>
      <w:r w:rsidRPr="0077791A">
        <w:rPr>
          <w:rStyle w:val="StyleUnderline"/>
        </w:rPr>
        <w:t xml:space="preserve"> </w:t>
      </w:r>
      <w:r w:rsidRPr="00764A88">
        <w:rPr>
          <w:rStyle w:val="StyleUnderline"/>
          <w:highlight w:val="cyan"/>
        </w:rPr>
        <w:t>are</w:t>
      </w:r>
      <w:r w:rsidRPr="0077791A">
        <w:rPr>
          <w:rStyle w:val="StyleUnderline"/>
        </w:rPr>
        <w:t xml:space="preserve"> likely to be </w:t>
      </w:r>
      <w:r w:rsidRPr="00764A88">
        <w:rPr>
          <w:rStyle w:val="Emphasis"/>
          <w:highlight w:val="cyan"/>
        </w:rPr>
        <w:t>minimized</w:t>
      </w:r>
      <w:r w:rsidRPr="00764A88">
        <w:rPr>
          <w:rStyle w:val="StyleUnderline"/>
          <w:highlight w:val="cyan"/>
        </w:rPr>
        <w:t xml:space="preserve">. </w:t>
      </w:r>
      <w:r w:rsidRPr="00764A88">
        <w:rPr>
          <w:rStyle w:val="Emphasis"/>
          <w:highlight w:val="cyan"/>
        </w:rPr>
        <w:t>Third</w:t>
      </w:r>
      <w:r w:rsidRPr="0077791A">
        <w:rPr>
          <w:rStyle w:val="StyleUnderline"/>
        </w:rPr>
        <w:t xml:space="preserve">ly, although the exporting state will have to consider foreign effects, </w:t>
      </w:r>
      <w:r w:rsidRPr="00764A88">
        <w:rPr>
          <w:rStyle w:val="StyleUnderline"/>
          <w:highlight w:val="cyan"/>
        </w:rPr>
        <w:t xml:space="preserve">this is </w:t>
      </w:r>
      <w:r w:rsidRPr="00764A88">
        <w:rPr>
          <w:rStyle w:val="Emphasis"/>
          <w:highlight w:val="cyan"/>
        </w:rPr>
        <w:t>less disruptive</w:t>
      </w:r>
      <w:r w:rsidRPr="00764A88">
        <w:rPr>
          <w:rStyle w:val="StyleUnderline"/>
          <w:highlight w:val="cyan"/>
        </w:rPr>
        <w:t xml:space="preserve"> than</w:t>
      </w:r>
      <w:r w:rsidRPr="0077791A">
        <w:rPr>
          <w:rStyle w:val="StyleUnderline"/>
        </w:rPr>
        <w:t xml:space="preserve"> other </w:t>
      </w:r>
      <w:r w:rsidRPr="00764A88">
        <w:rPr>
          <w:rStyle w:val="Emphasis"/>
          <w:highlight w:val="cyan"/>
        </w:rPr>
        <w:t>alternatives</w:t>
      </w:r>
      <w:r w:rsidRPr="0077791A">
        <w:rPr>
          <w:rStyle w:val="StyleUnderline"/>
        </w:rPr>
        <w:t xml:space="preserve">, for example, </w:t>
      </w:r>
      <w:r w:rsidRPr="00764A88">
        <w:rPr>
          <w:rStyle w:val="StyleUnderline"/>
          <w:highlight w:val="cyan"/>
        </w:rPr>
        <w:t>handing</w:t>
      </w:r>
      <w:r w:rsidRPr="0077791A">
        <w:rPr>
          <w:rStyle w:val="StyleUnderline"/>
        </w:rPr>
        <w:t xml:space="preserve"> primary </w:t>
      </w:r>
      <w:r w:rsidRPr="00764A88">
        <w:rPr>
          <w:rStyle w:val="Emphasis"/>
          <w:highlight w:val="cyan"/>
        </w:rPr>
        <w:t>authority</w:t>
      </w:r>
      <w:r w:rsidRPr="00764A88">
        <w:rPr>
          <w:rStyle w:val="StyleUnderline"/>
          <w:highlight w:val="cyan"/>
        </w:rPr>
        <w:t xml:space="preserve"> to an </w:t>
      </w:r>
      <w:r w:rsidRPr="00764A88">
        <w:rPr>
          <w:rStyle w:val="Emphasis"/>
          <w:highlight w:val="cyan"/>
        </w:rPr>
        <w:t>international institution</w:t>
      </w:r>
      <w:r w:rsidRPr="0077791A">
        <w:rPr>
          <w:sz w:val="16"/>
        </w:rPr>
        <w:t>.</w:t>
      </w:r>
    </w:p>
    <w:p w14:paraId="42C93A99" w14:textId="77777777" w:rsidR="00B978DF" w:rsidRDefault="00B978DF" w:rsidP="00B978DF">
      <w:pPr>
        <w:pStyle w:val="Heading4"/>
      </w:pPr>
      <w:r w:rsidRPr="006F6B01">
        <w:rPr>
          <w:u w:val="single"/>
        </w:rPr>
        <w:t>Other</w:t>
      </w:r>
      <w:r>
        <w:t xml:space="preserve"> major powers will say ‘</w:t>
      </w:r>
      <w:r w:rsidRPr="006F6B01">
        <w:rPr>
          <w:u w:val="single"/>
        </w:rPr>
        <w:t>yes’</w:t>
      </w:r>
    </w:p>
    <w:p w14:paraId="3CD9DA3F" w14:textId="77777777" w:rsidR="00B978DF" w:rsidRDefault="00B978DF" w:rsidP="00B978DF">
      <w:r>
        <w:t xml:space="preserve">Michael </w:t>
      </w:r>
      <w:r w:rsidRPr="0091326F">
        <w:rPr>
          <w:rStyle w:val="Style13ptBold"/>
        </w:rPr>
        <w:t>Ristaniemi 20</w:t>
      </w:r>
      <w:r>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0C96747D" w14:textId="77777777" w:rsidR="00B978DF" w:rsidRPr="00801DB4" w:rsidRDefault="00B978DF" w:rsidP="00B978DF">
      <w:pPr>
        <w:rPr>
          <w:sz w:val="16"/>
        </w:rPr>
      </w:pPr>
      <w:r w:rsidRPr="00801DB4">
        <w:rPr>
          <w:sz w:val="16"/>
        </w:rPr>
        <w:t xml:space="preserve">Despite the above, </w:t>
      </w:r>
      <w:r w:rsidRPr="00DC5E92">
        <w:rPr>
          <w:rStyle w:val="StyleUnderline"/>
        </w:rPr>
        <w:t xml:space="preserve">the </w:t>
      </w:r>
      <w:r w:rsidRPr="009145B4">
        <w:rPr>
          <w:rStyle w:val="Emphasis"/>
          <w:highlight w:val="cyan"/>
        </w:rPr>
        <w:t>major powers</w:t>
      </w:r>
      <w:r w:rsidRPr="00DC5E92">
        <w:rPr>
          <w:rStyle w:val="StyleUnderline"/>
        </w:rPr>
        <w:t xml:space="preserve"> do </w:t>
      </w:r>
      <w:r w:rsidRPr="009145B4">
        <w:rPr>
          <w:rStyle w:val="StyleUnderline"/>
          <w:highlight w:val="cyan"/>
        </w:rPr>
        <w:t xml:space="preserve">have an </w:t>
      </w:r>
      <w:r w:rsidRPr="009145B4">
        <w:rPr>
          <w:rStyle w:val="Emphasis"/>
          <w:highlight w:val="cyan"/>
        </w:rPr>
        <w:t>interest</w:t>
      </w:r>
      <w:r w:rsidRPr="009145B4">
        <w:rPr>
          <w:rStyle w:val="StyleUnderline"/>
          <w:highlight w:val="cyan"/>
        </w:rPr>
        <w:t xml:space="preserve"> in </w:t>
      </w:r>
      <w:r w:rsidRPr="009145B4">
        <w:rPr>
          <w:rStyle w:val="Emphasis"/>
          <w:highlight w:val="cyan"/>
        </w:rPr>
        <w:t>coop</w:t>
      </w:r>
      <w:r w:rsidRPr="00DC5E92">
        <w:rPr>
          <w:rStyle w:val="StyleUnderline"/>
        </w:rPr>
        <w:t xml:space="preserve">erating internationally </w:t>
      </w:r>
      <w:r w:rsidRPr="009145B4">
        <w:rPr>
          <w:rStyle w:val="StyleUnderline"/>
          <w:highlight w:val="cyan"/>
        </w:rPr>
        <w:t>in competition</w:t>
      </w:r>
      <w:r w:rsidRPr="00DC5E92">
        <w:rPr>
          <w:rStyle w:val="StyleUnderline"/>
        </w:rPr>
        <w:t xml:space="preserve"> issues. The </w:t>
      </w:r>
      <w:r w:rsidRPr="009145B4">
        <w:rPr>
          <w:rStyle w:val="Emphasis"/>
          <w:highlight w:val="cyan"/>
        </w:rPr>
        <w:t>EU</w:t>
      </w:r>
      <w:r w:rsidRPr="009145B4">
        <w:rPr>
          <w:rStyle w:val="StyleUnderline"/>
          <w:highlight w:val="cyan"/>
        </w:rPr>
        <w:t xml:space="preserve"> and</w:t>
      </w:r>
      <w:r w:rsidRPr="00DC5E92">
        <w:rPr>
          <w:rStyle w:val="StyleUnderline"/>
        </w:rPr>
        <w:t xml:space="preserve"> the </w:t>
      </w:r>
      <w:r w:rsidRPr="009145B4">
        <w:rPr>
          <w:rStyle w:val="Emphasis"/>
          <w:highlight w:val="cyan"/>
        </w:rPr>
        <w:t>US</w:t>
      </w:r>
      <w:r w:rsidRPr="00DC5E92">
        <w:rPr>
          <w:rStyle w:val="StyleUnderline"/>
        </w:rPr>
        <w:t xml:space="preserve"> appear to </w:t>
      </w:r>
      <w:r w:rsidRPr="009145B4">
        <w:rPr>
          <w:rStyle w:val="Emphasis"/>
          <w:highlight w:val="cyan"/>
        </w:rPr>
        <w:t>desire</w:t>
      </w:r>
      <w:r w:rsidRPr="00DC5E92">
        <w:rPr>
          <w:rStyle w:val="StyleUnderline"/>
        </w:rPr>
        <w:t xml:space="preserve"> further </w:t>
      </w:r>
      <w:r w:rsidRPr="009145B4">
        <w:rPr>
          <w:rStyle w:val="Emphasis"/>
          <w:highlight w:val="cyan"/>
        </w:rPr>
        <w:t>convergence</w:t>
      </w:r>
      <w:r w:rsidRPr="00DC5E92">
        <w:rPr>
          <w:rStyle w:val="StyleUnderline"/>
        </w:rPr>
        <w:t xml:space="preserve"> of </w:t>
      </w:r>
      <w:r w:rsidRPr="00DC5E92">
        <w:rPr>
          <w:rStyle w:val="Emphasis"/>
        </w:rPr>
        <w:t>practices</w:t>
      </w:r>
      <w:r w:rsidRPr="00DC5E92">
        <w:rPr>
          <w:rStyle w:val="StyleUnderline"/>
        </w:rPr>
        <w:t xml:space="preserve"> and substantive thinking. Officially, </w:t>
      </w:r>
      <w:r w:rsidRPr="009145B4">
        <w:rPr>
          <w:rStyle w:val="StyleUnderline"/>
          <w:highlight w:val="cyan"/>
        </w:rPr>
        <w:t>China</w:t>
      </w:r>
      <w:r w:rsidRPr="00DC5E92">
        <w:rPr>
          <w:rStyle w:val="StyleUnderline"/>
        </w:rPr>
        <w:t xml:space="preserve"> does not</w:t>
      </w:r>
      <w:r w:rsidRPr="00801DB4">
        <w:rPr>
          <w:sz w:val="16"/>
        </w:rPr>
        <w:t xml:space="preserve"> appear to </w:t>
      </w:r>
      <w:r w:rsidRPr="00DC5E92">
        <w:rPr>
          <w:rStyle w:val="StyleUnderline"/>
        </w:rPr>
        <w:t>have a strong stance</w:t>
      </w:r>
      <w:r w:rsidRPr="00801DB4">
        <w:rPr>
          <w:sz w:val="16"/>
        </w:rPr>
        <w:t xml:space="preserve"> on convergence, </w:t>
      </w:r>
      <w:r w:rsidRPr="00DC5E92">
        <w:rPr>
          <w:rStyle w:val="StyleUnderline"/>
        </w:rPr>
        <w:t xml:space="preserve">but </w:t>
      </w:r>
      <w:r w:rsidRPr="009145B4">
        <w:rPr>
          <w:rStyle w:val="Emphasis"/>
          <w:highlight w:val="cyan"/>
        </w:rPr>
        <w:t>recent practice</w:t>
      </w:r>
      <w:r w:rsidRPr="009145B4">
        <w:rPr>
          <w:rStyle w:val="StyleUnderline"/>
          <w:highlight w:val="cyan"/>
        </w:rPr>
        <w:t xml:space="preserve"> shows</w:t>
      </w:r>
      <w:r w:rsidRPr="00DC5E92">
        <w:rPr>
          <w:rStyle w:val="StyleUnderline"/>
        </w:rPr>
        <w:t xml:space="preserve"> that it too </w:t>
      </w:r>
      <w:r w:rsidRPr="00607848">
        <w:rPr>
          <w:rStyle w:val="StyleUnderline"/>
        </w:rPr>
        <w:t xml:space="preserve">has </w:t>
      </w:r>
      <w:r w:rsidRPr="009145B4">
        <w:rPr>
          <w:rStyle w:val="StyleUnderline"/>
          <w:highlight w:val="cyan"/>
        </w:rPr>
        <w:t>engaged in</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dialogue</w:t>
      </w:r>
      <w:r w:rsidRPr="009145B4">
        <w:rPr>
          <w:rStyle w:val="StyleUnderline"/>
          <w:highlight w:val="cyan"/>
        </w:rPr>
        <w:t xml:space="preserve"> on </w:t>
      </w:r>
      <w:r w:rsidRPr="009145B4">
        <w:rPr>
          <w:rStyle w:val="Emphasis"/>
          <w:highlight w:val="cyan"/>
        </w:rPr>
        <w:t>competition</w:t>
      </w:r>
      <w:r w:rsidRPr="00DC5E92">
        <w:rPr>
          <w:rStyle w:val="StyleUnderline"/>
        </w:rPr>
        <w:t xml:space="preserve"> matters</w:t>
      </w:r>
      <w:r w:rsidRPr="00801DB4">
        <w:rPr>
          <w:sz w:val="16"/>
        </w:rPr>
        <w:t xml:space="preserve">. Indeed, </w:t>
      </w:r>
      <w:r w:rsidRPr="009145B4">
        <w:rPr>
          <w:rStyle w:val="StyleUnderline"/>
          <w:highlight w:val="cyan"/>
        </w:rPr>
        <w:t>there is</w:t>
      </w:r>
      <w:r w:rsidRPr="00DC5E92">
        <w:rPr>
          <w:rStyle w:val="StyleUnderline"/>
        </w:rPr>
        <w:t xml:space="preserve"> an </w:t>
      </w:r>
      <w:r w:rsidRPr="009145B4">
        <w:rPr>
          <w:rStyle w:val="Emphasis"/>
          <w:highlight w:val="cyan"/>
        </w:rPr>
        <w:t>increasing</w:t>
      </w:r>
      <w:r w:rsidRPr="00DC5E92">
        <w:rPr>
          <w:rStyle w:val="Emphasis"/>
        </w:rPr>
        <w:t xml:space="preserve"> amount of </w:t>
      </w:r>
      <w:r w:rsidRPr="009145B4">
        <w:rPr>
          <w:rStyle w:val="Emphasis"/>
          <w:highlight w:val="cyan"/>
        </w:rPr>
        <w:t>coop</w:t>
      </w:r>
      <w:r w:rsidRPr="00DC5E92">
        <w:rPr>
          <w:rStyle w:val="Emphasis"/>
        </w:rPr>
        <w:t>eration</w:t>
      </w:r>
      <w:r w:rsidRPr="00DC5E92">
        <w:rPr>
          <w:rStyle w:val="StyleUnderline"/>
        </w:rPr>
        <w:t xml:space="preserve"> </w:t>
      </w:r>
      <w:r w:rsidRPr="009145B4">
        <w:rPr>
          <w:rStyle w:val="StyleUnderline"/>
          <w:highlight w:val="cyan"/>
        </w:rPr>
        <w:t>in</w:t>
      </w:r>
      <w:r w:rsidRPr="00DC5E92">
        <w:rPr>
          <w:rStyle w:val="StyleUnderline"/>
        </w:rPr>
        <w:t xml:space="preserve"> relation to investigating </w:t>
      </w:r>
      <w:r w:rsidRPr="00DC5E92">
        <w:rPr>
          <w:rStyle w:val="Emphasis"/>
        </w:rPr>
        <w:t xml:space="preserve">international </w:t>
      </w:r>
      <w:r w:rsidRPr="009145B4">
        <w:rPr>
          <w:rStyle w:val="Emphasis"/>
          <w:highlight w:val="cyan"/>
        </w:rPr>
        <w:t>cartels</w:t>
      </w:r>
      <w:r w:rsidRPr="00801DB4">
        <w:rPr>
          <w:sz w:val="16"/>
        </w:rPr>
        <w:t>, referring to cartels that operate in several nations concurrently and which seek to cartelize them.208</w:t>
      </w:r>
    </w:p>
    <w:p w14:paraId="02FF8B79" w14:textId="77777777" w:rsidR="00B978DF" w:rsidRDefault="00B978DF" w:rsidP="00B978DF">
      <w:pPr>
        <w:rPr>
          <w:sz w:val="16"/>
        </w:rPr>
      </w:pPr>
      <w:r w:rsidRPr="00DC5E92">
        <w:rPr>
          <w:rStyle w:val="StyleUnderline"/>
        </w:rPr>
        <w:t xml:space="preserve">Further, the </w:t>
      </w:r>
      <w:r w:rsidRPr="00DC5E92">
        <w:rPr>
          <w:rStyle w:val="Emphasis"/>
        </w:rPr>
        <w:t xml:space="preserve">competition </w:t>
      </w:r>
      <w:r w:rsidRPr="009145B4">
        <w:rPr>
          <w:rStyle w:val="Emphasis"/>
          <w:highlight w:val="cyan"/>
        </w:rPr>
        <w:t>authorities</w:t>
      </w:r>
      <w:r w:rsidRPr="00DC5E92">
        <w:rPr>
          <w:rStyle w:val="StyleUnderline"/>
        </w:rPr>
        <w:t xml:space="preserve"> of </w:t>
      </w:r>
      <w:r w:rsidRPr="00DC5E92">
        <w:rPr>
          <w:rStyle w:val="Emphasis"/>
        </w:rPr>
        <w:t>major powers</w:t>
      </w:r>
      <w:r w:rsidRPr="00DC5E92">
        <w:rPr>
          <w:rStyle w:val="StyleUnderline"/>
        </w:rPr>
        <w:t xml:space="preserve"> </w:t>
      </w:r>
      <w:r w:rsidRPr="009145B4">
        <w:rPr>
          <w:rStyle w:val="StyleUnderline"/>
          <w:highlight w:val="cyan"/>
        </w:rPr>
        <w:t>have</w:t>
      </w:r>
      <w:r w:rsidRPr="00DC5E92">
        <w:rPr>
          <w:rStyle w:val="StyleUnderline"/>
        </w:rPr>
        <w:t xml:space="preserve"> an </w:t>
      </w:r>
      <w:r w:rsidRPr="009145B4">
        <w:rPr>
          <w:rStyle w:val="Emphasis"/>
          <w:highlight w:val="cyan"/>
        </w:rPr>
        <w:t>incentive</w:t>
      </w:r>
      <w:r w:rsidRPr="009145B4">
        <w:rPr>
          <w:rStyle w:val="StyleUnderline"/>
          <w:highlight w:val="cyan"/>
        </w:rPr>
        <w:t xml:space="preserve"> to ensure</w:t>
      </w:r>
      <w:r w:rsidRPr="00DC5E92">
        <w:rPr>
          <w:rStyle w:val="StyleUnderline"/>
        </w:rPr>
        <w:t xml:space="preserve"> that merger control </w:t>
      </w:r>
      <w:r w:rsidRPr="009145B4">
        <w:rPr>
          <w:rStyle w:val="StyleUnderline"/>
          <w:highlight w:val="cyan"/>
        </w:rPr>
        <w:t>procedures</w:t>
      </w:r>
      <w:r w:rsidRPr="00DC5E92">
        <w:rPr>
          <w:rStyle w:val="StyleUnderline"/>
        </w:rPr>
        <w:t xml:space="preserve"> affecting mergers benefiting their respective regions </w:t>
      </w:r>
      <w:r w:rsidRPr="009145B4">
        <w:rPr>
          <w:rStyle w:val="StyleUnderline"/>
          <w:highlight w:val="cyan"/>
        </w:rPr>
        <w:t>are</w:t>
      </w:r>
      <w:r w:rsidRPr="00DC5E92">
        <w:rPr>
          <w:rStyle w:val="StyleUnderline"/>
        </w:rPr>
        <w:t xml:space="preserve"> as </w:t>
      </w:r>
      <w:r w:rsidRPr="00DC5E92">
        <w:rPr>
          <w:rStyle w:val="Emphasis"/>
        </w:rPr>
        <w:t xml:space="preserve">internationally </w:t>
      </w:r>
      <w:r w:rsidRPr="009145B4">
        <w:rPr>
          <w:rStyle w:val="Emphasis"/>
          <w:highlight w:val="cyan"/>
        </w:rPr>
        <w:t>streamlined</w:t>
      </w:r>
      <w:r w:rsidRPr="00DC5E92">
        <w:rPr>
          <w:rStyle w:val="StyleUnderline"/>
        </w:rPr>
        <w:t xml:space="preserve"> and </w:t>
      </w:r>
      <w:r w:rsidRPr="00DC5E92">
        <w:rPr>
          <w:rStyle w:val="Emphasis"/>
        </w:rPr>
        <w:t>coordinated</w:t>
      </w:r>
      <w:r w:rsidRPr="00DC5E92">
        <w:rPr>
          <w:rStyle w:val="StyleUnderline"/>
        </w:rPr>
        <w:t xml:space="preserve"> as possible </w:t>
      </w:r>
      <w:r w:rsidRPr="009145B4">
        <w:rPr>
          <w:rStyle w:val="StyleUnderline"/>
          <w:highlight w:val="cyan"/>
        </w:rPr>
        <w:t>given</w:t>
      </w:r>
      <w:r w:rsidRPr="00DC5E92">
        <w:rPr>
          <w:rStyle w:val="StyleUnderline"/>
        </w:rPr>
        <w:t xml:space="preserve"> the </w:t>
      </w:r>
      <w:r w:rsidRPr="009145B4">
        <w:rPr>
          <w:rStyle w:val="Emphasis"/>
          <w:highlight w:val="cyan"/>
        </w:rPr>
        <w:t>number</w:t>
      </w:r>
      <w:r w:rsidRPr="009145B4">
        <w:rPr>
          <w:rStyle w:val="StyleUnderline"/>
          <w:highlight w:val="cyan"/>
        </w:rPr>
        <w:t xml:space="preserve"> of multinationals</w:t>
      </w:r>
      <w:r w:rsidRPr="00DC5E92">
        <w:rPr>
          <w:rStyle w:val="StyleUnderline"/>
        </w:rPr>
        <w:t xml:space="preserve"> that </w:t>
      </w:r>
      <w:r w:rsidRPr="00DC5E92">
        <w:rPr>
          <w:rStyle w:val="Emphasis"/>
        </w:rPr>
        <w:t>originate</w:t>
      </w:r>
      <w:r w:rsidRPr="00DC5E92">
        <w:rPr>
          <w:rStyle w:val="StyleUnderline"/>
        </w:rPr>
        <w:t xml:space="preserve"> </w:t>
      </w:r>
      <w:r w:rsidRPr="009145B4">
        <w:rPr>
          <w:rStyle w:val="StyleUnderline"/>
          <w:highlight w:val="cyan"/>
        </w:rPr>
        <w:t>from each</w:t>
      </w:r>
      <w:r w:rsidRPr="00DC5E92">
        <w:rPr>
          <w:rStyle w:val="StyleUnderline"/>
        </w:rPr>
        <w:t xml:space="preserve"> of their respective territories</w:t>
      </w:r>
      <w:r w:rsidRPr="00801DB4">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w:t>
      </w:r>
      <w:r w:rsidRPr="00801DB4">
        <w:rPr>
          <w:sz w:val="16"/>
        </w:rPr>
        <w:lastRenderedPageBreak/>
        <w:t xml:space="preserve">should they attempt to address public interest or other non-competition related concerns concurrently with competition concerns.209 In any case, the aggregate cost of a fragmented system of international merger control is arguably higher than it would need to be. </w:t>
      </w:r>
      <w:r w:rsidRPr="009145B4">
        <w:rPr>
          <w:rStyle w:val="StyleUnderline"/>
          <w:highlight w:val="cyan"/>
        </w:rPr>
        <w:t>Improved</w:t>
      </w:r>
      <w:r w:rsidRPr="00DC5E92">
        <w:rPr>
          <w:rStyle w:val="StyleUnderline"/>
        </w:rPr>
        <w:t xml:space="preserve">, more structured </w:t>
      </w:r>
      <w:r w:rsidRPr="009145B4">
        <w:rPr>
          <w:rStyle w:val="StyleUnderline"/>
          <w:highlight w:val="cyan"/>
        </w:rPr>
        <w:t>coordination could help</w:t>
      </w:r>
      <w:r w:rsidRPr="00801DB4">
        <w:rPr>
          <w:sz w:val="16"/>
        </w:rPr>
        <w:t>, as discussed further in Chapters 5 and 6 below.</w:t>
      </w:r>
    </w:p>
    <w:p w14:paraId="20964CF1" w14:textId="77777777" w:rsidR="00B978DF" w:rsidRPr="00135F15" w:rsidRDefault="00B978DF" w:rsidP="00B978DF">
      <w:pPr>
        <w:pStyle w:val="Heading4"/>
      </w:pPr>
      <w:r>
        <w:rPr>
          <w:u w:val="single"/>
        </w:rPr>
        <w:t>Status-seeking</w:t>
      </w:r>
      <w:r>
        <w:t xml:space="preserve"> drives agreement AND </w:t>
      </w:r>
      <w:r>
        <w:rPr>
          <w:u w:val="single"/>
        </w:rPr>
        <w:t>overwhelms</w:t>
      </w:r>
      <w:r>
        <w:t xml:space="preserve"> economic costs</w:t>
      </w:r>
    </w:p>
    <w:p w14:paraId="411284EE" w14:textId="77777777" w:rsidR="00B978DF" w:rsidRDefault="00B978DF" w:rsidP="00B978DF">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xml:space="preserve">, </w:t>
      </w:r>
      <w:r>
        <w:t>p. 490-492</w:t>
      </w:r>
    </w:p>
    <w:p w14:paraId="7E8284F6" w14:textId="77777777" w:rsidR="00B978DF" w:rsidRPr="0003282A" w:rsidRDefault="00B978DF" w:rsidP="00B978DF">
      <w:pPr>
        <w:rPr>
          <w:sz w:val="16"/>
        </w:rPr>
      </w:pPr>
      <w:r w:rsidRPr="0003282A">
        <w:rPr>
          <w:rStyle w:val="StyleUnderline"/>
        </w:rPr>
        <w:t xml:space="preserve">The </w:t>
      </w:r>
      <w:r w:rsidRPr="0003282A">
        <w:rPr>
          <w:rStyle w:val="Emphasis"/>
        </w:rPr>
        <w:t>U</w:t>
      </w:r>
      <w:r w:rsidRPr="0003282A">
        <w:rPr>
          <w:sz w:val="16"/>
        </w:rPr>
        <w:t xml:space="preserve">nited </w:t>
      </w:r>
      <w:r w:rsidRPr="0003282A">
        <w:rPr>
          <w:rStyle w:val="Emphasis"/>
        </w:rPr>
        <w:t>S</w:t>
      </w:r>
      <w:r w:rsidRPr="0003282A">
        <w:rPr>
          <w:sz w:val="16"/>
        </w:rPr>
        <w:t xml:space="preserve">tates </w:t>
      </w:r>
      <w:r w:rsidRPr="0003282A">
        <w:rPr>
          <w:rStyle w:val="StyleUnderline"/>
        </w:rPr>
        <w:t>has an interest in obtaining credible long-term commitments from other states</w:t>
      </w:r>
      <w:r w:rsidRPr="0003282A">
        <w:rPr>
          <w:sz w:val="16"/>
        </w:rPr>
        <w:t>—particularly developing states—</w:t>
      </w:r>
      <w:r w:rsidRPr="0003282A">
        <w:rPr>
          <w:rStyle w:val="StyleUnderline"/>
        </w:rPr>
        <w:t>to the dominant norms of global economic</w:t>
      </w:r>
      <w:r w:rsidRPr="0003282A">
        <w:rPr>
          <w:sz w:val="16"/>
        </w:rPr>
        <w:t xml:space="preserve"> and political </w:t>
      </w:r>
      <w:r w:rsidRPr="0003282A">
        <w:rPr>
          <w:rStyle w:val="StyleUnderline"/>
        </w:rPr>
        <w:t xml:space="preserve">liberalization preferred by the </w:t>
      </w:r>
      <w:r w:rsidRPr="0003282A">
        <w:rPr>
          <w:rStyle w:val="Emphasis"/>
        </w:rPr>
        <w:t>U</w:t>
      </w:r>
      <w:r w:rsidRPr="0003282A">
        <w:rPr>
          <w:sz w:val="16"/>
        </w:rPr>
        <w:t xml:space="preserve">nited </w:t>
      </w:r>
      <w:r w:rsidRPr="0003282A">
        <w:rPr>
          <w:rStyle w:val="Emphasis"/>
        </w:rPr>
        <w:t>S</w:t>
      </w:r>
      <w:r w:rsidRPr="0003282A">
        <w:rPr>
          <w:sz w:val="16"/>
        </w:rPr>
        <w:t xml:space="preserve">tates. To the extent that adherence to the tenets of economic liberalization preferred by the United States is costly, </w:t>
      </w:r>
      <w:r w:rsidRPr="0003282A">
        <w:rPr>
          <w:rStyle w:val="StyleUnderline"/>
        </w:rPr>
        <w:t xml:space="preserve">adherence to those standards </w:t>
      </w:r>
      <w:r w:rsidRPr="0003282A">
        <w:rPr>
          <w:rStyle w:val="Emphasis"/>
        </w:rPr>
        <w:t>conveys</w:t>
      </w:r>
      <w:r w:rsidRPr="0003282A">
        <w:rPr>
          <w:rStyle w:val="StyleUnderline"/>
        </w:rPr>
        <w:t xml:space="preserve"> a measure of long-term </w:t>
      </w:r>
      <w:r w:rsidRPr="0003282A">
        <w:rPr>
          <w:rStyle w:val="Emphasis"/>
        </w:rPr>
        <w:t>commitment</w:t>
      </w:r>
      <w:r w:rsidRPr="0003282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7033BDC9" w14:textId="77777777" w:rsidR="00B978DF" w:rsidRPr="0003282A" w:rsidRDefault="00B978DF" w:rsidP="00B978DF">
      <w:pPr>
        <w:rPr>
          <w:sz w:val="16"/>
        </w:rPr>
      </w:pPr>
      <w:r w:rsidRPr="0003282A">
        <w:rPr>
          <w:sz w:val="16"/>
        </w:rPr>
        <w:t xml:space="preserve">Moreover and not least, </w:t>
      </w:r>
      <w:r w:rsidRPr="0003282A">
        <w:rPr>
          <w:rStyle w:val="StyleUnderline"/>
        </w:rPr>
        <w:t xml:space="preserve">the process of </w:t>
      </w:r>
      <w:r w:rsidRPr="0083607E">
        <w:rPr>
          <w:rStyle w:val="StyleUnderline"/>
          <w:highlight w:val="cyan"/>
        </w:rPr>
        <w:t xml:space="preserve">harmonization through </w:t>
      </w:r>
      <w:r w:rsidRPr="0083607E">
        <w:rPr>
          <w:rStyle w:val="Emphasis"/>
          <w:highlight w:val="cyan"/>
        </w:rPr>
        <w:t>successive</w:t>
      </w:r>
      <w:r w:rsidRPr="0003282A">
        <w:rPr>
          <w:sz w:val="16"/>
        </w:rPr>
        <w:t xml:space="preserve">, bilateral (or </w:t>
      </w:r>
      <w:r w:rsidRPr="0083607E">
        <w:rPr>
          <w:rStyle w:val="Emphasis"/>
          <w:highlight w:val="cyan"/>
        </w:rPr>
        <w:t>narrow</w:t>
      </w:r>
      <w:r w:rsidRPr="0003282A">
        <w:rPr>
          <w:sz w:val="16"/>
        </w:rPr>
        <w:t xml:space="preserve">, regional) </w:t>
      </w:r>
      <w:r w:rsidRPr="0083607E">
        <w:rPr>
          <w:rStyle w:val="Emphasis"/>
          <w:highlight w:val="cyan"/>
        </w:rPr>
        <w:t>agreements</w:t>
      </w:r>
      <w:r w:rsidRPr="0003282A">
        <w:rPr>
          <w:rStyle w:val="StyleUnderline"/>
        </w:rPr>
        <w:t xml:space="preserve">, particularly in the economic sphere, </w:t>
      </w:r>
      <w:r w:rsidRPr="0083607E">
        <w:rPr>
          <w:rStyle w:val="StyleUnderline"/>
          <w:highlight w:val="cyan"/>
        </w:rPr>
        <w:t>permits</w:t>
      </w:r>
      <w:r w:rsidRPr="0003282A">
        <w:rPr>
          <w:rStyle w:val="StyleUnderline"/>
        </w:rPr>
        <w:t xml:space="preserve"> the </w:t>
      </w:r>
      <w:r w:rsidRPr="0083607E">
        <w:rPr>
          <w:rStyle w:val="Emphasis"/>
          <w:highlight w:val="cyan"/>
        </w:rPr>
        <w:t>measured</w:t>
      </w:r>
      <w:r w:rsidRPr="0003282A">
        <w:rPr>
          <w:rStyle w:val="Emphasis"/>
        </w:rPr>
        <w:t xml:space="preserve">, evolutionary </w:t>
      </w:r>
      <w:r w:rsidRPr="0083607E">
        <w:rPr>
          <w:rStyle w:val="Emphasis"/>
          <w:highlight w:val="cyan"/>
        </w:rPr>
        <w:t>adoption</w:t>
      </w:r>
      <w:r w:rsidRPr="0003282A">
        <w:rPr>
          <w:rStyle w:val="StyleUnderline"/>
        </w:rPr>
        <w:t xml:space="preserve"> of international standards. The </w:t>
      </w:r>
      <w:r w:rsidRPr="0083607E">
        <w:rPr>
          <w:rStyle w:val="Emphasis"/>
          <w:highlight w:val="cyan"/>
        </w:rPr>
        <w:t>crass realpolitik</w:t>
      </w:r>
      <w:r w:rsidRPr="0003282A">
        <w:rPr>
          <w:rStyle w:val="StyleUnderline"/>
        </w:rPr>
        <w:t xml:space="preserve"> of multilateral international institutions</w:t>
      </w:r>
      <w:r w:rsidRPr="0003282A">
        <w:rPr>
          <w:sz w:val="16"/>
        </w:rPr>
        <w:t xml:space="preserve">, even though imbued with desirable normative constraints, </w:t>
      </w:r>
      <w:r w:rsidRPr="0083607E">
        <w:rPr>
          <w:rStyle w:val="StyleUnderline"/>
          <w:highlight w:val="cyan"/>
        </w:rPr>
        <w:t>suggests</w:t>
      </w:r>
      <w:r w:rsidRPr="0003282A">
        <w:rPr>
          <w:rStyle w:val="StyleUnderline"/>
        </w:rPr>
        <w:t xml:space="preserve"> that </w:t>
      </w:r>
      <w:r w:rsidRPr="0083607E">
        <w:rPr>
          <w:rStyle w:val="StyleUnderline"/>
          <w:highlight w:val="cyan"/>
        </w:rPr>
        <w:t>the product</w:t>
      </w:r>
      <w:r w:rsidRPr="0003282A">
        <w:rPr>
          <w:rStyle w:val="StyleUnderline"/>
        </w:rPr>
        <w:t xml:space="preserve"> of their deliberations </w:t>
      </w:r>
      <w:r w:rsidRPr="0083607E">
        <w:rPr>
          <w:rStyle w:val="StyleUnderline"/>
          <w:highlight w:val="cyan"/>
        </w:rPr>
        <w:t xml:space="preserve">will be less </w:t>
      </w:r>
      <w:r w:rsidRPr="0083607E">
        <w:rPr>
          <w:rStyle w:val="Emphasis"/>
          <w:highlight w:val="cyan"/>
        </w:rPr>
        <w:t>economic</w:t>
      </w:r>
      <w:r w:rsidRPr="0083607E">
        <w:rPr>
          <w:rStyle w:val="StyleUnderline"/>
          <w:highlight w:val="cyan"/>
        </w:rPr>
        <w:t xml:space="preserve"> than </w:t>
      </w:r>
      <w:r w:rsidRPr="0083607E">
        <w:rPr>
          <w:rStyle w:val="Emphasis"/>
          <w:highlight w:val="cyan"/>
        </w:rPr>
        <w:t>political</w:t>
      </w:r>
      <w:r w:rsidRPr="0083607E">
        <w:rPr>
          <w:rStyle w:val="StyleUnderline"/>
          <w:highlight w:val="cyan"/>
        </w:rPr>
        <w:t>. Many</w:t>
      </w:r>
      <w:r w:rsidRPr="0003282A">
        <w:rPr>
          <w:rStyle w:val="StyleUnderline"/>
        </w:rPr>
        <w:t xml:space="preserve"> have </w:t>
      </w:r>
      <w:r w:rsidRPr="0083607E">
        <w:rPr>
          <w:rStyle w:val="StyleUnderline"/>
          <w:highlight w:val="cyan"/>
        </w:rPr>
        <w:t>suggested</w:t>
      </w:r>
      <w:r w:rsidRPr="0003282A">
        <w:rPr>
          <w:sz w:val="16"/>
        </w:rPr>
        <w:t xml:space="preserve">, however, </w:t>
      </w:r>
      <w:r w:rsidRPr="0003282A">
        <w:rPr>
          <w:rStyle w:val="StyleUnderline"/>
        </w:rPr>
        <w:t xml:space="preserve">that regulatory competition in an arena like </w:t>
      </w:r>
      <w:r w:rsidRPr="0083607E">
        <w:rPr>
          <w:rStyle w:val="Emphasis"/>
          <w:highlight w:val="cyan"/>
        </w:rPr>
        <w:t>antitrust</w:t>
      </w:r>
      <w:r w:rsidRPr="0003282A">
        <w:rPr>
          <w:sz w:val="16"/>
        </w:rPr>
        <w:t xml:space="preserve"> (where laws are invariably applied extraterritorially and where states have no ability to lure incorporations with attractive antitrust laws) </w:t>
      </w:r>
      <w:r w:rsidRPr="0083607E">
        <w:rPr>
          <w:rStyle w:val="StyleUnderline"/>
          <w:highlight w:val="cyan"/>
        </w:rPr>
        <w:t>makes an</w:t>
      </w:r>
      <w:r w:rsidRPr="0003282A">
        <w:rPr>
          <w:rStyle w:val="StyleUnderline"/>
        </w:rPr>
        <w:t xml:space="preserve"> evolutionary, competitive </w:t>
      </w:r>
      <w:r w:rsidRPr="0083607E">
        <w:rPr>
          <w:rStyle w:val="StyleUnderline"/>
          <w:highlight w:val="cyan"/>
        </w:rPr>
        <w:t xml:space="preserve">approach </w:t>
      </w:r>
      <w:r w:rsidRPr="0083607E">
        <w:rPr>
          <w:rStyle w:val="Emphasis"/>
          <w:highlight w:val="cyan"/>
        </w:rPr>
        <w:t>infeasible</w:t>
      </w:r>
      <w:r w:rsidRPr="0003282A">
        <w:rPr>
          <w:sz w:val="16"/>
        </w:rPr>
        <w:t>.10</w:t>
      </w:r>
    </w:p>
    <w:p w14:paraId="0C04C1EE" w14:textId="77777777" w:rsidR="00B978DF" w:rsidRDefault="00B978DF" w:rsidP="00B978DF">
      <w:pPr>
        <w:rPr>
          <w:sz w:val="16"/>
        </w:rPr>
      </w:pPr>
      <w:r w:rsidRPr="0003282A">
        <w:rPr>
          <w:rStyle w:val="StyleUnderline"/>
        </w:rPr>
        <w:t xml:space="preserve">The recognition of </w:t>
      </w:r>
      <w:r w:rsidRPr="0003282A">
        <w:rPr>
          <w:rStyle w:val="Emphasis"/>
        </w:rPr>
        <w:t>political costs</w:t>
      </w:r>
      <w:r w:rsidRPr="0003282A">
        <w:rPr>
          <w:rStyle w:val="StyleUnderline"/>
        </w:rPr>
        <w:t xml:space="preserve">, </w:t>
      </w:r>
      <w:r w:rsidRPr="003D79DE">
        <w:rPr>
          <w:rStyle w:val="Emphasis"/>
          <w:highlight w:val="cyan"/>
        </w:rPr>
        <w:t>however</w:t>
      </w:r>
      <w:r w:rsidRPr="0003282A">
        <w:rPr>
          <w:rStyle w:val="StyleUnderline"/>
        </w:rPr>
        <w:t xml:space="preserve">, and a consideration of </w:t>
      </w:r>
      <w:r w:rsidRPr="0083607E">
        <w:rPr>
          <w:rStyle w:val="StyleUnderline"/>
          <w:highlight w:val="cyan"/>
        </w:rPr>
        <w:t xml:space="preserve">the </w:t>
      </w:r>
      <w:r w:rsidRPr="0083607E">
        <w:rPr>
          <w:rStyle w:val="Emphasis"/>
          <w:highlight w:val="cyan"/>
        </w:rPr>
        <w:t>broader</w:t>
      </w:r>
      <w:r w:rsidRPr="0003282A">
        <w:rPr>
          <w:rStyle w:val="Emphasis"/>
        </w:rPr>
        <w:t xml:space="preserve"> political </w:t>
      </w:r>
      <w:r w:rsidRPr="0083607E">
        <w:rPr>
          <w:rStyle w:val="Emphasis"/>
          <w:highlight w:val="cyan"/>
        </w:rPr>
        <w:t>environment</w:t>
      </w:r>
      <w:r w:rsidRPr="0003282A">
        <w:rPr>
          <w:rStyle w:val="StyleUnderline"/>
        </w:rPr>
        <w:t xml:space="preserve"> in which international economic laws are negotiated, </w:t>
      </w:r>
      <w:r w:rsidRPr="0083607E">
        <w:rPr>
          <w:rStyle w:val="StyleUnderline"/>
          <w:highlight w:val="cyan"/>
        </w:rPr>
        <w:t>suggest</w:t>
      </w:r>
      <w:r w:rsidRPr="0003282A">
        <w:rPr>
          <w:rStyle w:val="StyleUnderline"/>
        </w:rPr>
        <w:t xml:space="preserve"> that </w:t>
      </w:r>
      <w:r w:rsidRPr="003D79DE">
        <w:rPr>
          <w:rStyle w:val="StyleUnderline"/>
        </w:rPr>
        <w:t xml:space="preserve">an </w:t>
      </w:r>
      <w:r w:rsidRPr="0083607E">
        <w:rPr>
          <w:rStyle w:val="Emphasis"/>
          <w:highlight w:val="cyan"/>
        </w:rPr>
        <w:t>evolution</w:t>
      </w:r>
      <w:r w:rsidRPr="003D79DE">
        <w:rPr>
          <w:rStyle w:val="Emphasis"/>
        </w:rPr>
        <w:t>ary</w:t>
      </w:r>
      <w:r w:rsidRPr="0003282A">
        <w:rPr>
          <w:rStyle w:val="Emphasis"/>
        </w:rPr>
        <w:t xml:space="preserve">, competitive </w:t>
      </w:r>
      <w:r w:rsidRPr="003D79DE">
        <w:rPr>
          <w:rStyle w:val="Emphasis"/>
        </w:rPr>
        <w:t>approach</w:t>
      </w:r>
      <w:r w:rsidRPr="0083607E">
        <w:rPr>
          <w:rStyle w:val="StyleUnderline"/>
          <w:highlight w:val="cyan"/>
        </w:rPr>
        <w:t xml:space="preserve"> is </w:t>
      </w:r>
      <w:r w:rsidRPr="0083607E">
        <w:rPr>
          <w:rStyle w:val="Emphasis"/>
          <w:sz w:val="24"/>
          <w:szCs w:val="26"/>
          <w:highlight w:val="cyan"/>
        </w:rPr>
        <w:t>in fact possible</w:t>
      </w:r>
      <w:r w:rsidRPr="0003282A">
        <w:rPr>
          <w:sz w:val="16"/>
        </w:rPr>
        <w:t xml:space="preserve">. As described in </w:t>
      </w:r>
      <w:r w:rsidRPr="0083607E">
        <w:rPr>
          <w:sz w:val="16"/>
        </w:rPr>
        <w:t xml:space="preserve">more detail below,11 </w:t>
      </w:r>
      <w:r w:rsidRPr="0083607E">
        <w:rPr>
          <w:rStyle w:val="StyleUnderline"/>
        </w:rPr>
        <w:t xml:space="preserve">nations </w:t>
      </w:r>
      <w:r w:rsidRPr="0083607E">
        <w:rPr>
          <w:rStyle w:val="Emphasis"/>
        </w:rPr>
        <w:t>compete</w:t>
      </w:r>
      <w:r w:rsidRPr="0083607E">
        <w:rPr>
          <w:rStyle w:val="StyleUnderline"/>
        </w:rPr>
        <w:t xml:space="preserve"> for favorable </w:t>
      </w:r>
      <w:r w:rsidRPr="0083607E">
        <w:rPr>
          <w:rStyle w:val="Emphasis"/>
        </w:rPr>
        <w:t>trade</w:t>
      </w:r>
      <w:r w:rsidRPr="0083607E">
        <w:rPr>
          <w:rStyle w:val="StyleUnderline"/>
        </w:rPr>
        <w:t xml:space="preserve"> and other </w:t>
      </w:r>
      <w:r w:rsidRPr="0083607E">
        <w:rPr>
          <w:rStyle w:val="Emphasis"/>
        </w:rPr>
        <w:t>status</w:t>
      </w:r>
      <w:r w:rsidRPr="0083607E">
        <w:rPr>
          <w:rStyle w:val="StyleUnderline"/>
        </w:rPr>
        <w:t xml:space="preserve">. To the extent that their </w:t>
      </w:r>
      <w:r w:rsidRPr="0083607E">
        <w:rPr>
          <w:rStyle w:val="Emphasis"/>
        </w:rPr>
        <w:t>position</w:t>
      </w:r>
      <w:r w:rsidRPr="0083607E">
        <w:rPr>
          <w:rStyle w:val="StyleUnderline"/>
        </w:rPr>
        <w:t xml:space="preserve"> in the </w:t>
      </w:r>
      <w:r w:rsidRPr="0083607E">
        <w:rPr>
          <w:rStyle w:val="Emphasis"/>
        </w:rPr>
        <w:t>normative order</w:t>
      </w:r>
      <w:r w:rsidRPr="0083607E">
        <w:rPr>
          <w:rStyle w:val="StyleUnderline"/>
        </w:rPr>
        <w:t xml:space="preserve"> is affected favorably by incurring</w:t>
      </w:r>
      <w:r w:rsidRPr="0083607E">
        <w:rPr>
          <w:sz w:val="16"/>
        </w:rPr>
        <w:t xml:space="preserve"> the </w:t>
      </w:r>
      <w:r w:rsidRPr="0083607E">
        <w:rPr>
          <w:rStyle w:val="StyleUnderline"/>
        </w:rPr>
        <w:t>costs of compliance</w:t>
      </w:r>
      <w:r w:rsidRPr="0083607E">
        <w:rPr>
          <w:sz w:val="16"/>
        </w:rPr>
        <w:t xml:space="preserve"> with the dominant economic norms as embodied in particular agreements (because of the internalization effect), some measure of </w:t>
      </w:r>
      <w:r w:rsidRPr="0083607E">
        <w:rPr>
          <w:rStyle w:val="Emphasis"/>
        </w:rPr>
        <w:t>competition</w:t>
      </w:r>
      <w:r w:rsidRPr="0083607E">
        <w:rPr>
          <w:rStyle w:val="StyleUnderline"/>
        </w:rPr>
        <w:t xml:space="preserve"> is </w:t>
      </w:r>
      <w:r w:rsidRPr="0083607E">
        <w:rPr>
          <w:rStyle w:val="Emphasis"/>
        </w:rPr>
        <w:t>possible</w:t>
      </w:r>
      <w:r w:rsidRPr="0083607E">
        <w:rPr>
          <w:sz w:val="16"/>
        </w:rPr>
        <w:t>. By this we mean that, rather than a race for the top (or bottom) engendered by the competition for incorporation</w:t>
      </w:r>
      <w:r w:rsidRPr="0003282A">
        <w:rPr>
          <w:sz w:val="16"/>
        </w:rPr>
        <w:t xml:space="preserve"> fees, for example, </w:t>
      </w:r>
      <w:r w:rsidRPr="0083607E">
        <w:rPr>
          <w:rStyle w:val="Emphasis"/>
          <w:sz w:val="24"/>
          <w:szCs w:val="26"/>
          <w:highlight w:val="cyan"/>
        </w:rPr>
        <w:t>states</w:t>
      </w:r>
      <w:r w:rsidRPr="0003282A">
        <w:rPr>
          <w:rStyle w:val="Emphasis"/>
          <w:sz w:val="24"/>
          <w:szCs w:val="26"/>
        </w:rPr>
        <w:t xml:space="preserve"> will </w:t>
      </w:r>
      <w:r w:rsidRPr="0083607E">
        <w:rPr>
          <w:rStyle w:val="Emphasis"/>
          <w:sz w:val="24"/>
          <w:szCs w:val="26"/>
          <w:highlight w:val="cyan"/>
        </w:rPr>
        <w:t>compete in a race for</w:t>
      </w:r>
      <w:r w:rsidRPr="0003282A">
        <w:rPr>
          <w:rStyle w:val="Emphasis"/>
          <w:sz w:val="24"/>
          <w:szCs w:val="26"/>
        </w:rPr>
        <w:t xml:space="preserve"> political </w:t>
      </w:r>
      <w:r w:rsidRPr="0083607E">
        <w:rPr>
          <w:rStyle w:val="Emphasis"/>
          <w:sz w:val="24"/>
          <w:szCs w:val="26"/>
          <w:highlight w:val="cyan"/>
        </w:rPr>
        <w:t>status</w:t>
      </w:r>
      <w:r w:rsidRPr="0003282A">
        <w:rPr>
          <w:rStyle w:val="StyleUnderline"/>
        </w:rPr>
        <w:t xml:space="preserve">. Because political status is </w:t>
      </w:r>
      <w:r w:rsidRPr="003D79DE">
        <w:rPr>
          <w:rStyle w:val="StyleUnderline"/>
        </w:rPr>
        <w:t xml:space="preserve">conferred </w:t>
      </w:r>
      <w:r w:rsidRPr="0083607E">
        <w:rPr>
          <w:rStyle w:val="StyleUnderline"/>
          <w:highlight w:val="cyan"/>
        </w:rPr>
        <w:t>by entering</w:t>
      </w:r>
      <w:r w:rsidRPr="0003282A">
        <w:rPr>
          <w:rStyle w:val="StyleUnderline"/>
        </w:rPr>
        <w:t xml:space="preserve"> into </w:t>
      </w:r>
      <w:r w:rsidRPr="0083607E">
        <w:rPr>
          <w:rStyle w:val="StyleUnderline"/>
          <w:highlight w:val="cyan"/>
        </w:rPr>
        <w:t>agreements with</w:t>
      </w:r>
      <w:r w:rsidRPr="00607848">
        <w:rPr>
          <w:rStyle w:val="StyleUnderline"/>
        </w:rPr>
        <w:t xml:space="preserve"> dominant</w:t>
      </w:r>
      <w:r w:rsidRPr="0003282A">
        <w:rPr>
          <w:rStyle w:val="StyleUnderline"/>
        </w:rPr>
        <w:t xml:space="preserve"> economic </w:t>
      </w:r>
      <w:r w:rsidRPr="0083607E">
        <w:rPr>
          <w:rStyle w:val="StyleUnderline"/>
          <w:highlight w:val="cyan"/>
        </w:rPr>
        <w:t>powers</w:t>
      </w:r>
      <w:r w:rsidRPr="0003282A">
        <w:rPr>
          <w:sz w:val="16"/>
        </w:rPr>
        <w:t xml:space="preserve">, developing countries (and other </w:t>
      </w:r>
      <w:r w:rsidRPr="0083607E">
        <w:rPr>
          <w:rStyle w:val="StyleUnderline"/>
          <w:highlight w:val="cyan"/>
        </w:rPr>
        <w:t>states</w:t>
      </w:r>
      <w:r w:rsidRPr="0003282A">
        <w:rPr>
          <w:sz w:val="16"/>
        </w:rPr>
        <w:t xml:space="preserve"> that have not yet solidified their political or economic positions) </w:t>
      </w:r>
      <w:r w:rsidRPr="0003282A">
        <w:rPr>
          <w:rStyle w:val="StyleUnderline"/>
        </w:rPr>
        <w:t xml:space="preserve">will </w:t>
      </w:r>
      <w:r w:rsidRPr="00607848">
        <w:rPr>
          <w:rStyle w:val="Emphasis"/>
        </w:rPr>
        <w:t>enter into</w:t>
      </w:r>
      <w:r w:rsidRPr="00607848">
        <w:rPr>
          <w:rStyle w:val="StyleUnderline"/>
        </w:rPr>
        <w:t xml:space="preserve"> agreements without direct transfer payments in order to </w:t>
      </w:r>
      <w:r w:rsidRPr="0083607E">
        <w:rPr>
          <w:rStyle w:val="StyleUnderline"/>
          <w:highlight w:val="cyan"/>
        </w:rPr>
        <w:t>receive</w:t>
      </w:r>
      <w:r w:rsidRPr="0003282A">
        <w:rPr>
          <w:rStyle w:val="StyleUnderline"/>
        </w:rPr>
        <w:t xml:space="preserve"> the </w:t>
      </w:r>
      <w:r w:rsidRPr="0083607E">
        <w:rPr>
          <w:rStyle w:val="Emphasis"/>
          <w:highlight w:val="cyan"/>
        </w:rPr>
        <w:t>benefits</w:t>
      </w:r>
      <w:r w:rsidRPr="0083607E">
        <w:rPr>
          <w:rStyle w:val="StyleUnderline"/>
          <w:highlight w:val="cyan"/>
        </w:rPr>
        <w:t xml:space="preserve"> of </w:t>
      </w:r>
      <w:r w:rsidRPr="0083607E">
        <w:rPr>
          <w:rStyle w:val="Emphasis"/>
          <w:highlight w:val="cyan"/>
        </w:rPr>
        <w:t>cred</w:t>
      </w:r>
      <w:r w:rsidRPr="0003282A">
        <w:rPr>
          <w:rStyle w:val="Emphasis"/>
        </w:rPr>
        <w:t>ibility</w:t>
      </w:r>
      <w:r w:rsidRPr="0003282A">
        <w:rPr>
          <w:rStyle w:val="StyleUnderline"/>
        </w:rPr>
        <w:t xml:space="preserve">, </w:t>
      </w:r>
      <w:r w:rsidRPr="003D79DE">
        <w:rPr>
          <w:rStyle w:val="Emphasis"/>
        </w:rPr>
        <w:t>normative change</w:t>
      </w:r>
      <w:r w:rsidRPr="003D79DE">
        <w:rPr>
          <w:rStyle w:val="StyleUnderline"/>
        </w:rPr>
        <w:t xml:space="preserve">, </w:t>
      </w:r>
      <w:r w:rsidRPr="0083607E">
        <w:rPr>
          <w:rStyle w:val="StyleUnderline"/>
          <w:highlight w:val="cyan"/>
        </w:rPr>
        <w:t xml:space="preserve">and </w:t>
      </w:r>
      <w:r w:rsidRPr="0083607E">
        <w:rPr>
          <w:rStyle w:val="Emphasis"/>
          <w:highlight w:val="cyan"/>
        </w:rPr>
        <w:t>international acceptance</w:t>
      </w:r>
      <w:r w:rsidRPr="0083607E">
        <w:rPr>
          <w:rStyle w:val="StyleUnderline"/>
          <w:highlight w:val="cyan"/>
        </w:rPr>
        <w:t xml:space="preserve">. </w:t>
      </w:r>
      <w:r w:rsidRPr="0083607E">
        <w:rPr>
          <w:rStyle w:val="Emphasis"/>
          <w:sz w:val="24"/>
          <w:szCs w:val="26"/>
          <w:highlight w:val="cyan"/>
        </w:rPr>
        <w:t>The net effect should be</w:t>
      </w:r>
      <w:r w:rsidRPr="0003282A">
        <w:rPr>
          <w:rStyle w:val="Emphasis"/>
          <w:sz w:val="24"/>
          <w:szCs w:val="26"/>
        </w:rPr>
        <w:t xml:space="preserve"> the </w:t>
      </w:r>
      <w:r w:rsidRPr="0083607E">
        <w:rPr>
          <w:rStyle w:val="Emphasis"/>
          <w:sz w:val="24"/>
          <w:szCs w:val="26"/>
          <w:highlight w:val="cyan"/>
        </w:rPr>
        <w:t>effective export of</w:t>
      </w:r>
      <w:r w:rsidRPr="0003282A">
        <w:rPr>
          <w:rStyle w:val="Emphasis"/>
          <w:sz w:val="24"/>
          <w:szCs w:val="26"/>
        </w:rPr>
        <w:t xml:space="preserve"> consistent </w:t>
      </w:r>
      <w:r w:rsidRPr="0083607E">
        <w:rPr>
          <w:rStyle w:val="Emphasis"/>
          <w:sz w:val="24"/>
          <w:szCs w:val="26"/>
          <w:highlight w:val="cyan"/>
        </w:rPr>
        <w:t>American</w:t>
      </w:r>
      <w:r w:rsidRPr="0003282A">
        <w:rPr>
          <w:sz w:val="16"/>
          <w:szCs w:val="26"/>
        </w:rPr>
        <w:t xml:space="preserve"> </w:t>
      </w:r>
      <w:r w:rsidRPr="0003282A">
        <w:rPr>
          <w:sz w:val="16"/>
        </w:rPr>
        <w:t xml:space="preserve">(or, more recently, European) </w:t>
      </w:r>
      <w:r w:rsidRPr="0083607E">
        <w:rPr>
          <w:rStyle w:val="Emphasis"/>
          <w:sz w:val="24"/>
          <w:szCs w:val="26"/>
          <w:highlight w:val="cyan"/>
        </w:rPr>
        <w:t>antitrust policy</w:t>
      </w:r>
      <w:r w:rsidRPr="0003282A">
        <w:rPr>
          <w:sz w:val="16"/>
        </w:rPr>
        <w:t xml:space="preserve">. Notably, </w:t>
      </w:r>
      <w:r w:rsidRPr="0003282A">
        <w:rPr>
          <w:rStyle w:val="StyleUnderline"/>
        </w:rPr>
        <w:t xml:space="preserve">because harmonization can be achieved </w:t>
      </w:r>
      <w:r w:rsidRPr="0003282A">
        <w:rPr>
          <w:rStyle w:val="Emphasis"/>
        </w:rPr>
        <w:t>over time</w:t>
      </w:r>
      <w:r w:rsidRPr="0003282A">
        <w:rPr>
          <w:rStyle w:val="StyleUnderline"/>
        </w:rPr>
        <w:t xml:space="preserve">, </w:t>
      </w:r>
      <w:r w:rsidRPr="00436B70">
        <w:rPr>
          <w:rStyle w:val="StyleUnderline"/>
          <w:highlight w:val="cyan"/>
        </w:rPr>
        <w:t xml:space="preserve">through </w:t>
      </w:r>
      <w:r w:rsidRPr="00436B70">
        <w:rPr>
          <w:rStyle w:val="Emphasis"/>
          <w:highlight w:val="cyan"/>
        </w:rPr>
        <w:t>limited</w:t>
      </w:r>
      <w:r w:rsidRPr="00436B70">
        <w:rPr>
          <w:rStyle w:val="StyleUnderline"/>
          <w:highlight w:val="cyan"/>
        </w:rPr>
        <w:t xml:space="preserve"> agreements</w:t>
      </w:r>
      <w:r w:rsidRPr="0003282A">
        <w:rPr>
          <w:rStyle w:val="StyleUnderline"/>
        </w:rPr>
        <w:t xml:space="preserve">, the substance of the dominant </w:t>
      </w:r>
      <w:r w:rsidRPr="00436B70">
        <w:rPr>
          <w:rStyle w:val="Emphasis"/>
          <w:highlight w:val="cyan"/>
        </w:rPr>
        <w:t>i</w:t>
      </w:r>
      <w:r w:rsidRPr="0003282A">
        <w:rPr>
          <w:rStyle w:val="StyleUnderline"/>
        </w:rPr>
        <w:t xml:space="preserve">nternational </w:t>
      </w:r>
      <w:r w:rsidRPr="00436B70">
        <w:rPr>
          <w:rStyle w:val="StyleUnderline"/>
          <w:highlight w:val="cyan"/>
        </w:rPr>
        <w:t>law can</w:t>
      </w:r>
      <w:r w:rsidRPr="0003282A">
        <w:rPr>
          <w:rStyle w:val="StyleUnderline"/>
        </w:rPr>
        <w:t xml:space="preserve"> also </w:t>
      </w:r>
      <w:r w:rsidRPr="00436B70">
        <w:rPr>
          <w:rStyle w:val="StyleUnderline"/>
          <w:highlight w:val="cyan"/>
        </w:rPr>
        <w:t xml:space="preserve">be </w:t>
      </w:r>
      <w:r w:rsidRPr="00436B70">
        <w:rPr>
          <w:rStyle w:val="Emphasis"/>
          <w:highlight w:val="cyan"/>
        </w:rPr>
        <w:t>honed over time</w:t>
      </w:r>
      <w:r w:rsidRPr="00436B70">
        <w:rPr>
          <w:rStyle w:val="StyleUnderline"/>
          <w:highlight w:val="cyan"/>
        </w:rPr>
        <w:t xml:space="preserve"> as </w:t>
      </w:r>
      <w:r w:rsidRPr="00436B70">
        <w:rPr>
          <w:rStyle w:val="Emphasis"/>
          <w:highlight w:val="cyan"/>
        </w:rPr>
        <w:t>experience</w:t>
      </w:r>
      <w:r w:rsidRPr="00436B70">
        <w:rPr>
          <w:rStyle w:val="StyleUnderline"/>
          <w:highlight w:val="cyan"/>
        </w:rPr>
        <w:t xml:space="preserve"> proves it necessary</w:t>
      </w:r>
      <w:r w:rsidRPr="0003282A">
        <w:rPr>
          <w:sz w:val="16"/>
        </w:rPr>
        <w:t>.12</w:t>
      </w:r>
    </w:p>
    <w:p w14:paraId="4E9F0C93" w14:textId="010A608C" w:rsidR="00E42E4C" w:rsidRDefault="00B978DF" w:rsidP="00B978DF">
      <w:pPr>
        <w:pStyle w:val="Heading2"/>
      </w:pPr>
      <w:r>
        <w:lastRenderedPageBreak/>
        <w:t>2AC</w:t>
      </w:r>
    </w:p>
    <w:p w14:paraId="4744CEED" w14:textId="77777777" w:rsidR="00B978DF" w:rsidRDefault="00B978DF" w:rsidP="00B978DF">
      <w:pPr>
        <w:pStyle w:val="Heading3"/>
      </w:pPr>
      <w:r>
        <w:lastRenderedPageBreak/>
        <w:t>T---Per Se---2AC</w:t>
      </w:r>
    </w:p>
    <w:p w14:paraId="1C44D484" w14:textId="77777777" w:rsidR="00B978DF" w:rsidRPr="00571A8B" w:rsidRDefault="00B978DF" w:rsidP="00B978DF">
      <w:pPr>
        <w:pStyle w:val="Heading4"/>
      </w:pPr>
      <w:r>
        <w:t xml:space="preserve">‘Prohibition’ is </w:t>
      </w:r>
      <w:r>
        <w:rPr>
          <w:u w:val="single"/>
        </w:rPr>
        <w:t>injunction</w:t>
      </w:r>
      <w:r>
        <w:t xml:space="preserve">. That can happen </w:t>
      </w:r>
      <w:r>
        <w:rPr>
          <w:u w:val="single"/>
        </w:rPr>
        <w:t>after review</w:t>
      </w:r>
      <w:r>
        <w:t>.</w:t>
      </w:r>
    </w:p>
    <w:p w14:paraId="1799A040" w14:textId="77777777" w:rsidR="00B978DF" w:rsidRDefault="00B978DF" w:rsidP="00B978DF">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7BA577FC" w14:textId="77777777" w:rsidR="00B978DF" w:rsidRPr="00B26D6D" w:rsidRDefault="00B978DF" w:rsidP="00B978DF">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15F8FC5B" w14:textId="77777777" w:rsidR="00B978DF" w:rsidRPr="00B26D6D" w:rsidRDefault="00B978DF" w:rsidP="00B978DF">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0BF5E1A4" w14:textId="77777777" w:rsidR="00B978DF" w:rsidRPr="00B26D6D" w:rsidRDefault="00B978DF" w:rsidP="00B978DF">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72DDF4FE" w14:textId="77777777" w:rsidR="00B978DF" w:rsidRPr="00B26D6D" w:rsidRDefault="00B978DF" w:rsidP="00B978DF">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480C98C1" w14:textId="77777777" w:rsidR="00B978DF" w:rsidRPr="001D1046" w:rsidRDefault="00B978DF" w:rsidP="00B978DF">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264CEDEB" w14:textId="77777777" w:rsidR="00B978DF" w:rsidRPr="001D1046" w:rsidRDefault="00B978DF" w:rsidP="00B978DF">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705026FC" w14:textId="77777777" w:rsidR="00B978DF" w:rsidRPr="001D1046" w:rsidRDefault="00B978DF" w:rsidP="00B978DF">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4DF490D9" w14:textId="77777777" w:rsidR="00B978DF" w:rsidRPr="001D1046" w:rsidRDefault="00B978DF" w:rsidP="00B978DF">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3A65C60D" w14:textId="77777777" w:rsidR="00B978DF" w:rsidRPr="001D1046" w:rsidRDefault="00B978DF" w:rsidP="00B978DF">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6D6BA5CE" w14:textId="77777777" w:rsidR="00B978DF" w:rsidRPr="001D1046" w:rsidRDefault="00B978DF" w:rsidP="00B978DF">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55C4BBCE" w14:textId="77777777" w:rsidR="00B978DF" w:rsidRPr="001D1046" w:rsidRDefault="00B978DF" w:rsidP="00B978DF">
      <w:pPr>
        <w:rPr>
          <w:sz w:val="6"/>
          <w:szCs w:val="14"/>
        </w:rPr>
      </w:pPr>
      <w:r w:rsidRPr="001D1046">
        <w:rPr>
          <w:sz w:val="6"/>
          <w:szCs w:val="14"/>
        </w:rPr>
        <w:t>B. Prohibitions and Disincentives: The Antitrust Per Se Rule and the Rule of Reason</w:t>
      </w:r>
    </w:p>
    <w:p w14:paraId="7765C44B" w14:textId="77777777" w:rsidR="00B978DF" w:rsidRPr="001D1046" w:rsidRDefault="00B978DF" w:rsidP="00B978DF">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1628781F" w14:textId="77777777" w:rsidR="00B978DF" w:rsidRPr="00571A8B" w:rsidRDefault="00B978DF" w:rsidP="00B978DF">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2994EEF1" w14:textId="77777777" w:rsidR="00B978DF" w:rsidRDefault="00B978DF" w:rsidP="00B978DF">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519F576F" w14:textId="77777777" w:rsidR="00B978DF" w:rsidRDefault="00B978DF" w:rsidP="00B978DF">
      <w:pPr>
        <w:pStyle w:val="Heading4"/>
      </w:pPr>
      <w:r>
        <w:t xml:space="preserve">‘Practices’ can be </w:t>
      </w:r>
      <w:r>
        <w:rPr>
          <w:u w:val="single"/>
        </w:rPr>
        <w:t>singular</w:t>
      </w:r>
    </w:p>
    <w:p w14:paraId="68EA2CE4" w14:textId="77777777" w:rsidR="00B978DF" w:rsidRDefault="00B978DF" w:rsidP="00B978DF">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7AC9126C" w14:textId="77777777" w:rsidR="00B978DF" w:rsidRPr="004C1ADF" w:rsidRDefault="00B978DF" w:rsidP="00B978DF">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 xml:space="preserve">one </w:t>
      </w:r>
      <w:r w:rsidRPr="007A1FF2">
        <w:rPr>
          <w:rStyle w:val="StyleUnderline"/>
          <w:highlight w:val="cyan"/>
        </w:rPr>
        <w:lastRenderedPageBreak/>
        <w:t>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41C073A5" w14:textId="77777777" w:rsidR="00B978DF" w:rsidRDefault="00B978DF" w:rsidP="00B978DF">
      <w:pPr>
        <w:pStyle w:val="Heading4"/>
      </w:pPr>
      <w:r>
        <w:t xml:space="preserve">Coherence---it’s </w:t>
      </w:r>
      <w:r>
        <w:rPr>
          <w:u w:val="single"/>
        </w:rPr>
        <w:t>impossible</w:t>
      </w:r>
      <w:r>
        <w:t xml:space="preserve"> to apply to ‘anticompetitive’ conduct</w:t>
      </w:r>
    </w:p>
    <w:p w14:paraId="0F216859" w14:textId="77777777" w:rsidR="00B978DF" w:rsidRDefault="00B978DF" w:rsidP="00B978DF">
      <w:r>
        <w:t xml:space="preserve">Donald L. </w:t>
      </w:r>
      <w:r w:rsidRPr="00A112D6">
        <w:rPr>
          <w:rStyle w:val="Style13ptBold"/>
        </w:rPr>
        <w:t>Beschle 87</w:t>
      </w:r>
      <w:r>
        <w:t>, Associate Professor of Law at The John Marshall School of Law, B.A. from Fordham University, J.D. from the New York University School of Law, LL.M. from Temple University School of Law, “"What, Never? Well, Hardly Ever": Strict Antitrust Scrutiny as an Alternative to Per Se Antitrust Illegality”, Hastings Law Journal, March 1987, 38 Hastings L.J. 471, Lexis</w:t>
      </w:r>
    </w:p>
    <w:p w14:paraId="062683C6" w14:textId="3DB1ABA0" w:rsidR="00B978DF" w:rsidRDefault="00B978DF" w:rsidP="00B978DF">
      <w:pPr>
        <w:rPr>
          <w:sz w:val="16"/>
        </w:rPr>
      </w:pPr>
      <w:r w:rsidRPr="007153AC">
        <w:rPr>
          <w:sz w:val="16"/>
        </w:rP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r w:rsidRPr="00FE292F">
        <w:rPr>
          <w:rStyle w:val="StyleUnderline"/>
          <w:highlight w:val="cyan"/>
        </w:rPr>
        <w:t>can</w:t>
      </w:r>
      <w:r w:rsidRPr="007153AC">
        <w:rPr>
          <w:sz w:val="16"/>
        </w:rPr>
        <w:t xml:space="preserve">  [*476]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rsidRPr="007153AC">
        <w:rPr>
          <w:sz w:val="16"/>
        </w:rPr>
        <w:t xml:space="preserve">. Consequently, </w:t>
      </w:r>
      <w:r w:rsidRPr="005E0AD8">
        <w:rPr>
          <w:rStyle w:val="StyleUnderline"/>
        </w:rPr>
        <w:t xml:space="preserve">defenders of </w:t>
      </w:r>
      <w:r w:rsidRPr="005E0AD8">
        <w:rPr>
          <w:rStyle w:val="Emphasis"/>
        </w:rPr>
        <w:t>per se</w:t>
      </w:r>
      <w:r w:rsidRPr="007153AC">
        <w:rPr>
          <w:sz w:val="16"/>
        </w:rP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activity</w:t>
      </w:r>
      <w:r w:rsidRPr="007153AC">
        <w:rPr>
          <w:sz w:val="16"/>
        </w:rP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rsidRPr="007153AC">
        <w:rPr>
          <w:sz w:val="16"/>
        </w:rP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rsidRPr="007153AC">
        <w:rPr>
          <w:sz w:val="16"/>
        </w:rPr>
        <w:t>, the insight that certain types of behavior are particularly dangerous is lost.</w:t>
      </w:r>
    </w:p>
    <w:p w14:paraId="6ACC9337" w14:textId="77777777" w:rsidR="00B978DF" w:rsidRDefault="00B978DF" w:rsidP="00B978DF">
      <w:pPr>
        <w:pStyle w:val="Heading3"/>
      </w:pPr>
      <w:r>
        <w:lastRenderedPageBreak/>
        <w:t>T---CWS---2AC</w:t>
      </w:r>
    </w:p>
    <w:p w14:paraId="39589769" w14:textId="77777777" w:rsidR="00B978DF" w:rsidRDefault="00B978DF" w:rsidP="00B978DF">
      <w:pPr>
        <w:pStyle w:val="Heading4"/>
      </w:pPr>
      <w:r>
        <w:t xml:space="preserve">‘Core’ antitrust are the </w:t>
      </w:r>
      <w:r>
        <w:rPr>
          <w:u w:val="single"/>
        </w:rPr>
        <w:t>big 3</w:t>
      </w:r>
    </w:p>
    <w:p w14:paraId="16B56346" w14:textId="77777777" w:rsidR="00B978DF" w:rsidRPr="0004395F" w:rsidRDefault="00B978DF" w:rsidP="00B978DF">
      <w:r>
        <w:t xml:space="preserve">Michael A. </w:t>
      </w:r>
      <w:r w:rsidRPr="0004395F">
        <w:rPr>
          <w:rStyle w:val="Style13ptBold"/>
        </w:rPr>
        <w:t>Rataj 21</w:t>
      </w:r>
      <w:r>
        <w:t>, PC, Law Degree from the Detroit College of Law, “Consequences for Breaking Antitrust Laws”, 5/12/2021, https://www.michaelrataj.com/blog/2021/05/consequences-for-breaking-antitrust-laws/</w:t>
      </w:r>
    </w:p>
    <w:p w14:paraId="47AE3CE3" w14:textId="77777777" w:rsidR="00B978DF" w:rsidRPr="0004395F" w:rsidRDefault="00B978DF" w:rsidP="00B978DF">
      <w:pPr>
        <w:rPr>
          <w:rStyle w:val="Emphasis"/>
        </w:rPr>
      </w:pPr>
      <w:r w:rsidRPr="0004395F">
        <w:rPr>
          <w:rStyle w:val="Emphasis"/>
        </w:rPr>
        <w:t>The core antitrust laws are…</w:t>
      </w:r>
    </w:p>
    <w:p w14:paraId="02629CBF" w14:textId="77777777" w:rsidR="00B978DF" w:rsidRPr="00B978DF" w:rsidRDefault="00B978DF" w:rsidP="00B978DF">
      <w:pPr>
        <w:rPr>
          <w:sz w:val="16"/>
        </w:rPr>
      </w:pPr>
      <w:r w:rsidRPr="00276F58">
        <w:rPr>
          <w:rStyle w:val="StyleUnderline"/>
          <w:highlight w:val="cyan"/>
        </w:rPr>
        <w:t>The three core antitrust laws are</w:t>
      </w:r>
      <w:r w:rsidRPr="0004395F">
        <w:rPr>
          <w:rStyle w:val="StyleUnderline"/>
        </w:rPr>
        <w:t xml:space="preserve"> the </w:t>
      </w:r>
      <w:r w:rsidRPr="00276F58">
        <w:rPr>
          <w:rStyle w:val="StyleUnderline"/>
          <w:highlight w:val="cyan"/>
        </w:rPr>
        <w:t>Sherman</w:t>
      </w:r>
      <w:r w:rsidRPr="0004395F">
        <w:rPr>
          <w:rStyle w:val="StyleUnderline"/>
        </w:rPr>
        <w:t xml:space="preserve"> Act, the </w:t>
      </w:r>
      <w:r w:rsidRPr="00276F58">
        <w:rPr>
          <w:rStyle w:val="Emphasis"/>
          <w:highlight w:val="cyan"/>
        </w:rPr>
        <w:t>F</w:t>
      </w:r>
      <w:r w:rsidRPr="00B978DF">
        <w:rPr>
          <w:sz w:val="16"/>
        </w:rPr>
        <w:t xml:space="preserve">ederal </w:t>
      </w:r>
      <w:r w:rsidRPr="00276F58">
        <w:rPr>
          <w:rStyle w:val="Emphasis"/>
          <w:highlight w:val="cyan"/>
        </w:rPr>
        <w:t>T</w:t>
      </w:r>
      <w:r w:rsidRPr="00B978DF">
        <w:rPr>
          <w:sz w:val="16"/>
        </w:rPr>
        <w:t xml:space="preserve">rade </w:t>
      </w:r>
      <w:r w:rsidRPr="00276F58">
        <w:rPr>
          <w:rStyle w:val="Emphasis"/>
          <w:highlight w:val="cyan"/>
        </w:rPr>
        <w:t>C</w:t>
      </w:r>
      <w:r w:rsidRPr="00B978DF">
        <w:rPr>
          <w:sz w:val="16"/>
        </w:rPr>
        <w:t xml:space="preserve">ommission </w:t>
      </w:r>
      <w:r w:rsidRPr="0004395F">
        <w:rPr>
          <w:rStyle w:val="StyleUnderline"/>
        </w:rPr>
        <w:t xml:space="preserve">Act </w:t>
      </w:r>
      <w:r w:rsidRPr="00276F58">
        <w:rPr>
          <w:rStyle w:val="StyleUnderline"/>
          <w:highlight w:val="cyan"/>
        </w:rPr>
        <w:t>and</w:t>
      </w:r>
      <w:r w:rsidRPr="00276F58">
        <w:rPr>
          <w:rStyle w:val="StyleUnderline"/>
        </w:rPr>
        <w:t xml:space="preserve"> the </w:t>
      </w:r>
      <w:r w:rsidRPr="00276F58">
        <w:rPr>
          <w:rStyle w:val="Emphasis"/>
          <w:highlight w:val="cyan"/>
        </w:rPr>
        <w:t>Clayton</w:t>
      </w:r>
      <w:r w:rsidRPr="00276F58">
        <w:rPr>
          <w:rStyle w:val="StyleUnderline"/>
          <w:highlight w:val="cyan"/>
        </w:rPr>
        <w:t xml:space="preserve"> Act</w:t>
      </w:r>
      <w:r w:rsidRPr="00B978DF">
        <w:rPr>
          <w:sz w:val="16"/>
          <w:highlight w:val="cyan"/>
        </w:rPr>
        <w:t>.</w:t>
      </w:r>
      <w:r w:rsidRPr="00B978DF">
        <w:rPr>
          <w:sz w:val="16"/>
        </w:rPr>
        <w:t xml:space="preserve"> The Sherman Act primarily prohibits unreasonable restraint of trade and monopolization. Those who are in violation of the Sherman Act may face hefty fines, up to $100 million, and up to 10 years behind bars.</w:t>
      </w:r>
    </w:p>
    <w:p w14:paraId="1C23FB6B" w14:textId="77777777" w:rsidR="00B978DF" w:rsidRPr="00B978DF" w:rsidRDefault="00B978DF" w:rsidP="00B978DF">
      <w:pPr>
        <w:rPr>
          <w:sz w:val="16"/>
        </w:rPr>
      </w:pPr>
      <w:r w:rsidRPr="00B978DF">
        <w:rPr>
          <w:sz w:val="16"/>
        </w:rPr>
        <w:t>The FTC Act prohibits unfair practices or acts and unfair approaches to harming competition. Only the FTC can file cases under this act. The Clayton Act is a catch-all that covers every practice not covered by the Sherman and FTC Acts. Then consequences for violations of both of these acts are usually civil in nature.</w:t>
      </w:r>
    </w:p>
    <w:p w14:paraId="2B70FBE9" w14:textId="77777777" w:rsidR="00B978DF" w:rsidRDefault="00B978DF" w:rsidP="00B978DF">
      <w:pPr>
        <w:pStyle w:val="Heading4"/>
      </w:pPr>
      <w:r>
        <w:t xml:space="preserve">They’ve read Arthur backwards---new rational is NOT core. </w:t>
      </w:r>
    </w:p>
    <w:p w14:paraId="287CE16D" w14:textId="77777777" w:rsidR="00B978DF" w:rsidRDefault="00B978DF" w:rsidP="00B978DF">
      <w:r>
        <w:t xml:space="preserve">Thomas C. </w:t>
      </w:r>
      <w:r w:rsidRPr="009749F3">
        <w:rPr>
          <w:rStyle w:val="Style13ptBold"/>
        </w:rPr>
        <w:t>Arthur 9</w:t>
      </w:r>
      <w:r>
        <w:t xml:space="preserve">, L.Q.C. Lamar Professor, Emory University School of Law, “The Core of Antitrust and the Slow Death of Dr. Miles,” 2009, 62 SMU L. Rev. 437, </w:t>
      </w:r>
      <w:hyperlink r:id="rId11" w:history="1">
        <w:r w:rsidRPr="00E873D8">
          <w:rPr>
            <w:rStyle w:val="Hyperlink"/>
          </w:rPr>
          <w:t>https://scholar.smu.edu/cgi/viewcontent.cgi?article=1359&amp;context=smulr</w:t>
        </w:r>
      </w:hyperlink>
    </w:p>
    <w:p w14:paraId="59E0ECE3" w14:textId="77777777" w:rsidR="00B978DF" w:rsidRPr="00CD6AB9" w:rsidRDefault="00B978DF" w:rsidP="00B978DF">
      <w:pPr>
        <w:rPr>
          <w:sz w:val="16"/>
        </w:rPr>
      </w:pPr>
      <w:r w:rsidRPr="00543DDE">
        <w:rPr>
          <w:sz w:val="16"/>
        </w:rPr>
        <w:t xml:space="preserve">Alternatively, </w:t>
      </w:r>
      <w:r w:rsidRPr="00543DDE">
        <w:rPr>
          <w:rStyle w:val="Emphasis"/>
          <w:highlight w:val="cyan"/>
        </w:rPr>
        <w:t>the Court could discover a new rationale for prohibiting</w:t>
      </w:r>
      <w:r w:rsidRPr="00543DDE">
        <w:rPr>
          <w:sz w:val="16"/>
        </w:rPr>
        <w:t xml:space="preserve"> simple RPM, which might impel it to clear up the confusion by closing the Colgate loophole. As described below,212 the Justice Department and Warren Court came up with two in the 1960s, dealer autonomy and "spurious product differentiation," and the Colgate and consignment loopholes were closed. But </w:t>
      </w:r>
      <w:r w:rsidRPr="00543DDE">
        <w:rPr>
          <w:rStyle w:val="StyleUnderline"/>
        </w:rPr>
        <w:t xml:space="preserve">as we shall see, </w:t>
      </w:r>
      <w:r w:rsidRPr="00543DDE">
        <w:rPr>
          <w:rStyle w:val="StyleUnderline"/>
          <w:highlight w:val="cyan"/>
        </w:rPr>
        <w:t xml:space="preserve">neither rationale was </w:t>
      </w:r>
      <w:r w:rsidRPr="00543DDE">
        <w:rPr>
          <w:rStyle w:val="Emphasis"/>
          <w:highlight w:val="cyan"/>
        </w:rPr>
        <w:t>part of the core of antitrust</w:t>
      </w:r>
      <w:r w:rsidRPr="00543DDE">
        <w:rPr>
          <w:sz w:val="16"/>
          <w:highlight w:val="cyan"/>
        </w:rPr>
        <w:t xml:space="preserve"> </w:t>
      </w:r>
      <w:r w:rsidRPr="00543DDE">
        <w:rPr>
          <w:sz w:val="16"/>
        </w:rPr>
        <w:t>and their pursuit imposed substantial costs to productive efficiency, which later Courts and enforcers have proved unwilling to pay.</w:t>
      </w:r>
    </w:p>
    <w:p w14:paraId="24EC9596" w14:textId="77777777" w:rsidR="00B978DF" w:rsidRPr="003E06BF" w:rsidRDefault="00B978DF" w:rsidP="00B978DF">
      <w:pPr>
        <w:pStyle w:val="Heading4"/>
      </w:pPr>
      <w:r>
        <w:t>‘Scope’ is authority</w:t>
      </w:r>
    </w:p>
    <w:p w14:paraId="23335C28" w14:textId="77777777" w:rsidR="00B978DF" w:rsidRDefault="00B978DF" w:rsidP="00B978DF">
      <w:r>
        <w:t xml:space="preserve">William R. </w:t>
      </w:r>
      <w:r w:rsidRPr="007C0E09">
        <w:rPr>
          <w:rStyle w:val="Style13ptBold"/>
        </w:rPr>
        <w:t>Johnson 89</w:t>
      </w:r>
      <w:r>
        <w:t>, Judge on the New Hampshire Supreme Court, Appeal of Rehabilitation Assocs., 131 N.H. 560, 565-566, 556 A.2d 1183, 1187, 1989 N.H. LEXIS 22, *11-13 (N.H. April 7, 1989), 4/7/1989, Lexis</w:t>
      </w:r>
    </w:p>
    <w:p w14:paraId="04633B02" w14:textId="77777777" w:rsidR="00B978DF" w:rsidRPr="007C0E09" w:rsidRDefault="00B978DF" w:rsidP="00B978DF">
      <w:pPr>
        <w:rPr>
          <w:sz w:val="16"/>
        </w:rPr>
      </w:pPr>
      <w:r w:rsidRPr="007C0E09">
        <w:rPr>
          <w:sz w:val="16"/>
        </w:rPr>
        <w:t xml:space="preserve">The board, however, refused to approve the change in site from Allenstown to Concord without first having an opportunity to review the final plan, because of its belief that such a change could constitute a change in scope. The board was particularly concerned that the change in site might affect various financial variables. Although the administrative interpretation of a statute is entitled to deference, it is not ordinarily controlling. N.H. Dept. of Rev. Administration v. Public Emp. Lab. Rel. Bd., 117 N.H. 976, 977, 380 A.2d 1085, 1086 (1977). With regard to CONS, the board was given the authority by statute to determine what information must be included in an initial application; the statute, however, expressly [***12]  designated when an applicant who has submitted a completed application or a holder of a CON had to go back to the board for approval. </w:t>
      </w:r>
      <w:r w:rsidRPr="007C0E09">
        <w:rPr>
          <w:rStyle w:val="StyleUnderline"/>
        </w:rPr>
        <w:t xml:space="preserve">The interpretation of </w:t>
      </w:r>
      <w:r w:rsidRPr="00AE7A6D">
        <w:rPr>
          <w:rStyle w:val="StyleUnderline"/>
          <w:highlight w:val="cyan"/>
        </w:rPr>
        <w:t>the word "scope"</w:t>
      </w:r>
      <w:r w:rsidRPr="007C0E09">
        <w:rPr>
          <w:rStyle w:val="StyleUnderline"/>
        </w:rPr>
        <w:t xml:space="preserve"> to some extent </w:t>
      </w:r>
      <w:r w:rsidRPr="00AE7A6D">
        <w:rPr>
          <w:rStyle w:val="StyleUnderline"/>
          <w:highlight w:val="cyan"/>
        </w:rPr>
        <w:t>defines</w:t>
      </w:r>
      <w:r w:rsidRPr="007C0E09">
        <w:rPr>
          <w:rStyle w:val="StyleUnderline"/>
        </w:rPr>
        <w:t xml:space="preserve"> the board's </w:t>
      </w:r>
      <w:r w:rsidRPr="00AE7A6D">
        <w:rPr>
          <w:rStyle w:val="Emphasis"/>
          <w:highlight w:val="cyan"/>
        </w:rPr>
        <w:t>authority</w:t>
      </w:r>
      <w:r w:rsidRPr="007C0E09">
        <w:rPr>
          <w:sz w:val="16"/>
        </w:rPr>
        <w:t>. The board's interpretation of the "scope" of the project to include a change in the site without a  [*566]  change in the service area, or a change in a financial variable without a substantial change in the total expected capital expenditure, does not comport with the ordinary meaning of that term, and serves to expand the board's authority beyond its statutory limits. See Social Security Board v. Nierotko, 327 U.S. 358, 369 (1946); see also Hamby v. Adams, 117 N.H. 606, 609, 376 A.2d 519, 521 (1977) (even longstanding administrative interpretation of statute not controlling if contrary to express statutory language). We hold that a change in the site of a facility without a change in a factor affecting the "scope" of the project, as defined here, does not require prior board approval. Our decision is not intended to prevent the board from requiring the filing of a "change of scope" in accordance with RSA 151-C:12,  [***13]  IV-a (Supp. 1988), effective June 1988, if any documents or materials submitted to it indicate that the change in site has changed the "location", "nature" or "scope" of the project as those terms must be understood.</w:t>
      </w:r>
    </w:p>
    <w:p w14:paraId="6DDB7259" w14:textId="77777777" w:rsidR="00B978DF" w:rsidRDefault="00B978DF" w:rsidP="00B978DF">
      <w:pPr>
        <w:pStyle w:val="Heading4"/>
      </w:pPr>
      <w:r>
        <w:t xml:space="preserve">‘Expanding’ increases the </w:t>
      </w:r>
      <w:r>
        <w:rPr>
          <w:u w:val="single"/>
        </w:rPr>
        <w:t>area</w:t>
      </w:r>
      <w:r>
        <w:t xml:space="preserve"> covered</w:t>
      </w:r>
    </w:p>
    <w:p w14:paraId="16BEAA22" w14:textId="77777777" w:rsidR="00B978DF" w:rsidRDefault="00B978DF" w:rsidP="00B978DF">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2B91A01D" w14:textId="77777777" w:rsidR="00B978DF" w:rsidRPr="00CD6046" w:rsidRDefault="00B978DF" w:rsidP="00B978DF">
      <w:pPr>
        <w:rPr>
          <w:sz w:val="16"/>
        </w:rPr>
      </w:pPr>
      <w:r w:rsidRPr="00CD6046">
        <w:rPr>
          <w:sz w:val="16"/>
        </w:rPr>
        <w:t xml:space="preserve">The defendant relies upon §7-249 as authority for the supplemental assessment. The statute provides that "[b]enefits to buildings or structures constructed or expanded after the initial assessment may be assessed as if the new or expanded buildings or structures had existed at the time of the initial assessment." The parties dispute whether the conversion of the property constitutes a </w:t>
      </w:r>
      <w:r w:rsidRPr="00CD6046">
        <w:rPr>
          <w:sz w:val="16"/>
        </w:rPr>
        <w:lastRenderedPageBreak/>
        <w:t xml:space="preserve">construction or expansion of buildings or structures granting authority to the defendant to levy a supplemental assessment. </w:t>
      </w:r>
      <w:r w:rsidRPr="00C555E3">
        <w:rPr>
          <w:rStyle w:val="StyleUnderline"/>
        </w:rPr>
        <w:t xml:space="preserve">The plaintiff argues that </w:t>
      </w:r>
      <w:r w:rsidRPr="003E06BF">
        <w:rPr>
          <w:rStyle w:val="StyleUnderline"/>
        </w:rPr>
        <w:t xml:space="preserve">because the conversion did </w:t>
      </w:r>
      <w:r w:rsidRPr="003E06BF">
        <w:rPr>
          <w:rStyle w:val="Emphasis"/>
        </w:rPr>
        <w:t xml:space="preserve">not constitute </w:t>
      </w:r>
      <w:r w:rsidRPr="00B37868">
        <w:rPr>
          <w:rStyle w:val="Emphasis"/>
          <w:highlight w:val="cyan"/>
        </w:rPr>
        <w:t>an expansion</w:t>
      </w:r>
      <w:r w:rsidRPr="003E06BF">
        <w:rPr>
          <w:rStyle w:val="StyleUnderline"/>
        </w:rPr>
        <w:t xml:space="preserve">, that </w:t>
      </w:r>
      <w:r w:rsidRPr="00B37868">
        <w:rPr>
          <w:rStyle w:val="StyleUnderline"/>
          <w:highlight w:val="cyan"/>
        </w:rPr>
        <w:t xml:space="preserve">is, an </w:t>
      </w:r>
      <w:r w:rsidRPr="00B37868">
        <w:rPr>
          <w:rStyle w:val="Emphasis"/>
          <w:highlight w:val="cyan"/>
        </w:rPr>
        <w:t>increase in</w:t>
      </w:r>
      <w:r w:rsidRPr="00C555E3">
        <w:rPr>
          <w:rStyle w:val="Emphasis"/>
        </w:rPr>
        <w:t xml:space="preserve"> the </w:t>
      </w:r>
      <w:r w:rsidRPr="00B37868">
        <w:rPr>
          <w:rStyle w:val="Emphasis"/>
          <w:highlight w:val="cyan"/>
        </w:rPr>
        <w:t>volume or</w:t>
      </w:r>
      <w:r w:rsidRPr="00C555E3">
        <w:rPr>
          <w:rStyle w:val="Emphasis"/>
        </w:rPr>
        <w:t xml:space="preserve"> physical </w:t>
      </w:r>
      <w:r w:rsidRPr="00B37868">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  enlargement. Absent such an increase, asserts the plaintiff, there can be no construction or expansion of any building or structure. The defendant assert that the construction of the 285 new residential units constitute new structures within the plain meaning of §7-249. The court agrees with the defendant.</w:t>
      </w:r>
    </w:p>
    <w:p w14:paraId="0CB83023" w14:textId="77777777" w:rsidR="00B978DF" w:rsidRPr="00CD6046" w:rsidRDefault="00B978DF" w:rsidP="00B978DF">
      <w:pPr>
        <w:rPr>
          <w:sz w:val="16"/>
        </w:rPr>
      </w:pPr>
      <w:r w:rsidRPr="00CD6046">
        <w:rPr>
          <w:sz w:val="16"/>
        </w:rPr>
        <w:t>[FOOTNOTE]</w:t>
      </w:r>
    </w:p>
    <w:p w14:paraId="111B59A7" w14:textId="77777777" w:rsidR="00B978DF" w:rsidRDefault="00B978DF" w:rsidP="00B978DF">
      <w:pPr>
        <w:rPr>
          <w:rStyle w:val="StyleUnderline"/>
        </w:rPr>
      </w:pPr>
      <w:r w:rsidRPr="00CD6046">
        <w:rPr>
          <w:sz w:val="16"/>
        </w:rPr>
        <w:t xml:space="preserve">5 </w:t>
      </w:r>
      <w:r w:rsidRPr="00C555E3">
        <w:rPr>
          <w:rStyle w:val="StyleUnderline"/>
        </w:rPr>
        <w:t xml:space="preserve">The plaintiff relies upon </w:t>
      </w:r>
      <w:r w:rsidRPr="00B37868">
        <w:rPr>
          <w:rStyle w:val="StyleUnderline"/>
          <w:highlight w:val="cyan"/>
        </w:rPr>
        <w:t>the definition of</w:t>
      </w:r>
      <w:r w:rsidRPr="00C555E3">
        <w:rPr>
          <w:rStyle w:val="StyleUnderline"/>
        </w:rPr>
        <w:t xml:space="preserve"> the word </w:t>
      </w:r>
      <w:r w:rsidRPr="00B37868">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B37868">
        <w:rPr>
          <w:rStyle w:val="StyleUnderline"/>
          <w:highlight w:val="cyan"/>
        </w:rPr>
        <w:t xml:space="preserve">to </w:t>
      </w:r>
      <w:r w:rsidRPr="00B37868">
        <w:rPr>
          <w:rStyle w:val="Emphasis"/>
          <w:highlight w:val="cyan"/>
        </w:rPr>
        <w:t>increase</w:t>
      </w:r>
      <w:r w:rsidRPr="00B37868">
        <w:rPr>
          <w:rStyle w:val="StyleUnderline"/>
          <w:highlight w:val="cyan"/>
        </w:rPr>
        <w:t xml:space="preserve"> the </w:t>
      </w:r>
      <w:r w:rsidRPr="00B37868">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B37868">
        <w:rPr>
          <w:rStyle w:val="StyleUnderline"/>
          <w:highlight w:val="cyan"/>
        </w:rPr>
        <w:t xml:space="preserve">or </w:t>
      </w:r>
      <w:r w:rsidRPr="00B37868">
        <w:rPr>
          <w:rStyle w:val="Emphasis"/>
          <w:highlight w:val="cyan"/>
        </w:rPr>
        <w:t>scope</w:t>
      </w:r>
      <w:r w:rsidRPr="00B37868">
        <w:rPr>
          <w:rStyle w:val="StyleUnderline"/>
          <w:highlight w:val="cyan"/>
        </w:rPr>
        <w:t xml:space="preserve"> of</w:t>
      </w:r>
      <w:r w:rsidRPr="00C555E3">
        <w:rPr>
          <w:rStyle w:val="StyleUnderline"/>
        </w:rPr>
        <w:t>."</w:t>
      </w:r>
    </w:p>
    <w:p w14:paraId="39F6AE6C" w14:textId="5F5CFDE4" w:rsidR="00B978DF" w:rsidRDefault="00B978DF" w:rsidP="00B978DF">
      <w:pPr>
        <w:pStyle w:val="Heading3"/>
      </w:pPr>
      <w:r>
        <w:lastRenderedPageBreak/>
        <w:t xml:space="preserve">FTC </w:t>
      </w:r>
      <w:r>
        <w:t>Chevron</w:t>
      </w:r>
      <w:r>
        <w:t>---2AC</w:t>
      </w:r>
    </w:p>
    <w:p w14:paraId="7CF20E41" w14:textId="77777777" w:rsidR="00B978DF" w:rsidRDefault="00B978DF" w:rsidP="00B978DF">
      <w:pPr>
        <w:pStyle w:val="Heading4"/>
      </w:pPr>
      <w:r>
        <w:t xml:space="preserve">Export cartel policy is set by </w:t>
      </w:r>
      <w:r>
        <w:rPr>
          <w:u w:val="single"/>
        </w:rPr>
        <w:t>Sherman</w:t>
      </w:r>
      <w:r>
        <w:t xml:space="preserve"> and </w:t>
      </w:r>
      <w:r>
        <w:rPr>
          <w:u w:val="single"/>
        </w:rPr>
        <w:t>Clayton</w:t>
      </w:r>
      <w:r>
        <w:t xml:space="preserve"> and requires </w:t>
      </w:r>
      <w:r>
        <w:rPr>
          <w:u w:val="single"/>
        </w:rPr>
        <w:t>legislative</w:t>
      </w:r>
      <w:r>
        <w:t xml:space="preserve"> change</w:t>
      </w:r>
    </w:p>
    <w:p w14:paraId="6D19CE58" w14:textId="77777777" w:rsidR="00B978DF" w:rsidRDefault="00B978DF" w:rsidP="00B978DF">
      <w:r>
        <w:t xml:space="preserve">Dr. Brian </w:t>
      </w:r>
      <w:r w:rsidRPr="007E3EDE">
        <w:rPr>
          <w:rStyle w:val="Style13ptBold"/>
        </w:rPr>
        <w:t>Ikejiaku 21</w:t>
      </w:r>
      <w:r>
        <w:t>, Senior Lecturer in Law at Coventry University, PhD from the Research Institute of Law, Politics, &amp; Justice (RILPJ) at Keele University, and Cornelia Dayao, LL.M in International Business Law, “Competition Law as an Instrument of Protectionist Policy: Comparative Analysis of the EU and the US”, Utrecht Journal of International and European Law, Volume 36, Issue 1, http://doi.org/10.5334/ujiel.513</w:t>
      </w:r>
    </w:p>
    <w:p w14:paraId="120DF431" w14:textId="77777777" w:rsidR="00B978DF" w:rsidRPr="0081564D" w:rsidRDefault="00B978DF" w:rsidP="00B978DF">
      <w:pPr>
        <w:rPr>
          <w:sz w:val="16"/>
        </w:rPr>
      </w:pPr>
      <w:r w:rsidRPr="0081564D">
        <w:rPr>
          <w:rStyle w:val="StyleUnderline"/>
        </w:rPr>
        <w:t xml:space="preserve">The </w:t>
      </w:r>
      <w:r w:rsidRPr="0081564D">
        <w:rPr>
          <w:rStyle w:val="Emphasis"/>
        </w:rPr>
        <w:t>U</w:t>
      </w:r>
      <w:r w:rsidRPr="0081564D">
        <w:rPr>
          <w:sz w:val="16"/>
        </w:rPr>
        <w:t xml:space="preserve">nited </w:t>
      </w:r>
      <w:r w:rsidRPr="0081564D">
        <w:rPr>
          <w:rStyle w:val="Emphasis"/>
        </w:rPr>
        <w:t>S</w:t>
      </w:r>
      <w:r w:rsidRPr="0081564D">
        <w:rPr>
          <w:sz w:val="16"/>
        </w:rPr>
        <w:t xml:space="preserve">tates, </w:t>
      </w:r>
      <w:r w:rsidRPr="0081564D">
        <w:rPr>
          <w:rStyle w:val="StyleUnderline"/>
        </w:rPr>
        <w:t xml:space="preserve">through the </w:t>
      </w:r>
      <w:r w:rsidRPr="002E50B2">
        <w:rPr>
          <w:rStyle w:val="Emphasis"/>
          <w:highlight w:val="cyan"/>
        </w:rPr>
        <w:t>W</w:t>
      </w:r>
      <w:r w:rsidRPr="0081564D">
        <w:rPr>
          <w:rStyle w:val="Emphasis"/>
        </w:rPr>
        <w:t>ebb-</w:t>
      </w:r>
      <w:r w:rsidRPr="002E50B2">
        <w:rPr>
          <w:rStyle w:val="Emphasis"/>
          <w:highlight w:val="cyan"/>
        </w:rPr>
        <w:t>P</w:t>
      </w:r>
      <w:r w:rsidRPr="0081564D">
        <w:rPr>
          <w:rStyle w:val="Emphasis"/>
        </w:rPr>
        <w:t xml:space="preserve">omerene </w:t>
      </w:r>
      <w:r w:rsidRPr="002E50B2">
        <w:rPr>
          <w:rStyle w:val="Emphasis"/>
          <w:highlight w:val="cyan"/>
        </w:rPr>
        <w:t>A</w:t>
      </w:r>
      <w:r w:rsidRPr="0081564D">
        <w:rPr>
          <w:rStyle w:val="Emphasis"/>
        </w:rPr>
        <w:t>ct</w:t>
      </w:r>
      <w:r w:rsidRPr="0081564D">
        <w:rPr>
          <w:sz w:val="16"/>
        </w:rPr>
        <w:t xml:space="preserve"> of 1918,146 </w:t>
      </w:r>
      <w:r w:rsidRPr="002E50B2">
        <w:rPr>
          <w:rStyle w:val="StyleUnderline"/>
          <w:highlight w:val="cyan"/>
        </w:rPr>
        <w:t>explicitly exempted export cartels</w:t>
      </w:r>
      <w:r w:rsidRPr="0081564D">
        <w:rPr>
          <w:rStyle w:val="StyleUnderline"/>
        </w:rPr>
        <w:t xml:space="preserve"> and export association </w:t>
      </w:r>
      <w:r w:rsidRPr="002E50B2">
        <w:rPr>
          <w:rStyle w:val="StyleUnderline"/>
          <w:highlight w:val="cyan"/>
        </w:rPr>
        <w:t>from</w:t>
      </w:r>
      <w:r w:rsidRPr="0081564D">
        <w:rPr>
          <w:rStyle w:val="StyleUnderline"/>
        </w:rPr>
        <w:t xml:space="preserve"> the </w:t>
      </w:r>
      <w:r w:rsidRPr="002E50B2">
        <w:rPr>
          <w:rStyle w:val="StyleUnderline"/>
          <w:highlight w:val="cyan"/>
        </w:rPr>
        <w:t>Sherman</w:t>
      </w:r>
      <w:r w:rsidRPr="0081564D">
        <w:rPr>
          <w:rStyle w:val="StyleUnderline"/>
        </w:rPr>
        <w:t xml:space="preserve"> Act</w:t>
      </w:r>
      <w:r w:rsidRPr="0081564D">
        <w:rPr>
          <w:sz w:val="16"/>
        </w:rPr>
        <w:t xml:space="preserve">147 </w:t>
      </w:r>
      <w:r w:rsidRPr="002E50B2">
        <w:rPr>
          <w:rStyle w:val="StyleUnderline"/>
          <w:highlight w:val="cyan"/>
        </w:rPr>
        <w:t>and</w:t>
      </w:r>
      <w:r w:rsidRPr="0081564D">
        <w:rPr>
          <w:rStyle w:val="StyleUnderline"/>
        </w:rPr>
        <w:t xml:space="preserve"> from Section 7 of the </w:t>
      </w:r>
      <w:r w:rsidRPr="002E50B2">
        <w:rPr>
          <w:rStyle w:val="StyleUnderline"/>
          <w:highlight w:val="cyan"/>
        </w:rPr>
        <w:t>Clayton</w:t>
      </w:r>
      <w:r w:rsidRPr="0081564D">
        <w:rPr>
          <w:rStyle w:val="StyleUnderline"/>
        </w:rPr>
        <w:t xml:space="preserve"> Act</w:t>
      </w:r>
      <w:r w:rsidRPr="0081564D">
        <w:rPr>
          <w:sz w:val="16"/>
        </w:rPr>
        <w:t xml:space="preserve">,148 </w:t>
      </w:r>
      <w:r w:rsidRPr="0081564D">
        <w:rPr>
          <w:rStyle w:val="StyleUnderline"/>
        </w:rPr>
        <w:t xml:space="preserve">which has been </w:t>
      </w:r>
      <w:r w:rsidRPr="002E50B2">
        <w:rPr>
          <w:rStyle w:val="StyleUnderline"/>
          <w:highlight w:val="cyan"/>
        </w:rPr>
        <w:t xml:space="preserve">reinforced by the </w:t>
      </w:r>
      <w:r w:rsidRPr="002E50B2">
        <w:rPr>
          <w:rStyle w:val="Emphasis"/>
          <w:highlight w:val="cyan"/>
        </w:rPr>
        <w:t>E</w:t>
      </w:r>
      <w:r w:rsidRPr="0081564D">
        <w:rPr>
          <w:rStyle w:val="StyleUnderline"/>
        </w:rPr>
        <w:t xml:space="preserve">xport </w:t>
      </w:r>
      <w:r w:rsidRPr="002E50B2">
        <w:rPr>
          <w:rStyle w:val="Emphasis"/>
          <w:highlight w:val="cyan"/>
        </w:rPr>
        <w:t>T</w:t>
      </w:r>
      <w:r w:rsidRPr="0081564D">
        <w:rPr>
          <w:rStyle w:val="StyleUnderline"/>
        </w:rPr>
        <w:t xml:space="preserve">rading </w:t>
      </w:r>
      <w:r w:rsidRPr="002E50B2">
        <w:rPr>
          <w:rStyle w:val="Emphasis"/>
          <w:highlight w:val="cyan"/>
        </w:rPr>
        <w:t>C</w:t>
      </w:r>
      <w:r w:rsidRPr="0081564D">
        <w:rPr>
          <w:rStyle w:val="StyleUnderline"/>
        </w:rPr>
        <w:t xml:space="preserve">ompany </w:t>
      </w:r>
      <w:r w:rsidRPr="002E50B2">
        <w:rPr>
          <w:rStyle w:val="Emphasis"/>
          <w:highlight w:val="cyan"/>
        </w:rPr>
        <w:t>A</w:t>
      </w:r>
      <w:r w:rsidRPr="0081564D">
        <w:rPr>
          <w:rStyle w:val="StyleUnderline"/>
        </w:rPr>
        <w:t>ct of 1982</w:t>
      </w:r>
      <w:r w:rsidRPr="0081564D">
        <w:rPr>
          <w:sz w:val="16"/>
        </w:rPr>
        <w:t xml:space="preserve">149 </w:t>
      </w:r>
      <w:r w:rsidRPr="002E50B2">
        <w:rPr>
          <w:rStyle w:val="StyleUnderline"/>
          <w:highlight w:val="cyan"/>
        </w:rPr>
        <w:t>and</w:t>
      </w:r>
      <w:r w:rsidRPr="0081564D">
        <w:rPr>
          <w:rStyle w:val="StyleUnderline"/>
        </w:rPr>
        <w:t xml:space="preserve"> the </w:t>
      </w:r>
      <w:r w:rsidRPr="002E50B2">
        <w:rPr>
          <w:rStyle w:val="Emphasis"/>
          <w:highlight w:val="cyan"/>
        </w:rPr>
        <w:t>F</w:t>
      </w:r>
      <w:r w:rsidRPr="0081564D">
        <w:rPr>
          <w:sz w:val="16"/>
        </w:rPr>
        <w:t xml:space="preserve">oreign </w:t>
      </w:r>
      <w:r w:rsidRPr="002E50B2">
        <w:rPr>
          <w:rStyle w:val="Emphasis"/>
          <w:highlight w:val="cyan"/>
        </w:rPr>
        <w:t>T</w:t>
      </w:r>
      <w:r w:rsidRPr="0081564D">
        <w:rPr>
          <w:sz w:val="16"/>
        </w:rPr>
        <w:t xml:space="preserve">rade </w:t>
      </w:r>
      <w:r w:rsidRPr="002E50B2">
        <w:rPr>
          <w:rStyle w:val="Emphasis"/>
          <w:highlight w:val="cyan"/>
        </w:rPr>
        <w:t>A</w:t>
      </w:r>
      <w:r w:rsidRPr="0081564D">
        <w:rPr>
          <w:sz w:val="16"/>
        </w:rPr>
        <w:t xml:space="preserve">ntitrust </w:t>
      </w:r>
      <w:r w:rsidRPr="002E50B2">
        <w:rPr>
          <w:rStyle w:val="Emphasis"/>
          <w:highlight w:val="cyan"/>
        </w:rPr>
        <w:t>I</w:t>
      </w:r>
      <w:r w:rsidRPr="0081564D">
        <w:rPr>
          <w:sz w:val="16"/>
        </w:rPr>
        <w:t xml:space="preserve">mprovements </w:t>
      </w:r>
      <w:r w:rsidRPr="0081564D">
        <w:rPr>
          <w:rStyle w:val="StyleUnderline"/>
        </w:rPr>
        <w:t>Act</w:t>
      </w:r>
      <w:r w:rsidRPr="0081564D">
        <w:rPr>
          <w:sz w:val="16"/>
        </w:rPr>
        <w:t xml:space="preserve">150 </w:t>
      </w:r>
      <w:r w:rsidRPr="002E50B2">
        <w:rPr>
          <w:rStyle w:val="StyleUnderline"/>
          <w:highlight w:val="cyan"/>
        </w:rPr>
        <w:t xml:space="preserve">which </w:t>
      </w:r>
      <w:r w:rsidRPr="002E50B2">
        <w:rPr>
          <w:rStyle w:val="Emphasis"/>
          <w:highlight w:val="cyan"/>
        </w:rPr>
        <w:t>regulated</w:t>
      </w:r>
      <w:r w:rsidRPr="0081564D">
        <w:rPr>
          <w:rStyle w:val="StyleUnderline"/>
        </w:rPr>
        <w:t xml:space="preserve"> export </w:t>
      </w:r>
      <w:r w:rsidRPr="002E50B2">
        <w:rPr>
          <w:rStyle w:val="StyleUnderline"/>
          <w:highlight w:val="cyan"/>
        </w:rPr>
        <w:t xml:space="preserve">cartels by </w:t>
      </w:r>
      <w:r w:rsidRPr="002E50B2">
        <w:rPr>
          <w:rStyle w:val="Emphasis"/>
          <w:highlight w:val="cyan"/>
        </w:rPr>
        <w:t>granting</w:t>
      </w:r>
      <w:r w:rsidRPr="0081564D">
        <w:rPr>
          <w:rStyle w:val="Emphasis"/>
        </w:rPr>
        <w:t xml:space="preserve"> them </w:t>
      </w:r>
      <w:r w:rsidRPr="002E50B2">
        <w:rPr>
          <w:rStyle w:val="Emphasis"/>
          <w:highlight w:val="cyan"/>
        </w:rPr>
        <w:t>certificates</w:t>
      </w:r>
      <w:r w:rsidRPr="0081564D">
        <w:rPr>
          <w:sz w:val="16"/>
        </w:rPr>
        <w:t>. The EU, on the other hand, while it does not explicitly exempt export cartels, Articles 101 and 102 of the TFEU151 provide for the limited application of the EU competition law to conduct that produces anticompetitive effects (objective or subjective) within the internal market and to the trade between Member States. Hence, the EU competition law implicitly allows export cartels if they do not influence the EU internal market.</w:t>
      </w:r>
    </w:p>
    <w:p w14:paraId="3C5DB6C5" w14:textId="77777777" w:rsidR="00B978DF" w:rsidRPr="0081564D" w:rsidRDefault="00B978DF" w:rsidP="00B978DF">
      <w:pPr>
        <w:rPr>
          <w:sz w:val="16"/>
        </w:rPr>
      </w:pPr>
      <w:r w:rsidRPr="0081564D">
        <w:rPr>
          <w:sz w:val="16"/>
        </w:rPr>
        <w:t xml:space="preserve">Strategic trade theory is often used to explain the States’ support for export cartels.152 </w:t>
      </w:r>
      <w:r w:rsidRPr="0081564D">
        <w:rPr>
          <w:rStyle w:val="StyleUnderline"/>
        </w:rPr>
        <w:t>Exporting States</w:t>
      </w:r>
      <w:r w:rsidRPr="0081564D">
        <w:rPr>
          <w:sz w:val="16"/>
        </w:rPr>
        <w:t xml:space="preserve">, by supporting their domestic firms engaged in export cartels, </w:t>
      </w:r>
      <w:r w:rsidRPr="0081564D">
        <w:rPr>
          <w:rStyle w:val="StyleUnderline"/>
        </w:rPr>
        <w:t>increase their national income through export revenues</w:t>
      </w:r>
      <w:r w:rsidRPr="0081564D">
        <w:rPr>
          <w:sz w:val="16"/>
        </w:rPr>
        <w:t xml:space="preserve"> and promote producers’ (exporters’) welfare </w:t>
      </w:r>
      <w:r w:rsidRPr="0081564D">
        <w:rPr>
          <w:rStyle w:val="StyleUnderline"/>
        </w:rPr>
        <w:t xml:space="preserve">at the </w:t>
      </w:r>
      <w:r w:rsidRPr="0081564D">
        <w:rPr>
          <w:rStyle w:val="Emphasis"/>
        </w:rPr>
        <w:t>expense</w:t>
      </w:r>
      <w:r w:rsidRPr="0081564D">
        <w:rPr>
          <w:rStyle w:val="StyleUnderline"/>
        </w:rPr>
        <w:t xml:space="preserve"> of the importing States</w:t>
      </w:r>
      <w:r w:rsidRPr="0081564D">
        <w:rPr>
          <w:sz w:val="16"/>
        </w:rPr>
        <w:t>. Under the strategic trade theory, exporting States will oppose any of the extraterritorial enforcement of competition law by the importing State, which curtails the export cartels.153 Just as blocking statuses show the applicability of domestic competition laws to anticompetitive acts and measures of State and State-owned firms internally. This is evidenced by the (Blocking) Order which hinders foreign investigations and enforcement of foreign decisions and judgments against Russian strategic enterprises.154 In addition, non-cooperation with the importing State’s investigation may also be due to the lack of incentive for an exporting State to immediately discipline the export cartel since it does not have any adverse effect on the domestic economy.155 Not only current trade laws but also national competition laws are insufficient to address the problem of anticompetitive conduct in foreign States which is prejudicial to the target State; this results from the fundamental differences between competition policy and trade policy.156</w:t>
      </w:r>
    </w:p>
    <w:p w14:paraId="72397B88" w14:textId="77777777" w:rsidR="00B978DF" w:rsidRPr="00695285" w:rsidRDefault="00B978DF" w:rsidP="00B978DF">
      <w:pPr>
        <w:pStyle w:val="Heading4"/>
        <w:rPr>
          <w:rFonts w:cs="Times New Roman"/>
          <w:szCs w:val="20"/>
        </w:rPr>
      </w:pPr>
      <w:r w:rsidRPr="00695285">
        <w:rPr>
          <w:rFonts w:cs="Times New Roman"/>
          <w:szCs w:val="20"/>
        </w:rPr>
        <w:t xml:space="preserve">Courts </w:t>
      </w:r>
      <w:r w:rsidRPr="00695285">
        <w:rPr>
          <w:rFonts w:cs="Times New Roman"/>
          <w:szCs w:val="20"/>
          <w:u w:val="single"/>
        </w:rPr>
        <w:t>say no</w:t>
      </w:r>
      <w:r w:rsidRPr="00695285">
        <w:rPr>
          <w:rFonts w:cs="Times New Roman"/>
          <w:szCs w:val="20"/>
        </w:rPr>
        <w:t xml:space="preserve"> and Congress </w:t>
      </w:r>
      <w:r w:rsidRPr="00695285">
        <w:rPr>
          <w:rFonts w:cs="Times New Roman"/>
          <w:szCs w:val="20"/>
          <w:u w:val="single"/>
        </w:rPr>
        <w:t>backlashes</w:t>
      </w:r>
    </w:p>
    <w:p w14:paraId="2244F3B0" w14:textId="77777777" w:rsidR="00B978DF" w:rsidRPr="00695285" w:rsidRDefault="00B978DF" w:rsidP="00B978DF">
      <w:pPr>
        <w:rPr>
          <w:szCs w:val="20"/>
        </w:rPr>
      </w:pPr>
      <w:r w:rsidRPr="00695285">
        <w:rPr>
          <w:szCs w:val="20"/>
        </w:rPr>
        <w:t xml:space="preserve">Alison </w:t>
      </w:r>
      <w:r w:rsidRPr="00695285">
        <w:rPr>
          <w:rStyle w:val="Style13ptBold"/>
          <w:szCs w:val="20"/>
        </w:rPr>
        <w:t xml:space="preserve">Jones </w:t>
      </w:r>
      <w:r>
        <w:rPr>
          <w:rStyle w:val="Style13ptBold"/>
          <w:szCs w:val="20"/>
        </w:rPr>
        <w:t xml:space="preserve">20 </w:t>
      </w:r>
      <w:r w:rsidRPr="00695285">
        <w:t>and William E. Kovacic</w:t>
      </w:r>
      <w:r w:rsidRPr="00695285">
        <w:rPr>
          <w:szCs w:val="20"/>
        </w:rPr>
        <w:t>. Alison Jones, King’s College London, London, United Kingdom. William E. Kovacic, King’s College London, George Washington University, and United Kingdom Competition and Markets Authority, "Antitrust’s Implementation Blind Side: Challenges to Major Expansion of U.S. Competition Policy". SAGE Journals. 3</w:t>
      </w:r>
      <w:r>
        <w:rPr>
          <w:szCs w:val="20"/>
        </w:rPr>
        <w:t>/</w:t>
      </w:r>
      <w:r w:rsidRPr="00695285">
        <w:rPr>
          <w:szCs w:val="20"/>
        </w:rPr>
        <w:t>20</w:t>
      </w:r>
      <w:r>
        <w:rPr>
          <w:szCs w:val="20"/>
        </w:rPr>
        <w:t>/</w:t>
      </w:r>
      <w:r w:rsidRPr="00695285">
        <w:rPr>
          <w:szCs w:val="20"/>
        </w:rPr>
        <w:t xml:space="preserve">2020. https://journals.sagepub.com/doi/10.1177/0003603X20912884 </w:t>
      </w:r>
    </w:p>
    <w:p w14:paraId="4A457457" w14:textId="77777777" w:rsidR="00B978DF" w:rsidRPr="00B978DF" w:rsidRDefault="00B978DF" w:rsidP="00B978DF">
      <w:pPr>
        <w:rPr>
          <w:sz w:val="16"/>
          <w:szCs w:val="20"/>
        </w:rPr>
      </w:pPr>
      <w:r w:rsidRPr="000F3942">
        <w:rPr>
          <w:rStyle w:val="StyleUnderline"/>
          <w:szCs w:val="20"/>
          <w:highlight w:val="cyan"/>
        </w:rPr>
        <w:t>One</w:t>
      </w:r>
      <w:r w:rsidRPr="000F3942">
        <w:rPr>
          <w:rStyle w:val="StyleUnderline"/>
          <w:szCs w:val="20"/>
        </w:rPr>
        <w:t xml:space="preserve"> possible </w:t>
      </w:r>
      <w:r w:rsidRPr="000F3942">
        <w:rPr>
          <w:rStyle w:val="StyleUnderline"/>
          <w:szCs w:val="20"/>
          <w:highlight w:val="cyan"/>
        </w:rPr>
        <w:t>solution</w:t>
      </w:r>
      <w:r w:rsidRPr="000F3942">
        <w:rPr>
          <w:rStyle w:val="StyleUnderline"/>
          <w:szCs w:val="20"/>
        </w:rPr>
        <w:t xml:space="preserve"> to rigidities that have developed in Sherman Act jurisprudence </w:t>
      </w:r>
      <w:r w:rsidRPr="000F3942">
        <w:rPr>
          <w:rStyle w:val="StyleUnderline"/>
          <w:szCs w:val="20"/>
          <w:highlight w:val="cyan"/>
        </w:rPr>
        <w:t>is</w:t>
      </w:r>
      <w:r w:rsidRPr="000F3942">
        <w:rPr>
          <w:rStyle w:val="StyleUnderline"/>
          <w:szCs w:val="20"/>
        </w:rPr>
        <w:t xml:space="preserve"> for the FTC to rely more heavily on the prosecution</w:t>
      </w:r>
      <w:r w:rsidRPr="00B978DF">
        <w:rPr>
          <w:sz w:val="16"/>
          <w:szCs w:val="20"/>
        </w:rPr>
        <w:t xml:space="preserve">, through its own administrative process, of cases </w:t>
      </w:r>
      <w:r w:rsidRPr="000F3942">
        <w:rPr>
          <w:rStyle w:val="Emphasis"/>
          <w:szCs w:val="20"/>
        </w:rPr>
        <w:t xml:space="preserve">based on </w:t>
      </w:r>
      <w:r w:rsidRPr="000F3942">
        <w:rPr>
          <w:rStyle w:val="Emphasis"/>
          <w:szCs w:val="20"/>
          <w:highlight w:val="cyan"/>
        </w:rPr>
        <w:t>Section 5</w:t>
      </w:r>
      <w:r w:rsidRPr="000F3942">
        <w:rPr>
          <w:rStyle w:val="Emphasis"/>
          <w:szCs w:val="20"/>
        </w:rPr>
        <w:t xml:space="preserve"> of the FTC Act</w:t>
      </w:r>
      <w:r w:rsidRPr="00B978DF">
        <w:rPr>
          <w:sz w:val="16"/>
          <w:szCs w:val="20"/>
        </w:rPr>
        <w:t xml:space="preserve">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658CF96E" w14:textId="77777777" w:rsidR="00B978DF" w:rsidRPr="00B978DF" w:rsidRDefault="00B978DF" w:rsidP="00B978DF">
      <w:pPr>
        <w:rPr>
          <w:sz w:val="16"/>
          <w:szCs w:val="20"/>
        </w:rPr>
      </w:pPr>
      <w:r w:rsidRPr="00B978DF">
        <w:rPr>
          <w:sz w:val="16"/>
          <w:szCs w:val="20"/>
        </w:rPr>
        <w:t xml:space="preserve">There is no doubt therefore that Section 5 was designed as an expansion joint in the U.S. antitrust system. It seems unlikely to us, nonetheless, that a majority of FTC’s current members will be minded to use it in this way. Further, even </w:t>
      </w:r>
      <w:r w:rsidRPr="000F3942">
        <w:rPr>
          <w:rStyle w:val="StyleUnderline"/>
          <w:szCs w:val="20"/>
        </w:rPr>
        <w:t>if they were</w:t>
      </w:r>
      <w:r w:rsidRPr="00B978DF">
        <w:rPr>
          <w:sz w:val="16"/>
          <w:szCs w:val="20"/>
        </w:rPr>
        <w:t xml:space="preserve"> to be, </w:t>
      </w:r>
      <w:r w:rsidRPr="000F3942">
        <w:rPr>
          <w:rStyle w:val="StyleUnderline"/>
          <w:szCs w:val="20"/>
        </w:rPr>
        <w:t xml:space="preserve">the reality is that such an </w:t>
      </w:r>
      <w:r w:rsidRPr="000F3942">
        <w:rPr>
          <w:rStyle w:val="StyleUnderline"/>
          <w:szCs w:val="20"/>
          <w:highlight w:val="cyan"/>
        </w:rPr>
        <w:t>application</w:t>
      </w:r>
      <w:r w:rsidRPr="000F3942">
        <w:rPr>
          <w:rStyle w:val="StyleUnderline"/>
          <w:szCs w:val="20"/>
        </w:rPr>
        <w:t xml:space="preserve"> may </w:t>
      </w:r>
      <w:r w:rsidRPr="000F3942">
        <w:rPr>
          <w:rStyle w:val="StyleUnderline"/>
          <w:szCs w:val="20"/>
          <w:highlight w:val="cyan"/>
        </w:rPr>
        <w:t xml:space="preserve">encounter </w:t>
      </w:r>
      <w:r w:rsidRPr="000F3942">
        <w:rPr>
          <w:rStyle w:val="Emphasis"/>
          <w:szCs w:val="20"/>
          <w:highlight w:val="cyan"/>
        </w:rPr>
        <w:t>difficulties</w:t>
      </w:r>
      <w:r w:rsidRPr="00B978DF">
        <w:rPr>
          <w:sz w:val="16"/>
          <w:szCs w:val="20"/>
        </w:rPr>
        <w:t xml:space="preserve">. Since its creation in 1914, </w:t>
      </w:r>
      <w:r w:rsidRPr="000F3942">
        <w:rPr>
          <w:rStyle w:val="Emphasis"/>
          <w:szCs w:val="20"/>
        </w:rPr>
        <w:t xml:space="preserve">the </w:t>
      </w:r>
      <w:r w:rsidRPr="000F3942">
        <w:rPr>
          <w:rStyle w:val="Emphasis"/>
          <w:szCs w:val="20"/>
          <w:highlight w:val="cyan"/>
        </w:rPr>
        <w:t>FTC</w:t>
      </w:r>
      <w:r w:rsidRPr="000F3942">
        <w:rPr>
          <w:rStyle w:val="Emphasis"/>
          <w:szCs w:val="20"/>
        </w:rPr>
        <w:t xml:space="preserve"> has </w:t>
      </w:r>
      <w:r w:rsidRPr="000F3942">
        <w:rPr>
          <w:rStyle w:val="Emphasis"/>
          <w:szCs w:val="20"/>
          <w:highlight w:val="cyan"/>
        </w:rPr>
        <w:t>never prevailed</w:t>
      </w:r>
      <w:r w:rsidRPr="000F3942">
        <w:rPr>
          <w:rStyle w:val="Emphasis"/>
          <w:szCs w:val="20"/>
        </w:rPr>
        <w:t xml:space="preserve"> before the Supreme Court </w:t>
      </w:r>
      <w:r w:rsidRPr="000F3942">
        <w:rPr>
          <w:rStyle w:val="Emphasis"/>
          <w:szCs w:val="20"/>
          <w:highlight w:val="cyan"/>
        </w:rPr>
        <w:t>in any case</w:t>
      </w:r>
      <w:r w:rsidRPr="000F3942">
        <w:rPr>
          <w:rStyle w:val="Emphasis"/>
          <w:szCs w:val="20"/>
        </w:rPr>
        <w:t xml:space="preserve"> challenging dominant firm misconduct</w:t>
      </w:r>
      <w:r w:rsidRPr="00B978DF">
        <w:rPr>
          <w:sz w:val="16"/>
          <w:szCs w:val="20"/>
        </w:rPr>
        <w:t xml:space="preserve">, whether </w:t>
      </w:r>
      <w:r w:rsidRPr="000F3942">
        <w:rPr>
          <w:rStyle w:val="StyleUnderline"/>
          <w:szCs w:val="20"/>
          <w:highlight w:val="cyan"/>
        </w:rPr>
        <w:t>premised</w:t>
      </w:r>
      <w:r w:rsidRPr="00B978DF">
        <w:rPr>
          <w:sz w:val="16"/>
          <w:szCs w:val="20"/>
        </w:rPr>
        <w:t xml:space="preserve"> on Section 2 of the Sherman Act or </w:t>
      </w:r>
      <w:r w:rsidRPr="000F3942">
        <w:rPr>
          <w:rStyle w:val="Emphasis"/>
          <w:szCs w:val="20"/>
          <w:highlight w:val="cyan"/>
        </w:rPr>
        <w:t>purely on Section 5</w:t>
      </w:r>
      <w:r w:rsidRPr="000F3942">
        <w:rPr>
          <w:rStyle w:val="Emphasis"/>
          <w:szCs w:val="20"/>
        </w:rPr>
        <w:t xml:space="preserve"> of the FTC Act</w:t>
      </w:r>
      <w:r w:rsidRPr="00B978DF">
        <w:rPr>
          <w:sz w:val="16"/>
          <w:szCs w:val="20"/>
        </w:rPr>
        <w:t xml:space="preserve">.96 </w:t>
      </w:r>
      <w:r w:rsidRPr="000F3942">
        <w:rPr>
          <w:rStyle w:val="StyleUnderline"/>
          <w:szCs w:val="20"/>
        </w:rPr>
        <w:t xml:space="preserve">The </w:t>
      </w:r>
      <w:r w:rsidRPr="000F3942">
        <w:rPr>
          <w:rStyle w:val="StyleUnderline"/>
          <w:szCs w:val="20"/>
          <w:highlight w:val="cyan"/>
        </w:rPr>
        <w:t>last</w:t>
      </w:r>
      <w:r w:rsidRPr="000F3942">
        <w:rPr>
          <w:rStyle w:val="StyleUnderline"/>
          <w:szCs w:val="20"/>
        </w:rPr>
        <w:t xml:space="preserve"> FTC </w:t>
      </w:r>
      <w:r w:rsidRPr="000F3942">
        <w:rPr>
          <w:rStyle w:val="StyleUnderline"/>
          <w:szCs w:val="20"/>
          <w:highlight w:val="cyan"/>
        </w:rPr>
        <w:t>success</w:t>
      </w:r>
      <w:r w:rsidRPr="000F3942">
        <w:rPr>
          <w:rStyle w:val="StyleUnderline"/>
          <w:szCs w:val="20"/>
        </w:rPr>
        <w:t xml:space="preserve"> in federal court in a case predicated solely on Section 5 </w:t>
      </w:r>
      <w:r w:rsidRPr="000F3942">
        <w:rPr>
          <w:rStyle w:val="StyleUnderline"/>
          <w:szCs w:val="20"/>
          <w:highlight w:val="cyan"/>
        </w:rPr>
        <w:t>occurred in the</w:t>
      </w:r>
      <w:r w:rsidRPr="000F3942">
        <w:rPr>
          <w:rStyle w:val="StyleUnderline"/>
          <w:szCs w:val="20"/>
        </w:rPr>
        <w:t xml:space="preserve"> late </w:t>
      </w:r>
      <w:r w:rsidRPr="000F3942">
        <w:rPr>
          <w:rStyle w:val="StyleUnderline"/>
        </w:rPr>
        <w:t>19</w:t>
      </w:r>
      <w:r w:rsidRPr="000F3942">
        <w:rPr>
          <w:rStyle w:val="Emphasis"/>
          <w:szCs w:val="20"/>
          <w:highlight w:val="cyan"/>
        </w:rPr>
        <w:t>60s</w:t>
      </w:r>
      <w:r w:rsidRPr="00B978DF">
        <w:rPr>
          <w:sz w:val="16"/>
          <w:szCs w:val="20"/>
        </w:rPr>
        <w:t>.97</w:t>
      </w:r>
    </w:p>
    <w:p w14:paraId="6C49EA44" w14:textId="77777777" w:rsidR="00B978DF" w:rsidRPr="00B978DF" w:rsidRDefault="00B978DF" w:rsidP="00B978DF">
      <w:pPr>
        <w:rPr>
          <w:sz w:val="16"/>
          <w:szCs w:val="20"/>
        </w:rPr>
      </w:pPr>
      <w:r w:rsidRPr="000F3942">
        <w:rPr>
          <w:rStyle w:val="StyleUnderline"/>
          <w:szCs w:val="20"/>
        </w:rPr>
        <w:t xml:space="preserve">The FTC’s </w:t>
      </w:r>
      <w:r w:rsidRPr="000F3942">
        <w:rPr>
          <w:rStyle w:val="StyleUnderline"/>
          <w:szCs w:val="20"/>
          <w:highlight w:val="cyan"/>
        </w:rPr>
        <w:t>record</w:t>
      </w:r>
      <w:r w:rsidRPr="000F3942">
        <w:rPr>
          <w:rStyle w:val="StyleUnderline"/>
          <w:szCs w:val="20"/>
        </w:rPr>
        <w:t xml:space="preserve"> of limited success with Section 5 </w:t>
      </w:r>
      <w:r w:rsidRPr="000F3942">
        <w:rPr>
          <w:rStyle w:val="StyleUnderline"/>
          <w:szCs w:val="20"/>
          <w:highlight w:val="cyan"/>
        </w:rPr>
        <w:t xml:space="preserve">has </w:t>
      </w:r>
      <w:r w:rsidRPr="000F3942">
        <w:rPr>
          <w:rStyle w:val="Emphasis"/>
          <w:szCs w:val="20"/>
          <w:highlight w:val="cyan"/>
        </w:rPr>
        <w:t>not been for want of trying</w:t>
      </w:r>
      <w:r w:rsidRPr="000F3942">
        <w:rPr>
          <w:rStyle w:val="StyleUnderline"/>
          <w:szCs w:val="20"/>
        </w:rPr>
        <w:t>. In the 1970s, the FTC undertook an ambitious program to make the enforcement of claims predicated on the distinctive reach of Section 5</w:t>
      </w:r>
      <w:r w:rsidRPr="00B978DF">
        <w:rPr>
          <w:sz w:val="16"/>
          <w:szCs w:val="20"/>
        </w:rPr>
        <w:t xml:space="preserve">, a foundation to develop “competition policy in its broadest sense.”98 </w:t>
      </w:r>
      <w:r w:rsidRPr="000F3942">
        <w:rPr>
          <w:rStyle w:val="StyleUnderline"/>
          <w:szCs w:val="20"/>
        </w:rPr>
        <w:t xml:space="preserve">The agency’s </w:t>
      </w:r>
      <w:r w:rsidRPr="000F3942">
        <w:rPr>
          <w:rStyle w:val="StyleUnderline"/>
          <w:szCs w:val="20"/>
          <w:highlight w:val="cyan"/>
        </w:rPr>
        <w:t>Section 5</w:t>
      </w:r>
      <w:r w:rsidRPr="000F3942">
        <w:rPr>
          <w:rStyle w:val="StyleUnderline"/>
          <w:szCs w:val="20"/>
        </w:rPr>
        <w:t xml:space="preserve"> agenda </w:t>
      </w:r>
      <w:r w:rsidRPr="000F3942">
        <w:rPr>
          <w:rStyle w:val="StyleUnderline"/>
          <w:szCs w:val="20"/>
          <w:highlight w:val="cyan"/>
        </w:rPr>
        <w:t>yielded</w:t>
      </w:r>
      <w:r w:rsidRPr="00B978DF">
        <w:rPr>
          <w:sz w:val="16"/>
          <w:szCs w:val="20"/>
        </w:rPr>
        <w:t xml:space="preserve"> some successes,99 but also </w:t>
      </w:r>
      <w:r w:rsidRPr="000F3942">
        <w:rPr>
          <w:rStyle w:val="Emphasis"/>
          <w:szCs w:val="20"/>
        </w:rPr>
        <w:t xml:space="preserve">a large number of </w:t>
      </w:r>
      <w:r w:rsidRPr="000F3942">
        <w:rPr>
          <w:rStyle w:val="Emphasis"/>
          <w:szCs w:val="20"/>
          <w:highlight w:val="cyan"/>
        </w:rPr>
        <w:t>litigation failures</w:t>
      </w:r>
      <w:r w:rsidRPr="00B978DF">
        <w:rPr>
          <w:sz w:val="16"/>
          <w:szCs w:val="20"/>
        </w:rPr>
        <w:t xml:space="preserve"> </w:t>
      </w:r>
      <w:r w:rsidRPr="000F3942">
        <w:rPr>
          <w:rStyle w:val="StyleUnderline"/>
          <w:szCs w:val="20"/>
        </w:rPr>
        <w:t xml:space="preserve">involving </w:t>
      </w:r>
      <w:r w:rsidRPr="000F3942">
        <w:rPr>
          <w:rStyle w:val="StyleUnderline"/>
          <w:szCs w:val="20"/>
        </w:rPr>
        <w:lastRenderedPageBreak/>
        <w:t>cases to address subtle forms of coordination in oligopolies, to impose new obligations on dominant firms, and to dissolve shared monopolies</w:t>
      </w:r>
      <w:r w:rsidRPr="00B978DF">
        <w:rPr>
          <w:sz w:val="16"/>
          <w:szCs w:val="20"/>
        </w:rPr>
        <w:t xml:space="preserve">.100 </w:t>
      </w:r>
      <w:r w:rsidRPr="000F3942">
        <w:rPr>
          <w:rStyle w:val="StyleUnderline"/>
          <w:szCs w:val="20"/>
        </w:rPr>
        <w:t xml:space="preserve">The agency’s </w:t>
      </w:r>
      <w:r w:rsidRPr="000F3942">
        <w:rPr>
          <w:rStyle w:val="StyleUnderline"/>
          <w:szCs w:val="20"/>
          <w:highlight w:val="cyan"/>
        </w:rPr>
        <w:t>program elicited</w:t>
      </w:r>
      <w:r w:rsidRPr="000F3942">
        <w:rPr>
          <w:rStyle w:val="StyleUnderline"/>
          <w:szCs w:val="20"/>
        </w:rPr>
        <w:t xml:space="preserve"> powerful </w:t>
      </w:r>
      <w:r w:rsidRPr="000F3942">
        <w:rPr>
          <w:rStyle w:val="Emphasis"/>
          <w:szCs w:val="20"/>
          <w:highlight w:val="cyan"/>
        </w:rPr>
        <w:t>legislative backlash</w:t>
      </w:r>
      <w:r w:rsidRPr="000F3942">
        <w:rPr>
          <w:rStyle w:val="StyleUnderline"/>
          <w:szCs w:val="20"/>
        </w:rPr>
        <w:t xml:space="preserve"> from</w:t>
      </w:r>
      <w:r w:rsidRPr="00B978DF">
        <w:rPr>
          <w:sz w:val="16"/>
          <w:szCs w:val="20"/>
        </w:rPr>
        <w:t xml:space="preserve"> a </w:t>
      </w:r>
      <w:r w:rsidRPr="000F3942">
        <w:rPr>
          <w:rStyle w:val="StyleUnderline"/>
          <w:szCs w:val="20"/>
          <w:highlight w:val="cyan"/>
        </w:rPr>
        <w:t>Congress</w:t>
      </w:r>
      <w:r w:rsidRPr="000F3942">
        <w:rPr>
          <w:rStyle w:val="StyleUnderline"/>
          <w:szCs w:val="20"/>
        </w:rPr>
        <w:t xml:space="preserve"> that</w:t>
      </w:r>
      <w:r w:rsidRPr="00B978DF">
        <w:rPr>
          <w:sz w:val="16"/>
          <w:szCs w:val="20"/>
        </w:rPr>
        <w:t xml:space="preserve"> once supported FTC’s trailblazing initiatives but </w:t>
      </w:r>
      <w:r w:rsidRPr="000F3942">
        <w:rPr>
          <w:rStyle w:val="StyleUnderline"/>
          <w:szCs w:val="20"/>
          <w:highlight w:val="cyan"/>
        </w:rPr>
        <w:t>turned against it</w:t>
      </w:r>
      <w:r w:rsidRPr="000F3942">
        <w:rPr>
          <w:rStyle w:val="StyleUnderline"/>
          <w:szCs w:val="20"/>
        </w:rPr>
        <w:t xml:space="preserve"> as the Commission’s efforts to obtain dramatic structural remedies unfolded</w:t>
      </w:r>
      <w:r w:rsidRPr="00B978DF">
        <w:rPr>
          <w:sz w:val="16"/>
          <w:szCs w:val="20"/>
        </w:rPr>
        <w:t>.101</w:t>
      </w:r>
    </w:p>
    <w:p w14:paraId="11F6DB10" w14:textId="77777777" w:rsidR="00B978DF" w:rsidRPr="00695285" w:rsidRDefault="00B978DF" w:rsidP="00B978DF">
      <w:pPr>
        <w:pStyle w:val="Heading4"/>
      </w:pPr>
      <w:r>
        <w:t xml:space="preserve">The </w:t>
      </w:r>
      <w:r>
        <w:rPr>
          <w:u w:val="single"/>
        </w:rPr>
        <w:t>plan</w:t>
      </w:r>
      <w:r>
        <w:t xml:space="preserve"> is FTC</w:t>
      </w:r>
    </w:p>
    <w:p w14:paraId="463EAE82" w14:textId="77777777" w:rsidR="00B978DF" w:rsidRDefault="00B978DF" w:rsidP="00B978DF">
      <w:r>
        <w:t xml:space="preserve">Dina </w:t>
      </w:r>
      <w:r w:rsidRPr="00C142D7">
        <w:rPr>
          <w:rStyle w:val="Style13ptBold"/>
        </w:rPr>
        <w:t>Kallay 14</w:t>
      </w:r>
      <w:r>
        <w:t>, Director, Intellectual Property and Competition, at Ericsson, Former Counsel for Intellectual Proper ty &amp; International Antitrust at the FTC Office of International Affairs, and Marc Winerman, Former FTC Staffer, Leading Authority on FTC History, The FTC International Program at 100, 29 Antitrust ABA 39, Fall 2014, 42, Lexis</w:t>
      </w:r>
    </w:p>
    <w:p w14:paraId="6DB985D1" w14:textId="77777777" w:rsidR="00B978DF" w:rsidRPr="00EE0AB3" w:rsidRDefault="00B978DF" w:rsidP="00B978DF">
      <w:pPr>
        <w:rPr>
          <w:sz w:val="16"/>
        </w:rPr>
      </w:pPr>
      <w:r w:rsidRPr="00EE0AB3">
        <w:rPr>
          <w:sz w:val="16"/>
        </w:rPr>
        <w:t>International Antitrust and Consumer Protection Work in the 1980s and 1990s</w:t>
      </w:r>
    </w:p>
    <w:p w14:paraId="014FA5E8" w14:textId="77777777" w:rsidR="00B978DF" w:rsidRPr="00EE0AB3" w:rsidRDefault="00B978DF" w:rsidP="00B978DF">
      <w:pPr>
        <w:rPr>
          <w:sz w:val="16"/>
        </w:rPr>
      </w:pPr>
      <w:r w:rsidRPr="00EE0AB3">
        <w:rPr>
          <w:sz w:val="16"/>
        </w:rPr>
        <w:t xml:space="preserve">In the 1980s and 1990s a number of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C142D7">
        <w:rPr>
          <w:rStyle w:val="StyleUnderline"/>
        </w:rPr>
        <w:t>More antitrust regimes meant a greater need for</w:t>
      </w:r>
      <w:r w:rsidRPr="00EE0AB3">
        <w:rPr>
          <w:sz w:val="16"/>
        </w:rPr>
        <w:t xml:space="preserve"> case and </w:t>
      </w:r>
      <w:r w:rsidRPr="00C142D7">
        <w:rPr>
          <w:rStyle w:val="StyleUnderline"/>
        </w:rPr>
        <w:t>policy coordination with non-U.S. counterparts to ensure consistent outcomes, and prevent conflicting results of actions by agencies in different countries</w:t>
      </w:r>
      <w:r w:rsidRPr="00EE0AB3">
        <w:rPr>
          <w:sz w:val="16"/>
        </w:rPr>
        <w:t>. 60 Further, the birth of many new antitrust agencies, especially in economies that lacked a competition culture, also meant these agencies were in need of training in order to successfully develop and implement a sound anti-trust enforcement regime.</w:t>
      </w:r>
    </w:p>
    <w:p w14:paraId="679C55DF" w14:textId="77777777" w:rsidR="00B978DF" w:rsidRDefault="00B978DF" w:rsidP="00B978DF">
      <w:pPr>
        <w:rPr>
          <w:sz w:val="16"/>
        </w:rPr>
      </w:pPr>
      <w:r w:rsidRPr="00C142D7">
        <w:rPr>
          <w:rStyle w:val="StyleUnderline"/>
        </w:rPr>
        <w:t>The resulting needs did not go unanswered. In</w:t>
      </w:r>
      <w:r w:rsidRPr="00EE0AB3">
        <w:rPr>
          <w:sz w:val="16"/>
        </w:rPr>
        <w:t xml:space="preserve"> 19</w:t>
      </w:r>
      <w:r w:rsidRPr="00C142D7">
        <w:rPr>
          <w:rStyle w:val="Emphasis"/>
        </w:rPr>
        <w:t>82</w:t>
      </w:r>
      <w:r w:rsidRPr="00C142D7">
        <w:rPr>
          <w:rStyle w:val="StyleUnderline"/>
        </w:rPr>
        <w:t xml:space="preserve">, an </w:t>
      </w:r>
      <w:r w:rsidRPr="00CE22C7">
        <w:rPr>
          <w:rStyle w:val="StyleUnderline"/>
          <w:highlight w:val="cyan"/>
        </w:rPr>
        <w:t>International Antitrust</w:t>
      </w:r>
      <w:r w:rsidRPr="00C142D7">
        <w:rPr>
          <w:rStyle w:val="StyleUnderline"/>
        </w:rPr>
        <w:t xml:space="preserve"> Program </w:t>
      </w:r>
      <w:r w:rsidRPr="00CE22C7">
        <w:rPr>
          <w:rStyle w:val="StyleUnderline"/>
          <w:highlight w:val="cyan"/>
        </w:rPr>
        <w:t xml:space="preserve">was established as a </w:t>
      </w:r>
      <w:r w:rsidRPr="00CE22C7">
        <w:rPr>
          <w:rStyle w:val="Emphasis"/>
          <w:highlight w:val="cyan"/>
        </w:rPr>
        <w:t>separate division</w:t>
      </w:r>
      <w:r w:rsidRPr="00CE22C7">
        <w:rPr>
          <w:rStyle w:val="StyleUnderline"/>
          <w:highlight w:val="cyan"/>
        </w:rPr>
        <w:t xml:space="preserve"> within</w:t>
      </w:r>
      <w:r w:rsidRPr="00C142D7">
        <w:rPr>
          <w:rStyle w:val="StyleUnderline"/>
        </w:rPr>
        <w:t xml:space="preserve"> the </w:t>
      </w:r>
      <w:r w:rsidRPr="00CE22C7">
        <w:rPr>
          <w:rStyle w:val="Emphasis"/>
          <w:highlight w:val="cyan"/>
        </w:rPr>
        <w:t>FTC</w:t>
      </w:r>
      <w:r w:rsidRPr="00C142D7">
        <w:rPr>
          <w:rStyle w:val="StyleUnderline"/>
        </w:rPr>
        <w:t xml:space="preserve">'s Bureau of Competition, </w:t>
      </w:r>
      <w:r w:rsidRPr="00CE22C7">
        <w:rPr>
          <w:rStyle w:val="StyleUnderline"/>
          <w:highlight w:val="cyan"/>
        </w:rPr>
        <w:t>known as</w:t>
      </w:r>
      <w:r w:rsidRPr="00C142D7">
        <w:rPr>
          <w:rStyle w:val="StyleUnderline"/>
        </w:rPr>
        <w:t xml:space="preserve"> the </w:t>
      </w:r>
      <w:r w:rsidRPr="00CE22C7">
        <w:rPr>
          <w:rStyle w:val="Emphasis"/>
          <w:highlight w:val="cyan"/>
        </w:rPr>
        <w:t>I</w:t>
      </w:r>
      <w:r w:rsidRPr="00C142D7">
        <w:rPr>
          <w:rStyle w:val="Emphasis"/>
        </w:rPr>
        <w:t xml:space="preserve">nternational </w:t>
      </w:r>
      <w:r w:rsidRPr="00CE22C7">
        <w:rPr>
          <w:rStyle w:val="Emphasis"/>
          <w:highlight w:val="cyan"/>
        </w:rPr>
        <w:t>A</w:t>
      </w:r>
      <w:r w:rsidRPr="00C142D7">
        <w:rPr>
          <w:rStyle w:val="Emphasis"/>
        </w:rPr>
        <w:t xml:space="preserve">ntitrust </w:t>
      </w:r>
      <w:r w:rsidRPr="00CE22C7">
        <w:rPr>
          <w:rStyle w:val="Emphasis"/>
          <w:highlight w:val="cyan"/>
        </w:rPr>
        <w:t>D</w:t>
      </w:r>
      <w:r w:rsidRPr="00C142D7">
        <w:rPr>
          <w:rStyle w:val="Emphasis"/>
        </w:rPr>
        <w:t>ivision</w:t>
      </w:r>
      <w:r w:rsidRPr="00C142D7">
        <w:rPr>
          <w:rStyle w:val="StyleUnderline"/>
        </w:rPr>
        <w:t xml:space="preserve">. The </w:t>
      </w:r>
      <w:r w:rsidRPr="00CE22C7">
        <w:rPr>
          <w:rStyle w:val="StyleUnderline"/>
          <w:highlight w:val="cyan"/>
        </w:rPr>
        <w:t xml:space="preserve">program </w:t>
      </w:r>
      <w:r w:rsidRPr="00CE22C7">
        <w:rPr>
          <w:rStyle w:val="Emphasis"/>
          <w:highlight w:val="cyan"/>
        </w:rPr>
        <w:t>include</w:t>
      </w:r>
      <w:r w:rsidRPr="00C142D7">
        <w:rPr>
          <w:rStyle w:val="StyleUnderline"/>
        </w:rPr>
        <w:t>d</w:t>
      </w:r>
      <w:r w:rsidRPr="00EE0AB3">
        <w:rPr>
          <w:sz w:val="16"/>
        </w:rPr>
        <w:t xml:space="preserve"> investigation and prosecution of antitrust violations that had international features, as well as </w:t>
      </w:r>
      <w:r w:rsidRPr="00C142D7">
        <w:rPr>
          <w:rStyle w:val="StyleUnderline"/>
        </w:rPr>
        <w:t xml:space="preserve">international </w:t>
      </w:r>
      <w:r w:rsidRPr="00CE22C7">
        <w:rPr>
          <w:rStyle w:val="Emphasis"/>
        </w:rPr>
        <w:t xml:space="preserve">liaison </w:t>
      </w:r>
      <w:r w:rsidRPr="00CE22C7">
        <w:rPr>
          <w:rStyle w:val="Emphasis"/>
          <w:highlight w:val="cyan"/>
        </w:rPr>
        <w:t>activities</w:t>
      </w:r>
      <w:r w:rsidRPr="00CE22C7">
        <w:rPr>
          <w:rStyle w:val="StyleUnderline"/>
          <w:highlight w:val="cyan"/>
        </w:rPr>
        <w:t xml:space="preserve"> with </w:t>
      </w:r>
      <w:r w:rsidRPr="00CE22C7">
        <w:rPr>
          <w:rStyle w:val="Emphasis"/>
          <w:highlight w:val="cyan"/>
        </w:rPr>
        <w:t>foreign</w:t>
      </w:r>
      <w:r w:rsidRPr="00C142D7">
        <w:rPr>
          <w:rStyle w:val="Emphasis"/>
        </w:rPr>
        <w:t xml:space="preserve"> antitrust </w:t>
      </w:r>
      <w:r w:rsidRPr="00CE22C7">
        <w:rPr>
          <w:rStyle w:val="Emphasis"/>
          <w:highlight w:val="cyan"/>
        </w:rPr>
        <w:t>officials</w:t>
      </w:r>
      <w:r w:rsidRPr="00EE0AB3">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p w14:paraId="73974CBD" w14:textId="77777777" w:rsidR="00B978DF" w:rsidRDefault="00B978DF" w:rsidP="00B978DF">
      <w:pPr>
        <w:pStyle w:val="Heading4"/>
        <w:rPr>
          <w:u w:val="single"/>
        </w:rPr>
      </w:pPr>
      <w:r>
        <w:t xml:space="preserve">‘Scope’ is defined by </w:t>
      </w:r>
      <w:r>
        <w:rPr>
          <w:u w:val="single"/>
        </w:rPr>
        <w:t>enforcement</w:t>
      </w:r>
    </w:p>
    <w:p w14:paraId="0E67D637" w14:textId="77777777" w:rsidR="00B978DF" w:rsidRDefault="00B978DF" w:rsidP="00B978DF">
      <w:r>
        <w:t xml:space="preserve">Frank G. </w:t>
      </w:r>
      <w:r w:rsidRPr="00974343">
        <w:rPr>
          <w:rStyle w:val="Style13ptBold"/>
        </w:rPr>
        <w:t>Clement 16</w:t>
      </w:r>
      <w:r>
        <w:t xml:space="preserve"> Jr, Judge on the Tennessee Court of Appeals, “Hamer v. Southeast Res. Group, Inc.”, Court of Appeals of Tennessee, At Nashville, 2016 Tenn. App. LEXIS 176, 3/3/2016, Lexis</w:t>
      </w:r>
    </w:p>
    <w:p w14:paraId="4091B0A8" w14:textId="77777777" w:rsidR="00B978DF" w:rsidRPr="00974343" w:rsidRDefault="00B978DF" w:rsidP="00B978DF">
      <w:pPr>
        <w:rPr>
          <w:sz w:val="16"/>
        </w:rPr>
      </w:pPr>
      <w:r w:rsidRPr="00974343">
        <w:rPr>
          <w:sz w:val="16"/>
        </w:rPr>
        <w:t>Under Southeast's interpretation, Plaintiff agreed to disclose and make available every business opportunity "to be marketed to credit union members." Such a broad definition appears to encompass every product or service imaginable, whether they have anything to do with Action or not. Under this interpretation, Plaintiff would be required to disclose an opportunity to sell cars to credit union members even though Action's business is not related to cars at all. The inconvenience, hardship, or absurdity that would result are weighty evidence that the parties did not intend for "scope and purpose" to have this meaning, especially when interpreting the agreement based on the ordinary meaning of "scope" avoids these difficulties. See Branscombe, 76 So. 3d at 948 HN9 ("The inconvenience, hardship, or absurdity of one interpretation of a contract or its contradiction of the general purpose is weighty evidence that such meaning was not intended when the language is open to an interpretation which is neither absurd nor frivolous and is in agreement with the general purpose of the parties.").</w:t>
      </w:r>
    </w:p>
    <w:p w14:paraId="3032EB1C" w14:textId="77777777" w:rsidR="00B978DF" w:rsidRPr="00974343" w:rsidRDefault="00B978DF" w:rsidP="00B978DF">
      <w:pPr>
        <w:rPr>
          <w:sz w:val="16"/>
        </w:rPr>
      </w:pPr>
      <w:r w:rsidRPr="00974343">
        <w:rPr>
          <w:sz w:val="16"/>
        </w:rPr>
        <w:t xml:space="preserve">HN10 </w:t>
      </w:r>
      <w:r w:rsidRPr="00974343">
        <w:rPr>
          <w:rStyle w:val="StyleUnderline"/>
        </w:rPr>
        <w:t>The ordinary meaning of words is found in the dictionary and is the most commonly understood meaning in relation to the subject matter of the parties' agreement</w:t>
      </w:r>
      <w:r w:rsidRPr="00974343">
        <w:rPr>
          <w:sz w:val="16"/>
        </w:rPr>
        <w:t xml:space="preserve">. See Siegle, 788 So.2d at 360; Beans, 740 So. 2d at 67; J.N. Laliotis, 558 So. 2d at 68. </w:t>
      </w:r>
      <w:r w:rsidRPr="00974343">
        <w:rPr>
          <w:rStyle w:val="StyleUnderline"/>
        </w:rPr>
        <w:t xml:space="preserve">According to one dictionary, </w:t>
      </w:r>
      <w:r w:rsidRPr="000B56E5">
        <w:rPr>
          <w:rStyle w:val="StyleUnderline"/>
          <w:highlight w:val="cyan"/>
        </w:rPr>
        <w:t>"scope" means</w:t>
      </w:r>
      <w:r w:rsidRPr="00974343">
        <w:rPr>
          <w:sz w:val="16"/>
        </w:rPr>
        <w:t xml:space="preserve"> "1. </w:t>
      </w:r>
      <w:r w:rsidRPr="00974343">
        <w:rPr>
          <w:rStyle w:val="StyleUnderline"/>
        </w:rPr>
        <w:t xml:space="preserve">The </w:t>
      </w:r>
      <w:r w:rsidRPr="000B56E5">
        <w:rPr>
          <w:rStyle w:val="StyleUnderline"/>
          <w:highlight w:val="cyan"/>
        </w:rPr>
        <w:t>range of</w:t>
      </w:r>
      <w:r w:rsidRPr="00974343">
        <w:rPr>
          <w:rStyle w:val="StyleUnderline"/>
        </w:rPr>
        <w:t xml:space="preserve"> one's perceptions, thoughts, or </w:t>
      </w:r>
      <w:r w:rsidRPr="000B56E5">
        <w:rPr>
          <w:rStyle w:val="Emphasis"/>
          <w:highlight w:val="cyan"/>
        </w:rPr>
        <w:t>actions</w:t>
      </w:r>
      <w:r w:rsidRPr="00974343">
        <w:rPr>
          <w:sz w:val="16"/>
        </w:rPr>
        <w:t xml:space="preserve">. 2. </w:t>
      </w:r>
      <w:r w:rsidRPr="000B56E5">
        <w:rPr>
          <w:rStyle w:val="StyleUnderline"/>
          <w:highlight w:val="cyan"/>
        </w:rPr>
        <w:t>Breath</w:t>
      </w:r>
      <w:r w:rsidRPr="00974343">
        <w:rPr>
          <w:rStyle w:val="StyleUnderline"/>
        </w:rPr>
        <w:t xml:space="preserve"> or opportunity </w:t>
      </w:r>
      <w:r w:rsidRPr="000B56E5">
        <w:rPr>
          <w:rStyle w:val="StyleUnderline"/>
          <w:highlight w:val="cyan"/>
        </w:rPr>
        <w:t xml:space="preserve">to </w:t>
      </w:r>
      <w:r w:rsidRPr="000B56E5">
        <w:rPr>
          <w:rStyle w:val="Emphasis"/>
          <w:highlight w:val="cyan"/>
        </w:rPr>
        <w:t>function</w:t>
      </w:r>
      <w:r w:rsidRPr="00974343">
        <w:rPr>
          <w:sz w:val="16"/>
        </w:rPr>
        <w:t xml:space="preserve">. 3. </w:t>
      </w:r>
      <w:r w:rsidRPr="00974343">
        <w:rPr>
          <w:rStyle w:val="StyleUnderline"/>
        </w:rPr>
        <w:t xml:space="preserve">The </w:t>
      </w:r>
      <w:r w:rsidRPr="000B56E5">
        <w:rPr>
          <w:rStyle w:val="StyleUnderline"/>
          <w:highlight w:val="cyan"/>
        </w:rPr>
        <w:t xml:space="preserve">area </w:t>
      </w:r>
      <w:r w:rsidRPr="000B56E5">
        <w:rPr>
          <w:rStyle w:val="Emphasis"/>
          <w:highlight w:val="cyan"/>
        </w:rPr>
        <w:t>covered</w:t>
      </w:r>
      <w:r w:rsidRPr="000B56E5">
        <w:rPr>
          <w:rStyle w:val="StyleUnderline"/>
          <w:highlight w:val="cyan"/>
        </w:rPr>
        <w:t xml:space="preserve"> by</w:t>
      </w:r>
      <w:r w:rsidRPr="00974343">
        <w:rPr>
          <w:rStyle w:val="StyleUnderline"/>
        </w:rPr>
        <w:t xml:space="preserve"> a given </w:t>
      </w:r>
      <w:r w:rsidRPr="000B56E5">
        <w:rPr>
          <w:rStyle w:val="Emphasis"/>
          <w:highlight w:val="cyan"/>
        </w:rPr>
        <w:t>activity</w:t>
      </w:r>
      <w:r w:rsidRPr="00974343">
        <w:rPr>
          <w:rStyle w:val="StyleUnderline"/>
        </w:rPr>
        <w:t xml:space="preserve"> or subject</w:t>
      </w:r>
      <w:r w:rsidRPr="00974343">
        <w:rPr>
          <w:sz w:val="16"/>
        </w:rPr>
        <w:t xml:space="preserve">." The American Heritage College Dictionary 1222 (3d ed. 1997). The operating agreement is concerned with the relationship of Action's members to each other and to Action, and the subject matter of section 6.6 is the duty to make certain business opportunities available to Action in order to avoid competition between Action and its members. [*18]  Based on the dictionary and the subject matter of the parties' agreement, </w:t>
      </w:r>
      <w:r w:rsidRPr="000B56E5">
        <w:rPr>
          <w:rStyle w:val="StyleUnderline"/>
          <w:highlight w:val="cyan"/>
        </w:rPr>
        <w:t>"scope"</w:t>
      </w:r>
      <w:r w:rsidRPr="00974343">
        <w:rPr>
          <w:rStyle w:val="StyleUnderline"/>
        </w:rPr>
        <w:t xml:space="preserve"> most </w:t>
      </w:r>
      <w:r w:rsidRPr="000B56E5">
        <w:rPr>
          <w:rStyle w:val="StyleUnderline"/>
          <w:highlight w:val="cyan"/>
        </w:rPr>
        <w:t>naturally refers to</w:t>
      </w:r>
      <w:r w:rsidRPr="00974343">
        <w:rPr>
          <w:rStyle w:val="StyleUnderline"/>
        </w:rPr>
        <w:t xml:space="preserve"> the range or breadth of the </w:t>
      </w:r>
      <w:r w:rsidRPr="000B56E5">
        <w:rPr>
          <w:rStyle w:val="Emphasis"/>
          <w:highlight w:val="cyan"/>
        </w:rPr>
        <w:t>business</w:t>
      </w:r>
      <w:r w:rsidRPr="000B56E5">
        <w:rPr>
          <w:rStyle w:val="StyleUnderline"/>
          <w:highlight w:val="cyan"/>
        </w:rPr>
        <w:t xml:space="preserve"> that Action is </w:t>
      </w:r>
      <w:r w:rsidRPr="000B56E5">
        <w:rPr>
          <w:rStyle w:val="Emphasis"/>
          <w:highlight w:val="cyan"/>
        </w:rPr>
        <w:t>engaged in</w:t>
      </w:r>
      <w:r w:rsidRPr="00974343">
        <w:rPr>
          <w:rStyle w:val="StyleUnderline"/>
        </w:rPr>
        <w:t xml:space="preserve"> at the relevant time</w:t>
      </w:r>
      <w:r w:rsidRPr="00974343">
        <w:rPr>
          <w:sz w:val="16"/>
        </w:rPr>
        <w:t>.</w:t>
      </w:r>
    </w:p>
    <w:p w14:paraId="000A1620" w14:textId="77777777" w:rsidR="00B978DF" w:rsidRDefault="00B978DF" w:rsidP="00B978DF">
      <w:pPr>
        <w:pStyle w:val="Heading4"/>
      </w:pPr>
      <w:r>
        <w:lastRenderedPageBreak/>
        <w:t xml:space="preserve">It causes </w:t>
      </w:r>
      <w:r>
        <w:rPr>
          <w:u w:val="single"/>
        </w:rPr>
        <w:t>uncertainty</w:t>
      </w:r>
      <w:r>
        <w:t xml:space="preserve"> AND </w:t>
      </w:r>
      <w:r>
        <w:rPr>
          <w:u w:val="single"/>
        </w:rPr>
        <w:t>delay</w:t>
      </w:r>
    </w:p>
    <w:p w14:paraId="1DFF7ED4" w14:textId="77777777" w:rsidR="00B978DF" w:rsidRPr="00AE290F" w:rsidRDefault="00B978DF" w:rsidP="00B978DF">
      <w:r w:rsidRPr="00AE290F">
        <w:t xml:space="preserve">Alexander Paul </w:t>
      </w:r>
      <w:r w:rsidRPr="00AE290F">
        <w:rPr>
          <w:rStyle w:val="Style13ptBold"/>
        </w:rPr>
        <w:t>Okuliar 21</w:t>
      </w:r>
      <w:r>
        <w:t>,</w:t>
      </w:r>
      <w:r w:rsidRPr="00AE290F">
        <w:t xml:space="preserve"> Morrison &amp; Foerster LLP</w:t>
      </w:r>
      <w:r>
        <w:t>,</w:t>
      </w:r>
      <w:r w:rsidRPr="00AE290F">
        <w:t xml:space="preserve"> "FTC Lays Groundwork For Rulemakings: Are New Substantive Competition Rules Coming?"</w:t>
      </w:r>
      <w:r>
        <w:t>,</w:t>
      </w:r>
      <w:r w:rsidRPr="00AE290F">
        <w:t xml:space="preserve"> </w:t>
      </w:r>
      <w:r>
        <w:t>Mondaq,</w:t>
      </w:r>
      <w:r w:rsidRPr="00AE290F">
        <w:t xml:space="preserve"> 3</w:t>
      </w:r>
      <w:r>
        <w:t>/</w:t>
      </w:r>
      <w:r w:rsidRPr="00AE290F">
        <w:t>25</w:t>
      </w:r>
      <w:r>
        <w:t>/</w:t>
      </w:r>
      <w:r w:rsidRPr="00AE290F">
        <w:t>2021</w:t>
      </w:r>
      <w:r>
        <w:t>,</w:t>
      </w:r>
      <w:r w:rsidRPr="00AE290F">
        <w:t xml:space="preserve"> https://www.mondaq.com/unitedstates/antitrust-eu-competition-/1067906/ftc-lays-groundwork-for-rulemakings-are-new-substantive-competition-rules-coming</w:t>
      </w:r>
    </w:p>
    <w:p w14:paraId="6DB13D24" w14:textId="77777777" w:rsidR="00B978DF" w:rsidRDefault="00B978DF" w:rsidP="00B978DF">
      <w:pPr>
        <w:rPr>
          <w:sz w:val="16"/>
        </w:rPr>
      </w:pPr>
      <w:r w:rsidRPr="00AE290F">
        <w:rPr>
          <w:rStyle w:val="StyleUnderline"/>
        </w:rPr>
        <w:t xml:space="preserve">The </w:t>
      </w:r>
      <w:r w:rsidRPr="00AE290F">
        <w:rPr>
          <w:rStyle w:val="StyleUnderline"/>
          <w:highlight w:val="cyan"/>
        </w:rPr>
        <w:t>FTC's</w:t>
      </w:r>
      <w:r w:rsidRPr="00AE290F">
        <w:rPr>
          <w:rStyle w:val="StyleUnderline"/>
        </w:rPr>
        <w:t xml:space="preserve"> foray into </w:t>
      </w:r>
      <w:r w:rsidRPr="00AE290F">
        <w:rPr>
          <w:rStyle w:val="StyleUnderline"/>
          <w:highlight w:val="cyan"/>
        </w:rPr>
        <w:t>rulemaking could lead to</w:t>
      </w:r>
      <w:r w:rsidRPr="00AE290F">
        <w:rPr>
          <w:rStyle w:val="StyleUnderline"/>
        </w:rPr>
        <w:t xml:space="preserve"> a period of</w:t>
      </w:r>
      <w:r w:rsidRPr="00AE290F">
        <w:rPr>
          <w:sz w:val="16"/>
        </w:rPr>
        <w:t xml:space="preserve"> </w:t>
      </w:r>
      <w:r w:rsidRPr="00AE290F">
        <w:rPr>
          <w:rStyle w:val="Emphasis"/>
          <w:highlight w:val="cyan"/>
        </w:rPr>
        <w:t>uncertainty and legal challenges</w:t>
      </w:r>
      <w:r w:rsidRPr="00AE290F">
        <w:rPr>
          <w:rStyle w:val="StyleUnderline"/>
        </w:rPr>
        <w:t xml:space="preserve"> in</w:t>
      </w:r>
      <w:r w:rsidRPr="00AE290F">
        <w:rPr>
          <w:sz w:val="16"/>
        </w:rPr>
        <w:t xml:space="preserve"> those </w:t>
      </w:r>
      <w:r w:rsidRPr="00AE290F">
        <w:rPr>
          <w:rStyle w:val="StyleUnderline"/>
        </w:rPr>
        <w:t xml:space="preserve">areas touched by a new agency rule. </w:t>
      </w:r>
      <w:r w:rsidRPr="00AE290F">
        <w:rPr>
          <w:rStyle w:val="StyleUnderline"/>
          <w:highlight w:val="cyan"/>
        </w:rPr>
        <w:t xml:space="preserve">There is likely to be significant debate </w:t>
      </w:r>
      <w:r w:rsidRPr="00AE290F">
        <w:rPr>
          <w:rStyle w:val="Emphasis"/>
          <w:highlight w:val="cyan"/>
        </w:rPr>
        <w:t>over</w:t>
      </w:r>
      <w:r w:rsidRPr="00AE290F">
        <w:rPr>
          <w:rStyle w:val="Emphasis"/>
        </w:rPr>
        <w:t xml:space="preserve"> the </w:t>
      </w:r>
      <w:r w:rsidRPr="00AE290F">
        <w:rPr>
          <w:rStyle w:val="Emphasis"/>
          <w:highlight w:val="cyan"/>
        </w:rPr>
        <w:t>scope of</w:t>
      </w:r>
      <w:r w:rsidRPr="00AE290F">
        <w:rPr>
          <w:rStyle w:val="Emphasis"/>
        </w:rPr>
        <w:t xml:space="preserve"> the FTC's </w:t>
      </w:r>
      <w:r w:rsidRPr="00AE290F">
        <w:rPr>
          <w:rStyle w:val="Emphasis"/>
          <w:highlight w:val="cyan"/>
        </w:rPr>
        <w:t>authority</w:t>
      </w:r>
      <w:r w:rsidRPr="00AE290F">
        <w:rPr>
          <w:rStyle w:val="Emphasis"/>
        </w:rPr>
        <w:t xml:space="preserve">, the </w:t>
      </w:r>
      <w:r w:rsidRPr="00AE290F">
        <w:rPr>
          <w:rStyle w:val="Emphasis"/>
          <w:highlight w:val="cyan"/>
        </w:rPr>
        <w:t>particulars of the</w:t>
      </w:r>
      <w:r w:rsidRPr="00AE290F">
        <w:rPr>
          <w:rStyle w:val="Emphasis"/>
        </w:rPr>
        <w:t xml:space="preserve"> rulemaking process, the </w:t>
      </w:r>
      <w:r w:rsidRPr="00AE290F">
        <w:rPr>
          <w:rStyle w:val="Emphasis"/>
          <w:highlight w:val="cyan"/>
        </w:rPr>
        <w:t>substance</w:t>
      </w:r>
      <w:r w:rsidRPr="00AE290F">
        <w:rPr>
          <w:sz w:val="16"/>
        </w:rPr>
        <w:t xml:space="preserve"> of any proposed rules, </w:t>
      </w:r>
      <w:r w:rsidRPr="00AE290F">
        <w:rPr>
          <w:rStyle w:val="StyleUnderline"/>
          <w:highlight w:val="cyan"/>
        </w:rPr>
        <w:t>and</w:t>
      </w:r>
      <w:r w:rsidRPr="00AE290F">
        <w:rPr>
          <w:rStyle w:val="StyleUnderline"/>
        </w:rPr>
        <w:t xml:space="preserve">, when tested in court, the </w:t>
      </w:r>
      <w:r w:rsidRPr="00AE290F">
        <w:rPr>
          <w:rStyle w:val="StyleUnderline"/>
          <w:highlight w:val="cyan"/>
        </w:rPr>
        <w:t>extent of</w:t>
      </w:r>
      <w:r w:rsidRPr="00AE290F">
        <w:rPr>
          <w:sz w:val="16"/>
        </w:rPr>
        <w:t xml:space="preserve"> Chevron </w:t>
      </w:r>
      <w:r w:rsidRPr="00AE290F">
        <w:rPr>
          <w:rStyle w:val="Emphasis"/>
          <w:highlight w:val="cyan"/>
        </w:rPr>
        <w:t>deference</w:t>
      </w:r>
      <w:r w:rsidRPr="00AE290F">
        <w:rPr>
          <w:sz w:val="16"/>
        </w:rPr>
        <w:t xml:space="preserve"> to which the agency is entitled. Substantive FTC competition rules could also create potential divergence in enforcement policy or activity between the DOJ and FTC brought about by the new rules.</w:t>
      </w:r>
    </w:p>
    <w:p w14:paraId="43838969" w14:textId="77777777" w:rsidR="00B978DF" w:rsidRDefault="00B978DF" w:rsidP="00B978DF">
      <w:pPr>
        <w:pStyle w:val="Heading4"/>
      </w:pPr>
      <w:r>
        <w:t xml:space="preserve">It lacks a </w:t>
      </w:r>
      <w:r>
        <w:rPr>
          <w:u w:val="single"/>
        </w:rPr>
        <w:t>private right</w:t>
      </w:r>
      <w:r>
        <w:t xml:space="preserve"> AND </w:t>
      </w:r>
      <w:r>
        <w:rPr>
          <w:u w:val="single"/>
        </w:rPr>
        <w:t>treble damages</w:t>
      </w:r>
      <w:r>
        <w:t xml:space="preserve">---that </w:t>
      </w:r>
      <w:r>
        <w:rPr>
          <w:u w:val="single"/>
        </w:rPr>
        <w:t>fails</w:t>
      </w:r>
    </w:p>
    <w:p w14:paraId="283B5A63" w14:textId="77777777" w:rsidR="00B978DF" w:rsidRDefault="00B978DF" w:rsidP="00B978DF">
      <w:r>
        <w:t xml:space="preserve">John B. </w:t>
      </w:r>
      <w:r w:rsidRPr="007E43A8">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 7, 01/15/2021, SSRN.</w:t>
      </w:r>
    </w:p>
    <w:p w14:paraId="08074842" w14:textId="77777777" w:rsidR="00B978DF" w:rsidRDefault="00B978DF" w:rsidP="00B978DF">
      <w:pPr>
        <w:rPr>
          <w:sz w:val="16"/>
        </w:rPr>
      </w:pPr>
      <w:r w:rsidRPr="008036A2">
        <w:rPr>
          <w:sz w:val="16"/>
        </w:rPr>
        <w:t xml:space="preserve">Antitrust policy, then, should to continue to focus on protecting consumers from market power and workers and other vulnerable suppliers from monopsony power. This orientation would not immunize the tech giants – they have engaged in exclusionary tactics that appear to have harmed consumers and possibly workers. The </w:t>
      </w:r>
      <w:r w:rsidRPr="00E77789">
        <w:rPr>
          <w:rStyle w:val="StyleUnderline"/>
        </w:rPr>
        <w:t>problem is</w:t>
      </w:r>
      <w:r w:rsidRPr="008036A2">
        <w:rPr>
          <w:sz w:val="16"/>
        </w:rPr>
        <w:t xml:space="preserve"> that </w:t>
      </w:r>
      <w:r w:rsidRPr="00E77789">
        <w:rPr>
          <w:rStyle w:val="StyleUnderline"/>
        </w:rPr>
        <w:t>when they have</w:t>
      </w:r>
      <w:r w:rsidRPr="008036A2">
        <w:rPr>
          <w:sz w:val="16"/>
        </w:rPr>
        <w:t xml:space="preserve"> </w:t>
      </w:r>
      <w:r w:rsidRPr="008036A2">
        <w:rPr>
          <w:rStyle w:val="Emphasis"/>
        </w:rPr>
        <w:t>disadvantaged</w:t>
      </w:r>
      <w:r w:rsidRPr="008036A2">
        <w:rPr>
          <w:sz w:val="16"/>
        </w:rPr>
        <w:t xml:space="preserve"> </w:t>
      </w:r>
      <w:r w:rsidRPr="00E77789">
        <w:rPr>
          <w:rStyle w:val="StyleUnderline"/>
        </w:rPr>
        <w:t>third parties</w:t>
      </w:r>
      <w:r w:rsidRPr="008036A2">
        <w:rPr>
          <w:sz w:val="16"/>
        </w:rPr>
        <w:t xml:space="preserve"> that use their platforms, </w:t>
      </w:r>
      <w:r w:rsidRPr="00E77789">
        <w:rPr>
          <w:rStyle w:val="StyleUnderline"/>
        </w:rPr>
        <w:t>they have</w:t>
      </w:r>
      <w:r w:rsidRPr="008036A2">
        <w:rPr>
          <w:sz w:val="16"/>
        </w:rPr>
        <w:t xml:space="preserve"> </w:t>
      </w:r>
      <w:r w:rsidRPr="008036A2">
        <w:rPr>
          <w:rStyle w:val="Emphasis"/>
          <w:sz w:val="24"/>
        </w:rPr>
        <w:t>not violated the Sherman Act</w:t>
      </w:r>
      <w:r w:rsidRPr="008036A2">
        <w:rPr>
          <w:sz w:val="16"/>
        </w:rPr>
        <w:t>. There is no evidence, to my knowledge, that their conduct has created monopoly power or a dangerous probability of monopoly power in any relevant market. As a result, the tech giants could continue to exclude third parties with little fear of substantial financial penalties.13</w:t>
      </w:r>
    </w:p>
    <w:p w14:paraId="1A6BB99C" w14:textId="77777777" w:rsidR="00B978DF" w:rsidRDefault="00B978DF" w:rsidP="00B978DF">
      <w:r>
        <w:rPr>
          <w:sz w:val="16"/>
        </w:rPr>
        <w:t xml:space="preserve">[FOOTNOTE] </w:t>
      </w:r>
      <w:r w:rsidRPr="008036A2">
        <w:rPr>
          <w:rStyle w:val="Emphasis"/>
          <w:highlight w:val="cyan"/>
        </w:rPr>
        <w:t>Section 5</w:t>
      </w:r>
      <w:r w:rsidRPr="008036A2">
        <w:rPr>
          <w:rStyle w:val="Emphasis"/>
        </w:rPr>
        <w:t xml:space="preserve"> of the FTC Act</w:t>
      </w:r>
      <w:r w:rsidRPr="008036A2">
        <w:rPr>
          <w:sz w:val="16"/>
        </w:rPr>
        <w:t xml:space="preserve"> </w:t>
      </w:r>
      <w:r w:rsidRPr="00E77789">
        <w:rPr>
          <w:rStyle w:val="StyleUnderline"/>
          <w:highlight w:val="cyan"/>
        </w:rPr>
        <w:t>is unlikely to fill this</w:t>
      </w:r>
      <w:r w:rsidRPr="00E77789">
        <w:rPr>
          <w:rStyle w:val="StyleUnderline"/>
        </w:rPr>
        <w:t xml:space="preserve"> gap</w:t>
      </w:r>
      <w:r w:rsidRPr="008036A2">
        <w:rPr>
          <w:sz w:val="16"/>
        </w:rPr>
        <w:t xml:space="preserve">. While Section 5 does prohibit anticompetitive conduct that falls short of monopolization, </w:t>
      </w:r>
      <w:r w:rsidRPr="00E77789">
        <w:rPr>
          <w:rStyle w:val="StyleUnderline"/>
        </w:rPr>
        <w:t>there is</w:t>
      </w:r>
      <w:r w:rsidRPr="008036A2">
        <w:rPr>
          <w:sz w:val="16"/>
        </w:rPr>
        <w:t xml:space="preserve"> </w:t>
      </w:r>
      <w:r w:rsidRPr="008036A2">
        <w:rPr>
          <w:rStyle w:val="Emphasis"/>
          <w:highlight w:val="cyan"/>
        </w:rPr>
        <w:t>no private right of action</w:t>
      </w:r>
      <w:r w:rsidRPr="009E643A">
        <w:rPr>
          <w:rStyle w:val="StyleUnderline"/>
        </w:rPr>
        <w:t xml:space="preserve"> </w:t>
      </w:r>
      <w:r w:rsidRPr="00E77789">
        <w:rPr>
          <w:rStyle w:val="StyleUnderline"/>
        </w:rPr>
        <w:t xml:space="preserve">under Section 5 </w:t>
      </w:r>
      <w:r w:rsidRPr="00E77789">
        <w:rPr>
          <w:rStyle w:val="StyleUnderline"/>
          <w:highlight w:val="cyan"/>
        </w:rPr>
        <w:t>and no</w:t>
      </w:r>
      <w:r w:rsidRPr="008036A2">
        <w:rPr>
          <w:sz w:val="16"/>
          <w:highlight w:val="cyan"/>
        </w:rPr>
        <w:t xml:space="preserve"> </w:t>
      </w:r>
      <w:r w:rsidRPr="008036A2">
        <w:rPr>
          <w:rStyle w:val="Emphasis"/>
          <w:highlight w:val="cyan"/>
        </w:rPr>
        <w:t>treble damages</w:t>
      </w:r>
      <w:r w:rsidRPr="009E643A">
        <w:rPr>
          <w:rStyle w:val="StyleUnderline"/>
        </w:rPr>
        <w:t xml:space="preserve">. The </w:t>
      </w:r>
      <w:r w:rsidRPr="00E77789">
        <w:rPr>
          <w:rStyle w:val="StyleUnderline"/>
          <w:highlight w:val="cyan"/>
        </w:rPr>
        <w:t>FTC</w:t>
      </w:r>
      <w:r w:rsidRPr="00E77789">
        <w:rPr>
          <w:rStyle w:val="StyleUnderline"/>
        </w:rPr>
        <w:t xml:space="preserve"> might </w:t>
      </w:r>
      <w:r w:rsidRPr="00E77789">
        <w:rPr>
          <w:rStyle w:val="StyleUnderline"/>
          <w:highlight w:val="cyan"/>
        </w:rPr>
        <w:t>bring</w:t>
      </w:r>
      <w:r w:rsidRPr="00E77789">
        <w:rPr>
          <w:rStyle w:val="StyleUnderline"/>
        </w:rPr>
        <w:t xml:space="preserve"> a </w:t>
      </w:r>
      <w:r w:rsidRPr="00E77789">
        <w:rPr>
          <w:rStyle w:val="StyleUnderline"/>
          <w:highlight w:val="cyan"/>
        </w:rPr>
        <w:t>restitution</w:t>
      </w:r>
      <w:r w:rsidRPr="00E77789">
        <w:rPr>
          <w:rStyle w:val="StyleUnderline"/>
        </w:rPr>
        <w:t xml:space="preserve"> action</w:t>
      </w:r>
      <w:r w:rsidRPr="008036A2">
        <w:rPr>
          <w:sz w:val="16"/>
        </w:rPr>
        <w:t xml:space="preserve"> in district court, </w:t>
      </w:r>
      <w:r w:rsidRPr="00E77789">
        <w:rPr>
          <w:rStyle w:val="StyleUnderline"/>
          <w:highlight w:val="cyan"/>
        </w:rPr>
        <w:t>but</w:t>
      </w:r>
      <w:r w:rsidRPr="00E77789">
        <w:rPr>
          <w:rStyle w:val="StyleUnderline"/>
        </w:rPr>
        <w:t xml:space="preserve"> the Commission’s </w:t>
      </w:r>
      <w:r w:rsidRPr="00E77789">
        <w:rPr>
          <w:rStyle w:val="StyleUnderline"/>
          <w:highlight w:val="cyan"/>
        </w:rPr>
        <w:t>power</w:t>
      </w:r>
      <w:r w:rsidRPr="008036A2">
        <w:rPr>
          <w:sz w:val="16"/>
        </w:rPr>
        <w:t xml:space="preserve"> to do so </w:t>
      </w:r>
      <w:r w:rsidRPr="00E77789">
        <w:rPr>
          <w:rStyle w:val="StyleUnderline"/>
          <w:highlight w:val="cyan"/>
        </w:rPr>
        <w:t>is in</w:t>
      </w:r>
      <w:r w:rsidRPr="009E643A">
        <w:rPr>
          <w:rStyle w:val="StyleUnderline"/>
          <w:highlight w:val="cyan"/>
        </w:rPr>
        <w:t xml:space="preserve"> </w:t>
      </w:r>
      <w:r w:rsidRPr="008036A2">
        <w:rPr>
          <w:rStyle w:val="Emphasis"/>
          <w:highlight w:val="cyan"/>
        </w:rPr>
        <w:t>doubt</w:t>
      </w:r>
      <w:r w:rsidRPr="009E643A">
        <w:rPr>
          <w:rStyle w:val="StyleUnderline"/>
          <w:highlight w:val="cyan"/>
        </w:rPr>
        <w:t xml:space="preserve"> </w:t>
      </w:r>
      <w:r w:rsidRPr="00E77789">
        <w:rPr>
          <w:rStyle w:val="StyleUnderline"/>
          <w:highlight w:val="cyan"/>
        </w:rPr>
        <w:t>and</w:t>
      </w:r>
      <w:r w:rsidRPr="00E77789">
        <w:rPr>
          <w:rStyle w:val="StyleUnderline"/>
        </w:rPr>
        <w:t xml:space="preserve"> the Commission </w:t>
      </w:r>
      <w:r w:rsidRPr="00E77789">
        <w:rPr>
          <w:rStyle w:val="StyleUnderline"/>
          <w:highlight w:val="cyan"/>
        </w:rPr>
        <w:t>has</w:t>
      </w:r>
      <w:r w:rsidRPr="008036A2">
        <w:rPr>
          <w:sz w:val="16"/>
          <w:highlight w:val="cyan"/>
        </w:rPr>
        <w:t xml:space="preserve"> </w:t>
      </w:r>
      <w:r w:rsidRPr="009E643A">
        <w:rPr>
          <w:rStyle w:val="Emphasis"/>
          <w:highlight w:val="cyan"/>
        </w:rPr>
        <w:t>never</w:t>
      </w:r>
      <w:r w:rsidRPr="009E643A">
        <w:rPr>
          <w:sz w:val="16"/>
          <w:highlight w:val="cyan"/>
        </w:rPr>
        <w:t xml:space="preserve"> </w:t>
      </w:r>
      <w:r w:rsidRPr="009E643A">
        <w:rPr>
          <w:rStyle w:val="StyleUnderline"/>
          <w:highlight w:val="cyan"/>
        </w:rPr>
        <w:t xml:space="preserve">tried </w:t>
      </w:r>
      <w:r w:rsidRPr="00E77789">
        <w:rPr>
          <w:rStyle w:val="StyleUnderline"/>
          <w:highlight w:val="cyan"/>
        </w:rPr>
        <w:t>to exercise it</w:t>
      </w:r>
      <w:r w:rsidRPr="00E77789">
        <w:rPr>
          <w:rStyle w:val="StyleUnderline"/>
        </w:rPr>
        <w:t xml:space="preserve"> in a case involving </w:t>
      </w:r>
      <w:r w:rsidRPr="008036A2">
        <w:rPr>
          <w:rStyle w:val="Emphasis"/>
        </w:rPr>
        <w:t>exclusionary conduct</w:t>
      </w:r>
      <w:r w:rsidRPr="008036A2">
        <w:rPr>
          <w:sz w:val="16"/>
        </w:rPr>
        <w:t xml:space="preserve"> </w:t>
      </w:r>
      <w:r w:rsidRPr="00E77789">
        <w:rPr>
          <w:rStyle w:val="StyleUnderline"/>
          <w:highlight w:val="cyan"/>
        </w:rPr>
        <w:t>outside</w:t>
      </w:r>
      <w:r w:rsidRPr="008036A2">
        <w:rPr>
          <w:sz w:val="16"/>
        </w:rPr>
        <w:t xml:space="preserve"> the </w:t>
      </w:r>
      <w:r w:rsidRPr="00E77789">
        <w:rPr>
          <w:rStyle w:val="StyleUnderline"/>
        </w:rPr>
        <w:t xml:space="preserve">bounds of </w:t>
      </w:r>
      <w:r w:rsidRPr="00E77789">
        <w:rPr>
          <w:rStyle w:val="StyleUnderline"/>
          <w:highlight w:val="cyan"/>
        </w:rPr>
        <w:t>Section 2</w:t>
      </w:r>
      <w:r w:rsidRPr="008036A2">
        <w:rPr>
          <w:sz w:val="16"/>
        </w:rPr>
        <w:t xml:space="preserve">. See infra Section V.A. </w:t>
      </w:r>
      <w:r w:rsidRPr="00E77789">
        <w:rPr>
          <w:rStyle w:val="StyleUnderline"/>
        </w:rPr>
        <w:t>Section 5</w:t>
      </w:r>
      <w:r w:rsidRPr="008036A2">
        <w:rPr>
          <w:sz w:val="16"/>
        </w:rPr>
        <w:t xml:space="preserve">, in short, </w:t>
      </w:r>
      <w:r w:rsidRPr="00E77789">
        <w:rPr>
          <w:rStyle w:val="StyleUnderline"/>
        </w:rPr>
        <w:t>is</w:t>
      </w:r>
      <w:r w:rsidRPr="009E643A">
        <w:rPr>
          <w:rStyle w:val="StyleUnderline"/>
        </w:rPr>
        <w:t xml:space="preserve"> </w:t>
      </w:r>
      <w:r w:rsidRPr="008036A2">
        <w:rPr>
          <w:rStyle w:val="Emphasis"/>
          <w:highlight w:val="cyan"/>
        </w:rPr>
        <w:t>unlikely</w:t>
      </w:r>
      <w:r w:rsidRPr="008036A2">
        <w:rPr>
          <w:sz w:val="16"/>
          <w:highlight w:val="cyan"/>
        </w:rPr>
        <w:t xml:space="preserve"> </w:t>
      </w:r>
      <w:r w:rsidRPr="00E77789">
        <w:rPr>
          <w:rStyle w:val="StyleUnderline"/>
          <w:highlight w:val="cyan"/>
        </w:rPr>
        <w:t>to supply</w:t>
      </w:r>
      <w:r w:rsidRPr="00E77789">
        <w:rPr>
          <w:rStyle w:val="StyleUnderline"/>
        </w:rPr>
        <w:t xml:space="preserve"> the </w:t>
      </w:r>
      <w:r w:rsidRPr="00E77789">
        <w:rPr>
          <w:rStyle w:val="StyleUnderline"/>
          <w:highlight w:val="cyan"/>
        </w:rPr>
        <w:t>needed deterrence</w:t>
      </w:r>
      <w:r w:rsidRPr="008036A2">
        <w:rPr>
          <w:sz w:val="16"/>
        </w:rPr>
        <w:t xml:space="preserve">. </w:t>
      </w:r>
      <w:r w:rsidRPr="009E643A">
        <w:rPr>
          <w:sz w:val="16"/>
          <w:szCs w:val="18"/>
        </w:rPr>
        <w:t>[END FOOTNOTE]</w:t>
      </w:r>
    </w:p>
    <w:p w14:paraId="0FD1A99F" w14:textId="77777777" w:rsidR="00B978DF" w:rsidRDefault="00B978DF" w:rsidP="00B978DF">
      <w:pPr>
        <w:pStyle w:val="Heading4"/>
      </w:pPr>
      <w:r>
        <w:t xml:space="preserve">Regulation is </w:t>
      </w:r>
      <w:r w:rsidRPr="007B3E6F">
        <w:rPr>
          <w:u w:val="single"/>
        </w:rPr>
        <w:t>impossible</w:t>
      </w:r>
    </w:p>
    <w:p w14:paraId="796500B1" w14:textId="77777777" w:rsidR="00B978DF" w:rsidRDefault="00B978DF" w:rsidP="00B978DF">
      <w:r>
        <w:t xml:space="preserve">Dr. John </w:t>
      </w:r>
      <w:r w:rsidRPr="00587080">
        <w:rPr>
          <w:rStyle w:val="Style13ptBold"/>
        </w:rPr>
        <w:t>Danaher 18</w:t>
      </w:r>
      <w:r>
        <w:t>, PhD from University College Cork (Ireland) and Senior Lecturer in the School of Law at National University of Ireland, Galway, LLM from Trinity College Dublin, “Is Effective Regulation of AI Possible? Eight Potential Regulatory Problems”, Institute for Ethics and Emerging Technologies, 9-27, https://ieet.org/index.php/IEET2/more/Danaher20180927</w:t>
      </w:r>
    </w:p>
    <w:p w14:paraId="32D86E87" w14:textId="77777777" w:rsidR="00B978DF" w:rsidRPr="008C41BB" w:rsidRDefault="00B978DF" w:rsidP="00B978DF">
      <w:pPr>
        <w:rPr>
          <w:sz w:val="16"/>
        </w:rPr>
      </w:pPr>
      <w:r w:rsidRPr="008C41BB">
        <w:rPr>
          <w:sz w:val="16"/>
        </w:rPr>
        <w:t xml:space="preserve">In this post, I want to consider Scherer’s case for thinking that </w:t>
      </w:r>
      <w:r w:rsidRPr="00382506">
        <w:rPr>
          <w:rStyle w:val="StyleUnderline"/>
          <w:highlight w:val="cyan"/>
        </w:rPr>
        <w:t>AI</w:t>
      </w:r>
      <w:r w:rsidRPr="008C41BB">
        <w:rPr>
          <w:rStyle w:val="StyleUnderline"/>
        </w:rPr>
        <w:t xml:space="preserve"> is (and </w:t>
      </w:r>
      <w:r w:rsidRPr="00382506">
        <w:rPr>
          <w:rStyle w:val="StyleUnderline"/>
          <w:highlight w:val="cyan"/>
        </w:rPr>
        <w:t xml:space="preserve">will be) </w:t>
      </w:r>
      <w:r w:rsidRPr="00382506">
        <w:rPr>
          <w:rStyle w:val="Emphasis"/>
          <w:highlight w:val="cyan"/>
        </w:rPr>
        <w:t>exceptionally difficult</w:t>
      </w:r>
      <w:r w:rsidRPr="00382506">
        <w:rPr>
          <w:rStyle w:val="StyleUnderline"/>
          <w:highlight w:val="cyan"/>
        </w:rPr>
        <w:t xml:space="preserve"> to regulate</w:t>
      </w:r>
      <w:r w:rsidRPr="008C41BB">
        <w:rPr>
          <w:sz w:val="16"/>
        </w:rPr>
        <w:t>. That case consists of three main arguments: (i) the definitional argument; (ii) the ex post argument and (iii) the ex ante argument. These arguments give rise to eight specific regulatory problems (illustrated below). Let’s address in each in turn.</w:t>
      </w:r>
    </w:p>
    <w:p w14:paraId="3414FDFF" w14:textId="77777777" w:rsidR="00B978DF" w:rsidRPr="008C41BB" w:rsidRDefault="00B978DF" w:rsidP="00B978DF">
      <w:pPr>
        <w:rPr>
          <w:sz w:val="16"/>
        </w:rPr>
      </w:pPr>
      <w:r w:rsidRPr="008C41BB">
        <w:rPr>
          <w:sz w:val="16"/>
        </w:rPr>
        <w:t>(Note: I won’t be considering whether the risks from AI are worth taking seriously in this post, nor will I be considering the general philosophical-political question of whether regulation is a good thing or a bad thing; I’ll be assuming that it has some value, however minimal that may be).</w:t>
      </w:r>
    </w:p>
    <w:p w14:paraId="2460E805" w14:textId="77777777" w:rsidR="00B978DF" w:rsidRPr="008C41BB" w:rsidRDefault="00B978DF" w:rsidP="00B978DF">
      <w:pPr>
        <w:rPr>
          <w:sz w:val="16"/>
        </w:rPr>
      </w:pPr>
      <w:r w:rsidRPr="008C41BB">
        <w:rPr>
          <w:sz w:val="16"/>
        </w:rPr>
        <w:t>1. The Definitional Argument</w:t>
      </w:r>
    </w:p>
    <w:p w14:paraId="34B1CD20" w14:textId="77777777" w:rsidR="00B978DF" w:rsidRPr="008C41BB" w:rsidRDefault="00B978DF" w:rsidP="00B978DF">
      <w:pPr>
        <w:rPr>
          <w:sz w:val="16"/>
        </w:rPr>
      </w:pPr>
      <w:r w:rsidRPr="008C41BB">
        <w:rPr>
          <w:sz w:val="16"/>
        </w:rPr>
        <w:t>Scherer’s first argument focuses on the difficulty of defining AI. Scherer argues that an effective regulatory system needs to have some clear definition of what is being regulated. The problem is that the term ‘artificial intelligence’ admits of no easy definition. Consequently, and although Scherer does not express it in this manner, it seems like the following argument is compelling:</w:t>
      </w:r>
    </w:p>
    <w:p w14:paraId="24171F24" w14:textId="77777777" w:rsidR="00B978DF" w:rsidRPr="008C41BB" w:rsidRDefault="00B978DF" w:rsidP="00B978DF">
      <w:pPr>
        <w:rPr>
          <w:sz w:val="16"/>
        </w:rPr>
      </w:pPr>
      <w:r w:rsidRPr="008C41BB">
        <w:rPr>
          <w:sz w:val="16"/>
        </w:rPr>
        <w:t>(1) If we cannot adequately define what it is that we are regulating, then the construction of an effective regulatory system will be difficult.</w:t>
      </w:r>
    </w:p>
    <w:p w14:paraId="26126BBE" w14:textId="77777777" w:rsidR="00B978DF" w:rsidRPr="008C41BB" w:rsidRDefault="00B978DF" w:rsidP="00B978DF">
      <w:pPr>
        <w:rPr>
          <w:sz w:val="16"/>
        </w:rPr>
      </w:pPr>
      <w:r w:rsidRPr="008C41BB">
        <w:rPr>
          <w:sz w:val="16"/>
        </w:rPr>
        <w:t>(2) We cannot adequately define ‘artificial intelligence’.</w:t>
      </w:r>
    </w:p>
    <w:p w14:paraId="2BBC0C53" w14:textId="77777777" w:rsidR="00B978DF" w:rsidRPr="008C41BB" w:rsidRDefault="00B978DF" w:rsidP="00B978DF">
      <w:pPr>
        <w:rPr>
          <w:sz w:val="16"/>
        </w:rPr>
      </w:pPr>
      <w:r w:rsidRPr="008C41BB">
        <w:rPr>
          <w:sz w:val="16"/>
        </w:rPr>
        <w:t>(3) Therefore, the construction of an effective regulatory system for AI will be difficult.</w:t>
      </w:r>
    </w:p>
    <w:p w14:paraId="68319DBF" w14:textId="77777777" w:rsidR="00B978DF" w:rsidRPr="008C41BB" w:rsidRDefault="00B978DF" w:rsidP="00B978DF">
      <w:pPr>
        <w:rPr>
          <w:sz w:val="14"/>
        </w:rPr>
      </w:pPr>
      <w:r w:rsidRPr="008C41BB">
        <w:rPr>
          <w:sz w:val="16"/>
        </w:rPr>
        <w:t xml:space="preserve">Scherer spends most of his time looking at premise (2). He argues that </w:t>
      </w:r>
      <w:r w:rsidRPr="00382506">
        <w:rPr>
          <w:rStyle w:val="StyleUnderline"/>
          <w:highlight w:val="cyan"/>
        </w:rPr>
        <w:t>there is no</w:t>
      </w:r>
      <w:r w:rsidRPr="008C41BB">
        <w:rPr>
          <w:rStyle w:val="StyleUnderline"/>
        </w:rPr>
        <w:t xml:space="preserve"> widely-</w:t>
      </w:r>
      <w:r w:rsidRPr="00382506">
        <w:rPr>
          <w:rStyle w:val="StyleUnderline"/>
          <w:highlight w:val="cyan"/>
        </w:rPr>
        <w:t>accepted definition</w:t>
      </w:r>
      <w:r w:rsidRPr="008C41BB">
        <w:rPr>
          <w:rStyle w:val="StyleUnderline"/>
        </w:rPr>
        <w:t xml:space="preserve"> of an artificially intelligent system, and</w:t>
      </w:r>
      <w:r w:rsidRPr="008C41BB">
        <w:rPr>
          <w:sz w:val="16"/>
        </w:rPr>
        <w:t xml:space="preserve"> that </w:t>
      </w:r>
      <w:r w:rsidRPr="008C41BB">
        <w:rPr>
          <w:rStyle w:val="StyleUnderline"/>
        </w:rPr>
        <w:t>the definitions that have been offered would be unhelpful in practice</w:t>
      </w:r>
      <w:r w:rsidRPr="008C41BB">
        <w:rPr>
          <w:sz w:val="16"/>
        </w:rPr>
        <w:t xml:space="preserve">. </w:t>
      </w:r>
      <w:r w:rsidRPr="008C41BB">
        <w:rPr>
          <w:sz w:val="14"/>
        </w:rPr>
        <w:t xml:space="preserve">To illustrate the point, he appeals to the definitions offered in Russell and Norvig’s leading textbook on artificial intelligence. These </w:t>
      </w:r>
      <w:r w:rsidRPr="008C41BB">
        <w:rPr>
          <w:sz w:val="14"/>
        </w:rPr>
        <w:lastRenderedPageBreak/>
        <w:t>authors note that definitions of AI tend to fit into one of four major categories: (i) thinking like a human, i.e. AI systems are ones that adopt similar thought processes to human beings; (ii) acting like a human, i.e. AI systems are ones that are behaviourally equivalent to human beings; (iii) thinking rationally, i.e. AI systems are ones that have goals and reason their way toward achieving those goals; (iv) acting rationally, i.e. AI systems are ones that act in a manner that can be described as goal-directed and goal-achieving. There are further distinctions then depending on whether the AI system is narrow/weak (i.e. focused on one task) or broad/strong (i.e. focused on many). Scherer argues that none of these definitions is satisfactory from a regulatory standpoint.</w:t>
      </w:r>
    </w:p>
    <w:p w14:paraId="527DA12C" w14:textId="77777777" w:rsidR="00B978DF" w:rsidRPr="008C41BB" w:rsidRDefault="00B978DF" w:rsidP="00B978DF">
      <w:pPr>
        <w:rPr>
          <w:sz w:val="14"/>
        </w:rPr>
      </w:pPr>
      <w:r w:rsidRPr="008C41BB">
        <w:rPr>
          <w:sz w:val="14"/>
        </w:rPr>
        <w:t>Thinking and acting like a human was a popular way of defining AI in the early days. Indeed, the pioneering paper in the field — Alan Turing’s ‘Computing Machinery and Intelligence’ — adopts an ‘acting like a human’ definition of AI. But that popularity has now waned. This is for several reasons, chief among them being the fact that designing systems that try to mimic human cognitive processes, or that are behaviourally indistinguishable from humans, is not very productive when it comes to building actual systems. The classic example of this being the development of chess-playing computers. These systems do not play chess, or think about chess, in a human-like way; but they are now better at chess than any human being. If we adopted a thinking/acting like a human definition for regulatory purposes, we would miss many of these AI systems. Since these systems are the ones that could pose the largest public risk, this wouldn’t be very useful.</w:t>
      </w:r>
    </w:p>
    <w:p w14:paraId="389CE755" w14:textId="77777777" w:rsidR="00B978DF" w:rsidRPr="008C41BB" w:rsidRDefault="00B978DF" w:rsidP="00B978DF">
      <w:pPr>
        <w:rPr>
          <w:sz w:val="14"/>
        </w:rPr>
      </w:pPr>
      <w:r w:rsidRPr="008C41BB">
        <w:rPr>
          <w:sz w:val="14"/>
        </w:rPr>
        <w:t>Thinking and acting rationally is a more popular approach to AI definition nowadays. These definitions focus on whether the system can achieve a goal in narrow or broad domains (i.e. is the system capable of optimising a value function). But they too have their problems. Scherer argues that thinking rationally definitions are problematic because thinking in a goal-directed manner often assumes, colloquially, that the system doing the thinking has mental states like desires and intentions. It is very difficult to say whether an AI system has such mental states. At the very least, this seems like a philosophical question that legal regulators would be ill-equipped to address (not that philosophers are much better equipped). Acting rationally definitions might seem more promising, but they tend to be both under and over-inclusive. They tend to be over-inclusive insofar as virtually any machine can be said to act in a goal directed manner (Scherer gives the example of a simple stamping machine). They tend to be under-inclusive insofar as systems that act irrationally may pose an even greater risk to the public and hence warrant much closer regulatory scrutiny.</w:t>
      </w:r>
    </w:p>
    <w:p w14:paraId="76637341" w14:textId="77777777" w:rsidR="00B978DF" w:rsidRPr="008C41BB" w:rsidRDefault="00B978DF" w:rsidP="00B978DF">
      <w:pPr>
        <w:rPr>
          <w:sz w:val="14"/>
        </w:rPr>
      </w:pPr>
      <w:r w:rsidRPr="008C41BB">
        <w:rPr>
          <w:sz w:val="14"/>
        </w:rPr>
        <w:t>I think Scherer is right to highlight these definitional problems, but I wonder how serious they are. Regulatory architectures are made possible by law, and law is expressed in the vague and imprecise medium of language, but problems of vagueness and imprecision are everywhere in law and that doesn’t prove an insuperable bar to regulation. We regulate ‘energy’ and ‘medicine’ and ‘transport’, even though all these things are, to greater or lesser extent, vague.</w:t>
      </w:r>
    </w:p>
    <w:p w14:paraId="60497A79" w14:textId="77777777" w:rsidR="00B978DF" w:rsidRPr="008C41BB" w:rsidRDefault="00B978DF" w:rsidP="00B978DF">
      <w:pPr>
        <w:rPr>
          <w:sz w:val="14"/>
        </w:rPr>
      </w:pPr>
      <w:r w:rsidRPr="008C41BB">
        <w:rPr>
          <w:sz w:val="14"/>
        </w:rPr>
        <w:t>This brings us back to premise (1). Everything hinges on what we deem to be an ‘adequate’ definition. If we are looking for a definition that gives us necessary and sufficient conditions for category membership, then we are probably looking for the wrong thing. If we are looking for something that covers most phenomena of interest and can be used to address the public risks associated with the technology, then there may be reason for more optimism. I tend to think we should offer vague and over-inclusive definitions in the legislation that establishes the regulatory system, and then leave it to the regulators to figure out what exactly deserves their scrutiny.</w:t>
      </w:r>
    </w:p>
    <w:p w14:paraId="7DEC6984" w14:textId="77777777" w:rsidR="00B978DF" w:rsidRPr="008C41BB" w:rsidRDefault="00B978DF" w:rsidP="00B978DF">
      <w:pPr>
        <w:rPr>
          <w:sz w:val="14"/>
        </w:rPr>
      </w:pPr>
      <w:r w:rsidRPr="008C41BB">
        <w:rPr>
          <w:sz w:val="14"/>
        </w:rPr>
        <w:t>In fairness to him, Scherer admits that this argument is not a complete bar to regulation, and goes so far as to offer his own, admittedly circular, definition of an AI as any system that performs a task that, if it were performed by a human, would be said to require intelligence. I think that might be under-inclusive, but it is a start.</w:t>
      </w:r>
    </w:p>
    <w:p w14:paraId="7198ECEE" w14:textId="77777777" w:rsidR="00B978DF" w:rsidRPr="008C41BB" w:rsidRDefault="00B978DF" w:rsidP="00B978DF">
      <w:pPr>
        <w:rPr>
          <w:sz w:val="14"/>
        </w:rPr>
      </w:pPr>
      <w:r w:rsidRPr="008C41BB">
        <w:rPr>
          <w:sz w:val="14"/>
        </w:rPr>
        <w:t>2. The Ex Post Argument: Liability Gaps and Control Problems</w:t>
      </w:r>
    </w:p>
    <w:p w14:paraId="12C64998" w14:textId="77777777" w:rsidR="00B978DF" w:rsidRPr="008C41BB" w:rsidRDefault="00B978DF" w:rsidP="00B978DF">
      <w:pPr>
        <w:rPr>
          <w:sz w:val="16"/>
        </w:rPr>
      </w:pPr>
      <w:r w:rsidRPr="008C41BB">
        <w:rPr>
          <w:sz w:val="14"/>
        </w:rPr>
        <w:t xml:space="preserve">The terms ‘ex post’ and ‘ex ante’ are used frequently in legal scholarship. Their meanings will be apparent to anyone who has studied Latin or is familiar with the meanings of ‘p.m.’ and ‘a.m.’. They mean, roughly and respectively, ‘after the fact’ and ‘before the fact’. In this case, the ‘fact’ in question relates to the construction and implementation of an AI system. </w:t>
      </w:r>
      <w:r w:rsidRPr="008C41BB">
        <w:rPr>
          <w:sz w:val="16"/>
        </w:rPr>
        <w:t xml:space="preserve">Scherer argues that </w:t>
      </w:r>
      <w:r w:rsidRPr="008C41BB">
        <w:rPr>
          <w:rStyle w:val="StyleUnderline"/>
        </w:rPr>
        <w:t>regulatory problems arise both at the research and development of the AI (the ex ante phase) and once the AI is ‘unleashed’ into the world (the ex post phase)</w:t>
      </w:r>
      <w:r w:rsidRPr="008C41BB">
        <w:rPr>
          <w:sz w:val="16"/>
        </w:rPr>
        <w:t>. This might seem banal, but it is worth dividing up the regulatory challenges into these distinct phases just so as to get a clearer sense of the problems that might be out there.</w:t>
      </w:r>
    </w:p>
    <w:p w14:paraId="5C020BAE" w14:textId="77777777" w:rsidR="00B978DF" w:rsidRPr="008C41BB" w:rsidRDefault="00B978DF" w:rsidP="00B978DF">
      <w:pPr>
        <w:rPr>
          <w:sz w:val="16"/>
        </w:rPr>
      </w:pPr>
      <w:r w:rsidRPr="008C41BB">
        <w:rPr>
          <w:sz w:val="16"/>
        </w:rPr>
        <w:t xml:space="preserve">We can start by looking at problems that arise once the AI is ‘unleashed’ into the world. </w:t>
      </w:r>
      <w:r w:rsidRPr="008C41BB">
        <w:rPr>
          <w:rStyle w:val="StyleUnderline"/>
        </w:rPr>
        <w:t>It is</w:t>
      </w:r>
      <w:r w:rsidRPr="008C41BB">
        <w:rPr>
          <w:sz w:val="16"/>
        </w:rPr>
        <w:t xml:space="preserve">, of course, </w:t>
      </w:r>
      <w:r w:rsidRPr="00382506">
        <w:rPr>
          <w:rStyle w:val="StyleUnderline"/>
        </w:rPr>
        <w:t>very</w:t>
      </w:r>
      <w:r w:rsidRPr="008C41BB">
        <w:rPr>
          <w:rStyle w:val="StyleUnderline"/>
        </w:rPr>
        <w:t xml:space="preserve"> difficult to predict what these problems will be before the fact</w:t>
      </w:r>
      <w:r w:rsidRPr="008C41BB">
        <w:rPr>
          <w:sz w:val="16"/>
        </w:rPr>
        <w:t xml:space="preserve">, but there are two general problems that putative regulators would need to be aware of. </w:t>
      </w:r>
    </w:p>
    <w:p w14:paraId="55870CA5" w14:textId="77777777" w:rsidR="00B978DF" w:rsidRPr="008C41BB" w:rsidRDefault="00B978DF" w:rsidP="00B978DF">
      <w:pPr>
        <w:rPr>
          <w:sz w:val="16"/>
        </w:rPr>
      </w:pPr>
      <w:r w:rsidRPr="008C41BB">
        <w:rPr>
          <w:sz w:val="16"/>
        </w:rPr>
        <w:t xml:space="preserve">The </w:t>
      </w:r>
      <w:r w:rsidRPr="008C41BB">
        <w:rPr>
          <w:rStyle w:val="StyleUnderline"/>
        </w:rPr>
        <w:t>first is</w:t>
      </w:r>
      <w:r w:rsidRPr="008C41BB">
        <w:rPr>
          <w:sz w:val="16"/>
        </w:rPr>
        <w:t xml:space="preserve"> something we can call </w:t>
      </w:r>
      <w:r w:rsidRPr="008C41BB">
        <w:rPr>
          <w:rStyle w:val="StyleUnderline"/>
        </w:rPr>
        <w:t>the ‘foreseeability problem’</w:t>
      </w:r>
      <w:r w:rsidRPr="008C41BB">
        <w:rPr>
          <w:sz w:val="16"/>
        </w:rPr>
        <w:t xml:space="preserve">. It highlights </w:t>
      </w:r>
      <w:r w:rsidRPr="008C41BB">
        <w:rPr>
          <w:rStyle w:val="StyleUnderline"/>
        </w:rPr>
        <w:t>the problem that AI could pose for traditional standards for legal liability</w:t>
      </w:r>
      <w:r w:rsidRPr="008C41BB">
        <w:rPr>
          <w:sz w:val="16"/>
        </w:rPr>
        <w:t>. Those traditional standards hold that if some harm is done to another person somebody else may be held liable for that harm provided that the harm in question was reasonably foreseeable (there’s more to the legal standard than that, but that’s all we need to know for now). For most industrial products, this legal standard is more than adequate: the manufacturer can be held responsible for all injuries that are reasonably foreseeable from use of the product. With AI things might be trickier. AI systems are often designed to be autonomous and to act in creative ways (i.e. ways that are not always reasonably foreseeable by the original designers and engineers).</w:t>
      </w:r>
    </w:p>
    <w:p w14:paraId="38FCE823" w14:textId="77777777" w:rsidR="00B978DF" w:rsidRPr="008C41BB" w:rsidRDefault="00B978DF" w:rsidP="00B978DF">
      <w:pPr>
        <w:rPr>
          <w:sz w:val="16"/>
        </w:rPr>
      </w:pPr>
      <w:r w:rsidRPr="008C41BB">
        <w:rPr>
          <w:sz w:val="16"/>
        </w:rPr>
        <w:t>Scherer gives the example of C-Path, a cancer pathology machine learning algorithm. C-Path found that certain characteristics of stroma (supportive tissue) around cancerous cells were better prognostic indicators of disease progression than actually cancerous cells. This surprised many cancer researchers. If autonomous creativity of this sort becomes common, then what the AI does may not be reasonably foreseeable and people may not have ready access to legal compensation if an AI program causes some injury or harm.</w:t>
      </w:r>
    </w:p>
    <w:p w14:paraId="59626A85" w14:textId="77777777" w:rsidR="00B978DF" w:rsidRPr="008C41BB" w:rsidRDefault="00B978DF" w:rsidP="00B978DF">
      <w:pPr>
        <w:rPr>
          <w:sz w:val="16"/>
        </w:rPr>
      </w:pPr>
      <w:r w:rsidRPr="008C41BB">
        <w:rPr>
          <w:sz w:val="16"/>
        </w:rPr>
        <w:t>While it is worth thinking about this problem, I suspect that it is not particularly serious. The main reason for this is that ‘reasonable foreseeability’ standards of liability are not the only game in town. The law already provides from strict liability standards (i.e. liability in the absence of fault) and for vicarious liability (i.e. liability for actions performed by another agent). These forms of liability could be expanded to cover the ‘liability gaps’ that might arise from autonomous and creative AI.</w:t>
      </w:r>
    </w:p>
    <w:p w14:paraId="2F9D480F" w14:textId="77777777" w:rsidR="00B978DF" w:rsidRPr="008C41BB" w:rsidRDefault="00B978DF" w:rsidP="00B978DF">
      <w:pPr>
        <w:rPr>
          <w:sz w:val="16"/>
        </w:rPr>
      </w:pPr>
      <w:r w:rsidRPr="008C41BB">
        <w:rPr>
          <w:sz w:val="16"/>
        </w:rPr>
        <w:t xml:space="preserve">The </w:t>
      </w:r>
      <w:r w:rsidRPr="008C41BB">
        <w:rPr>
          <w:rStyle w:val="StyleUnderline"/>
        </w:rPr>
        <w:t>second</w:t>
      </w:r>
      <w:r w:rsidRPr="008C41BB">
        <w:rPr>
          <w:sz w:val="16"/>
        </w:rPr>
        <w:t xml:space="preserve"> ex post problem </w:t>
      </w:r>
      <w:r w:rsidRPr="008C41BB">
        <w:rPr>
          <w:rStyle w:val="StyleUnderline"/>
        </w:rPr>
        <w:t xml:space="preserve">is </w:t>
      </w:r>
      <w:r w:rsidRPr="00382506">
        <w:rPr>
          <w:rStyle w:val="StyleUnderline"/>
          <w:highlight w:val="cyan"/>
        </w:rPr>
        <w:t>the ‘control problem’</w:t>
      </w:r>
      <w:r w:rsidRPr="008C41BB">
        <w:rPr>
          <w:sz w:val="16"/>
        </w:rPr>
        <w:t xml:space="preserve">. This is the one that worries the likes of Elon Musk, Bill Gates and Nick Bostrom. </w:t>
      </w:r>
      <w:r w:rsidRPr="008C41BB">
        <w:rPr>
          <w:rStyle w:val="StyleUnderline"/>
        </w:rPr>
        <w:t xml:space="preserve">It </w:t>
      </w:r>
      <w:r w:rsidRPr="00382506">
        <w:rPr>
          <w:rStyle w:val="StyleUnderline"/>
          <w:highlight w:val="cyan"/>
        </w:rPr>
        <w:t>arises when</w:t>
      </w:r>
      <w:r w:rsidRPr="008C41BB">
        <w:rPr>
          <w:rStyle w:val="StyleUnderline"/>
        </w:rPr>
        <w:t xml:space="preserve"> an </w:t>
      </w:r>
      <w:r w:rsidRPr="00382506">
        <w:rPr>
          <w:rStyle w:val="StyleUnderline"/>
          <w:highlight w:val="cyan"/>
        </w:rPr>
        <w:t>AI</w:t>
      </w:r>
      <w:r w:rsidRPr="008C41BB">
        <w:rPr>
          <w:rStyle w:val="StyleUnderline"/>
        </w:rPr>
        <w:t xml:space="preserve"> program acts in such a way that it is no longer capable of being controlled by its human makers. This can happen for a number of reasons. The most extreme reason would be that the AI </w:t>
      </w:r>
      <w:r w:rsidRPr="00382506">
        <w:rPr>
          <w:rStyle w:val="StyleUnderline"/>
          <w:highlight w:val="cyan"/>
        </w:rPr>
        <w:t xml:space="preserve">is </w:t>
      </w:r>
      <w:r w:rsidRPr="00382506">
        <w:rPr>
          <w:rStyle w:val="Emphasis"/>
          <w:highlight w:val="cyan"/>
        </w:rPr>
        <w:t>smarter and faster</w:t>
      </w:r>
      <w:r w:rsidRPr="008C41BB">
        <w:rPr>
          <w:rStyle w:val="StyleUnderline"/>
        </w:rPr>
        <w:t xml:space="preserve"> than the humans; less extreme </w:t>
      </w:r>
      <w:r w:rsidRPr="00382506">
        <w:rPr>
          <w:rStyle w:val="StyleUnderline"/>
          <w:highlight w:val="cyan"/>
        </w:rPr>
        <w:t xml:space="preserve">reasons could include </w:t>
      </w:r>
      <w:r w:rsidRPr="00382506">
        <w:rPr>
          <w:rStyle w:val="Emphasis"/>
          <w:highlight w:val="cyan"/>
        </w:rPr>
        <w:t>flawed</w:t>
      </w:r>
      <w:r w:rsidRPr="008C41BB">
        <w:rPr>
          <w:rStyle w:val="Emphasis"/>
        </w:rPr>
        <w:t xml:space="preserve"> programming and </w:t>
      </w:r>
      <w:r w:rsidRPr="00382506">
        <w:rPr>
          <w:rStyle w:val="Emphasis"/>
          <w:highlight w:val="cyan"/>
        </w:rPr>
        <w:t>design</w:t>
      </w:r>
      <w:r w:rsidRPr="008C41BB">
        <w:rPr>
          <w:rStyle w:val="StyleUnderline"/>
        </w:rPr>
        <w:t xml:space="preserve">. The loss of control can be particularly problematic </w:t>
      </w:r>
      <w:r w:rsidRPr="008C41BB">
        <w:rPr>
          <w:rStyle w:val="StyleUnderline"/>
        </w:rPr>
        <w:lastRenderedPageBreak/>
        <w:t>when the interests of the AI and the programmers no longer align with one another</w:t>
      </w:r>
      <w:r w:rsidRPr="008C41BB">
        <w:rPr>
          <w:sz w:val="16"/>
        </w:rPr>
        <w:t>. Scherer argues that there are two distinct control problems:</w:t>
      </w:r>
    </w:p>
    <w:p w14:paraId="3FE235D3" w14:textId="77777777" w:rsidR="00B978DF" w:rsidRPr="008C41BB" w:rsidRDefault="00B978DF" w:rsidP="00B978DF">
      <w:pPr>
        <w:rPr>
          <w:sz w:val="16"/>
        </w:rPr>
      </w:pPr>
      <w:r w:rsidRPr="008C41BB">
        <w:rPr>
          <w:sz w:val="16"/>
        </w:rPr>
        <w:t>Local Control Problem: Arises when a particular AI system can no longer be controlled by the humans who have been assigned legal responsibility for controlling that system.</w:t>
      </w:r>
    </w:p>
    <w:p w14:paraId="6437B957" w14:textId="77777777" w:rsidR="00B978DF" w:rsidRPr="008C41BB" w:rsidRDefault="00B978DF" w:rsidP="00B978DF">
      <w:pPr>
        <w:rPr>
          <w:sz w:val="16"/>
        </w:rPr>
      </w:pPr>
      <w:r w:rsidRPr="008C41BB">
        <w:rPr>
          <w:sz w:val="16"/>
        </w:rPr>
        <w:t>Global Control Problem: Arises when an AI can no longer be controlled by any humans.</w:t>
      </w:r>
    </w:p>
    <w:p w14:paraId="48CE28B4" w14:textId="77777777" w:rsidR="00B978DF" w:rsidRPr="008C41BB" w:rsidRDefault="00B978DF" w:rsidP="00B978DF">
      <w:pPr>
        <w:rPr>
          <w:sz w:val="16"/>
        </w:rPr>
      </w:pPr>
      <w:r w:rsidRPr="008C41BB">
        <w:rPr>
          <w:sz w:val="16"/>
        </w:rPr>
        <w:t>Both of these control problems would present regulatory difficulties, but the latter would obviously be much more worrying than the former (assuming the AI is capable of doing serious harm).</w:t>
      </w:r>
    </w:p>
    <w:p w14:paraId="27FC6306" w14:textId="77777777" w:rsidR="00B978DF" w:rsidRPr="008C41BB" w:rsidRDefault="00B978DF" w:rsidP="00B978DF">
      <w:pPr>
        <w:rPr>
          <w:sz w:val="16"/>
        </w:rPr>
      </w:pPr>
      <w:r w:rsidRPr="008C41BB">
        <w:rPr>
          <w:sz w:val="16"/>
        </w:rPr>
        <w:t>I don’t have too much to say about this since I agree that this is a problem. I also like this particular framing of the control problem insofar as it doesn’t place too heavy an emphasis on the intelligence of an AI. The current furore about artificial superintelligence is philosophically interesting, but it can serve to obscure the fact that AI systems with much lower levels of ability could pose serious problems if they act outside the control of human beings (be that locally or globally).</w:t>
      </w:r>
    </w:p>
    <w:p w14:paraId="186FAAA9" w14:textId="77777777" w:rsidR="00B978DF" w:rsidRPr="008C41BB" w:rsidRDefault="00B978DF" w:rsidP="00B978DF">
      <w:pPr>
        <w:rPr>
          <w:sz w:val="16"/>
        </w:rPr>
      </w:pPr>
      <w:r w:rsidRPr="008C41BB">
        <w:rPr>
          <w:sz w:val="16"/>
        </w:rPr>
        <w:t>3. The Ex Ante Argument: Discreetness, Diffuseness, Discreteness and Opacity</w:t>
      </w:r>
    </w:p>
    <w:p w14:paraId="0EF2C1D5" w14:textId="77777777" w:rsidR="00B978DF" w:rsidRPr="008C41BB" w:rsidRDefault="00B978DF" w:rsidP="00B978DF">
      <w:pPr>
        <w:rPr>
          <w:sz w:val="16"/>
        </w:rPr>
      </w:pPr>
      <w:r w:rsidRPr="008C41BB">
        <w:rPr>
          <w:sz w:val="16"/>
        </w:rPr>
        <w:t>So much for the regulatory problems that arise after the creation and implementation of an AI system. What about the problems that arise during the research and development phase? Scherer argues that there are four such problems, each associated with the way in which AI research and development could leverage the infrastructure that has been created during the information technology age. In this sense, the regulatory problems posed by AI are not intrinsically different from the regulatory problems created by other systems of software development, but the stakes might be much higher.</w:t>
      </w:r>
    </w:p>
    <w:p w14:paraId="1202B0D8" w14:textId="77777777" w:rsidR="00B978DF" w:rsidRPr="008C41BB" w:rsidRDefault="00B978DF" w:rsidP="00B978DF">
      <w:pPr>
        <w:rPr>
          <w:sz w:val="16"/>
        </w:rPr>
      </w:pPr>
      <w:r w:rsidRPr="008C41BB">
        <w:rPr>
          <w:sz w:val="16"/>
        </w:rPr>
        <w:t>The four problems are:</w:t>
      </w:r>
    </w:p>
    <w:p w14:paraId="0C47053F" w14:textId="77777777" w:rsidR="00B978DF" w:rsidRPr="008C41BB" w:rsidRDefault="00B978DF" w:rsidP="00B978DF">
      <w:pPr>
        <w:rPr>
          <w:sz w:val="16"/>
        </w:rPr>
      </w:pPr>
      <w:r w:rsidRPr="008C41BB">
        <w:rPr>
          <w:sz w:val="16"/>
        </w:rPr>
        <w:t xml:space="preserve">The Discreetness Problem: </w:t>
      </w:r>
      <w:r w:rsidRPr="008C41BB">
        <w:rPr>
          <w:rStyle w:val="StyleUnderline"/>
        </w:rPr>
        <w:t xml:space="preserve">AI </w:t>
      </w:r>
      <w:r w:rsidRPr="00382506">
        <w:rPr>
          <w:rStyle w:val="Emphasis"/>
          <w:highlight w:val="cyan"/>
        </w:rPr>
        <w:t>r</w:t>
      </w:r>
      <w:r w:rsidRPr="008C41BB">
        <w:rPr>
          <w:rStyle w:val="StyleUnderline"/>
        </w:rPr>
        <w:t xml:space="preserve">esearch </w:t>
      </w:r>
      <w:r w:rsidRPr="00382506">
        <w:rPr>
          <w:rStyle w:val="StyleUnderline"/>
          <w:highlight w:val="cyan"/>
        </w:rPr>
        <w:t xml:space="preserve">and </w:t>
      </w:r>
      <w:r w:rsidRPr="00382506">
        <w:rPr>
          <w:rStyle w:val="Emphasis"/>
          <w:highlight w:val="cyan"/>
        </w:rPr>
        <w:t>d</w:t>
      </w:r>
      <w:r w:rsidRPr="008C41BB">
        <w:rPr>
          <w:rStyle w:val="StyleUnderline"/>
        </w:rPr>
        <w:t xml:space="preserve">evelopment could take place using infrastructures that </w:t>
      </w:r>
      <w:r w:rsidRPr="00382506">
        <w:rPr>
          <w:rStyle w:val="StyleUnderline"/>
          <w:highlight w:val="cyan"/>
        </w:rPr>
        <w:t>are not</w:t>
      </w:r>
      <w:r w:rsidRPr="008C41BB">
        <w:rPr>
          <w:rStyle w:val="StyleUnderline"/>
        </w:rPr>
        <w:t xml:space="preserve"> readily </w:t>
      </w:r>
      <w:r w:rsidRPr="00382506">
        <w:rPr>
          <w:rStyle w:val="StyleUnderline"/>
          <w:highlight w:val="cyan"/>
        </w:rPr>
        <w:t>visible</w:t>
      </w:r>
      <w:r w:rsidRPr="008C41BB">
        <w:rPr>
          <w:rStyle w:val="StyleUnderline"/>
        </w:rPr>
        <w:t xml:space="preserve"> to the regulators</w:t>
      </w:r>
      <w:r w:rsidRPr="008C41BB">
        <w:rPr>
          <w:sz w:val="16"/>
        </w:rPr>
        <w:t xml:space="preserve">. The idea here is that </w:t>
      </w:r>
      <w:r w:rsidRPr="008C41BB">
        <w:rPr>
          <w:rStyle w:val="StyleUnderline"/>
        </w:rPr>
        <w:t xml:space="preserve">an AI program could be </w:t>
      </w:r>
      <w:r w:rsidRPr="00382506">
        <w:rPr>
          <w:rStyle w:val="StyleUnderline"/>
          <w:highlight w:val="cyan"/>
        </w:rPr>
        <w:t>assembled online, using equipment</w:t>
      </w:r>
      <w:r w:rsidRPr="008C41BB">
        <w:rPr>
          <w:sz w:val="16"/>
        </w:rPr>
        <w:t xml:space="preserve"> that is </w:t>
      </w:r>
      <w:r w:rsidRPr="008C41BB">
        <w:rPr>
          <w:rStyle w:val="StyleUnderline"/>
        </w:rPr>
        <w:t xml:space="preserve">readily </w:t>
      </w:r>
      <w:r w:rsidRPr="00382506">
        <w:rPr>
          <w:rStyle w:val="StyleUnderline"/>
          <w:highlight w:val="cyan"/>
        </w:rPr>
        <w:t>available</w:t>
      </w:r>
      <w:r w:rsidRPr="008C41BB">
        <w:rPr>
          <w:rStyle w:val="StyleUnderline"/>
        </w:rPr>
        <w:t xml:space="preserve"> to most people, and </w:t>
      </w:r>
      <w:r w:rsidRPr="00382506">
        <w:rPr>
          <w:rStyle w:val="StyleUnderline"/>
        </w:rPr>
        <w:t>using</w:t>
      </w:r>
      <w:r w:rsidRPr="008C41BB">
        <w:rPr>
          <w:sz w:val="16"/>
        </w:rPr>
        <w:t xml:space="preserve"> small </w:t>
      </w:r>
      <w:r w:rsidRPr="008C41BB">
        <w:rPr>
          <w:rStyle w:val="StyleUnderline"/>
        </w:rPr>
        <w:t>teams</w:t>
      </w:r>
      <w:r w:rsidRPr="008C41BB">
        <w:rPr>
          <w:sz w:val="16"/>
        </w:rPr>
        <w:t xml:space="preserve"> of programmers and developers that are </w:t>
      </w:r>
      <w:r w:rsidRPr="008C41BB">
        <w:rPr>
          <w:rStyle w:val="StyleUnderline"/>
        </w:rPr>
        <w:t>located in different areas</w:t>
      </w:r>
      <w:r w:rsidRPr="008C41BB">
        <w:rPr>
          <w:sz w:val="16"/>
        </w:rPr>
        <w:t xml:space="preserve">. Many </w:t>
      </w:r>
      <w:r w:rsidRPr="008C41BB">
        <w:rPr>
          <w:rStyle w:val="StyleUnderline"/>
        </w:rPr>
        <w:t>regulatory institutions are designed to deal with largescale</w:t>
      </w:r>
      <w:r w:rsidRPr="008C41BB">
        <w:rPr>
          <w:sz w:val="16"/>
        </w:rPr>
        <w:t xml:space="preserve"> industrial </w:t>
      </w:r>
      <w:r w:rsidRPr="008C41BB">
        <w:rPr>
          <w:rStyle w:val="StyleUnderline"/>
        </w:rPr>
        <w:t>manufacturers</w:t>
      </w:r>
      <w:r w:rsidRPr="008C41BB">
        <w:rPr>
          <w:sz w:val="16"/>
        </w:rPr>
        <w:t xml:space="preserve"> and energy producers. </w:t>
      </w:r>
      <w:r w:rsidRPr="008C41BB">
        <w:rPr>
          <w:rStyle w:val="StyleUnderline"/>
        </w:rPr>
        <w:t>These</w:t>
      </w:r>
      <w:r w:rsidRPr="008C41BB">
        <w:rPr>
          <w:sz w:val="16"/>
        </w:rPr>
        <w:t xml:space="preserve"> entities required huge capital investments and </w:t>
      </w:r>
      <w:r w:rsidRPr="008C41BB">
        <w:rPr>
          <w:rStyle w:val="StyleUnderline"/>
        </w:rPr>
        <w:t>were</w:t>
      </w:r>
      <w:r w:rsidRPr="008C41BB">
        <w:rPr>
          <w:sz w:val="16"/>
        </w:rPr>
        <w:t xml:space="preserve"> often </w:t>
      </w:r>
      <w:r w:rsidRPr="008C41BB">
        <w:rPr>
          <w:rStyle w:val="StyleUnderline"/>
        </w:rPr>
        <w:t>highly visible</w:t>
      </w:r>
      <w:r w:rsidRPr="008C41BB">
        <w:rPr>
          <w:sz w:val="16"/>
        </w:rPr>
        <w:t>; creating institutions than can deal with less visible operators could prove tricky.</w:t>
      </w:r>
    </w:p>
    <w:p w14:paraId="1BA0ECE6" w14:textId="77777777" w:rsidR="00B978DF" w:rsidRPr="008C41BB" w:rsidRDefault="00B978DF" w:rsidP="00B978DF">
      <w:pPr>
        <w:rPr>
          <w:sz w:val="16"/>
        </w:rPr>
      </w:pPr>
      <w:r w:rsidRPr="008C41BB">
        <w:rPr>
          <w:sz w:val="16"/>
        </w:rPr>
        <w:t xml:space="preserve">The Diffuseness Problem: This is related to the preceding problem. It is the problem that arises when </w:t>
      </w:r>
      <w:r w:rsidRPr="008C41BB">
        <w:rPr>
          <w:rStyle w:val="StyleUnderline"/>
        </w:rPr>
        <w:t xml:space="preserve">AI systems are developed </w:t>
      </w:r>
      <w:r w:rsidRPr="00382506">
        <w:rPr>
          <w:rStyle w:val="StyleUnderline"/>
          <w:highlight w:val="cyan"/>
        </w:rPr>
        <w:t>using teams</w:t>
      </w:r>
      <w:r w:rsidRPr="008C41BB">
        <w:rPr>
          <w:sz w:val="16"/>
        </w:rPr>
        <w:t xml:space="preserve"> of researchers </w:t>
      </w:r>
      <w:r w:rsidRPr="00382506">
        <w:rPr>
          <w:rStyle w:val="StyleUnderline"/>
          <w:highlight w:val="cyan"/>
        </w:rPr>
        <w:t>that are</w:t>
      </w:r>
      <w:r w:rsidRPr="00382506">
        <w:t xml:space="preserve"> </w:t>
      </w:r>
      <w:r w:rsidRPr="008C41BB">
        <w:rPr>
          <w:sz w:val="16"/>
        </w:rPr>
        <w:t xml:space="preserve">organisationally, geographically, and perhaps more importantly, </w:t>
      </w:r>
      <w:r w:rsidRPr="00382506">
        <w:rPr>
          <w:rStyle w:val="StyleUnderline"/>
        </w:rPr>
        <w:t>jurisdictionally</w:t>
      </w:r>
      <w:r w:rsidRPr="008C41BB">
        <w:rPr>
          <w:rStyle w:val="StyleUnderline"/>
        </w:rPr>
        <w:t xml:space="preserve"> </w:t>
      </w:r>
      <w:r w:rsidRPr="00382506">
        <w:rPr>
          <w:rStyle w:val="StyleUnderline"/>
          <w:highlight w:val="cyan"/>
        </w:rPr>
        <w:t>separate</w:t>
      </w:r>
      <w:r w:rsidRPr="008C41BB">
        <w:rPr>
          <w:sz w:val="16"/>
        </w:rPr>
        <w:t xml:space="preserve">. Thus, for example, I could compile an AI program using researchers located in America, Europe, Asia and Africa. </w:t>
      </w:r>
      <w:r w:rsidRPr="008C41BB">
        <w:rPr>
          <w:rStyle w:val="StyleUnderline"/>
        </w:rPr>
        <w:t xml:space="preserve">We need not form any coherent, legally recognisable organisation, </w:t>
      </w:r>
      <w:r w:rsidRPr="00382506">
        <w:rPr>
          <w:rStyle w:val="StyleUnderline"/>
          <w:highlight w:val="cyan"/>
        </w:rPr>
        <w:t>and</w:t>
      </w:r>
      <w:r w:rsidRPr="008C41BB">
        <w:rPr>
          <w:sz w:val="16"/>
        </w:rPr>
        <w:t xml:space="preserve"> we could </w:t>
      </w:r>
      <w:r w:rsidRPr="00382506">
        <w:rPr>
          <w:rStyle w:val="StyleUnderline"/>
          <w:highlight w:val="cyan"/>
        </w:rPr>
        <w:t>take advantage of</w:t>
      </w:r>
      <w:r w:rsidRPr="008C41BB">
        <w:rPr>
          <w:sz w:val="16"/>
        </w:rPr>
        <w:t xml:space="preserve"> our </w:t>
      </w:r>
      <w:r w:rsidRPr="00382506">
        <w:rPr>
          <w:rStyle w:val="Emphasis"/>
          <w:highlight w:val="cyan"/>
        </w:rPr>
        <w:t>jurisdictional diffusion</w:t>
      </w:r>
      <w:r w:rsidRPr="00382506">
        <w:rPr>
          <w:rStyle w:val="StyleUnderline"/>
          <w:highlight w:val="cyan"/>
        </w:rPr>
        <w:t xml:space="preserve"> to </w:t>
      </w:r>
      <w:r w:rsidRPr="00382506">
        <w:rPr>
          <w:rStyle w:val="Emphasis"/>
          <w:highlight w:val="cyan"/>
        </w:rPr>
        <w:t>evade regulation</w:t>
      </w:r>
      <w:r w:rsidRPr="008C41BB">
        <w:rPr>
          <w:sz w:val="16"/>
        </w:rPr>
        <w:t>.</w:t>
      </w:r>
    </w:p>
    <w:p w14:paraId="07ACF113" w14:textId="77777777" w:rsidR="00B978DF" w:rsidRPr="008C41BB" w:rsidRDefault="00B978DF" w:rsidP="00B978DF">
      <w:pPr>
        <w:rPr>
          <w:sz w:val="16"/>
        </w:rPr>
      </w:pPr>
      <w:r w:rsidRPr="008C41BB">
        <w:rPr>
          <w:sz w:val="16"/>
        </w:rPr>
        <w:t xml:space="preserve">The Discreteness Problem: </w:t>
      </w:r>
      <w:r w:rsidRPr="008C41BB">
        <w:rPr>
          <w:rStyle w:val="StyleUnderline"/>
        </w:rPr>
        <w:t>AI projects could leverage many discrete, pre-existing hardware and software components, some of which will be proprietary</w:t>
      </w:r>
      <w:r w:rsidRPr="008C41BB">
        <w:rPr>
          <w:sz w:val="16"/>
        </w:rPr>
        <w:t xml:space="preserve"> (so-called ‘off the shelf’ components). </w:t>
      </w:r>
      <w:r w:rsidRPr="008C41BB">
        <w:rPr>
          <w:rStyle w:val="StyleUnderline"/>
        </w:rPr>
        <w:t>The effects of bringing all these components together may not be fully appreciated until after the fact</w:t>
      </w:r>
      <w:r w:rsidRPr="008C41BB">
        <w:rPr>
          <w:sz w:val="16"/>
        </w:rPr>
        <w:t>. (Not to be confused with the discreetness problem).</w:t>
      </w:r>
    </w:p>
    <w:p w14:paraId="10A91E40" w14:textId="77777777" w:rsidR="00B978DF" w:rsidRPr="008C41BB" w:rsidRDefault="00B978DF" w:rsidP="00B978DF">
      <w:pPr>
        <w:rPr>
          <w:sz w:val="16"/>
        </w:rPr>
      </w:pPr>
      <w:r w:rsidRPr="008C41BB">
        <w:rPr>
          <w:sz w:val="16"/>
        </w:rPr>
        <w:t xml:space="preserve">The Opacity Problem: </w:t>
      </w:r>
      <w:r w:rsidRPr="008C41BB">
        <w:rPr>
          <w:rStyle w:val="StyleUnderline"/>
        </w:rPr>
        <w:t xml:space="preserve">The way in which </w:t>
      </w:r>
      <w:r w:rsidRPr="00382506">
        <w:rPr>
          <w:rStyle w:val="StyleUnderline"/>
          <w:highlight w:val="cyan"/>
        </w:rPr>
        <w:t>AI</w:t>
      </w:r>
      <w:r w:rsidRPr="008C41BB">
        <w:rPr>
          <w:rStyle w:val="StyleUnderline"/>
        </w:rPr>
        <w:t xml:space="preserve"> systems work </w:t>
      </w:r>
      <w:r w:rsidRPr="00382506">
        <w:rPr>
          <w:rStyle w:val="StyleUnderline"/>
          <w:highlight w:val="cyan"/>
        </w:rPr>
        <w:t>may be</w:t>
      </w:r>
      <w:r w:rsidRPr="008C41BB">
        <w:rPr>
          <w:rStyle w:val="StyleUnderline"/>
        </w:rPr>
        <w:t xml:space="preserve"> much more </w:t>
      </w:r>
      <w:r w:rsidRPr="00382506">
        <w:rPr>
          <w:rStyle w:val="StyleUnderline"/>
          <w:highlight w:val="cyan"/>
        </w:rPr>
        <w:t>opaque</w:t>
      </w:r>
      <w:r w:rsidRPr="008C41BB">
        <w:rPr>
          <w:rStyle w:val="StyleUnderline"/>
        </w:rPr>
        <w:t xml:space="preserve"> than previous technologies. This could be for a number of reasons. It could be because the systems are compiled from different components that are themselves subject to proprietary protection. Or it could be because the </w:t>
      </w:r>
      <w:r w:rsidRPr="00382506">
        <w:rPr>
          <w:rStyle w:val="StyleUnderline"/>
          <w:highlight w:val="cyan"/>
        </w:rPr>
        <w:t>systems</w:t>
      </w:r>
      <w:r w:rsidRPr="008C41BB">
        <w:rPr>
          <w:rStyle w:val="StyleUnderline"/>
        </w:rPr>
        <w:t xml:space="preserve"> themselves </w:t>
      </w:r>
      <w:r w:rsidRPr="00382506">
        <w:rPr>
          <w:rStyle w:val="StyleUnderline"/>
          <w:highlight w:val="cyan"/>
        </w:rPr>
        <w:t>are</w:t>
      </w:r>
      <w:r w:rsidRPr="008C41BB">
        <w:rPr>
          <w:rStyle w:val="StyleUnderline"/>
        </w:rPr>
        <w:t xml:space="preserve"> creative and </w:t>
      </w:r>
      <w:r w:rsidRPr="00382506">
        <w:rPr>
          <w:rStyle w:val="StyleUnderline"/>
          <w:highlight w:val="cyan"/>
        </w:rPr>
        <w:t>autonomous</w:t>
      </w:r>
      <w:r w:rsidRPr="008C41BB">
        <w:rPr>
          <w:rStyle w:val="StyleUnderline"/>
        </w:rPr>
        <w:t xml:space="preserve">, thus </w:t>
      </w:r>
      <w:r w:rsidRPr="00382506">
        <w:rPr>
          <w:rStyle w:val="StyleUnderline"/>
          <w:highlight w:val="cyan"/>
        </w:rPr>
        <w:t>rendering them</w:t>
      </w:r>
      <w:r w:rsidRPr="008C41BB">
        <w:rPr>
          <w:rStyle w:val="StyleUnderline"/>
        </w:rPr>
        <w:t xml:space="preserve"> more </w:t>
      </w:r>
      <w:r w:rsidRPr="00382506">
        <w:rPr>
          <w:rStyle w:val="StyleUnderline"/>
          <w:highlight w:val="cyan"/>
        </w:rPr>
        <w:t>difficult to reverse engineer</w:t>
      </w:r>
      <w:r w:rsidRPr="008C41BB">
        <w:rPr>
          <w:rStyle w:val="StyleUnderline"/>
        </w:rPr>
        <w:t xml:space="preserve">. Again, this poses problems for regulators as there is a </w:t>
      </w:r>
      <w:r w:rsidRPr="008C41BB">
        <w:rPr>
          <w:rStyle w:val="Emphasis"/>
        </w:rPr>
        <w:t>lack of clarity</w:t>
      </w:r>
      <w:r w:rsidRPr="008C41BB">
        <w:rPr>
          <w:rStyle w:val="StyleUnderline"/>
        </w:rPr>
        <w:t xml:space="preserve"> concerning the problems that may be posed by such systems and how those problems can be addressed</w:t>
      </w:r>
      <w:r w:rsidRPr="008C41BB">
        <w:rPr>
          <w:sz w:val="16"/>
        </w:rPr>
        <w:t>.</w:t>
      </w:r>
    </w:p>
    <w:p w14:paraId="42FA4781" w14:textId="77777777" w:rsidR="00B978DF" w:rsidRPr="006C0AE8" w:rsidRDefault="00B978DF" w:rsidP="00B978DF">
      <w:pPr>
        <w:rPr>
          <w:sz w:val="16"/>
        </w:rPr>
      </w:pPr>
      <w:r w:rsidRPr="008C41BB">
        <w:rPr>
          <w:sz w:val="16"/>
        </w:rPr>
        <w:t xml:space="preserve">Each of these problems looks to be serious and any regulatory system would need to deal with them. To my mind, the diffuseness and opacity problems are likely to be the most serious. The diffuseness problem suggests that </w:t>
      </w:r>
      <w:r w:rsidRPr="00382506">
        <w:rPr>
          <w:rStyle w:val="StyleUnderline"/>
          <w:highlight w:val="cyan"/>
        </w:rPr>
        <w:t>there is</w:t>
      </w:r>
      <w:r w:rsidRPr="008C41BB">
        <w:rPr>
          <w:rStyle w:val="StyleUnderline"/>
        </w:rPr>
        <w:t xml:space="preserve"> a </w:t>
      </w:r>
      <w:r w:rsidRPr="00382506">
        <w:rPr>
          <w:rStyle w:val="StyleUnderline"/>
          <w:highlight w:val="cyan"/>
        </w:rPr>
        <w:t>need for global coordination</w:t>
      </w:r>
      <w:r w:rsidRPr="008C41BB">
        <w:rPr>
          <w:rStyle w:val="StyleUnderline"/>
        </w:rPr>
        <w:t xml:space="preserve"> in relation to AI regulation, </w:t>
      </w:r>
      <w:r w:rsidRPr="00382506">
        <w:rPr>
          <w:rStyle w:val="StyleUnderline"/>
          <w:highlight w:val="cyan"/>
        </w:rPr>
        <w:t>but past efforts</w:t>
      </w:r>
      <w:r w:rsidRPr="008C41BB">
        <w:rPr>
          <w:rStyle w:val="StyleUnderline"/>
        </w:rPr>
        <w:t xml:space="preserve"> at global coordination </w:t>
      </w:r>
      <w:r w:rsidRPr="00382506">
        <w:rPr>
          <w:rStyle w:val="StyleUnderline"/>
          <w:highlight w:val="cyan"/>
        </w:rPr>
        <w:t>do not inspire confidence (e.g. climate</w:t>
      </w:r>
      <w:r w:rsidRPr="008C41BB">
        <w:rPr>
          <w:rStyle w:val="StyleUnderline"/>
        </w:rPr>
        <w:t xml:space="preserve"> change; nuclear </w:t>
      </w:r>
      <w:r w:rsidRPr="00382506">
        <w:rPr>
          <w:rStyle w:val="StyleUnderline"/>
          <w:highlight w:val="cyan"/>
        </w:rPr>
        <w:t>prolif</w:t>
      </w:r>
      <w:r w:rsidRPr="008C41BB">
        <w:rPr>
          <w:rStyle w:val="StyleUnderline"/>
        </w:rPr>
        <w:t>eration)</w:t>
      </w:r>
      <w:r w:rsidRPr="008C41BB">
        <w:rPr>
          <w:sz w:val="16"/>
        </w:rPr>
        <w:t>. The opacity problem is also serious and likely to be compounded by the growing use of (and need for) AI in regulatory decision-making. I have written about this before.</w:t>
      </w:r>
    </w:p>
    <w:p w14:paraId="1695F9EE" w14:textId="77777777" w:rsidR="00B978DF" w:rsidRPr="001545B2" w:rsidRDefault="00B978DF" w:rsidP="00B978DF">
      <w:pPr>
        <w:pStyle w:val="Heading4"/>
      </w:pPr>
      <w:r w:rsidRPr="001545B2">
        <w:t xml:space="preserve">AI Impact is </w:t>
      </w:r>
      <w:r w:rsidRPr="00B869FA">
        <w:rPr>
          <w:u w:val="single"/>
        </w:rPr>
        <w:t>wrong</w:t>
      </w:r>
    </w:p>
    <w:p w14:paraId="12A1DFAD" w14:textId="77777777" w:rsidR="00B978DF" w:rsidRPr="001545B2" w:rsidRDefault="00B978DF" w:rsidP="00B978DF">
      <w:pPr>
        <w:rPr>
          <w:b/>
          <w:sz w:val="26"/>
        </w:rPr>
      </w:pPr>
      <w:r w:rsidRPr="00DD3C2E">
        <w:t xml:space="preserve">Stephen </w:t>
      </w:r>
      <w:r w:rsidRPr="00DD3C2E">
        <w:rPr>
          <w:b/>
          <w:bCs/>
          <w:sz w:val="26"/>
          <w:szCs w:val="26"/>
        </w:rPr>
        <w:t>Pinker 18</w:t>
      </w:r>
      <w:r w:rsidRPr="001545B2">
        <w:t>, professor of psychology at Harvard, “Enlightenment Now: The Case for Reason, Science, Humanism, and Progress</w:t>
      </w:r>
      <w:r>
        <w:t>”</w:t>
      </w:r>
    </w:p>
    <w:p w14:paraId="6411EB18" w14:textId="6C9F1CC1" w:rsidR="00B978DF" w:rsidRDefault="00B978DF" w:rsidP="00B978DF">
      <w:pPr>
        <w:rPr>
          <w:rFonts w:cstheme="minorHAnsi"/>
          <w:sz w:val="14"/>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r w:rsidRPr="00DD3C2E">
        <w:rPr>
          <w:rStyle w:val="Emphasis"/>
        </w:rPr>
        <w:t>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w:t>
      </w:r>
      <w:r w:rsidRPr="001545B2">
        <w:rPr>
          <w:rFonts w:cstheme="minorHAnsi"/>
          <w:sz w:val="14"/>
        </w:rPr>
        <w:lastRenderedPageBreak/>
        <w:t xml:space="preserve">synthesizer, warned that it could “spell the end of the human race.”19 But among the smart people who aren’t losing sleep are most experts in artificial intelligence and most experts in human intelligence. The </w:t>
      </w:r>
      <w:r w:rsidRPr="000D2762">
        <w:rPr>
          <w:rStyle w:val="StyleUnderline"/>
          <w:rFonts w:cstheme="minorHAnsi"/>
          <w:highlight w:val="cyan"/>
        </w:rPr>
        <w:t>Robopocalypse</w:t>
      </w:r>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Nietzschean will to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0D2762">
        <w:rPr>
          <w:rStyle w:val="StyleUnderline"/>
          <w:rFonts w:cstheme="minorHAnsi"/>
          <w:highlight w:val="cyan"/>
        </w:rPr>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 xml:space="preserve">Imagine that you are a </w:t>
      </w:r>
      <w:r w:rsidRPr="004019D6">
        <w:rPr>
          <w:rStyle w:val="Emphasis"/>
        </w:rPr>
        <w:t>superintelligent</w:t>
      </w:r>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w:t>
      </w:r>
      <w:r w:rsidRPr="001545B2">
        <w:rPr>
          <w:rFonts w:cstheme="minorHAnsi"/>
          <w:sz w:val="14"/>
        </w:rPr>
        <w:lastRenderedPageBreak/>
        <w:t xml:space="preserve">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33FCED8B" w14:textId="77777777" w:rsidR="00B978DF" w:rsidRDefault="00B978DF" w:rsidP="00B978DF">
      <w:pPr>
        <w:pStyle w:val="Heading3"/>
      </w:pPr>
      <w:r>
        <w:lastRenderedPageBreak/>
        <w:t>Capitalism K---2AC</w:t>
      </w:r>
    </w:p>
    <w:p w14:paraId="6A756D3C" w14:textId="77777777" w:rsidR="00B978DF" w:rsidRDefault="00B978DF" w:rsidP="00B978DF">
      <w:pPr>
        <w:pStyle w:val="Heading4"/>
      </w:pPr>
      <w:r>
        <w:t xml:space="preserve">Capitalist </w:t>
      </w:r>
      <w:r>
        <w:rPr>
          <w:u w:val="single"/>
        </w:rPr>
        <w:t>market forces</w:t>
      </w:r>
      <w:r>
        <w:t xml:space="preserve"> are the </w:t>
      </w:r>
      <w:r w:rsidRPr="00011E6F">
        <w:rPr>
          <w:u w:val="single"/>
        </w:rPr>
        <w:t>best chance</w:t>
      </w:r>
      <w:r>
        <w:t xml:space="preserve"> to solve climate change---we have </w:t>
      </w:r>
      <w:r w:rsidRPr="00993D28">
        <w:rPr>
          <w:u w:val="single"/>
        </w:rPr>
        <w:t>time</w:t>
      </w:r>
      <w:r>
        <w:t xml:space="preserve"> for </w:t>
      </w:r>
      <w:r w:rsidRPr="00993D28">
        <w:rPr>
          <w:u w:val="single"/>
        </w:rPr>
        <w:t>transition</w:t>
      </w:r>
      <w:r>
        <w:t xml:space="preserve"> which is occurring globally. The alternative is </w:t>
      </w:r>
      <w:r w:rsidRPr="002F3F99">
        <w:rPr>
          <w:u w:val="single"/>
        </w:rPr>
        <w:t>impossible</w:t>
      </w:r>
      <w:r>
        <w:t xml:space="preserve"> condemns billions to </w:t>
      </w:r>
      <w:r w:rsidRPr="00993D28">
        <w:rPr>
          <w:u w:val="single"/>
        </w:rPr>
        <w:t>suffering</w:t>
      </w:r>
      <w:r>
        <w:t xml:space="preserve"> and </w:t>
      </w:r>
      <w:r w:rsidRPr="00993D28">
        <w:rPr>
          <w:u w:val="single"/>
        </w:rPr>
        <w:t>starvation</w:t>
      </w:r>
      <w:r>
        <w:t xml:space="preserve">. </w:t>
      </w:r>
    </w:p>
    <w:p w14:paraId="35EC82B2" w14:textId="77777777" w:rsidR="00B978DF" w:rsidRPr="00187A88" w:rsidRDefault="00B978DF" w:rsidP="00B978DF">
      <w:r>
        <w:rPr>
          <w:rStyle w:val="Style13ptBold"/>
        </w:rPr>
        <w:t>Hill</w:t>
      </w:r>
      <w:r w:rsidRPr="00187A88">
        <w:rPr>
          <w:rStyle w:val="Style13ptBold"/>
        </w:rPr>
        <w:t xml:space="preserve"> </w:t>
      </w:r>
      <w:r w:rsidRPr="007C12DC">
        <w:rPr>
          <w:rStyle w:val="Style13ptBold"/>
        </w:rPr>
        <w:t>20</w:t>
      </w:r>
      <w:r>
        <w:t xml:space="preserve"> [Victor; 11/3/20; Financial Economist with the International Finance Corporation at the World Bank, lead writer for Master Investor, holds degrees from the University of Oxford, Institut Européen d'Administration des Affaires, and Canterbury Christ Church University; "Only capitalism will save the planet," https://masterinvestor.co.uk/economics/only-capitalism-will-save-the-planet/]</w:t>
      </w:r>
    </w:p>
    <w:p w14:paraId="4D5EAFB8" w14:textId="77777777" w:rsidR="00B978DF" w:rsidRPr="007C12DC" w:rsidRDefault="00B978DF" w:rsidP="00B978DF">
      <w:pPr>
        <w:rPr>
          <w:sz w:val="16"/>
        </w:rPr>
      </w:pPr>
      <w:r w:rsidRPr="00A8025F">
        <w:rPr>
          <w:rStyle w:val="StyleUnderline"/>
        </w:rPr>
        <w:t>While</w:t>
      </w:r>
      <w:r w:rsidRPr="007C12DC">
        <w:rPr>
          <w:sz w:val="16"/>
        </w:rPr>
        <w:t xml:space="preserve"> the global </w:t>
      </w:r>
      <w:r w:rsidRPr="007C12DC">
        <w:rPr>
          <w:rStyle w:val="StyleUnderline"/>
          <w:highlight w:val="cyan"/>
        </w:rPr>
        <w:t>coronavirus</w:t>
      </w:r>
      <w:r w:rsidRPr="007C12DC">
        <w:rPr>
          <w:sz w:val="16"/>
        </w:rPr>
        <w:t xml:space="preserve"> pandemic has </w:t>
      </w:r>
      <w:r w:rsidRPr="007C12DC">
        <w:rPr>
          <w:rStyle w:val="StyleUnderline"/>
          <w:highlight w:val="cyan"/>
        </w:rPr>
        <w:t>diverted attention</w:t>
      </w:r>
      <w:r w:rsidRPr="00A8025F">
        <w:rPr>
          <w:rStyle w:val="StyleUnderline"/>
        </w:rPr>
        <w:t xml:space="preserve"> away </w:t>
      </w:r>
      <w:r w:rsidRPr="007C12DC">
        <w:rPr>
          <w:rStyle w:val="StyleUnderline"/>
          <w:highlight w:val="cyan"/>
        </w:rPr>
        <w:t>from</w:t>
      </w:r>
      <w:r w:rsidRPr="007C12DC">
        <w:rPr>
          <w:sz w:val="16"/>
        </w:rPr>
        <w:t xml:space="preserve"> the fraught issue of </w:t>
      </w:r>
      <w:r w:rsidRPr="007C12DC">
        <w:rPr>
          <w:rStyle w:val="StyleUnderline"/>
          <w:highlight w:val="cyan"/>
        </w:rPr>
        <w:t>climate</w:t>
      </w:r>
      <w:r w:rsidRPr="00A8025F">
        <w:rPr>
          <w:rStyle w:val="StyleUnderline"/>
        </w:rPr>
        <w:t xml:space="preserve"> change</w:t>
      </w:r>
      <w:r w:rsidRPr="007C12DC">
        <w:rPr>
          <w:sz w:val="16"/>
        </w:rPr>
        <w:t xml:space="preserve"> and what to do about it, the </w:t>
      </w:r>
      <w:r w:rsidRPr="007C12DC">
        <w:rPr>
          <w:rStyle w:val="StyleUnderline"/>
          <w:highlight w:val="cyan"/>
        </w:rPr>
        <w:t>environmental</w:t>
      </w:r>
      <w:r w:rsidRPr="00A8025F">
        <w:rPr>
          <w:rStyle w:val="StyleUnderline"/>
        </w:rPr>
        <w:t xml:space="preserve"> activism</w:t>
      </w:r>
      <w:r w:rsidRPr="007C12DC">
        <w:rPr>
          <w:rStyle w:val="StyleUnderline"/>
        </w:rPr>
        <w:t xml:space="preserve"> of </w:t>
      </w:r>
      <w:r w:rsidRPr="007C12DC">
        <w:rPr>
          <w:rStyle w:val="StyleUnderline"/>
          <w:highlight w:val="cyan"/>
        </w:rPr>
        <w:t>groups</w:t>
      </w:r>
      <w:r w:rsidRPr="007C12DC">
        <w:rPr>
          <w:sz w:val="16"/>
        </w:rPr>
        <w:t xml:space="preserve"> such as Extinction Rebellion (XR) </w:t>
      </w:r>
      <w:r w:rsidRPr="00A8025F">
        <w:rPr>
          <w:rStyle w:val="StyleUnderline"/>
        </w:rPr>
        <w:t>has continued</w:t>
      </w:r>
      <w:r w:rsidRPr="007C12DC">
        <w:rPr>
          <w:sz w:val="16"/>
        </w:rPr>
        <w:t xml:space="preserve"> to simmer. In fact, this year XR has blended with the Black Lives Matter (BLM) movement such that explicitly anti-capitalist environmental protest and anti-patriarchal, anti-colonial wokery have become intimately entwined. </w:t>
      </w:r>
      <w:r w:rsidRPr="00A8025F">
        <w:rPr>
          <w:rStyle w:val="StyleUnderline"/>
        </w:rPr>
        <w:t>The</w:t>
      </w:r>
      <w:r w:rsidRPr="007C12DC">
        <w:rPr>
          <w:sz w:val="16"/>
        </w:rPr>
        <w:t xml:space="preserve"> underlying </w:t>
      </w:r>
      <w:r w:rsidRPr="00A8025F">
        <w:rPr>
          <w:rStyle w:val="StyleUnderline"/>
        </w:rPr>
        <w:t>message</w:t>
      </w:r>
      <w:r w:rsidRPr="007C12DC">
        <w:rPr>
          <w:sz w:val="16"/>
        </w:rPr>
        <w:t xml:space="preserve"> is: </w:t>
      </w:r>
      <w:r w:rsidRPr="00A8025F">
        <w:rPr>
          <w:rStyle w:val="StyleUnderline"/>
        </w:rPr>
        <w:t>If you want to save the planet</w:t>
      </w:r>
      <w:r w:rsidRPr="007C12DC">
        <w:rPr>
          <w:sz w:val="16"/>
        </w:rPr>
        <w:t xml:space="preserve"> you have to </w:t>
      </w:r>
      <w:r w:rsidRPr="00A8025F">
        <w:rPr>
          <w:rStyle w:val="StyleUnderline"/>
        </w:rPr>
        <w:t>change the system</w:t>
      </w:r>
      <w:r w:rsidRPr="007C12DC">
        <w:rPr>
          <w:sz w:val="16"/>
        </w:rPr>
        <w:t>. In practice, all protest movements have many threads – just look at the two-year campaign of the gilets jaunes in France – but the unifying thread is always resentment.</w:t>
      </w:r>
    </w:p>
    <w:p w14:paraId="44880381" w14:textId="77777777" w:rsidR="00B978DF" w:rsidRPr="007C12DC" w:rsidRDefault="00B978DF" w:rsidP="00B978DF">
      <w:pPr>
        <w:rPr>
          <w:sz w:val="16"/>
        </w:rPr>
      </w:pPr>
      <w:r w:rsidRPr="00A8025F">
        <w:rPr>
          <w:rStyle w:val="StyleUnderline"/>
        </w:rPr>
        <w:t xml:space="preserve">The </w:t>
      </w:r>
      <w:r w:rsidRPr="00A8025F">
        <w:rPr>
          <w:rStyle w:val="Emphasis"/>
        </w:rPr>
        <w:t>irony</w:t>
      </w:r>
      <w:r w:rsidRPr="00A8025F">
        <w:rPr>
          <w:rStyle w:val="StyleUnderline"/>
        </w:rPr>
        <w:t xml:space="preserve"> is that both aspects of</w:t>
      </w:r>
      <w:r w:rsidRPr="007C12DC">
        <w:rPr>
          <w:sz w:val="16"/>
        </w:rPr>
        <w:t xml:space="preserve"> this </w:t>
      </w:r>
      <w:r w:rsidRPr="00A8025F">
        <w:rPr>
          <w:rStyle w:val="Emphasis"/>
        </w:rPr>
        <w:t>counterculture</w:t>
      </w:r>
      <w:r w:rsidRPr="00A8025F">
        <w:rPr>
          <w:rStyle w:val="StyleUnderline"/>
        </w:rPr>
        <w:t xml:space="preserve"> </w:t>
      </w:r>
      <w:r w:rsidRPr="007C12DC">
        <w:rPr>
          <w:rStyle w:val="StyleUnderline"/>
          <w:highlight w:val="cyan"/>
        </w:rPr>
        <w:t>are out-of-date</w:t>
      </w:r>
      <w:r w:rsidRPr="00A8025F">
        <w:rPr>
          <w:rStyle w:val="StyleUnderline"/>
        </w:rPr>
        <w:t xml:space="preserve">. Rapid </w:t>
      </w:r>
      <w:r w:rsidRPr="007C12DC">
        <w:rPr>
          <w:rStyle w:val="Emphasis"/>
          <w:highlight w:val="cyan"/>
        </w:rPr>
        <w:t>advances</w:t>
      </w:r>
      <w:r w:rsidRPr="007C12DC">
        <w:rPr>
          <w:rStyle w:val="StyleUnderline"/>
          <w:highlight w:val="cyan"/>
        </w:rPr>
        <w:t xml:space="preserve"> in </w:t>
      </w:r>
      <w:r w:rsidRPr="007C12DC">
        <w:rPr>
          <w:rStyle w:val="Emphasis"/>
          <w:highlight w:val="cyan"/>
        </w:rPr>
        <w:t>tech</w:t>
      </w:r>
      <w:r w:rsidRPr="00A8025F">
        <w:rPr>
          <w:rStyle w:val="Emphasis"/>
        </w:rPr>
        <w:t>nology</w:t>
      </w:r>
      <w:r w:rsidRPr="00A8025F">
        <w:rPr>
          <w:rStyle w:val="StyleUnderline"/>
        </w:rPr>
        <w:t xml:space="preserve">, </w:t>
      </w:r>
      <w:r w:rsidRPr="007C12DC">
        <w:rPr>
          <w:rStyle w:val="StyleUnderline"/>
          <w:highlight w:val="cyan"/>
        </w:rPr>
        <w:t>facilitated by</w:t>
      </w:r>
      <w:r w:rsidRPr="00A8025F">
        <w:rPr>
          <w:rStyle w:val="StyleUnderline"/>
        </w:rPr>
        <w:t xml:space="preserve"> the </w:t>
      </w:r>
      <w:r w:rsidRPr="007C12DC">
        <w:rPr>
          <w:rStyle w:val="Emphasis"/>
          <w:highlight w:val="cyan"/>
        </w:rPr>
        <w:t>free market</w:t>
      </w:r>
      <w:r w:rsidRPr="00A8025F">
        <w:rPr>
          <w:rStyle w:val="StyleUnderline"/>
        </w:rPr>
        <w:t>, have transformed the climate conversation</w:t>
      </w:r>
      <w:r w:rsidRPr="007C12DC">
        <w:rPr>
          <w:sz w:val="16"/>
        </w:rPr>
        <w:t xml:space="preserve">. Whatever Mr Trump’s rhetoric on the issue (and he may well be in the departure lounge by the time you read this), </w:t>
      </w:r>
      <w:r w:rsidRPr="00A8025F">
        <w:rPr>
          <w:rStyle w:val="StyleUnderline"/>
        </w:rPr>
        <w:t xml:space="preserve">the big </w:t>
      </w:r>
      <w:r w:rsidRPr="00A8025F">
        <w:rPr>
          <w:rStyle w:val="Emphasis"/>
        </w:rPr>
        <w:t>energy companies</w:t>
      </w:r>
      <w:r w:rsidRPr="00A8025F">
        <w:rPr>
          <w:rStyle w:val="StyleUnderline"/>
        </w:rPr>
        <w:t>, backed by</w:t>
      </w:r>
      <w:r w:rsidRPr="007C12DC">
        <w:rPr>
          <w:sz w:val="16"/>
        </w:rPr>
        <w:t xml:space="preserve"> a raft of </w:t>
      </w:r>
      <w:r w:rsidRPr="00A8025F">
        <w:rPr>
          <w:rStyle w:val="StyleUnderline"/>
        </w:rPr>
        <w:t xml:space="preserve">environmentally conscious </w:t>
      </w:r>
      <w:r w:rsidRPr="00A8025F">
        <w:rPr>
          <w:rStyle w:val="Emphasis"/>
        </w:rPr>
        <w:t>investors</w:t>
      </w:r>
      <w:r w:rsidRPr="00A8025F">
        <w:rPr>
          <w:rStyle w:val="StyleUnderline"/>
        </w:rPr>
        <w:t xml:space="preserve">, </w:t>
      </w:r>
      <w:r w:rsidRPr="007C12DC">
        <w:rPr>
          <w:rStyle w:val="StyleUnderline"/>
          <w:highlight w:val="cyan"/>
        </w:rPr>
        <w:t>are</w:t>
      </w:r>
      <w:r w:rsidRPr="00A8025F">
        <w:rPr>
          <w:rStyle w:val="StyleUnderline"/>
        </w:rPr>
        <w:t xml:space="preserve"> </w:t>
      </w:r>
      <w:r w:rsidRPr="00A8025F">
        <w:rPr>
          <w:rStyle w:val="Emphasis"/>
        </w:rPr>
        <w:t xml:space="preserve">already </w:t>
      </w:r>
      <w:r w:rsidRPr="007C12DC">
        <w:rPr>
          <w:rStyle w:val="Emphasis"/>
          <w:highlight w:val="cyan"/>
        </w:rPr>
        <w:t>transitioning</w:t>
      </w:r>
      <w:r w:rsidRPr="007C12DC">
        <w:rPr>
          <w:rStyle w:val="StyleUnderline"/>
          <w:highlight w:val="cyan"/>
        </w:rPr>
        <w:t xml:space="preserve"> to</w:t>
      </w:r>
      <w:r w:rsidRPr="00A8025F">
        <w:rPr>
          <w:rStyle w:val="StyleUnderline"/>
        </w:rPr>
        <w:t xml:space="preserve">wards </w:t>
      </w:r>
      <w:r w:rsidRPr="00A8025F">
        <w:rPr>
          <w:rStyle w:val="Emphasis"/>
        </w:rPr>
        <w:t>renewable</w:t>
      </w:r>
      <w:r w:rsidRPr="00A8025F">
        <w:rPr>
          <w:rStyle w:val="StyleUnderline"/>
        </w:rPr>
        <w:t xml:space="preserve"> and </w:t>
      </w:r>
      <w:r w:rsidRPr="007C12DC">
        <w:rPr>
          <w:rStyle w:val="Emphasis"/>
          <w:highlight w:val="cyan"/>
        </w:rPr>
        <w:t>zero-fossil fuel</w:t>
      </w:r>
      <w:r w:rsidRPr="00A8025F">
        <w:rPr>
          <w:rStyle w:val="StyleUnderline"/>
        </w:rPr>
        <w:t xml:space="preserve"> energy precisely </w:t>
      </w:r>
      <w:r w:rsidRPr="007C12DC">
        <w:rPr>
          <w:rStyle w:val="StyleUnderline"/>
          <w:highlight w:val="cyan"/>
        </w:rPr>
        <w:t>because it is</w:t>
      </w:r>
      <w:r w:rsidRPr="00A8025F">
        <w:rPr>
          <w:rStyle w:val="StyleUnderline"/>
        </w:rPr>
        <w:t xml:space="preserve"> now </w:t>
      </w:r>
      <w:r w:rsidRPr="007C12DC">
        <w:rPr>
          <w:rStyle w:val="Emphasis"/>
          <w:highlight w:val="cyan"/>
        </w:rPr>
        <w:t>economically viable</w:t>
      </w:r>
      <w:r w:rsidRPr="007C12DC">
        <w:rPr>
          <w:sz w:val="16"/>
        </w:rPr>
        <w:t xml:space="preserve"> to do so. And in that process, they are making money. Win-win.</w:t>
      </w:r>
    </w:p>
    <w:p w14:paraId="30FB47A7" w14:textId="77777777" w:rsidR="00B978DF" w:rsidRPr="007C12DC" w:rsidRDefault="00B978DF" w:rsidP="00B978DF">
      <w:pPr>
        <w:rPr>
          <w:sz w:val="16"/>
        </w:rPr>
      </w:pPr>
      <w:r w:rsidRPr="007C12DC">
        <w:rPr>
          <w:sz w:val="16"/>
        </w:rPr>
        <w:t xml:space="preserve">Outright climate change denial was always a marginal school of thought. </w:t>
      </w:r>
      <w:r w:rsidRPr="00A8025F">
        <w:rPr>
          <w:rStyle w:val="StyleUnderline"/>
        </w:rPr>
        <w:t>Thinking people</w:t>
      </w:r>
      <w:r w:rsidRPr="007C12DC">
        <w:rPr>
          <w:sz w:val="16"/>
        </w:rPr>
        <w:t xml:space="preserve"> – of which </w:t>
      </w:r>
      <w:r w:rsidRPr="00A8025F">
        <w:rPr>
          <w:rStyle w:val="StyleUnderline"/>
        </w:rPr>
        <w:t xml:space="preserve">the </w:t>
      </w:r>
      <w:r w:rsidRPr="007C12DC">
        <w:rPr>
          <w:rStyle w:val="Emphasis"/>
          <w:highlight w:val="cyan"/>
        </w:rPr>
        <w:t>business</w:t>
      </w:r>
      <w:r w:rsidRPr="00A8025F">
        <w:rPr>
          <w:rStyle w:val="StyleUnderline"/>
        </w:rPr>
        <w:t xml:space="preserve"> and </w:t>
      </w:r>
      <w:r w:rsidRPr="00A8025F">
        <w:rPr>
          <w:rStyle w:val="Emphasis"/>
        </w:rPr>
        <w:t>investment</w:t>
      </w:r>
      <w:r w:rsidRPr="00A8025F">
        <w:rPr>
          <w:rStyle w:val="StyleUnderline"/>
        </w:rPr>
        <w:t xml:space="preserve"> </w:t>
      </w:r>
      <w:r w:rsidRPr="007C12DC">
        <w:rPr>
          <w:rStyle w:val="StyleUnderline"/>
          <w:highlight w:val="cyan"/>
        </w:rPr>
        <w:t>community</w:t>
      </w:r>
      <w:r w:rsidRPr="00A8025F">
        <w:rPr>
          <w:rStyle w:val="StyleUnderline"/>
        </w:rPr>
        <w:t xml:space="preserve"> – </w:t>
      </w:r>
      <w:r w:rsidRPr="007C12DC">
        <w:rPr>
          <w:rStyle w:val="StyleUnderline"/>
          <w:highlight w:val="cyan"/>
        </w:rPr>
        <w:t>understand</w:t>
      </w:r>
      <w:r w:rsidRPr="00A8025F">
        <w:rPr>
          <w:rStyle w:val="StyleUnderline"/>
        </w:rPr>
        <w:t xml:space="preserve"> well</w:t>
      </w:r>
      <w:r w:rsidRPr="007C12DC">
        <w:rPr>
          <w:sz w:val="16"/>
        </w:rPr>
        <w:t xml:space="preserve"> that manmade </w:t>
      </w:r>
      <w:r w:rsidRPr="00A8025F">
        <w:rPr>
          <w:rStyle w:val="StyleUnderline"/>
        </w:rPr>
        <w:t>carbon emissions increase</w:t>
      </w:r>
      <w:r w:rsidRPr="007C12DC">
        <w:rPr>
          <w:sz w:val="16"/>
        </w:rPr>
        <w:t xml:space="preserve"> the concentration of </w:t>
      </w:r>
      <w:r w:rsidRPr="007C12DC">
        <w:rPr>
          <w:rStyle w:val="StyleUnderline"/>
          <w:highlight w:val="cyan"/>
        </w:rPr>
        <w:t>CO2</w:t>
      </w:r>
      <w:r w:rsidRPr="00A8025F">
        <w:rPr>
          <w:rStyle w:val="StyleUnderline"/>
        </w:rPr>
        <w:t xml:space="preserve"> in the atmosphere</w:t>
      </w:r>
      <w:r w:rsidRPr="007C12DC">
        <w:rPr>
          <w:sz w:val="16"/>
        </w:rPr>
        <w:t xml:space="preserve"> and thus precipitate a greenhouse effect by which the Earth’s atmosphere and seas warm up. That said, </w:t>
      </w:r>
      <w:r w:rsidRPr="007C12DC">
        <w:rPr>
          <w:rStyle w:val="StyleUnderline"/>
          <w:highlight w:val="cyan"/>
        </w:rPr>
        <w:t>there is</w:t>
      </w:r>
      <w:r w:rsidRPr="00A8025F">
        <w:rPr>
          <w:rStyle w:val="StyleUnderline"/>
        </w:rPr>
        <w:t xml:space="preserve"> a </w:t>
      </w:r>
      <w:r w:rsidRPr="007C12DC">
        <w:rPr>
          <w:rStyle w:val="StyleUnderline"/>
          <w:highlight w:val="cyan"/>
        </w:rPr>
        <w:t>respectable</w:t>
      </w:r>
      <w:r w:rsidRPr="00A8025F">
        <w:rPr>
          <w:rStyle w:val="StyleUnderline"/>
        </w:rPr>
        <w:t xml:space="preserve"> </w:t>
      </w:r>
      <w:r w:rsidRPr="00A8025F">
        <w:rPr>
          <w:rStyle w:val="Emphasis"/>
        </w:rPr>
        <w:t xml:space="preserve">scientific </w:t>
      </w:r>
      <w:r w:rsidRPr="007C12DC">
        <w:rPr>
          <w:rStyle w:val="Emphasis"/>
          <w:highlight w:val="cyan"/>
        </w:rPr>
        <w:t>debate</w:t>
      </w:r>
      <w:r w:rsidRPr="007C12DC">
        <w:rPr>
          <w:rStyle w:val="StyleUnderline"/>
          <w:highlight w:val="cyan"/>
        </w:rPr>
        <w:t xml:space="preserve"> about </w:t>
      </w:r>
      <w:r w:rsidRPr="007C12DC">
        <w:rPr>
          <w:rStyle w:val="Emphasis"/>
          <w:highlight w:val="cyan"/>
        </w:rPr>
        <w:t>how quickly</w:t>
      </w:r>
      <w:r w:rsidRPr="00A8025F">
        <w:rPr>
          <w:rStyle w:val="StyleUnderline"/>
        </w:rPr>
        <w:t xml:space="preserve"> that process is taking place and how quickly </w:t>
      </w:r>
      <w:r w:rsidRPr="007C12DC">
        <w:rPr>
          <w:rStyle w:val="StyleUnderline"/>
          <w:highlight w:val="cyan"/>
        </w:rPr>
        <w:t>it will cause</w:t>
      </w:r>
      <w:r w:rsidRPr="00A8025F">
        <w:rPr>
          <w:rStyle w:val="StyleUnderline"/>
        </w:rPr>
        <w:t xml:space="preserve"> </w:t>
      </w:r>
      <w:r w:rsidRPr="00A8025F">
        <w:rPr>
          <w:rStyle w:val="Emphasis"/>
        </w:rPr>
        <w:t xml:space="preserve">irreversible </w:t>
      </w:r>
      <w:r w:rsidRPr="007C12DC">
        <w:rPr>
          <w:rStyle w:val="Emphasis"/>
          <w:highlight w:val="cyan"/>
        </w:rPr>
        <w:t>results</w:t>
      </w:r>
      <w:r w:rsidRPr="007C12DC">
        <w:rPr>
          <w:sz w:val="16"/>
        </w:rPr>
        <w:t xml:space="preserve"> such as desertification. And </w:t>
      </w:r>
      <w:r w:rsidRPr="00A8025F">
        <w:rPr>
          <w:rStyle w:val="StyleUnderline"/>
        </w:rPr>
        <w:t xml:space="preserve">it is </w:t>
      </w:r>
      <w:r w:rsidRPr="007C12DC">
        <w:rPr>
          <w:rStyle w:val="Emphasis"/>
          <w:highlight w:val="cyan"/>
        </w:rPr>
        <w:t>perfectly legitimate</w:t>
      </w:r>
      <w:r w:rsidRPr="007C12DC">
        <w:rPr>
          <w:rStyle w:val="StyleUnderline"/>
          <w:highlight w:val="cyan"/>
        </w:rPr>
        <w:t xml:space="preserve"> to question</w:t>
      </w:r>
      <w:r w:rsidRPr="00A8025F">
        <w:rPr>
          <w:rStyle w:val="StyleUnderline"/>
        </w:rPr>
        <w:t xml:space="preserve"> the </w:t>
      </w:r>
      <w:r w:rsidRPr="00A8025F">
        <w:rPr>
          <w:rStyle w:val="Emphasis"/>
        </w:rPr>
        <w:t xml:space="preserve">climate </w:t>
      </w:r>
      <w:r w:rsidRPr="007C12DC">
        <w:rPr>
          <w:rStyle w:val="Emphasis"/>
          <w:highlight w:val="cyan"/>
        </w:rPr>
        <w:t>models</w:t>
      </w:r>
      <w:r w:rsidRPr="00A8025F">
        <w:rPr>
          <w:rStyle w:val="StyleUnderline"/>
        </w:rPr>
        <w:t xml:space="preserve"> which climate scientists construct</w:t>
      </w:r>
      <w:r w:rsidRPr="007C12DC">
        <w:rPr>
          <w:sz w:val="16"/>
        </w:rPr>
        <w:t xml:space="preserve"> to estimate these outcomes, </w:t>
      </w:r>
      <w:r w:rsidRPr="00A8025F">
        <w:rPr>
          <w:rStyle w:val="StyleUnderline"/>
        </w:rPr>
        <w:t xml:space="preserve">since </w:t>
      </w:r>
      <w:r w:rsidRPr="007C12DC">
        <w:rPr>
          <w:rStyle w:val="StyleUnderline"/>
          <w:highlight w:val="cyan"/>
        </w:rPr>
        <w:t>many hav</w:t>
      </w:r>
      <w:r w:rsidRPr="00912C15">
        <w:rPr>
          <w:rStyle w:val="StyleUnderline"/>
          <w:highlight w:val="cyan"/>
        </w:rPr>
        <w:t xml:space="preserve">e </w:t>
      </w:r>
      <w:r w:rsidRPr="00912C15">
        <w:rPr>
          <w:rStyle w:val="Emphasis"/>
          <w:highlight w:val="cyan"/>
        </w:rPr>
        <w:t>questionable</w:t>
      </w:r>
      <w:r w:rsidRPr="00A8025F">
        <w:rPr>
          <w:rStyle w:val="Emphasis"/>
        </w:rPr>
        <w:t xml:space="preserve"> inputs</w:t>
      </w:r>
      <w:r w:rsidRPr="00A8025F">
        <w:rPr>
          <w:rStyle w:val="StyleUnderline"/>
        </w:rPr>
        <w:t xml:space="preserve"> and </w:t>
      </w:r>
      <w:r w:rsidRPr="007C12DC">
        <w:rPr>
          <w:rStyle w:val="Emphasis"/>
          <w:highlight w:val="cyan"/>
        </w:rPr>
        <w:t>methodologies</w:t>
      </w:r>
      <w:r w:rsidRPr="007C12DC">
        <w:rPr>
          <w:rStyle w:val="StyleUnderline"/>
          <w:highlight w:val="cyan"/>
        </w:rPr>
        <w:t>. Claims</w:t>
      </w:r>
      <w:r w:rsidRPr="007C12DC">
        <w:rPr>
          <w:sz w:val="16"/>
        </w:rPr>
        <w:t xml:space="preserve"> that </w:t>
      </w:r>
      <w:r w:rsidRPr="00A8025F">
        <w:rPr>
          <w:rStyle w:val="StyleUnderline"/>
        </w:rPr>
        <w:t xml:space="preserve">we have </w:t>
      </w:r>
      <w:r w:rsidRPr="007C12DC">
        <w:rPr>
          <w:rStyle w:val="Emphasis"/>
          <w:highlight w:val="cyan"/>
        </w:rPr>
        <w:t>ten years left</w:t>
      </w:r>
      <w:r w:rsidRPr="00A8025F">
        <w:rPr>
          <w:rStyle w:val="StyleUnderline"/>
        </w:rPr>
        <w:t xml:space="preserve"> to save the planet can and </w:t>
      </w:r>
      <w:r w:rsidRPr="007C12DC">
        <w:rPr>
          <w:rStyle w:val="Emphasis"/>
          <w:highlight w:val="cyan"/>
        </w:rPr>
        <w:t>should be challenged</w:t>
      </w:r>
      <w:r w:rsidRPr="007C12DC">
        <w:rPr>
          <w:sz w:val="16"/>
        </w:rPr>
        <w:t xml:space="preserve">, though that should not be an argument for further delay in taking action. </w:t>
      </w:r>
    </w:p>
    <w:p w14:paraId="32F898B3" w14:textId="77777777" w:rsidR="00B978DF" w:rsidRPr="007C12DC" w:rsidRDefault="00B978DF" w:rsidP="00B978DF">
      <w:pPr>
        <w:rPr>
          <w:sz w:val="16"/>
        </w:rPr>
      </w:pPr>
      <w:r w:rsidRPr="007C12DC">
        <w:rPr>
          <w:sz w:val="16"/>
        </w:rPr>
        <w:t xml:space="preserve">The global policy framework has been constructed by the ongoing work of the Intergovernmental Panel on Climate Change (IPCC), an agency of the United Nations (UN). This body laid down two years ago that our target should be to limit the rise in ambient temperature to no more than 1.5 Celsius above pre-industrial levels. That said, there are many </w:t>
      </w:r>
      <w:r w:rsidRPr="007C12DC">
        <w:rPr>
          <w:rStyle w:val="StyleUnderline"/>
          <w:highlight w:val="cyan"/>
        </w:rPr>
        <w:t>climate rebels</w:t>
      </w:r>
      <w:r w:rsidRPr="007C12DC">
        <w:rPr>
          <w:sz w:val="16"/>
        </w:rPr>
        <w:t xml:space="preserve"> who believe that this level will itself be disastrous to human and animal life; and still others who claim that even this target is entirely unrealistic given the direction of travel.</w:t>
      </w:r>
    </w:p>
    <w:p w14:paraId="0606EC5D" w14:textId="77777777" w:rsidR="00B978DF" w:rsidRPr="007C12DC" w:rsidRDefault="00B978DF" w:rsidP="00B978DF">
      <w:pPr>
        <w:rPr>
          <w:sz w:val="16"/>
        </w:rPr>
      </w:pPr>
      <w:r w:rsidRPr="007C12DC">
        <w:rPr>
          <w:sz w:val="16"/>
        </w:rPr>
        <w:t xml:space="preserve">Ms Thunberg and her disciples </w:t>
      </w:r>
      <w:r w:rsidRPr="007C12DC">
        <w:rPr>
          <w:rStyle w:val="StyleUnderline"/>
          <w:highlight w:val="cyan"/>
        </w:rPr>
        <w:t>would</w:t>
      </w:r>
      <w:r w:rsidRPr="00B96C26">
        <w:rPr>
          <w:rStyle w:val="StyleUnderline"/>
        </w:rPr>
        <w:t xml:space="preserve"> have us </w:t>
      </w:r>
      <w:r w:rsidRPr="007C12DC">
        <w:rPr>
          <w:rStyle w:val="Emphasis"/>
          <w:highlight w:val="cyan"/>
        </w:rPr>
        <w:t>shut down</w:t>
      </w:r>
      <w:r w:rsidRPr="007C12DC">
        <w:rPr>
          <w:rStyle w:val="StyleUnderline"/>
          <w:highlight w:val="cyan"/>
        </w:rPr>
        <w:t xml:space="preserve"> the</w:t>
      </w:r>
      <w:r w:rsidRPr="00B96C26">
        <w:rPr>
          <w:rStyle w:val="StyleUnderline"/>
        </w:rPr>
        <w:t xml:space="preserve"> carbon-based </w:t>
      </w:r>
      <w:r w:rsidRPr="007C12DC">
        <w:rPr>
          <w:rStyle w:val="Emphasis"/>
          <w:highlight w:val="cyan"/>
        </w:rPr>
        <w:t>economy</w:t>
      </w:r>
      <w:r w:rsidRPr="007C12DC">
        <w:rPr>
          <w:sz w:val="16"/>
        </w:rPr>
        <w:t xml:space="preserve"> forthwith. </w:t>
      </w:r>
      <w:r w:rsidRPr="00B96C26">
        <w:rPr>
          <w:rStyle w:val="StyleUnderline"/>
        </w:rPr>
        <w:t xml:space="preserve">That would </w:t>
      </w:r>
      <w:r w:rsidRPr="007C12DC">
        <w:rPr>
          <w:rStyle w:val="StyleUnderline"/>
          <w:highlight w:val="cyan"/>
        </w:rPr>
        <w:t>cause unparalleled</w:t>
      </w:r>
      <w:r w:rsidRPr="00B96C26">
        <w:rPr>
          <w:rStyle w:val="StyleUnderline"/>
        </w:rPr>
        <w:t xml:space="preserve"> </w:t>
      </w:r>
      <w:r w:rsidRPr="00B96C26">
        <w:rPr>
          <w:rStyle w:val="Emphasis"/>
        </w:rPr>
        <w:t xml:space="preserve">economic </w:t>
      </w:r>
      <w:r w:rsidRPr="007C12DC">
        <w:rPr>
          <w:rStyle w:val="Emphasis"/>
          <w:highlight w:val="cyan"/>
        </w:rPr>
        <w:t>disruption</w:t>
      </w:r>
      <w:r w:rsidRPr="00B96C26">
        <w:rPr>
          <w:rStyle w:val="StyleUnderline"/>
        </w:rPr>
        <w:t xml:space="preserve">, mass </w:t>
      </w:r>
      <w:r w:rsidRPr="00B96C26">
        <w:rPr>
          <w:rStyle w:val="Emphasis"/>
        </w:rPr>
        <w:t>unemployment</w:t>
      </w:r>
      <w:r w:rsidRPr="00B96C26">
        <w:rPr>
          <w:rStyle w:val="StyleUnderline"/>
        </w:rPr>
        <w:t xml:space="preserve">, </w:t>
      </w:r>
      <w:r w:rsidRPr="007C12DC">
        <w:rPr>
          <w:rStyle w:val="Emphasis"/>
          <w:highlight w:val="cyan"/>
        </w:rPr>
        <w:t>poverty</w:t>
      </w:r>
      <w:r w:rsidRPr="00B96C26">
        <w:rPr>
          <w:rStyle w:val="StyleUnderline"/>
        </w:rPr>
        <w:t xml:space="preserve">, </w:t>
      </w:r>
      <w:r w:rsidRPr="00B96C26">
        <w:rPr>
          <w:rStyle w:val="Emphasis"/>
        </w:rPr>
        <w:t>adverse health</w:t>
      </w:r>
      <w:r w:rsidRPr="00B96C26">
        <w:rPr>
          <w:rStyle w:val="StyleUnderline"/>
        </w:rPr>
        <w:t xml:space="preserve"> outcomes </w:t>
      </w:r>
      <w:r w:rsidRPr="007C12DC">
        <w:rPr>
          <w:rStyle w:val="StyleUnderline"/>
          <w:highlight w:val="cyan"/>
        </w:rPr>
        <w:t>and</w:t>
      </w:r>
      <w:r w:rsidRPr="00B96C26">
        <w:rPr>
          <w:rStyle w:val="StyleUnderline"/>
        </w:rPr>
        <w:t xml:space="preserve"> – let us be honest – </w:t>
      </w:r>
      <w:r w:rsidRPr="007C12DC">
        <w:rPr>
          <w:rStyle w:val="Emphasis"/>
          <w:highlight w:val="cyan"/>
        </w:rPr>
        <w:t>starvation</w:t>
      </w:r>
      <w:r w:rsidRPr="007C12DC">
        <w:rPr>
          <w:rStyle w:val="StyleUnderline"/>
          <w:highlight w:val="cyan"/>
        </w:rPr>
        <w:t>. No</w:t>
      </w:r>
      <w:r w:rsidRPr="00B96C26">
        <w:rPr>
          <w:rStyle w:val="StyleUnderline"/>
        </w:rPr>
        <w:t xml:space="preserve"> mainstream </w:t>
      </w:r>
      <w:r w:rsidRPr="007C12DC">
        <w:rPr>
          <w:rStyle w:val="StyleUnderline"/>
          <w:highlight w:val="cyan"/>
        </w:rPr>
        <w:t>politician is</w:t>
      </w:r>
      <w:r w:rsidRPr="00B96C26">
        <w:rPr>
          <w:rStyle w:val="StyleUnderline"/>
        </w:rPr>
        <w:t xml:space="preserve"> going to get </w:t>
      </w:r>
      <w:r w:rsidRPr="007C12DC">
        <w:rPr>
          <w:rStyle w:val="StyleUnderline"/>
          <w:highlight w:val="cyan"/>
        </w:rPr>
        <w:t>behind that</w:t>
      </w:r>
      <w:r w:rsidRPr="007C12DC">
        <w:rPr>
          <w:sz w:val="16"/>
        </w:rPr>
        <w:t>.</w:t>
      </w:r>
    </w:p>
    <w:p w14:paraId="52A65D63" w14:textId="77777777" w:rsidR="00B978DF" w:rsidRPr="007C12DC" w:rsidRDefault="00B978DF" w:rsidP="00B978DF">
      <w:pPr>
        <w:rPr>
          <w:sz w:val="16"/>
        </w:rPr>
      </w:pPr>
      <w:r w:rsidRPr="007C12DC">
        <w:rPr>
          <w:sz w:val="16"/>
        </w:rPr>
        <w:t>Zion Lights is a writer who has been an environmental campaigner all her adult life. She doesn’t drive, fly or eat meat. In April 2018 she joined XR because she thought it was evidence-based. She soon found that many of its claims were indefensible. She wrote recently:</w:t>
      </w:r>
    </w:p>
    <w:p w14:paraId="5359823E" w14:textId="77777777" w:rsidR="00B978DF" w:rsidRPr="007C12DC" w:rsidRDefault="00B978DF" w:rsidP="00B978DF">
      <w:pPr>
        <w:rPr>
          <w:sz w:val="16"/>
        </w:rPr>
      </w:pPr>
      <w:r w:rsidRPr="007C12DC">
        <w:rPr>
          <w:sz w:val="16"/>
        </w:rPr>
        <w:t xml:space="preserve">That is the single biggest problem with most </w:t>
      </w:r>
      <w:r w:rsidRPr="00B96C26">
        <w:rPr>
          <w:rStyle w:val="StyleUnderline"/>
        </w:rPr>
        <w:t xml:space="preserve">environmental </w:t>
      </w:r>
      <w:r w:rsidRPr="007C12DC">
        <w:rPr>
          <w:rStyle w:val="StyleUnderline"/>
          <w:highlight w:val="cyan"/>
        </w:rPr>
        <w:t>groups</w:t>
      </w:r>
      <w:r w:rsidRPr="007C12DC">
        <w:rPr>
          <w:sz w:val="16"/>
        </w:rPr>
        <w:t xml:space="preserve">: they </w:t>
      </w:r>
      <w:r w:rsidRPr="007C12DC">
        <w:rPr>
          <w:rStyle w:val="StyleUnderline"/>
          <w:highlight w:val="cyan"/>
        </w:rPr>
        <w:t xml:space="preserve">don’t offer </w:t>
      </w:r>
      <w:r w:rsidRPr="007C12DC">
        <w:rPr>
          <w:rStyle w:val="Emphasis"/>
          <w:highlight w:val="cyan"/>
        </w:rPr>
        <w:t>real</w:t>
      </w:r>
      <w:r w:rsidRPr="00B96C26">
        <w:rPr>
          <w:rStyle w:val="Emphasis"/>
        </w:rPr>
        <w:t xml:space="preserve">istic </w:t>
      </w:r>
      <w:r w:rsidRPr="007C12DC">
        <w:rPr>
          <w:rStyle w:val="Emphasis"/>
          <w:highlight w:val="cyan"/>
        </w:rPr>
        <w:t>solutions</w:t>
      </w:r>
      <w:r w:rsidRPr="007C12DC">
        <w:rPr>
          <w:rStyle w:val="StyleUnderline"/>
          <w:highlight w:val="cyan"/>
        </w:rPr>
        <w:t xml:space="preserve"> to</w:t>
      </w:r>
      <w:r w:rsidRPr="007C12DC">
        <w:rPr>
          <w:sz w:val="16"/>
        </w:rPr>
        <w:t xml:space="preserve"> the very real </w:t>
      </w:r>
      <w:r w:rsidRPr="007C12DC">
        <w:rPr>
          <w:rStyle w:val="StyleUnderline"/>
          <w:highlight w:val="cyan"/>
        </w:rPr>
        <w:t>climate change</w:t>
      </w:r>
      <w:r w:rsidRPr="007C12DC">
        <w:rPr>
          <w:sz w:val="16"/>
        </w:rPr>
        <w:t xml:space="preserve"> threat. What </w:t>
      </w:r>
      <w:r w:rsidRPr="00B96C26">
        <w:rPr>
          <w:rStyle w:val="StyleUnderline"/>
        </w:rPr>
        <w:t>they offer,</w:t>
      </w:r>
      <w:r w:rsidRPr="007C12DC">
        <w:rPr>
          <w:sz w:val="16"/>
        </w:rPr>
        <w:t xml:space="preserve"> if you follow their arguments to their logical conclusion, is </w:t>
      </w:r>
      <w:r w:rsidRPr="00B96C26">
        <w:rPr>
          <w:rStyle w:val="StyleUnderline"/>
        </w:rPr>
        <w:t>eco-austerity</w:t>
      </w:r>
      <w:r w:rsidRPr="007C12DC">
        <w:rPr>
          <w:sz w:val="16"/>
        </w:rPr>
        <w:t>: that we should all use less energy, stop going on holiday, live in colder homes, and so on[i].</w:t>
      </w:r>
    </w:p>
    <w:p w14:paraId="2BE67837" w14:textId="77777777" w:rsidR="00B978DF" w:rsidRPr="007C12DC" w:rsidRDefault="00B978DF" w:rsidP="00B978DF">
      <w:pPr>
        <w:rPr>
          <w:sz w:val="16"/>
        </w:rPr>
      </w:pPr>
      <w:r w:rsidRPr="007C12DC">
        <w:rPr>
          <w:sz w:val="16"/>
        </w:rPr>
        <w:t>In the latest papal encyclical published on 04 October (the feast day of St. Francis of Assisi), Fratelli Tutti (Brothers All), Papa Francisco wrote that the Covid-19 pandemic had proven that the “magical theories” of market capitalism have failed and that the world needs a new type of politics that promotes dialogue and solidarity. (Perhaps the unjustified restrictionism pursued by First Minister Drakeford in Wales?)</w:t>
      </w:r>
    </w:p>
    <w:p w14:paraId="439E9AD7" w14:textId="77777777" w:rsidR="00B978DF" w:rsidRPr="007C12DC" w:rsidRDefault="00B978DF" w:rsidP="00B978DF">
      <w:pPr>
        <w:rPr>
          <w:sz w:val="16"/>
        </w:rPr>
      </w:pPr>
      <w:r w:rsidRPr="007C12DC">
        <w:rPr>
          <w:sz w:val="16"/>
        </w:rPr>
        <w:lastRenderedPageBreak/>
        <w:t xml:space="preserve">In fact, much as I respect Catholic social teaching (having been brought up with it), </w:t>
      </w:r>
      <w:r w:rsidRPr="007C12DC">
        <w:rPr>
          <w:rStyle w:val="StyleUnderline"/>
          <w:highlight w:val="cyan"/>
        </w:rPr>
        <w:t xml:space="preserve">the </w:t>
      </w:r>
      <w:r w:rsidRPr="007C12DC">
        <w:rPr>
          <w:rStyle w:val="Emphasis"/>
          <w:highlight w:val="cyan"/>
        </w:rPr>
        <w:t>best chance</w:t>
      </w:r>
      <w:r w:rsidRPr="00091462">
        <w:rPr>
          <w:rStyle w:val="StyleUnderline"/>
        </w:rPr>
        <w:t xml:space="preserve"> we have </w:t>
      </w:r>
      <w:r w:rsidRPr="007C12DC">
        <w:rPr>
          <w:rStyle w:val="StyleUnderline"/>
          <w:highlight w:val="cyan"/>
        </w:rPr>
        <w:t xml:space="preserve">to </w:t>
      </w:r>
      <w:r w:rsidRPr="007C12DC">
        <w:rPr>
          <w:rStyle w:val="Emphasis"/>
          <w:highlight w:val="cyan"/>
        </w:rPr>
        <w:t>solve</w:t>
      </w:r>
      <w:r w:rsidRPr="00091462">
        <w:rPr>
          <w:rStyle w:val="StyleUnderline"/>
        </w:rPr>
        <w:t xml:space="preserve"> the immense challenge of </w:t>
      </w:r>
      <w:r w:rsidRPr="00091462">
        <w:rPr>
          <w:rStyle w:val="Emphasis"/>
        </w:rPr>
        <w:t>climate change</w:t>
      </w:r>
      <w:r w:rsidRPr="00091462">
        <w:rPr>
          <w:rStyle w:val="StyleUnderline"/>
        </w:rPr>
        <w:t xml:space="preserve"> and other </w:t>
      </w:r>
      <w:r w:rsidRPr="00091462">
        <w:rPr>
          <w:rStyle w:val="Emphasis"/>
        </w:rPr>
        <w:t>environmental problems</w:t>
      </w:r>
      <w:r w:rsidRPr="007C12DC">
        <w:rPr>
          <w:sz w:val="16"/>
        </w:rPr>
        <w:t xml:space="preserve"> (such as plastic waste in the oceans) </w:t>
      </w:r>
      <w:r w:rsidRPr="007C12DC">
        <w:rPr>
          <w:rStyle w:val="StyleUnderline"/>
          <w:highlight w:val="cyan"/>
        </w:rPr>
        <w:t>is</w:t>
      </w:r>
      <w:r w:rsidRPr="00091462">
        <w:rPr>
          <w:rStyle w:val="StyleUnderline"/>
        </w:rPr>
        <w:t xml:space="preserve"> to </w:t>
      </w:r>
      <w:r w:rsidRPr="00091462">
        <w:rPr>
          <w:rStyle w:val="Emphasis"/>
        </w:rPr>
        <w:t xml:space="preserve">harness </w:t>
      </w:r>
      <w:r w:rsidRPr="007C12DC">
        <w:rPr>
          <w:rStyle w:val="Emphasis"/>
          <w:highlight w:val="cyan"/>
        </w:rPr>
        <w:t>market forces</w:t>
      </w:r>
      <w:r w:rsidRPr="007C12DC">
        <w:rPr>
          <w:sz w:val="16"/>
        </w:rPr>
        <w:t xml:space="preserve">. In this way, </w:t>
      </w:r>
      <w:r w:rsidRPr="00091462">
        <w:rPr>
          <w:rStyle w:val="StyleUnderline"/>
        </w:rPr>
        <w:t xml:space="preserve">the </w:t>
      </w:r>
      <w:r w:rsidRPr="007C12DC">
        <w:rPr>
          <w:rStyle w:val="Emphasis"/>
          <w:highlight w:val="cyan"/>
        </w:rPr>
        <w:t>profit motives</w:t>
      </w:r>
      <w:r w:rsidRPr="00091462">
        <w:rPr>
          <w:rStyle w:val="StyleUnderline"/>
        </w:rPr>
        <w:t xml:space="preserve"> of </w:t>
      </w:r>
      <w:r w:rsidRPr="007C12DC">
        <w:rPr>
          <w:rStyle w:val="Emphasis"/>
          <w:highlight w:val="cyan"/>
        </w:rPr>
        <w:t>finance</w:t>
      </w:r>
      <w:r w:rsidRPr="007C12DC">
        <w:rPr>
          <w:rStyle w:val="StyleUnderline"/>
          <w:highlight w:val="cyan"/>
        </w:rPr>
        <w:t xml:space="preserve"> and </w:t>
      </w:r>
      <w:r w:rsidRPr="007C12DC">
        <w:rPr>
          <w:rStyle w:val="Emphasis"/>
          <w:highlight w:val="cyan"/>
        </w:rPr>
        <w:t>tech</w:t>
      </w:r>
      <w:r w:rsidRPr="00091462">
        <w:rPr>
          <w:rStyle w:val="Emphasis"/>
        </w:rPr>
        <w:t>nology</w:t>
      </w:r>
      <w:r w:rsidRPr="00091462">
        <w:rPr>
          <w:rStyle w:val="StyleUnderline"/>
        </w:rPr>
        <w:t xml:space="preserve"> will </w:t>
      </w:r>
      <w:r w:rsidRPr="00091462">
        <w:rPr>
          <w:rStyle w:val="Emphasis"/>
        </w:rPr>
        <w:t>re-engineer</w:t>
      </w:r>
      <w:r w:rsidRPr="00091462">
        <w:rPr>
          <w:rStyle w:val="StyleUnderline"/>
        </w:rPr>
        <w:t xml:space="preserve"> the global economy </w:t>
      </w:r>
      <w:r w:rsidRPr="00091462">
        <w:rPr>
          <w:rStyle w:val="Emphasis"/>
        </w:rPr>
        <w:t>completely</w:t>
      </w:r>
      <w:r w:rsidRPr="007C12DC">
        <w:rPr>
          <w:sz w:val="16"/>
        </w:rPr>
        <w:t>.</w:t>
      </w:r>
    </w:p>
    <w:p w14:paraId="36A7012C" w14:textId="77777777" w:rsidR="00B978DF" w:rsidRPr="007C12DC" w:rsidRDefault="00B978DF" w:rsidP="00B978DF">
      <w:pPr>
        <w:rPr>
          <w:sz w:val="16"/>
        </w:rPr>
      </w:pPr>
      <w:r w:rsidRPr="00091462">
        <w:rPr>
          <w:rStyle w:val="StyleUnderline"/>
        </w:rPr>
        <w:t>Big money already decided</w:t>
      </w:r>
      <w:r w:rsidRPr="007C12DC">
        <w:rPr>
          <w:sz w:val="16"/>
        </w:rPr>
        <w:t xml:space="preserve"> that the </w:t>
      </w:r>
      <w:r w:rsidRPr="00091462">
        <w:rPr>
          <w:rStyle w:val="StyleUnderline"/>
        </w:rPr>
        <w:t>fossil fuel</w:t>
      </w:r>
      <w:r w:rsidRPr="007C12DC">
        <w:rPr>
          <w:sz w:val="16"/>
        </w:rPr>
        <w:t xml:space="preserve"> economy </w:t>
      </w:r>
      <w:r w:rsidRPr="00091462">
        <w:rPr>
          <w:rStyle w:val="StyleUnderline"/>
        </w:rPr>
        <w:t>is doomed and that renewable energy is the future</w:t>
      </w:r>
      <w:r w:rsidRPr="007C12DC">
        <w:rPr>
          <w:sz w:val="16"/>
        </w:rPr>
        <w:t xml:space="preserve"> long before Dame Emma Thompson swept in from LA (business class, of course) to gesticulate on Oxford Street, in those languorous pre-Covid days. The billionaire Davos Boys have been preaching climate orthodoxy for years. </w:t>
      </w:r>
      <w:r w:rsidRPr="00091462">
        <w:rPr>
          <w:rStyle w:val="StyleUnderline"/>
        </w:rPr>
        <w:t xml:space="preserve">And the </w:t>
      </w:r>
      <w:r w:rsidRPr="00091462">
        <w:rPr>
          <w:rStyle w:val="Emphasis"/>
        </w:rPr>
        <w:t xml:space="preserve">Great </w:t>
      </w:r>
      <w:r w:rsidRPr="007C12DC">
        <w:rPr>
          <w:rStyle w:val="Emphasis"/>
          <w:highlight w:val="cyan"/>
        </w:rPr>
        <w:t>Transition</w:t>
      </w:r>
      <w:r w:rsidRPr="007C12DC">
        <w:rPr>
          <w:rStyle w:val="StyleUnderline"/>
          <w:highlight w:val="cyan"/>
        </w:rPr>
        <w:t xml:space="preserve"> is already</w:t>
      </w:r>
      <w:r w:rsidRPr="00091462">
        <w:rPr>
          <w:rStyle w:val="StyleUnderline"/>
        </w:rPr>
        <w:t xml:space="preserve"> </w:t>
      </w:r>
      <w:r w:rsidRPr="00091462">
        <w:rPr>
          <w:rStyle w:val="Emphasis"/>
        </w:rPr>
        <w:t xml:space="preserve">well </w:t>
      </w:r>
      <w:r w:rsidRPr="007C12DC">
        <w:rPr>
          <w:rStyle w:val="Emphasis"/>
          <w:highlight w:val="cyan"/>
        </w:rPr>
        <w:t>underway</w:t>
      </w:r>
      <w:r w:rsidRPr="007C12DC">
        <w:rPr>
          <w:sz w:val="16"/>
        </w:rPr>
        <w:t>.</w:t>
      </w:r>
    </w:p>
    <w:p w14:paraId="3FE4D15F" w14:textId="77777777" w:rsidR="00B978DF" w:rsidRPr="007C12DC" w:rsidRDefault="00B978DF" w:rsidP="00B978DF">
      <w:pPr>
        <w:rPr>
          <w:sz w:val="16"/>
        </w:rPr>
      </w:pPr>
      <w:r w:rsidRPr="007C12DC">
        <w:rPr>
          <w:sz w:val="16"/>
        </w:rPr>
        <w:t>Renewable profitability</w:t>
      </w:r>
    </w:p>
    <w:p w14:paraId="484101ED" w14:textId="77777777" w:rsidR="00B978DF" w:rsidRPr="007C12DC" w:rsidRDefault="00B978DF" w:rsidP="00B978DF">
      <w:pPr>
        <w:rPr>
          <w:sz w:val="16"/>
        </w:rPr>
      </w:pPr>
      <w:r w:rsidRPr="007C12DC">
        <w:rPr>
          <w:sz w:val="16"/>
        </w:rPr>
        <w:t>The good news is (don’t tell XR) that the United Kingdom has managed to reduce its carbon emissions by over 40 percent since 1990 by all but phasing out coal and investing massively in renewable power generation. As I write this on a blustery day in late October, according to the GB National Grid Status website, coal powered generation is contributing precisely zero to UK power generation. The UK has the world’s largest offshore wind power market with capacity still increasing rapidly. Earlier this year the UK government effectively dropped the ban on onshore wind turbine arrays in the drive to reach net zero carbon emissions by 2050.</w:t>
      </w:r>
    </w:p>
    <w:p w14:paraId="00F3C7D4" w14:textId="77777777" w:rsidR="00B978DF" w:rsidRPr="007C12DC" w:rsidRDefault="00B978DF" w:rsidP="00B978DF">
      <w:pPr>
        <w:rPr>
          <w:sz w:val="16"/>
        </w:rPr>
      </w:pPr>
      <w:r w:rsidRPr="007C12DC">
        <w:rPr>
          <w:sz w:val="16"/>
        </w:rPr>
        <w:t xml:space="preserve">As </w:t>
      </w:r>
      <w:r w:rsidRPr="00E62F16">
        <w:rPr>
          <w:rStyle w:val="StyleUnderline"/>
        </w:rPr>
        <w:t xml:space="preserve">the </w:t>
      </w:r>
      <w:r w:rsidRPr="007C12DC">
        <w:rPr>
          <w:rStyle w:val="Emphasis"/>
          <w:highlight w:val="cyan"/>
        </w:rPr>
        <w:t>shift</w:t>
      </w:r>
      <w:r w:rsidRPr="00E62F16">
        <w:rPr>
          <w:rStyle w:val="StyleUnderline"/>
        </w:rPr>
        <w:t xml:space="preserve"> from carbon-heavy sources to </w:t>
      </w:r>
      <w:r w:rsidRPr="00E62F16">
        <w:rPr>
          <w:rStyle w:val="Emphasis"/>
        </w:rPr>
        <w:t>carbon-free</w:t>
      </w:r>
      <w:r w:rsidRPr="00E62F16">
        <w:rPr>
          <w:rStyle w:val="StyleUnderline"/>
        </w:rPr>
        <w:t xml:space="preserve"> electricity generation </w:t>
      </w:r>
      <w:r w:rsidRPr="007C12DC">
        <w:rPr>
          <w:rStyle w:val="StyleUnderline"/>
          <w:highlight w:val="cyan"/>
        </w:rPr>
        <w:t xml:space="preserve">has </w:t>
      </w:r>
      <w:r w:rsidRPr="007C12DC">
        <w:rPr>
          <w:rStyle w:val="Emphasis"/>
          <w:highlight w:val="cyan"/>
        </w:rPr>
        <w:t>accelerated</w:t>
      </w:r>
      <w:r w:rsidRPr="00E62F16">
        <w:rPr>
          <w:rStyle w:val="StyleUnderline"/>
        </w:rPr>
        <w:t xml:space="preserve"> so </w:t>
      </w:r>
      <w:r w:rsidRPr="007C12DC">
        <w:rPr>
          <w:rStyle w:val="Emphasis"/>
          <w:highlight w:val="cyan"/>
        </w:rPr>
        <w:t>economies of scale</w:t>
      </w:r>
      <w:r w:rsidRPr="00E62F16">
        <w:rPr>
          <w:rStyle w:val="StyleUnderline"/>
        </w:rPr>
        <w:t xml:space="preserve"> have </w:t>
      </w:r>
      <w:r w:rsidRPr="007C12DC">
        <w:rPr>
          <w:rStyle w:val="StyleUnderline"/>
          <w:highlight w:val="cyan"/>
        </w:rPr>
        <w:t>kicked in</w:t>
      </w:r>
      <w:r w:rsidRPr="00E62F16">
        <w:rPr>
          <w:rStyle w:val="StyleUnderline"/>
        </w:rPr>
        <w:t xml:space="preserve"> and </w:t>
      </w:r>
      <w:r w:rsidRPr="00E62F16">
        <w:rPr>
          <w:rStyle w:val="Emphasis"/>
        </w:rPr>
        <w:t>new technologies</w:t>
      </w:r>
      <w:r w:rsidRPr="00E62F16">
        <w:rPr>
          <w:rStyle w:val="StyleUnderline"/>
        </w:rPr>
        <w:t xml:space="preserve"> have come online.</w:t>
      </w:r>
      <w:r w:rsidRPr="007C12DC">
        <w:rPr>
          <w:sz w:val="16"/>
        </w:rPr>
        <w:t xml:space="preserve"> Recent data from Bloomberg New Energy Finance shows that </w:t>
      </w:r>
      <w:r w:rsidRPr="00E62F16">
        <w:rPr>
          <w:rStyle w:val="StyleUnderline"/>
        </w:rPr>
        <w:t xml:space="preserve">the latest generation of </w:t>
      </w:r>
      <w:r w:rsidRPr="007C12DC">
        <w:rPr>
          <w:rStyle w:val="Emphasis"/>
          <w:highlight w:val="cyan"/>
        </w:rPr>
        <w:t>solar</w:t>
      </w:r>
      <w:r w:rsidRPr="007C12DC">
        <w:rPr>
          <w:rStyle w:val="StyleUnderline"/>
          <w:highlight w:val="cyan"/>
        </w:rPr>
        <w:t xml:space="preserve"> and </w:t>
      </w:r>
      <w:r w:rsidRPr="007C12DC">
        <w:rPr>
          <w:rStyle w:val="Emphasis"/>
          <w:highlight w:val="cyan"/>
        </w:rPr>
        <w:t>wind</w:t>
      </w:r>
      <w:r w:rsidRPr="00E62F16">
        <w:rPr>
          <w:rStyle w:val="StyleUnderline"/>
        </w:rPr>
        <w:t xml:space="preserve"> power plants can produce electricity cheaper than</w:t>
      </w:r>
      <w:r w:rsidRPr="007C12DC">
        <w:rPr>
          <w:sz w:val="16"/>
        </w:rPr>
        <w:t xml:space="preserve"> the most </w:t>
      </w:r>
      <w:r w:rsidRPr="00E62F16">
        <w:rPr>
          <w:rStyle w:val="StyleUnderline"/>
        </w:rPr>
        <w:t>modern coal plants</w:t>
      </w:r>
      <w:r w:rsidRPr="007C12DC">
        <w:rPr>
          <w:sz w:val="16"/>
        </w:rPr>
        <w:t xml:space="preserve"> even </w:t>
      </w:r>
      <w:r w:rsidRPr="00E62F16">
        <w:rPr>
          <w:rStyle w:val="StyleUnderline"/>
        </w:rPr>
        <w:t xml:space="preserve">without subsidy for two thirds of the </w:t>
      </w:r>
      <w:r w:rsidRPr="00E62F16">
        <w:rPr>
          <w:rStyle w:val="Emphasis"/>
        </w:rPr>
        <w:t>global population</w:t>
      </w:r>
      <w:r w:rsidRPr="00E62F16">
        <w:rPr>
          <w:rStyle w:val="StyleUnderline"/>
        </w:rPr>
        <w:t>. The price of solar</w:t>
      </w:r>
      <w:r w:rsidRPr="007C12DC">
        <w:rPr>
          <w:sz w:val="16"/>
        </w:rPr>
        <w:t xml:space="preserve"> panels </w:t>
      </w:r>
      <w:r w:rsidRPr="00E62F16">
        <w:rPr>
          <w:rStyle w:val="StyleUnderline"/>
        </w:rPr>
        <w:t>has dropped by almost 90 percent</w:t>
      </w:r>
      <w:r w:rsidRPr="007C12DC">
        <w:rPr>
          <w:sz w:val="16"/>
        </w:rPr>
        <w:t xml:space="preserve"> over the past decade. </w:t>
      </w:r>
      <w:r w:rsidRPr="00E62F16">
        <w:rPr>
          <w:rStyle w:val="StyleUnderline"/>
        </w:rPr>
        <w:t xml:space="preserve">By mid-decade, solar and wind power will </w:t>
      </w:r>
      <w:r w:rsidRPr="007C12DC">
        <w:rPr>
          <w:rStyle w:val="Emphasis"/>
          <w:highlight w:val="cyan"/>
        </w:rPr>
        <w:t>outcompete</w:t>
      </w:r>
      <w:r w:rsidRPr="00E62F16">
        <w:rPr>
          <w:rStyle w:val="StyleUnderline"/>
        </w:rPr>
        <w:t xml:space="preserve"> all existing </w:t>
      </w:r>
      <w:r w:rsidRPr="007C12DC">
        <w:rPr>
          <w:rStyle w:val="StyleUnderline"/>
          <w:highlight w:val="cyan"/>
        </w:rPr>
        <w:t>coal</w:t>
      </w:r>
      <w:r w:rsidRPr="00E62F16">
        <w:rPr>
          <w:rStyle w:val="StyleUnderline"/>
        </w:rPr>
        <w:t xml:space="preserve"> plants</w:t>
      </w:r>
      <w:r w:rsidRPr="007C12DC">
        <w:rPr>
          <w:sz w:val="16"/>
        </w:rPr>
        <w:t xml:space="preserve"> on price – at which point a swath of coal plants will be deemed uneconomic and closed.</w:t>
      </w:r>
    </w:p>
    <w:p w14:paraId="2345C49E" w14:textId="77777777" w:rsidR="00B978DF" w:rsidRPr="007C12DC" w:rsidRDefault="00B978DF" w:rsidP="00B978DF">
      <w:pPr>
        <w:rPr>
          <w:sz w:val="16"/>
        </w:rPr>
      </w:pPr>
      <w:r w:rsidRPr="00E62F16">
        <w:rPr>
          <w:rStyle w:val="StyleUnderline"/>
        </w:rPr>
        <w:t xml:space="preserve">The economics of </w:t>
      </w:r>
      <w:r w:rsidRPr="007C12DC">
        <w:rPr>
          <w:rStyle w:val="Emphasis"/>
          <w:highlight w:val="cyan"/>
        </w:rPr>
        <w:t>energy storage</w:t>
      </w:r>
      <w:r w:rsidRPr="00E62F16">
        <w:rPr>
          <w:rStyle w:val="StyleUnderline"/>
        </w:rPr>
        <w:t xml:space="preserve"> – battery technology – </w:t>
      </w:r>
      <w:r w:rsidRPr="007C12DC">
        <w:rPr>
          <w:rStyle w:val="StyleUnderline"/>
          <w:highlight w:val="cyan"/>
        </w:rPr>
        <w:t>are</w:t>
      </w:r>
      <w:r w:rsidRPr="00E62F16">
        <w:rPr>
          <w:rStyle w:val="StyleUnderline"/>
        </w:rPr>
        <w:t xml:space="preserve"> also </w:t>
      </w:r>
      <w:r w:rsidRPr="007C12DC">
        <w:rPr>
          <w:rStyle w:val="Emphasis"/>
          <w:highlight w:val="cyan"/>
        </w:rPr>
        <w:t>improving</w:t>
      </w:r>
      <w:r w:rsidRPr="007C12DC">
        <w:rPr>
          <w:sz w:val="16"/>
        </w:rPr>
        <w:t xml:space="preserve">. On 22 September Tesla (NASDAQ:TSLA) unveiled its </w:t>
      </w:r>
      <w:r w:rsidRPr="00E62F16">
        <w:rPr>
          <w:rStyle w:val="StyleUnderline"/>
        </w:rPr>
        <w:t>new battery</w:t>
      </w:r>
      <w:r w:rsidRPr="007C12DC">
        <w:rPr>
          <w:sz w:val="16"/>
        </w:rPr>
        <w:t xml:space="preserve"> known as the 4680[ii]. This </w:t>
      </w:r>
      <w:r w:rsidRPr="00E62F16">
        <w:rPr>
          <w:rStyle w:val="StyleUnderline"/>
        </w:rPr>
        <w:t>fuel cell</w:t>
      </w:r>
      <w:r w:rsidRPr="007C12DC">
        <w:rPr>
          <w:sz w:val="16"/>
        </w:rPr>
        <w:t xml:space="preserve"> reportedly </w:t>
      </w:r>
      <w:r w:rsidRPr="00E62F16">
        <w:rPr>
          <w:rStyle w:val="StyleUnderline"/>
        </w:rPr>
        <w:t>offers six times</w:t>
      </w:r>
      <w:r w:rsidRPr="007C12DC">
        <w:rPr>
          <w:sz w:val="16"/>
        </w:rPr>
        <w:t xml:space="preserve"> the power of </w:t>
      </w:r>
      <w:r w:rsidRPr="00E62F16">
        <w:rPr>
          <w:rStyle w:val="StyleUnderline"/>
        </w:rPr>
        <w:t xml:space="preserve">Tesla’s previous cells, and five times the </w:t>
      </w:r>
      <w:r w:rsidRPr="00E62F16">
        <w:rPr>
          <w:rStyle w:val="Emphasis"/>
        </w:rPr>
        <w:t>energy capacity</w:t>
      </w:r>
      <w:r w:rsidRPr="007C12DC">
        <w:rPr>
          <w:sz w:val="16"/>
        </w:rPr>
        <w:t>. The company confirmed that the new cell measures 46 millimetres by 80 millimetres – hence the name. The iconic automaker says that these new fuel cells will be able to increase the range of a vehicle by 16 percent – that could be up to about 500 miles for its latest models. That kind of range makes medium-distance travel without recharging (say, London to Edinburgh in a UK context) quite feasible.</w:t>
      </w:r>
    </w:p>
    <w:p w14:paraId="4694A882" w14:textId="77777777" w:rsidR="00B978DF" w:rsidRPr="007C12DC" w:rsidRDefault="00B978DF" w:rsidP="00B978DF">
      <w:pPr>
        <w:rPr>
          <w:sz w:val="16"/>
        </w:rPr>
      </w:pPr>
      <w:r w:rsidRPr="007C12DC">
        <w:rPr>
          <w:sz w:val="16"/>
        </w:rPr>
        <w:t>Red China goes green</w:t>
      </w:r>
    </w:p>
    <w:p w14:paraId="501150AA" w14:textId="77777777" w:rsidR="00B978DF" w:rsidRPr="007C12DC" w:rsidRDefault="00B978DF" w:rsidP="00B978DF">
      <w:pPr>
        <w:rPr>
          <w:sz w:val="16"/>
        </w:rPr>
      </w:pPr>
      <w:r w:rsidRPr="007C12DC">
        <w:rPr>
          <w:sz w:val="16"/>
        </w:rPr>
        <w:t>China currently has new coal plants under construction which will have a capacity of another 94 Gigawatts of electricity per annum. China already emits more CO2 than all of Europe and America combined. But China now has a target of going carbon neutral by 2060, and by so aspiring has upped the moral ante with Mr Trump’s America. Now, some analysts predict that China may abandon its programme of building coal-fired power stations as much on economic grounds as on environmental ones.</w:t>
      </w:r>
    </w:p>
    <w:p w14:paraId="43506C37" w14:textId="77777777" w:rsidR="00B978DF" w:rsidRPr="007C12DC" w:rsidRDefault="00B978DF" w:rsidP="00B978DF">
      <w:pPr>
        <w:rPr>
          <w:sz w:val="16"/>
        </w:rPr>
      </w:pPr>
      <w:r w:rsidRPr="007C12DC">
        <w:rPr>
          <w:sz w:val="16"/>
        </w:rPr>
        <w:t>China might yet gain a strategic advantage from global warming. Last month the UK First Sea Lord, Admiral Tony Radakin (the military head of the Royal Navy), warned that the melting of ice in the Arctic would create new maritime trade routes across the top of the world – the Arctic Ocean – which would halve the transit time between East Asia and Western Europe. China already has, according to the Pentagon, the world’s largest navy with 350 warships and submarines. That opens the prospect of Chinese naval vessels being able to penetrate the North Atlantic rapidly, and possibly threatening the European and American undersea cable network.</w:t>
      </w:r>
    </w:p>
    <w:p w14:paraId="7F544761" w14:textId="77777777" w:rsidR="00B978DF" w:rsidRPr="007C12DC" w:rsidRDefault="00B978DF" w:rsidP="00B978DF">
      <w:pPr>
        <w:rPr>
          <w:sz w:val="16"/>
        </w:rPr>
      </w:pPr>
      <w:r w:rsidRPr="007C12DC">
        <w:rPr>
          <w:sz w:val="16"/>
        </w:rPr>
        <w:t>Hydrogen in three colours</w:t>
      </w:r>
    </w:p>
    <w:p w14:paraId="5F43466D" w14:textId="77777777" w:rsidR="00B978DF" w:rsidRPr="007C12DC" w:rsidRDefault="00B978DF" w:rsidP="00B978DF">
      <w:pPr>
        <w:rPr>
          <w:sz w:val="16"/>
        </w:rPr>
      </w:pPr>
      <w:r w:rsidRPr="007C12DC">
        <w:rPr>
          <w:sz w:val="16"/>
        </w:rPr>
        <w:t xml:space="preserve">The </w:t>
      </w:r>
      <w:r w:rsidRPr="007C12DC">
        <w:rPr>
          <w:rStyle w:val="StyleUnderline"/>
          <w:highlight w:val="cyan"/>
        </w:rPr>
        <w:t>downside with</w:t>
      </w:r>
      <w:r w:rsidRPr="00084A3B">
        <w:rPr>
          <w:rStyle w:val="StyleUnderline"/>
        </w:rPr>
        <w:t xml:space="preserve"> the current generation</w:t>
      </w:r>
      <w:r w:rsidRPr="007C12DC">
        <w:rPr>
          <w:sz w:val="16"/>
        </w:rPr>
        <w:t xml:space="preserve"> of electric vehicles </w:t>
      </w:r>
      <w:r w:rsidRPr="00084A3B">
        <w:rPr>
          <w:rStyle w:val="StyleUnderline"/>
        </w:rPr>
        <w:t>is</w:t>
      </w:r>
      <w:r w:rsidRPr="007C12DC">
        <w:rPr>
          <w:sz w:val="16"/>
        </w:rPr>
        <w:t xml:space="preserve"> that they require </w:t>
      </w:r>
      <w:r w:rsidRPr="00084A3B">
        <w:rPr>
          <w:rStyle w:val="StyleUnderline"/>
        </w:rPr>
        <w:t>batteries</w:t>
      </w:r>
      <w:r w:rsidRPr="007C12DC">
        <w:rPr>
          <w:sz w:val="16"/>
        </w:rPr>
        <w:t xml:space="preserve"> which </w:t>
      </w:r>
      <w:r w:rsidRPr="00084A3B">
        <w:rPr>
          <w:rStyle w:val="StyleUnderline"/>
        </w:rPr>
        <w:t>use expensive rare earth minerals</w:t>
      </w:r>
      <w:r w:rsidRPr="007C12DC">
        <w:rPr>
          <w:sz w:val="16"/>
        </w:rPr>
        <w:t xml:space="preserve"> of which lithium, and which are costly and messy to recycle at the end of their economic life. The </w:t>
      </w:r>
      <w:r w:rsidRPr="007C12DC">
        <w:rPr>
          <w:rStyle w:val="StyleUnderline"/>
          <w:highlight w:val="cyan"/>
        </w:rPr>
        <w:t>extraction</w:t>
      </w:r>
      <w:r w:rsidRPr="00084A3B">
        <w:rPr>
          <w:rStyle w:val="StyleUnderline"/>
        </w:rPr>
        <w:t xml:space="preserve"> of these</w:t>
      </w:r>
      <w:r w:rsidRPr="007C12DC">
        <w:rPr>
          <w:sz w:val="16"/>
        </w:rPr>
        <w:t xml:space="preserve"> rare earth minerals in countries such as the Democratic Republic of Congo (DRC) </w:t>
      </w:r>
      <w:r w:rsidRPr="00084A3B">
        <w:rPr>
          <w:rStyle w:val="StyleUnderline"/>
        </w:rPr>
        <w:t xml:space="preserve">is itself </w:t>
      </w:r>
      <w:r w:rsidRPr="007C12DC">
        <w:rPr>
          <w:rStyle w:val="StyleUnderline"/>
          <w:highlight w:val="cyan"/>
        </w:rPr>
        <w:t>a cause of</w:t>
      </w:r>
      <w:r w:rsidRPr="00084A3B">
        <w:rPr>
          <w:rStyle w:val="StyleUnderline"/>
        </w:rPr>
        <w:t xml:space="preserve"> environmental degradation and carbon </w:t>
      </w:r>
      <w:r w:rsidRPr="007C12DC">
        <w:rPr>
          <w:rStyle w:val="StyleUnderline"/>
          <w:highlight w:val="cyan"/>
        </w:rPr>
        <w:t>emissions</w:t>
      </w:r>
      <w:r w:rsidRPr="00084A3B">
        <w:rPr>
          <w:rStyle w:val="StyleUnderline"/>
        </w:rPr>
        <w:t xml:space="preserve">. That </w:t>
      </w:r>
      <w:r w:rsidRPr="007C12DC">
        <w:rPr>
          <w:rStyle w:val="StyleUnderline"/>
          <w:highlight w:val="cyan"/>
        </w:rPr>
        <w:t>is why there is</w:t>
      </w:r>
      <w:r w:rsidRPr="00084A3B">
        <w:rPr>
          <w:rStyle w:val="StyleUnderline"/>
        </w:rPr>
        <w:t xml:space="preserve"> </w:t>
      </w:r>
      <w:r w:rsidRPr="00084A3B">
        <w:rPr>
          <w:rStyle w:val="Emphasis"/>
        </w:rPr>
        <w:t xml:space="preserve">renewed </w:t>
      </w:r>
      <w:r w:rsidRPr="007C12DC">
        <w:rPr>
          <w:rStyle w:val="Emphasis"/>
          <w:highlight w:val="cyan"/>
        </w:rPr>
        <w:t>focus</w:t>
      </w:r>
      <w:r w:rsidRPr="007C12DC">
        <w:rPr>
          <w:sz w:val="16"/>
        </w:rPr>
        <w:t xml:space="preserve"> of attention </w:t>
      </w:r>
      <w:r w:rsidRPr="007C12DC">
        <w:rPr>
          <w:rStyle w:val="StyleUnderline"/>
          <w:highlight w:val="cyan"/>
        </w:rPr>
        <w:t xml:space="preserve">on </w:t>
      </w:r>
      <w:r w:rsidRPr="007C12DC">
        <w:rPr>
          <w:rStyle w:val="Emphasis"/>
          <w:highlight w:val="cyan"/>
        </w:rPr>
        <w:t>hydrogen</w:t>
      </w:r>
      <w:r w:rsidRPr="007C12DC">
        <w:rPr>
          <w:sz w:val="16"/>
        </w:rPr>
        <w:t>.</w:t>
      </w:r>
    </w:p>
    <w:p w14:paraId="32F1BCE8" w14:textId="77777777" w:rsidR="00B978DF" w:rsidRPr="007C12DC" w:rsidRDefault="00B978DF" w:rsidP="00B978DF">
      <w:pPr>
        <w:rPr>
          <w:sz w:val="16"/>
        </w:rPr>
      </w:pPr>
      <w:r w:rsidRPr="00084A3B">
        <w:rPr>
          <w:rStyle w:val="StyleUnderline"/>
        </w:rPr>
        <w:t>Hydrogen comes in three colours</w:t>
      </w:r>
      <w:r w:rsidRPr="007C12DC">
        <w:rPr>
          <w:sz w:val="16"/>
        </w:rPr>
        <w:t xml:space="preserve">. Gray hydrogen is made using fossil fuels like oil and coal, which emit CO2 into the air as they combust. The </w:t>
      </w:r>
      <w:r w:rsidRPr="00084A3B">
        <w:rPr>
          <w:rStyle w:val="Emphasis"/>
        </w:rPr>
        <w:t>blue variety</w:t>
      </w:r>
      <w:r w:rsidRPr="007C12DC">
        <w:rPr>
          <w:sz w:val="16"/>
        </w:rPr>
        <w:t xml:space="preserve"> is made in the same way, but </w:t>
      </w:r>
      <w:r w:rsidRPr="00084A3B">
        <w:rPr>
          <w:rStyle w:val="Emphasis"/>
        </w:rPr>
        <w:t>carbon capture</w:t>
      </w:r>
      <w:r w:rsidRPr="00084A3B">
        <w:rPr>
          <w:rStyle w:val="StyleUnderline"/>
        </w:rPr>
        <w:t xml:space="preserve"> prevents CO2 being released, enabling the captured carbon to be </w:t>
      </w:r>
      <w:r w:rsidRPr="00084A3B">
        <w:rPr>
          <w:rStyle w:val="Emphasis"/>
        </w:rPr>
        <w:t>safely stored</w:t>
      </w:r>
      <w:r w:rsidRPr="00084A3B">
        <w:rPr>
          <w:rStyle w:val="StyleUnderline"/>
        </w:rPr>
        <w:t xml:space="preserve"> deep underground or utilised</w:t>
      </w:r>
      <w:r w:rsidRPr="007C12DC">
        <w:rPr>
          <w:sz w:val="16"/>
        </w:rPr>
        <w:t xml:space="preserve"> in industry. BP (LON:BP.) is working on that. As its name suggests, </w:t>
      </w:r>
      <w:r w:rsidRPr="00084A3B">
        <w:rPr>
          <w:rStyle w:val="Emphasis"/>
        </w:rPr>
        <w:t>green hydrogen</w:t>
      </w:r>
      <w:r w:rsidRPr="00084A3B">
        <w:rPr>
          <w:rStyle w:val="StyleUnderline"/>
        </w:rPr>
        <w:t xml:space="preserve"> is the cleanest variety, </w:t>
      </w:r>
      <w:r w:rsidRPr="007C12DC">
        <w:rPr>
          <w:rStyle w:val="StyleUnderline"/>
          <w:highlight w:val="cyan"/>
        </w:rPr>
        <w:t xml:space="preserve">producing </w:t>
      </w:r>
      <w:r w:rsidRPr="007C12DC">
        <w:rPr>
          <w:rStyle w:val="Emphasis"/>
          <w:highlight w:val="cyan"/>
        </w:rPr>
        <w:t>zero</w:t>
      </w:r>
      <w:r w:rsidRPr="00084A3B">
        <w:rPr>
          <w:rStyle w:val="Emphasis"/>
        </w:rPr>
        <w:t xml:space="preserve"> carbon </w:t>
      </w:r>
      <w:r w:rsidRPr="007C12DC">
        <w:rPr>
          <w:rStyle w:val="Emphasis"/>
          <w:highlight w:val="cyan"/>
        </w:rPr>
        <w:t>emissions</w:t>
      </w:r>
      <w:r w:rsidRPr="007C12DC">
        <w:rPr>
          <w:sz w:val="16"/>
        </w:rPr>
        <w:t>. It is produced by electrolysis powered by renewable energy i.e. offshore wind.</w:t>
      </w:r>
    </w:p>
    <w:p w14:paraId="7EE8ED0A" w14:textId="77777777" w:rsidR="00B978DF" w:rsidRPr="007C12DC" w:rsidRDefault="00B978DF" w:rsidP="00B978DF">
      <w:pPr>
        <w:rPr>
          <w:sz w:val="16"/>
        </w:rPr>
      </w:pPr>
      <w:r w:rsidRPr="007C12DC">
        <w:rPr>
          <w:rStyle w:val="StyleUnderline"/>
          <w:highlight w:val="cyan"/>
        </w:rPr>
        <w:t xml:space="preserve">The </w:t>
      </w:r>
      <w:r w:rsidRPr="007C12DC">
        <w:rPr>
          <w:rStyle w:val="Emphasis"/>
          <w:highlight w:val="cyan"/>
        </w:rPr>
        <w:t>holy grail</w:t>
      </w:r>
      <w:r w:rsidRPr="00084A3B">
        <w:rPr>
          <w:rStyle w:val="StyleUnderline"/>
        </w:rPr>
        <w:t xml:space="preserve"> in energy now is to </w:t>
      </w:r>
      <w:r w:rsidRPr="00084A3B">
        <w:rPr>
          <w:rStyle w:val="Emphasis"/>
        </w:rPr>
        <w:t xml:space="preserve">extract hydrogen </w:t>
      </w:r>
      <w:r w:rsidRPr="007C12DC">
        <w:rPr>
          <w:rStyle w:val="Emphasis"/>
          <w:highlight w:val="cyan"/>
        </w:rPr>
        <w:t>cheap</w:t>
      </w:r>
      <w:r w:rsidRPr="00084A3B">
        <w:rPr>
          <w:rStyle w:val="Emphasis"/>
        </w:rPr>
        <w:t>ly</w:t>
      </w:r>
      <w:r w:rsidRPr="00084A3B">
        <w:rPr>
          <w:rStyle w:val="StyleUnderline"/>
        </w:rPr>
        <w:t xml:space="preserve"> </w:t>
      </w:r>
      <w:r w:rsidRPr="007C12DC">
        <w:rPr>
          <w:rStyle w:val="StyleUnderline"/>
          <w:highlight w:val="cyan"/>
        </w:rPr>
        <w:t xml:space="preserve">and </w:t>
      </w:r>
      <w:r w:rsidRPr="007C12DC">
        <w:rPr>
          <w:rStyle w:val="Emphasis"/>
          <w:highlight w:val="cyan"/>
        </w:rPr>
        <w:t>clean</w:t>
      </w:r>
      <w:r w:rsidRPr="00084A3B">
        <w:rPr>
          <w:rStyle w:val="Emphasis"/>
        </w:rPr>
        <w:t>ly</w:t>
      </w:r>
      <w:r w:rsidRPr="00084A3B">
        <w:rPr>
          <w:rStyle w:val="StyleUnderline"/>
        </w:rPr>
        <w:t xml:space="preserve"> from water by electrolysis</w:t>
      </w:r>
      <w:r w:rsidRPr="007C12DC">
        <w:rPr>
          <w:sz w:val="16"/>
        </w:rPr>
        <w:t xml:space="preserve"> (i.e. separating the hydrogen and carbon atoms). Hitherto the energy required to perform the electrolysis has been unequal to the energy value of the hydrogen thus produced. That could be about to change.</w:t>
      </w:r>
    </w:p>
    <w:p w14:paraId="48DA93E4" w14:textId="77777777" w:rsidR="00B978DF" w:rsidRPr="007C12DC" w:rsidRDefault="00B978DF" w:rsidP="00B978DF">
      <w:pPr>
        <w:rPr>
          <w:sz w:val="16"/>
        </w:rPr>
      </w:pPr>
      <w:r w:rsidRPr="007C12DC">
        <w:rPr>
          <w:sz w:val="16"/>
        </w:rPr>
        <w:t xml:space="preserve">Bill Brown, founder of NET Power has claimed that his firm’s techniques can produce clean hydrogen at 0.57 cents a kilo. This is a developmental technology based on the Allam Cycle which has been around in theory for some time. </w:t>
      </w:r>
    </w:p>
    <w:p w14:paraId="04686407" w14:textId="77777777" w:rsidR="00B978DF" w:rsidRPr="007C12DC" w:rsidRDefault="00B978DF" w:rsidP="00B978DF">
      <w:pPr>
        <w:rPr>
          <w:sz w:val="16"/>
        </w:rPr>
      </w:pPr>
      <w:r w:rsidRPr="000D52B7">
        <w:rPr>
          <w:rStyle w:val="StyleUnderline"/>
        </w:rPr>
        <w:lastRenderedPageBreak/>
        <w:t>Hydrogen can power vehicles, trains, ships and</w:t>
      </w:r>
      <w:r w:rsidRPr="007C12DC">
        <w:rPr>
          <w:sz w:val="16"/>
        </w:rPr>
        <w:t xml:space="preserve"> even </w:t>
      </w:r>
      <w:r w:rsidRPr="000D52B7">
        <w:rPr>
          <w:rStyle w:val="StyleUnderline"/>
        </w:rPr>
        <w:t>aeroplanes</w:t>
      </w:r>
      <w:r w:rsidRPr="007C12DC">
        <w:rPr>
          <w:sz w:val="16"/>
        </w:rPr>
        <w:t xml:space="preserve">. When hydrogen is ignited the only by-product is water. </w:t>
      </w:r>
      <w:r w:rsidRPr="000D52B7">
        <w:rPr>
          <w:rStyle w:val="StyleUnderline"/>
        </w:rPr>
        <w:t xml:space="preserve">Hydrogen </w:t>
      </w:r>
      <w:r w:rsidRPr="007C12DC">
        <w:rPr>
          <w:rStyle w:val="StyleUnderline"/>
          <w:highlight w:val="cyan"/>
        </w:rPr>
        <w:t>could</w:t>
      </w:r>
      <w:r w:rsidRPr="000D52B7">
        <w:rPr>
          <w:rStyle w:val="StyleUnderline"/>
        </w:rPr>
        <w:t xml:space="preserve"> also be used to </w:t>
      </w:r>
      <w:r w:rsidRPr="007C12DC">
        <w:rPr>
          <w:rStyle w:val="Emphasis"/>
          <w:highlight w:val="cyan"/>
        </w:rPr>
        <w:t>facilitate</w:t>
      </w:r>
      <w:r w:rsidRPr="000D52B7">
        <w:rPr>
          <w:rStyle w:val="StyleUnderline"/>
        </w:rPr>
        <w:t xml:space="preserve"> the </w:t>
      </w:r>
      <w:r w:rsidRPr="000D52B7">
        <w:rPr>
          <w:rStyle w:val="Emphasis"/>
        </w:rPr>
        <w:t>manufacture</w:t>
      </w:r>
      <w:r w:rsidRPr="000D52B7">
        <w:rPr>
          <w:rStyle w:val="StyleUnderline"/>
        </w:rPr>
        <w:t xml:space="preserve"> of steel, cement, glass, chemicals and fertilisers.</w:t>
      </w:r>
      <w:r w:rsidRPr="007C12DC">
        <w:rPr>
          <w:sz w:val="16"/>
        </w:rPr>
        <w:t xml:space="preserve"> Goldman Sachs reckons that, if the efficiency of hydrogen electrolysis could be sufficiently improved, then about </w:t>
      </w:r>
      <w:r w:rsidRPr="007C12DC">
        <w:rPr>
          <w:rStyle w:val="StyleUnderline"/>
          <w:highlight w:val="cyan"/>
        </w:rPr>
        <w:t>45 percent of</w:t>
      </w:r>
      <w:r w:rsidRPr="000D52B7">
        <w:rPr>
          <w:rStyle w:val="StyleUnderline"/>
        </w:rPr>
        <w:t xml:space="preserve"> all global </w:t>
      </w:r>
      <w:r w:rsidRPr="000D52B7">
        <w:rPr>
          <w:rStyle w:val="Emphasis"/>
        </w:rPr>
        <w:t xml:space="preserve">carbon </w:t>
      </w:r>
      <w:r w:rsidRPr="007C12DC">
        <w:rPr>
          <w:rStyle w:val="Emphasis"/>
          <w:highlight w:val="cyan"/>
        </w:rPr>
        <w:t>emissions</w:t>
      </w:r>
      <w:r w:rsidRPr="000D52B7">
        <w:rPr>
          <w:rStyle w:val="StyleUnderline"/>
        </w:rPr>
        <w:t xml:space="preserve"> could be </w:t>
      </w:r>
      <w:r w:rsidRPr="007C12DC">
        <w:rPr>
          <w:rStyle w:val="Emphasis"/>
          <w:highlight w:val="cyan"/>
        </w:rPr>
        <w:t>eliminated</w:t>
      </w:r>
      <w:r w:rsidRPr="007C12DC">
        <w:rPr>
          <w:sz w:val="16"/>
        </w:rPr>
        <w:t>.</w:t>
      </w:r>
    </w:p>
    <w:p w14:paraId="33D21DFC" w14:textId="77777777" w:rsidR="00B978DF" w:rsidRPr="007C12DC" w:rsidRDefault="00B978DF" w:rsidP="00B978DF">
      <w:pPr>
        <w:rPr>
          <w:sz w:val="16"/>
        </w:rPr>
      </w:pPr>
      <w:r w:rsidRPr="007C12DC">
        <w:rPr>
          <w:sz w:val="16"/>
        </w:rPr>
        <w:t>Electric cars</w:t>
      </w:r>
    </w:p>
    <w:p w14:paraId="1ED5244A" w14:textId="77777777" w:rsidR="00B978DF" w:rsidRPr="007C12DC" w:rsidRDefault="00B978DF" w:rsidP="00B978DF">
      <w:pPr>
        <w:rPr>
          <w:sz w:val="16"/>
        </w:rPr>
      </w:pPr>
      <w:r w:rsidRPr="007C12DC">
        <w:rPr>
          <w:sz w:val="16"/>
        </w:rPr>
        <w:t>Some estimates suggest that electric battery-powered cars could compete on price with conventional cars powered by internal combustion engines (ICEs) as soon as 2024. That is one reason why Tesla shares have rocketed this year. But even if you are not a true believer in Tesla, consider that established automotive giants such as Volkswagen and Daimler-Benz are fully committed to the phase-out of ICEs. In Germany, sales of electric and hybrid cars overtook diesel cars for the first time last month.</w:t>
      </w:r>
    </w:p>
    <w:p w14:paraId="71DDF941" w14:textId="77777777" w:rsidR="00B978DF" w:rsidRPr="007C12DC" w:rsidRDefault="00B978DF" w:rsidP="00B978DF">
      <w:pPr>
        <w:rPr>
          <w:sz w:val="16"/>
        </w:rPr>
      </w:pPr>
      <w:r w:rsidRPr="007C12DC">
        <w:rPr>
          <w:sz w:val="16"/>
        </w:rPr>
        <w:t>I’ll have a lot more to say about the outlook for electric cars soon.</w:t>
      </w:r>
    </w:p>
    <w:p w14:paraId="6BB032AA" w14:textId="77777777" w:rsidR="00B978DF" w:rsidRPr="007C12DC" w:rsidRDefault="00B978DF" w:rsidP="00B978DF">
      <w:pPr>
        <w:rPr>
          <w:sz w:val="16"/>
        </w:rPr>
      </w:pPr>
      <w:r w:rsidRPr="007C12DC">
        <w:rPr>
          <w:sz w:val="16"/>
        </w:rPr>
        <w:t>From coal to wind</w:t>
      </w:r>
    </w:p>
    <w:p w14:paraId="61948DEE" w14:textId="77777777" w:rsidR="00B978DF" w:rsidRPr="007C12DC" w:rsidRDefault="00B978DF" w:rsidP="00B978DF">
      <w:pPr>
        <w:rPr>
          <w:sz w:val="16"/>
        </w:rPr>
      </w:pPr>
      <w:r w:rsidRPr="007C12DC">
        <w:rPr>
          <w:sz w:val="16"/>
        </w:rPr>
        <w:t>Dalmellington in Ayrshire, Scotland, was once known as a coal-mining town. But in future it is likely to be known as the location of a 50-turbine wind farm. The new 240 Megawatt facility will be built and run by Vattenfall (owned by the Kingdom of Sweden). But the array will be owned by the infrastructure fund, Greencoat UK Wind PLC(LON:UKW), which has acquired the project for £320 million.</w:t>
      </w:r>
    </w:p>
    <w:p w14:paraId="1B15CC23" w14:textId="77777777" w:rsidR="00B978DF" w:rsidRPr="007C12DC" w:rsidRDefault="00B978DF" w:rsidP="00B978DF">
      <w:pPr>
        <w:rPr>
          <w:sz w:val="16"/>
        </w:rPr>
      </w:pPr>
      <w:r w:rsidRPr="002F3F99">
        <w:rPr>
          <w:rStyle w:val="StyleUnderline"/>
        </w:rPr>
        <w:t xml:space="preserve">Greencoat has emerged as a growing </w:t>
      </w:r>
      <w:r w:rsidRPr="002F3F99">
        <w:rPr>
          <w:rStyle w:val="Emphasis"/>
        </w:rPr>
        <w:t>renewables fund</w:t>
      </w:r>
      <w:r w:rsidRPr="007C12DC">
        <w:rPr>
          <w:sz w:val="16"/>
        </w:rPr>
        <w:t xml:space="preserve"> which is now included in the FTSE-250 index and which has a market capitalisation of around £2.5 billion – that’s more than the better-known UK energy company Centrica PLC (LON:CAN), the owner of British Gas. The fund has acquired 36 wind power sites which collectively produce enough electricity to power about one million homes – that’s about five percent of all wind power generated in the UK. Some of those arrays were acquired from Scottish &amp; Southern Energy (LON:SSE). Wind power now accounts for about 20 percent of Britain’s total electricity consumption.</w:t>
      </w:r>
    </w:p>
    <w:p w14:paraId="2E452B0A" w14:textId="77777777" w:rsidR="00B978DF" w:rsidRPr="007C12DC" w:rsidRDefault="00B978DF" w:rsidP="00B978DF">
      <w:pPr>
        <w:rPr>
          <w:sz w:val="16"/>
        </w:rPr>
      </w:pPr>
      <w:r w:rsidRPr="007C12DC">
        <w:rPr>
          <w:sz w:val="16"/>
        </w:rPr>
        <w:t xml:space="preserve">Greencoat’s </w:t>
      </w:r>
      <w:r w:rsidRPr="002F3F99">
        <w:rPr>
          <w:rStyle w:val="StyleUnderline"/>
        </w:rPr>
        <w:t xml:space="preserve">strategy is to encourage energy giants to </w:t>
      </w:r>
      <w:r w:rsidRPr="002F3F99">
        <w:rPr>
          <w:rStyle w:val="Emphasis"/>
        </w:rPr>
        <w:t>green</w:t>
      </w:r>
      <w:r w:rsidRPr="002F3F99">
        <w:rPr>
          <w:rStyle w:val="StyleUnderline"/>
        </w:rPr>
        <w:t xml:space="preserve"> up their </w:t>
      </w:r>
      <w:r w:rsidRPr="002F3F99">
        <w:rPr>
          <w:rStyle w:val="Emphasis"/>
        </w:rPr>
        <w:t>portfolios</w:t>
      </w:r>
      <w:r w:rsidRPr="002F3F99">
        <w:rPr>
          <w:rStyle w:val="StyleUnderline"/>
        </w:rPr>
        <w:t xml:space="preserve"> by taking all the development risk. It</w:t>
      </w:r>
      <w:r w:rsidRPr="007C12DC">
        <w:rPr>
          <w:sz w:val="16"/>
        </w:rPr>
        <w:t xml:space="preserve"> then </w:t>
      </w:r>
      <w:r w:rsidRPr="002F3F99">
        <w:rPr>
          <w:rStyle w:val="StyleUnderline"/>
        </w:rPr>
        <w:t>buys the asset</w:t>
      </w:r>
      <w:r w:rsidRPr="007C12DC">
        <w:rPr>
          <w:sz w:val="16"/>
        </w:rPr>
        <w:t xml:space="preserve"> from the generator </w:t>
      </w:r>
      <w:r w:rsidRPr="002F3F99">
        <w:rPr>
          <w:rStyle w:val="StyleUnderline"/>
        </w:rPr>
        <w:t>and pockets the cash flow</w:t>
      </w:r>
      <w:r w:rsidRPr="007C12DC">
        <w:rPr>
          <w:sz w:val="16"/>
        </w:rPr>
        <w:t xml:space="preserve"> arising. Greencoat UK Wind is run by Greencoat Capital, a specialist investor in renewable energy which has £5 billion of assets under management across both wind and solar energy. Greencoat raised £375 million from investors in May 2019.</w:t>
      </w:r>
    </w:p>
    <w:p w14:paraId="2E90EDAF" w14:textId="77777777" w:rsidR="00B978DF" w:rsidRPr="007C12DC" w:rsidRDefault="00B978DF" w:rsidP="00B978DF">
      <w:pPr>
        <w:rPr>
          <w:sz w:val="16"/>
        </w:rPr>
      </w:pPr>
      <w:r w:rsidRPr="007C12DC">
        <w:rPr>
          <w:sz w:val="16"/>
        </w:rPr>
        <w:t xml:space="preserve">A report last year by the research firm, Hardman &amp; Co. found that </w:t>
      </w:r>
      <w:r w:rsidRPr="002F3F99">
        <w:rPr>
          <w:rStyle w:val="StyleUnderline"/>
        </w:rPr>
        <w:t>returns for listed renewable energy funds</w:t>
      </w:r>
      <w:r w:rsidRPr="00D07522">
        <w:rPr>
          <w:rStyle w:val="StyleUnderline"/>
        </w:rPr>
        <w:t xml:space="preserve"> over five years approached 10 percent. Such funds often carry a share price premium over their net asset value</w:t>
      </w:r>
      <w:r w:rsidRPr="007C12DC">
        <w:rPr>
          <w:sz w:val="16"/>
        </w:rPr>
        <w:t>. At a moment when the share prices of the oil majors are under pressure and when BP and Shell have slashed their dividends, Greencoat’s 4.8 percent dividend yield is pleasing.</w:t>
      </w:r>
    </w:p>
    <w:p w14:paraId="08FB1E41" w14:textId="77777777" w:rsidR="00B978DF" w:rsidRPr="007C12DC" w:rsidRDefault="00B978DF" w:rsidP="00B978DF">
      <w:pPr>
        <w:rPr>
          <w:sz w:val="16"/>
        </w:rPr>
      </w:pPr>
      <w:r w:rsidRPr="007C12DC">
        <w:rPr>
          <w:sz w:val="16"/>
        </w:rPr>
        <w:t>Nuclear</w:t>
      </w:r>
    </w:p>
    <w:p w14:paraId="24C468A0" w14:textId="77777777" w:rsidR="00B978DF" w:rsidRDefault="00B978DF" w:rsidP="00B978DF">
      <w:pPr>
        <w:rPr>
          <w:sz w:val="16"/>
        </w:rPr>
      </w:pPr>
      <w:r w:rsidRPr="007C12DC">
        <w:rPr>
          <w:sz w:val="16"/>
        </w:rPr>
        <w:t xml:space="preserve">The latest thinking is that </w:t>
      </w:r>
      <w:r w:rsidRPr="00D86B53">
        <w:rPr>
          <w:rStyle w:val="StyleUnderline"/>
        </w:rPr>
        <w:t xml:space="preserve">carbon-free energy </w:t>
      </w:r>
      <w:r w:rsidRPr="007C12DC">
        <w:rPr>
          <w:rStyle w:val="StyleUnderline"/>
          <w:highlight w:val="cyan"/>
        </w:rPr>
        <w:t xml:space="preserve">capacity could be </w:t>
      </w:r>
      <w:r w:rsidRPr="007C12DC">
        <w:rPr>
          <w:rStyle w:val="Emphasis"/>
          <w:highlight w:val="cyan"/>
        </w:rPr>
        <w:t>ramped up</w:t>
      </w:r>
      <w:r w:rsidRPr="00D86B53">
        <w:rPr>
          <w:rStyle w:val="Emphasis"/>
        </w:rPr>
        <w:t xml:space="preserve"> quickly</w:t>
      </w:r>
      <w:r w:rsidRPr="00D86B53">
        <w:rPr>
          <w:rStyle w:val="StyleUnderline"/>
        </w:rPr>
        <w:t xml:space="preserve"> </w:t>
      </w:r>
      <w:r w:rsidRPr="007C12DC">
        <w:rPr>
          <w:rStyle w:val="StyleUnderline"/>
          <w:highlight w:val="cyan"/>
        </w:rPr>
        <w:t>by</w:t>
      </w:r>
      <w:r w:rsidRPr="007C12DC">
        <w:rPr>
          <w:sz w:val="16"/>
        </w:rPr>
        <w:t xml:space="preserve"> means of a cluster of British designed and manufactured small modular reactors (</w:t>
      </w:r>
      <w:r w:rsidRPr="007C12DC">
        <w:rPr>
          <w:rStyle w:val="Emphasis"/>
          <w:highlight w:val="cyan"/>
        </w:rPr>
        <w:t>SMRs</w:t>
      </w:r>
      <w:r w:rsidRPr="007C12DC">
        <w:rPr>
          <w:sz w:val="16"/>
        </w:rPr>
        <w:t xml:space="preserve">) </w:t>
      </w:r>
    </w:p>
    <w:p w14:paraId="1DEE80C4" w14:textId="77777777" w:rsidR="00B978DF" w:rsidRDefault="00B978DF" w:rsidP="00B978DF">
      <w:pPr>
        <w:rPr>
          <w:sz w:val="16"/>
        </w:rPr>
      </w:pPr>
    </w:p>
    <w:p w14:paraId="61CEB359" w14:textId="77777777" w:rsidR="00B978DF" w:rsidRDefault="00B978DF" w:rsidP="00B978DF">
      <w:pPr>
        <w:rPr>
          <w:sz w:val="16"/>
        </w:rPr>
      </w:pPr>
    </w:p>
    <w:p w14:paraId="51C3367F" w14:textId="77777777" w:rsidR="00B978DF" w:rsidRPr="007C12DC" w:rsidRDefault="00B978DF" w:rsidP="00B978DF">
      <w:pPr>
        <w:rPr>
          <w:sz w:val="16"/>
        </w:rPr>
      </w:pPr>
      <w:r w:rsidRPr="00D86B53">
        <w:rPr>
          <w:rStyle w:val="StyleUnderline"/>
        </w:rPr>
        <w:t>which have a footprint smaller than two football pitches</w:t>
      </w:r>
      <w:r w:rsidRPr="007C12DC">
        <w:rPr>
          <w:sz w:val="16"/>
        </w:rPr>
        <w:t xml:space="preserve">. A consortium of Rolls Royce (LON:RR), WS Atkins (LON:ATK), Laing O’Rourke (LON:JLG) and the National Nuclear Laboratory is in the vanguard of this technology. Rolls-Royce has experience and expertise in building nuclear reactors to power Britain’s fleet of nuclear submarines, so </w:t>
      </w:r>
      <w:r w:rsidRPr="00D86B53">
        <w:rPr>
          <w:rStyle w:val="StyleUnderline"/>
        </w:rPr>
        <w:t>this is not new technology.</w:t>
      </w:r>
      <w:r w:rsidRPr="007C12DC">
        <w:rPr>
          <w:sz w:val="16"/>
        </w:rPr>
        <w:t xml:space="preserve"> Reportedly, the UK government is considering the injection of up to £2 billion of state funds to invigorate the concept – assuming it is permitted to do so by the EU (if there is an agreement).</w:t>
      </w:r>
    </w:p>
    <w:p w14:paraId="490E85D2" w14:textId="77777777" w:rsidR="00B978DF" w:rsidRPr="007C12DC" w:rsidRDefault="00B978DF" w:rsidP="00B978DF">
      <w:pPr>
        <w:rPr>
          <w:sz w:val="16"/>
        </w:rPr>
      </w:pPr>
      <w:r w:rsidRPr="007C12DC">
        <w:rPr>
          <w:sz w:val="16"/>
        </w:rPr>
        <w:t>The idea is that by 2050 more than 12 of these SMRs will be operational in the UK, each with a capacity of about 440 Megawatts – so about one seventh of the conventional nuclear plant currently under construction at Hinkley Point, Somerset. Hinkley Point C is a project led by France’s EDF (EPA:EDF), the costs of which have spiralled up to an estimated £22.5 billion. Cost considerations have caused Toshiba (TYO:6502) and Hitachi (TYO:6501) to pull out of projects to build nuclear plants in Wales and Cumbria. In contrast, SMRs might have a price tag of around £2 billion each.</w:t>
      </w:r>
    </w:p>
    <w:p w14:paraId="4D30A167" w14:textId="77777777" w:rsidR="00B978DF" w:rsidRPr="007C12DC" w:rsidRDefault="00B978DF" w:rsidP="00B978DF">
      <w:pPr>
        <w:rPr>
          <w:sz w:val="16"/>
        </w:rPr>
      </w:pPr>
      <w:r w:rsidRPr="006D4FA3">
        <w:rPr>
          <w:rStyle w:val="StyleUnderline"/>
        </w:rPr>
        <w:t>SMRs are easier to switch on and off than</w:t>
      </w:r>
      <w:r w:rsidRPr="007C12DC">
        <w:rPr>
          <w:sz w:val="16"/>
        </w:rPr>
        <w:t xml:space="preserve"> conventional </w:t>
      </w:r>
      <w:r w:rsidRPr="006D4FA3">
        <w:rPr>
          <w:rStyle w:val="StyleUnderline"/>
        </w:rPr>
        <w:t>large-scale reactors</w:t>
      </w:r>
      <w:r w:rsidRPr="007C12DC">
        <w:rPr>
          <w:sz w:val="16"/>
        </w:rPr>
        <w:t xml:space="preserve">; thus, </w:t>
      </w:r>
      <w:r w:rsidRPr="006D4FA3">
        <w:rPr>
          <w:rStyle w:val="StyleUnderline"/>
        </w:rPr>
        <w:t>they can be held on standby for when wind and solar power</w:t>
      </w:r>
      <w:r w:rsidRPr="007C12DC">
        <w:rPr>
          <w:sz w:val="16"/>
        </w:rPr>
        <w:t xml:space="preserve"> wanes. Thereafter, the </w:t>
      </w:r>
      <w:r w:rsidRPr="006D4FA3">
        <w:rPr>
          <w:rStyle w:val="StyleUnderline"/>
        </w:rPr>
        <w:t xml:space="preserve">remaining </w:t>
      </w:r>
      <w:r w:rsidRPr="007C12DC">
        <w:rPr>
          <w:rStyle w:val="StyleUnderline"/>
          <w:highlight w:val="cyan"/>
        </w:rPr>
        <w:t>gas</w:t>
      </w:r>
      <w:r w:rsidRPr="006D4FA3">
        <w:rPr>
          <w:rStyle w:val="StyleUnderline"/>
        </w:rPr>
        <w:t xml:space="preserve"> turbine </w:t>
      </w:r>
      <w:r w:rsidRPr="007C12DC">
        <w:rPr>
          <w:rStyle w:val="StyleUnderline"/>
          <w:highlight w:val="cyan"/>
        </w:rPr>
        <w:t>plants</w:t>
      </w:r>
      <w:r w:rsidRPr="007C12DC">
        <w:rPr>
          <w:sz w:val="16"/>
        </w:rPr>
        <w:t xml:space="preserve"> that are currently used for that purpose </w:t>
      </w:r>
      <w:r w:rsidRPr="006D4FA3">
        <w:rPr>
          <w:rStyle w:val="StyleUnderline"/>
        </w:rPr>
        <w:t xml:space="preserve">can be </w:t>
      </w:r>
      <w:r w:rsidRPr="007C12DC">
        <w:rPr>
          <w:rStyle w:val="Emphasis"/>
          <w:highlight w:val="cyan"/>
        </w:rPr>
        <w:t>phased out</w:t>
      </w:r>
      <w:r w:rsidRPr="007C12DC">
        <w:rPr>
          <w:sz w:val="16"/>
        </w:rPr>
        <w:t>. But it does not follow that the new roll-out of SMRs would entail the closure of Britain’s conventional large-scale nuclear reactors which, as I write, are supplying 17.2 percent of total power to the national grid.</w:t>
      </w:r>
    </w:p>
    <w:p w14:paraId="5DACDDA2" w14:textId="77777777" w:rsidR="00B978DF" w:rsidRPr="007C12DC" w:rsidRDefault="00B978DF" w:rsidP="00B978DF">
      <w:pPr>
        <w:rPr>
          <w:sz w:val="16"/>
        </w:rPr>
      </w:pPr>
      <w:r w:rsidRPr="007C12DC">
        <w:rPr>
          <w:sz w:val="16"/>
        </w:rPr>
        <w:t xml:space="preserve">A US consortium, NuScale, is also looking at SMRs with a capacity of 60 Megawatts. </w:t>
      </w:r>
    </w:p>
    <w:p w14:paraId="4BBF7B4C" w14:textId="77777777" w:rsidR="00B978DF" w:rsidRPr="007C12DC" w:rsidRDefault="00B978DF" w:rsidP="00B978DF">
      <w:pPr>
        <w:rPr>
          <w:sz w:val="16"/>
        </w:rPr>
      </w:pPr>
      <w:r w:rsidRPr="007C12DC">
        <w:rPr>
          <w:sz w:val="16"/>
        </w:rPr>
        <w:t>The fate of the oil majors</w:t>
      </w:r>
    </w:p>
    <w:p w14:paraId="0BE9FE96" w14:textId="77777777" w:rsidR="00B978DF" w:rsidRPr="007C12DC" w:rsidRDefault="00B978DF" w:rsidP="00B978DF">
      <w:pPr>
        <w:rPr>
          <w:sz w:val="16"/>
        </w:rPr>
      </w:pPr>
      <w:r w:rsidRPr="007C12DC">
        <w:rPr>
          <w:sz w:val="16"/>
        </w:rPr>
        <w:t xml:space="preserve">I wrote in the February 2020 edition of the MI magazine that </w:t>
      </w:r>
      <w:r w:rsidRPr="006D4FA3">
        <w:rPr>
          <w:rStyle w:val="StyleUnderline"/>
        </w:rPr>
        <w:t xml:space="preserve">the </w:t>
      </w:r>
      <w:r w:rsidRPr="007C12DC">
        <w:rPr>
          <w:rStyle w:val="StyleUnderline"/>
          <w:highlight w:val="cyan"/>
        </w:rPr>
        <w:t>oil majors are here to stay</w:t>
      </w:r>
      <w:r w:rsidRPr="007C12DC">
        <w:rPr>
          <w:sz w:val="16"/>
        </w:rPr>
        <w:t xml:space="preserve">. I meant by that that </w:t>
      </w:r>
      <w:r w:rsidRPr="006D4FA3">
        <w:rPr>
          <w:rStyle w:val="StyleUnderline"/>
        </w:rPr>
        <w:t xml:space="preserve">there would still be </w:t>
      </w:r>
      <w:r w:rsidRPr="006D4FA3">
        <w:rPr>
          <w:rStyle w:val="Emphasis"/>
        </w:rPr>
        <w:t>continued demand</w:t>
      </w:r>
      <w:r w:rsidRPr="006D4FA3">
        <w:rPr>
          <w:rStyle w:val="StyleUnderline"/>
        </w:rPr>
        <w:t xml:space="preserve"> for oil</w:t>
      </w:r>
      <w:r w:rsidRPr="007C12DC">
        <w:rPr>
          <w:sz w:val="16"/>
        </w:rPr>
        <w:t xml:space="preserve">, if much attenuated, </w:t>
      </w:r>
      <w:r w:rsidRPr="006D4FA3">
        <w:rPr>
          <w:rStyle w:val="StyleUnderline"/>
        </w:rPr>
        <w:t>after the transition to a net-zero carbon economy</w:t>
      </w:r>
      <w:r w:rsidRPr="007C12DC">
        <w:rPr>
          <w:sz w:val="16"/>
        </w:rPr>
        <w:t xml:space="preserve">, not least </w:t>
      </w:r>
      <w:r w:rsidRPr="006D4FA3">
        <w:rPr>
          <w:rStyle w:val="StyleUnderline"/>
        </w:rPr>
        <w:t xml:space="preserve">because of the need for oil in </w:t>
      </w:r>
      <w:r w:rsidRPr="006D4FA3">
        <w:rPr>
          <w:rStyle w:val="Emphasis"/>
        </w:rPr>
        <w:t>petroleum derivatives</w:t>
      </w:r>
      <w:r w:rsidRPr="007C12DC">
        <w:rPr>
          <w:sz w:val="16"/>
        </w:rPr>
        <w:t xml:space="preserve"> (of which </w:t>
      </w:r>
      <w:r w:rsidRPr="006D4FA3">
        <w:rPr>
          <w:rStyle w:val="Emphasis"/>
        </w:rPr>
        <w:t>plastic</w:t>
      </w:r>
      <w:r w:rsidRPr="007C12DC">
        <w:rPr>
          <w:sz w:val="16"/>
        </w:rPr>
        <w:t>). I did not foresee even then that the economic case for renewables would advance quite as rapidly as it has done this year; nor was it then apparent how the coronavirus pandemic would reduce the global demand for oil, at least in the short-term.</w:t>
      </w:r>
    </w:p>
    <w:p w14:paraId="2AD86A27" w14:textId="77777777" w:rsidR="00B978DF" w:rsidRPr="007C12DC" w:rsidRDefault="00B978DF" w:rsidP="00B978DF">
      <w:pPr>
        <w:rPr>
          <w:sz w:val="16"/>
        </w:rPr>
      </w:pPr>
      <w:r w:rsidRPr="007C12DC">
        <w:rPr>
          <w:sz w:val="16"/>
        </w:rPr>
        <w:t xml:space="preserve">Another reason why </w:t>
      </w:r>
      <w:r w:rsidRPr="006D4FA3">
        <w:rPr>
          <w:rStyle w:val="StyleUnderline"/>
        </w:rPr>
        <w:t xml:space="preserve">the oil majors may </w:t>
      </w:r>
      <w:r w:rsidRPr="006D4FA3">
        <w:rPr>
          <w:rStyle w:val="Emphasis"/>
        </w:rPr>
        <w:t>not go extinct</w:t>
      </w:r>
      <w:r w:rsidRPr="007C12DC">
        <w:rPr>
          <w:sz w:val="16"/>
        </w:rPr>
        <w:t xml:space="preserve"> quite yet is that </w:t>
      </w:r>
      <w:r w:rsidRPr="007C12DC">
        <w:rPr>
          <w:rStyle w:val="StyleUnderline"/>
          <w:highlight w:val="cyan"/>
        </w:rPr>
        <w:t>they</w:t>
      </w:r>
      <w:r w:rsidRPr="006D4FA3">
        <w:rPr>
          <w:rStyle w:val="StyleUnderline"/>
        </w:rPr>
        <w:t xml:space="preserve"> have </w:t>
      </w:r>
      <w:r w:rsidRPr="007C12DC">
        <w:rPr>
          <w:rStyle w:val="Emphasis"/>
          <w:highlight w:val="cyan"/>
        </w:rPr>
        <w:t>embraced</w:t>
      </w:r>
      <w:r w:rsidRPr="007C12DC">
        <w:rPr>
          <w:sz w:val="16"/>
        </w:rPr>
        <w:t xml:space="preserve"> carbon capture and storage (</w:t>
      </w:r>
      <w:r w:rsidRPr="007C12DC">
        <w:rPr>
          <w:rStyle w:val="Emphasis"/>
          <w:highlight w:val="cyan"/>
        </w:rPr>
        <w:t>CCS</w:t>
      </w:r>
      <w:r w:rsidRPr="007C12DC">
        <w:rPr>
          <w:sz w:val="16"/>
        </w:rPr>
        <w:t xml:space="preserve">). Indeed, </w:t>
      </w:r>
      <w:r w:rsidRPr="006D4FA3">
        <w:rPr>
          <w:rStyle w:val="StyleUnderline"/>
        </w:rPr>
        <w:t xml:space="preserve">they have become </w:t>
      </w:r>
      <w:r w:rsidRPr="006D4FA3">
        <w:rPr>
          <w:rStyle w:val="Emphasis"/>
        </w:rPr>
        <w:t>advocates</w:t>
      </w:r>
      <w:r w:rsidRPr="006D4FA3">
        <w:rPr>
          <w:rStyle w:val="StyleUnderline"/>
        </w:rPr>
        <w:t xml:space="preserve"> of high </w:t>
      </w:r>
      <w:r w:rsidRPr="007C12DC">
        <w:rPr>
          <w:rStyle w:val="Emphasis"/>
          <w:highlight w:val="cyan"/>
        </w:rPr>
        <w:t>carbon pricing</w:t>
      </w:r>
      <w:r w:rsidRPr="006D4FA3">
        <w:rPr>
          <w:rStyle w:val="StyleUnderline"/>
        </w:rPr>
        <w:t>, calculating</w:t>
      </w:r>
      <w:r w:rsidRPr="007C12DC">
        <w:rPr>
          <w:sz w:val="16"/>
        </w:rPr>
        <w:t xml:space="preserve"> that </w:t>
      </w:r>
      <w:r w:rsidRPr="006D4FA3">
        <w:rPr>
          <w:rStyle w:val="StyleUnderline"/>
        </w:rPr>
        <w:t xml:space="preserve">it will mobilise technology to </w:t>
      </w:r>
      <w:r w:rsidRPr="006D4FA3">
        <w:rPr>
          <w:rStyle w:val="Emphasis"/>
        </w:rPr>
        <w:t>accelerate CCS</w:t>
      </w:r>
      <w:r w:rsidRPr="007C12DC">
        <w:rPr>
          <w:sz w:val="16"/>
        </w:rPr>
        <w:t xml:space="preserve">. Under US legislation enacted under the auspices of the US Department for </w:t>
      </w:r>
      <w:r w:rsidRPr="007C12DC">
        <w:rPr>
          <w:sz w:val="16"/>
        </w:rPr>
        <w:lastRenderedPageBreak/>
        <w:t>Energy, operators can claim $50 for each tonne of CO2 sequestered underground and $35 per tonne if pumped back into declining wells.</w:t>
      </w:r>
    </w:p>
    <w:p w14:paraId="4B6D33B5" w14:textId="77777777" w:rsidR="00B978DF" w:rsidRPr="007C12DC" w:rsidRDefault="00B978DF" w:rsidP="00B978DF">
      <w:pPr>
        <w:rPr>
          <w:sz w:val="16"/>
        </w:rPr>
      </w:pPr>
      <w:r w:rsidRPr="006D4FA3">
        <w:rPr>
          <w:rStyle w:val="StyleUnderline"/>
        </w:rPr>
        <w:t>A number of large players</w:t>
      </w:r>
      <w:r w:rsidRPr="007C12DC">
        <w:rPr>
          <w:sz w:val="16"/>
        </w:rPr>
        <w:t xml:space="preserve">, including </w:t>
      </w:r>
      <w:r w:rsidRPr="006D4FA3">
        <w:rPr>
          <w:rStyle w:val="Emphasis"/>
        </w:rPr>
        <w:t>Saudi Aramco</w:t>
      </w:r>
      <w:r w:rsidRPr="007C12DC">
        <w:rPr>
          <w:sz w:val="16"/>
        </w:rPr>
        <w:t xml:space="preserve"> (TADAWUL:2222), </w:t>
      </w:r>
      <w:r w:rsidRPr="006D4FA3">
        <w:rPr>
          <w:rStyle w:val="Emphasis"/>
        </w:rPr>
        <w:t>ExxonMobil</w:t>
      </w:r>
      <w:r w:rsidRPr="007C12DC">
        <w:rPr>
          <w:sz w:val="16"/>
        </w:rPr>
        <w:t xml:space="preserve"> (NYSE:XOM), </w:t>
      </w:r>
      <w:r w:rsidRPr="006D4FA3">
        <w:rPr>
          <w:rStyle w:val="Emphasis"/>
        </w:rPr>
        <w:t>BP</w:t>
      </w:r>
      <w:r w:rsidRPr="007C12DC">
        <w:rPr>
          <w:sz w:val="16"/>
        </w:rPr>
        <w:t xml:space="preserve"> (LON:BP.), </w:t>
      </w:r>
      <w:r w:rsidRPr="006D4FA3">
        <w:rPr>
          <w:rStyle w:val="Emphasis"/>
        </w:rPr>
        <w:t>Shell</w:t>
      </w:r>
      <w:r w:rsidRPr="007C12DC">
        <w:rPr>
          <w:sz w:val="16"/>
        </w:rPr>
        <w:t xml:space="preserve"> (LON:RDSA), </w:t>
      </w:r>
      <w:r w:rsidRPr="006D4FA3">
        <w:rPr>
          <w:rStyle w:val="Emphasis"/>
        </w:rPr>
        <w:t>Total</w:t>
      </w:r>
      <w:r w:rsidRPr="007C12DC">
        <w:rPr>
          <w:sz w:val="16"/>
        </w:rPr>
        <w:t xml:space="preserve"> (LON:TTA) </w:t>
      </w:r>
      <w:r w:rsidRPr="006D4FA3">
        <w:rPr>
          <w:rStyle w:val="StyleUnderline"/>
        </w:rPr>
        <w:t xml:space="preserve">and others, have jointly </w:t>
      </w:r>
      <w:r w:rsidRPr="007C12DC">
        <w:rPr>
          <w:rStyle w:val="StyleUnderline"/>
          <w:highlight w:val="cyan"/>
        </w:rPr>
        <w:t>formed the</w:t>
      </w:r>
      <w:r w:rsidRPr="006D4FA3">
        <w:rPr>
          <w:rStyle w:val="StyleUnderline"/>
        </w:rPr>
        <w:t xml:space="preserve"> Oil and Gas Climate Initiative</w:t>
      </w:r>
      <w:r w:rsidRPr="007C12DC">
        <w:rPr>
          <w:rStyle w:val="StyleUnderline"/>
        </w:rPr>
        <w:t>(</w:t>
      </w:r>
      <w:r w:rsidRPr="007C12DC">
        <w:rPr>
          <w:rStyle w:val="StyleUnderline"/>
          <w:highlight w:val="cyan"/>
        </w:rPr>
        <w:t>OGCI</w:t>
      </w:r>
      <w:r w:rsidRPr="007C12DC">
        <w:rPr>
          <w:rStyle w:val="StyleUnderline"/>
        </w:rPr>
        <w:t xml:space="preserve">) </w:t>
      </w:r>
      <w:r w:rsidRPr="006D4FA3">
        <w:rPr>
          <w:rStyle w:val="StyleUnderline"/>
        </w:rPr>
        <w:t>to drive CCS projects</w:t>
      </w:r>
      <w:r w:rsidRPr="007C12DC">
        <w:rPr>
          <w:sz w:val="16"/>
        </w:rPr>
        <w:t xml:space="preserve">. The OGCI is </w:t>
      </w:r>
      <w:r w:rsidRPr="007C12DC">
        <w:rPr>
          <w:rStyle w:val="StyleUnderline"/>
          <w:highlight w:val="cyan"/>
        </w:rPr>
        <w:t xml:space="preserve">a </w:t>
      </w:r>
      <w:r w:rsidRPr="007C12DC">
        <w:rPr>
          <w:rStyle w:val="Emphasis"/>
          <w:highlight w:val="cyan"/>
        </w:rPr>
        <w:t>consortium</w:t>
      </w:r>
      <w:r w:rsidRPr="00241E1C">
        <w:rPr>
          <w:rStyle w:val="StyleUnderline"/>
        </w:rPr>
        <w:t xml:space="preserve"> that aims to accelerate the </w:t>
      </w:r>
      <w:r w:rsidRPr="00241E1C">
        <w:rPr>
          <w:rStyle w:val="Emphasis"/>
        </w:rPr>
        <w:t>industry response</w:t>
      </w:r>
      <w:r w:rsidRPr="00241E1C">
        <w:rPr>
          <w:rStyle w:val="StyleUnderline"/>
        </w:rPr>
        <w:t xml:space="preserve"> </w:t>
      </w:r>
      <w:r w:rsidRPr="007C12DC">
        <w:rPr>
          <w:rStyle w:val="StyleUnderline"/>
          <w:highlight w:val="cyan"/>
        </w:rPr>
        <w:t>to</w:t>
      </w:r>
      <w:r w:rsidRPr="00241E1C">
        <w:rPr>
          <w:rStyle w:val="StyleUnderline"/>
        </w:rPr>
        <w:t xml:space="preserve"> climate change</w:t>
      </w:r>
      <w:r w:rsidRPr="007C12DC">
        <w:rPr>
          <w:sz w:val="16"/>
        </w:rPr>
        <w:t xml:space="preserve">. OGCI </w:t>
      </w:r>
      <w:r w:rsidRPr="00241E1C">
        <w:rPr>
          <w:rStyle w:val="StyleUnderline"/>
        </w:rPr>
        <w:t>member</w:t>
      </w:r>
      <w:r w:rsidRPr="007C12DC">
        <w:rPr>
          <w:sz w:val="16"/>
        </w:rPr>
        <w:t xml:space="preserve"> companies </w:t>
      </w:r>
      <w:r w:rsidRPr="00241E1C">
        <w:rPr>
          <w:rStyle w:val="StyleUnderline"/>
        </w:rPr>
        <w:t xml:space="preserve">explicitly </w:t>
      </w:r>
      <w:r w:rsidRPr="007C12DC">
        <w:rPr>
          <w:rStyle w:val="Emphasis"/>
          <w:highlight w:val="cyan"/>
        </w:rPr>
        <w:t>support</w:t>
      </w:r>
      <w:r w:rsidRPr="00241E1C">
        <w:rPr>
          <w:rStyle w:val="StyleUnderline"/>
        </w:rPr>
        <w:t xml:space="preserve"> the </w:t>
      </w:r>
      <w:r w:rsidRPr="007C12DC">
        <w:rPr>
          <w:rStyle w:val="Emphasis"/>
          <w:highlight w:val="cyan"/>
        </w:rPr>
        <w:t>Paris</w:t>
      </w:r>
      <w:r w:rsidRPr="00241E1C">
        <w:rPr>
          <w:rStyle w:val="Emphasis"/>
        </w:rPr>
        <w:t xml:space="preserve"> Agreement</w:t>
      </w:r>
      <w:r w:rsidRPr="00241E1C">
        <w:rPr>
          <w:rStyle w:val="StyleUnderline"/>
        </w:rPr>
        <w:t xml:space="preserve"> and its </w:t>
      </w:r>
      <w:r w:rsidRPr="00241E1C">
        <w:rPr>
          <w:rStyle w:val="Emphasis"/>
        </w:rPr>
        <w:t>goals</w:t>
      </w:r>
      <w:r w:rsidRPr="007C12DC">
        <w:rPr>
          <w:sz w:val="16"/>
        </w:rPr>
        <w:t>.</w:t>
      </w:r>
    </w:p>
    <w:p w14:paraId="376582EB" w14:textId="77777777" w:rsidR="00B978DF" w:rsidRPr="007C12DC" w:rsidRDefault="00B978DF" w:rsidP="00B978DF">
      <w:pPr>
        <w:rPr>
          <w:sz w:val="16"/>
        </w:rPr>
      </w:pPr>
      <w:r w:rsidRPr="007C12DC">
        <w:rPr>
          <w:sz w:val="16"/>
        </w:rPr>
        <w:t xml:space="preserve">Just as with wind power and solar, the </w:t>
      </w:r>
      <w:r w:rsidRPr="00241E1C">
        <w:rPr>
          <w:rStyle w:val="StyleUnderline"/>
        </w:rPr>
        <w:t xml:space="preserve">costs of CCS are in </w:t>
      </w:r>
      <w:r w:rsidRPr="00241E1C">
        <w:rPr>
          <w:rStyle w:val="Emphasis"/>
        </w:rPr>
        <w:t>free fall</w:t>
      </w:r>
      <w:r w:rsidRPr="007C12DC">
        <w:rPr>
          <w:sz w:val="16"/>
        </w:rPr>
        <w:t>. ExxonMobil has teamed up with FuelCell Energy to extract CO2 using carbonate fuel cells. Total, Shell and Equinor (NYSE:EQNR) are part of the Longship project in Norway which is planning to take CO2 captured in Europe’s industrial heartlands and pipe it to storage caverns beneath the North Sea. It hopes to lock in eight million tonnes of CO2 per year by the middle of this decade, for which they will charge around €60 per tonne. Memoranda have already been signed with ArcelorMittal and Heidelberg Cement.</w:t>
      </w:r>
    </w:p>
    <w:p w14:paraId="4C5C34E2" w14:textId="77777777" w:rsidR="00B978DF" w:rsidRPr="007C12DC" w:rsidRDefault="00B978DF" w:rsidP="00B978DF">
      <w:pPr>
        <w:rPr>
          <w:sz w:val="16"/>
        </w:rPr>
      </w:pPr>
      <w:r w:rsidRPr="007C12DC">
        <w:rPr>
          <w:sz w:val="16"/>
        </w:rPr>
        <w:t>Cement is responsible for an estimated eight percent of global carbon emissions. Under the auspices of the OGCI, a venture with LafargeHolcim, the materials giant, uses CO2 rather than water to cure concrete at much lower temperatures than in conventional manufacture, thereby breaking down the CO2 molecules and turning carbon into a form of glue. This enables a 70 percent reduction in CO2 emissions and an 80 percent reduction in water use.</w:t>
      </w:r>
    </w:p>
    <w:p w14:paraId="08658ED5" w14:textId="77777777" w:rsidR="00B978DF" w:rsidRPr="007C12DC" w:rsidRDefault="00B978DF" w:rsidP="00B978DF">
      <w:pPr>
        <w:rPr>
          <w:sz w:val="16"/>
        </w:rPr>
      </w:pPr>
      <w:r w:rsidRPr="005A12D5">
        <w:rPr>
          <w:rStyle w:val="StyleUnderline"/>
        </w:rPr>
        <w:t>In terms of</w:t>
      </w:r>
      <w:r w:rsidRPr="007C12DC">
        <w:rPr>
          <w:sz w:val="16"/>
        </w:rPr>
        <w:t xml:space="preserve"> their </w:t>
      </w:r>
      <w:r w:rsidRPr="005A12D5">
        <w:rPr>
          <w:rStyle w:val="StyleUnderline"/>
        </w:rPr>
        <w:t xml:space="preserve">market capitalisations, </w:t>
      </w:r>
      <w:r w:rsidRPr="005A12D5">
        <w:rPr>
          <w:rStyle w:val="Emphasis"/>
        </w:rPr>
        <w:t>ExxonMobil</w:t>
      </w:r>
      <w:r w:rsidRPr="005A12D5">
        <w:rPr>
          <w:rStyle w:val="StyleUnderline"/>
        </w:rPr>
        <w:t xml:space="preserve">, </w:t>
      </w:r>
      <w:r w:rsidRPr="005A12D5">
        <w:rPr>
          <w:rStyle w:val="Emphasis"/>
        </w:rPr>
        <w:t>BP</w:t>
      </w:r>
      <w:r w:rsidRPr="005A12D5">
        <w:rPr>
          <w:rStyle w:val="StyleUnderline"/>
        </w:rPr>
        <w:t xml:space="preserve"> and </w:t>
      </w:r>
      <w:r w:rsidRPr="005A12D5">
        <w:rPr>
          <w:rStyle w:val="Emphasis"/>
        </w:rPr>
        <w:t>Shell</w:t>
      </w:r>
      <w:r w:rsidRPr="005A12D5">
        <w:rPr>
          <w:rStyle w:val="StyleUnderline"/>
        </w:rPr>
        <w:t xml:space="preserve"> combined are now </w:t>
      </w:r>
      <w:r w:rsidRPr="005A12D5">
        <w:rPr>
          <w:rStyle w:val="Emphasis"/>
        </w:rPr>
        <w:t>worth less</w:t>
      </w:r>
      <w:r w:rsidRPr="005A12D5">
        <w:rPr>
          <w:rStyle w:val="StyleUnderline"/>
        </w:rPr>
        <w:t xml:space="preserve"> than </w:t>
      </w:r>
      <w:r w:rsidRPr="005A12D5">
        <w:rPr>
          <w:rStyle w:val="Emphasis"/>
        </w:rPr>
        <w:t>Tesla alone</w:t>
      </w:r>
      <w:r w:rsidRPr="007C12DC">
        <w:rPr>
          <w:sz w:val="16"/>
        </w:rPr>
        <w:t>. Exxon was once the world’s largest company by market cap. As I write it is worth just $136 billion against Tesla’s $390 billion.</w:t>
      </w:r>
    </w:p>
    <w:p w14:paraId="1D69873C" w14:textId="512CC689" w:rsidR="00B978DF" w:rsidRPr="00B978DF" w:rsidRDefault="00B978DF" w:rsidP="00B978DF">
      <w:pPr>
        <w:rPr>
          <w:sz w:val="16"/>
        </w:rPr>
      </w:pPr>
      <w:r w:rsidRPr="007C12DC">
        <w:rPr>
          <w:sz w:val="16"/>
        </w:rPr>
        <w:t xml:space="preserve">The oil price is down from around $53 a barrel 12 months ago to around $37 today. That is partly a function of reduced global demand arising from the lockdowns across the world; but one should not assume that it will rebound even if the pandemic is behind us one year from now. That means that </w:t>
      </w:r>
      <w:r w:rsidRPr="005A12D5">
        <w:rPr>
          <w:rStyle w:val="StyleUnderline"/>
        </w:rPr>
        <w:t>a lot of new exploration and drilling activity will be regarded as uneconomic</w:t>
      </w:r>
      <w:r w:rsidRPr="004B518E">
        <w:rPr>
          <w:rStyle w:val="StyleUnderline"/>
        </w:rPr>
        <w:t xml:space="preserve"> – and</w:t>
      </w:r>
      <w:r w:rsidRPr="007C12DC">
        <w:rPr>
          <w:sz w:val="16"/>
        </w:rPr>
        <w:t xml:space="preserve"> a lot of </w:t>
      </w:r>
      <w:r w:rsidRPr="004B518E">
        <w:rPr>
          <w:rStyle w:val="StyleUnderline"/>
        </w:rPr>
        <w:t>known reserves will remain beneath</w:t>
      </w:r>
      <w:r w:rsidRPr="007C12DC">
        <w:rPr>
          <w:sz w:val="16"/>
        </w:rPr>
        <w:t xml:space="preserve"> the Earth for evermore. </w:t>
      </w:r>
      <w:r w:rsidRPr="004B518E">
        <w:rPr>
          <w:rStyle w:val="StyleUnderline"/>
        </w:rPr>
        <w:t>But</w:t>
      </w:r>
      <w:r w:rsidRPr="007C12DC">
        <w:rPr>
          <w:sz w:val="16"/>
        </w:rPr>
        <w:t xml:space="preserve"> if the </w:t>
      </w:r>
      <w:r w:rsidRPr="004B518E">
        <w:rPr>
          <w:rStyle w:val="StyleUnderline"/>
        </w:rPr>
        <w:t>oil majors can</w:t>
      </w:r>
      <w:r w:rsidRPr="007C12DC">
        <w:rPr>
          <w:sz w:val="16"/>
        </w:rPr>
        <w:t xml:space="preserve"> really </w:t>
      </w:r>
      <w:r w:rsidRPr="004B518E">
        <w:rPr>
          <w:rStyle w:val="StyleUnderline"/>
        </w:rPr>
        <w:t>crack the challenge of CCS and</w:t>
      </w:r>
      <w:r w:rsidRPr="007C12DC">
        <w:rPr>
          <w:sz w:val="16"/>
        </w:rPr>
        <w:t xml:space="preserve"> prospectively </w:t>
      </w:r>
      <w:r w:rsidRPr="004B518E">
        <w:rPr>
          <w:rStyle w:val="StyleUnderline"/>
        </w:rPr>
        <w:t>begin to reduce the volume of CO2</w:t>
      </w:r>
      <w:r w:rsidRPr="007C12DC">
        <w:rPr>
          <w:sz w:val="16"/>
        </w:rPr>
        <w:t xml:space="preserve"> in the atmosphere, </w:t>
      </w:r>
      <w:r w:rsidRPr="007C12DC">
        <w:rPr>
          <w:rStyle w:val="StyleUnderline"/>
          <w:highlight w:val="cyan"/>
        </w:rPr>
        <w:t xml:space="preserve">they will </w:t>
      </w:r>
      <w:r w:rsidRPr="007C12DC">
        <w:rPr>
          <w:rStyle w:val="Emphasis"/>
          <w:highlight w:val="cyan"/>
        </w:rPr>
        <w:t>succeed</w:t>
      </w:r>
      <w:r w:rsidRPr="004B518E">
        <w:rPr>
          <w:rStyle w:val="StyleUnderline"/>
        </w:rPr>
        <w:t xml:space="preserve"> in </w:t>
      </w:r>
      <w:r w:rsidRPr="007C12DC">
        <w:rPr>
          <w:rStyle w:val="Emphasis"/>
          <w:highlight w:val="cyan"/>
        </w:rPr>
        <w:t>reinventing themselves</w:t>
      </w:r>
      <w:r w:rsidRPr="007C12DC">
        <w:rPr>
          <w:sz w:val="16"/>
        </w:rPr>
        <w:t>.</w:t>
      </w:r>
      <w:bookmarkStart w:id="3" w:name="_Hlk83726940"/>
    </w:p>
    <w:p w14:paraId="7475BBD2" w14:textId="77777777" w:rsidR="00B978DF" w:rsidRDefault="00B978DF" w:rsidP="00B978DF">
      <w:pPr>
        <w:pStyle w:val="Heading4"/>
      </w:pPr>
      <w:r>
        <w:t>1. NETs.</w:t>
      </w:r>
    </w:p>
    <w:p w14:paraId="63B35BE0" w14:textId="77777777" w:rsidR="00B978DF" w:rsidRPr="00A44CB8" w:rsidRDefault="00B978DF" w:rsidP="00B978DF">
      <w:r w:rsidRPr="00A44CB8">
        <w:t xml:space="preserve">Fred </w:t>
      </w:r>
      <w:r w:rsidRPr="00A44CB8">
        <w:rPr>
          <w:rStyle w:val="Style13ptBold"/>
        </w:rPr>
        <w:t>Krupp et al. 19</w:t>
      </w:r>
      <w:r w:rsidRPr="00A44CB8">
        <w:t>. Nathaniel </w:t>
      </w:r>
      <w:hyperlink r:id="rId12" w:tooltip="Click to search for more items by this author" w:history="1">
        <w:r w:rsidRPr="00A44CB8">
          <w:rPr>
            <w:rStyle w:val="Hyperlink"/>
          </w:rPr>
          <w:t>Keohane</w:t>
        </w:r>
      </w:hyperlink>
      <w:r w:rsidRPr="00A44CB8">
        <w:t xml:space="preserve">,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w:t>
      </w:r>
    </w:p>
    <w:p w14:paraId="72D8927D" w14:textId="77777777" w:rsidR="00B978DF" w:rsidRPr="00853D9E" w:rsidRDefault="00B978DF" w:rsidP="00B978DF">
      <w:pPr>
        <w:rPr>
          <w:sz w:val="12"/>
        </w:rPr>
      </w:pPr>
      <w:r w:rsidRPr="000A599D">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sidRPr="000A599D">
        <w:rPr>
          <w:rStyle w:val="StyleUnderline"/>
        </w:rPr>
        <w:t>carbon dioxide emissions</w:t>
      </w:r>
      <w:r w:rsidRPr="000A599D">
        <w:rPr>
          <w:sz w:val="12"/>
        </w:rPr>
        <w:t xml:space="preserve"> from fossil fuels having </w:t>
      </w:r>
      <w:r w:rsidRPr="000A599D">
        <w:rPr>
          <w:rStyle w:val="StyleUnderline"/>
        </w:rPr>
        <w:t>risen by an estimated 2.7 percent</w:t>
      </w:r>
      <w:r w:rsidRPr="000A599D">
        <w:rPr>
          <w:sz w:val="12"/>
        </w:rPr>
        <w:t xml:space="preserve"> in 2018 </w:t>
      </w:r>
      <w:r w:rsidRPr="000A599D">
        <w:rPr>
          <w:rStyle w:val="StyleUnderline"/>
        </w:rPr>
        <w:t>and atmospheric concentrations of carbon dioxide</w:t>
      </w:r>
      <w:r w:rsidRPr="000A599D">
        <w:rPr>
          <w:sz w:val="12"/>
        </w:rPr>
        <w:t xml:space="preserve">, which will determine the ultimate extent of warming, at their highest level in some three million years, such </w:t>
      </w:r>
      <w:r w:rsidRPr="000A599D">
        <w:rPr>
          <w:rStyle w:val="StyleUnderline"/>
        </w:rPr>
        <w:t>pessimism may seem justified</w:t>
      </w:r>
      <w:r w:rsidRPr="000A599D">
        <w:rPr>
          <w:sz w:val="12"/>
        </w:rPr>
        <w:t xml:space="preserve">-especially with a climate change denier in the White House. But </w:t>
      </w:r>
      <w:r w:rsidRPr="000A599D">
        <w:rPr>
          <w:rStyle w:val="StyleUnderline"/>
        </w:rPr>
        <w:t>it is not too late to solve the</w:t>
      </w:r>
      <w:r w:rsidRPr="000A599D">
        <w:rPr>
          <w:sz w:val="12"/>
        </w:rPr>
        <w:t xml:space="preserve"> global </w:t>
      </w:r>
      <w:r w:rsidRPr="000A599D">
        <w:rPr>
          <w:rStyle w:val="StyleUnderline"/>
        </w:rPr>
        <w:t>climate crisis</w:t>
      </w:r>
      <w:r w:rsidRPr="000A599D">
        <w:rPr>
          <w:sz w:val="12"/>
        </w:rPr>
        <w:t xml:space="preserve">. A decade of </w:t>
      </w:r>
      <w:r w:rsidRPr="000A599D">
        <w:rPr>
          <w:rStyle w:val="Emphasis"/>
        </w:rPr>
        <w:t xml:space="preserve">extraordinary </w:t>
      </w:r>
      <w:r w:rsidRPr="000A599D">
        <w:rPr>
          <w:rStyle w:val="Emphasis"/>
          <w:highlight w:val="cyan"/>
        </w:rPr>
        <w:t>innovation</w:t>
      </w:r>
      <w:r w:rsidRPr="000A599D">
        <w:rPr>
          <w:sz w:val="12"/>
        </w:rPr>
        <w:t xml:space="preserve"> has </w:t>
      </w:r>
      <w:r w:rsidRPr="000A599D">
        <w:rPr>
          <w:rStyle w:val="Emphasis"/>
          <w:highlight w:val="cyan"/>
        </w:rPr>
        <w:t>made the green</w:t>
      </w:r>
      <w:r w:rsidRPr="000A599D">
        <w:rPr>
          <w:rStyle w:val="Emphasis"/>
        </w:rPr>
        <w:t xml:space="preserve">ing of the global </w:t>
      </w:r>
      <w:r w:rsidRPr="000A599D">
        <w:rPr>
          <w:rStyle w:val="Emphasis"/>
          <w:highlight w:val="cyan"/>
        </w:rPr>
        <w:t>economy</w:t>
      </w:r>
      <w:r w:rsidRPr="000A599D">
        <w:rPr>
          <w:rStyle w:val="Emphasis"/>
        </w:rPr>
        <w:t xml:space="preserve"> not only </w:t>
      </w:r>
      <w:r w:rsidRPr="000A599D">
        <w:rPr>
          <w:rStyle w:val="Emphasis"/>
          <w:highlight w:val="cyan"/>
        </w:rPr>
        <w:t>feasible</w:t>
      </w:r>
      <w:r w:rsidRPr="000A599D">
        <w:rPr>
          <w:rStyle w:val="Emphasis"/>
        </w:rPr>
        <w:t xml:space="preserve"> but</w:t>
      </w:r>
      <w:r w:rsidRPr="000A599D">
        <w:rPr>
          <w:sz w:val="12"/>
        </w:rPr>
        <w:t xml:space="preserve"> also </w:t>
      </w:r>
      <w:r w:rsidRPr="000A599D">
        <w:rPr>
          <w:rStyle w:val="Emphasis"/>
        </w:rPr>
        <w:t>likely</w:t>
      </w:r>
      <w:r w:rsidRPr="000A599D">
        <w:rPr>
          <w:sz w:val="12"/>
        </w:rPr>
        <w:t xml:space="preserve">. </w:t>
      </w:r>
      <w:r w:rsidRPr="000A599D">
        <w:rPr>
          <w:rStyle w:val="StyleUnderline"/>
        </w:rPr>
        <w:t>The market</w:t>
      </w:r>
      <w:r w:rsidRPr="000A599D">
        <w:rPr>
          <w:sz w:val="12"/>
        </w:rPr>
        <w:t xml:space="preserve"> now </w:t>
      </w:r>
      <w:r w:rsidRPr="000A599D">
        <w:rPr>
          <w:rStyle w:val="StyleUnderline"/>
        </w:rPr>
        <w:t>favors clean energy</w:t>
      </w:r>
      <w:r w:rsidRPr="000A599D">
        <w:rPr>
          <w:sz w:val="12"/>
        </w:rPr>
        <w:t xml:space="preserve">: in many U.S. states, </w:t>
      </w:r>
      <w:r w:rsidRPr="000A599D">
        <w:rPr>
          <w:rStyle w:val="StyleUnderline"/>
        </w:rPr>
        <w:t xml:space="preserve">it is </w:t>
      </w:r>
      <w:r w:rsidRPr="000A599D">
        <w:rPr>
          <w:rStyle w:val="StyleUnderline"/>
          <w:highlight w:val="cyan"/>
        </w:rPr>
        <w:t>cheaper to build</w:t>
      </w:r>
      <w:r w:rsidRPr="000A599D">
        <w:rPr>
          <w:rStyle w:val="StyleUnderline"/>
        </w:rPr>
        <w:t xml:space="preserve"> new </w:t>
      </w:r>
      <w:r w:rsidRPr="000A599D">
        <w:rPr>
          <w:rStyle w:val="StyleUnderline"/>
          <w:highlight w:val="cyan"/>
        </w:rPr>
        <w:t>renewable energy</w:t>
      </w:r>
      <w:r w:rsidRPr="000A599D">
        <w:rPr>
          <w:rStyle w:val="StyleUnderline"/>
        </w:rPr>
        <w:t xml:space="preserve"> plants than</w:t>
      </w:r>
      <w:r w:rsidRPr="000A599D">
        <w:rPr>
          <w:sz w:val="12"/>
        </w:rPr>
        <w:t xml:space="preserve"> to </w:t>
      </w:r>
      <w:r w:rsidRPr="000A599D">
        <w:rPr>
          <w:rStyle w:val="StyleUnderline"/>
        </w:rPr>
        <w:t>run existing coal</w:t>
      </w:r>
      <w:r w:rsidRPr="000A599D">
        <w:rPr>
          <w:sz w:val="12"/>
        </w:rPr>
        <w:t xml:space="preserve">-fired power </w:t>
      </w:r>
      <w:r w:rsidRPr="000A599D">
        <w:rPr>
          <w:rStyle w:val="StyleUnderline"/>
        </w:rPr>
        <w:t>plants</w:t>
      </w:r>
      <w:r w:rsidRPr="000A599D">
        <w:rPr>
          <w:sz w:val="12"/>
        </w:rPr>
        <w:t xml:space="preserve">. By combining solar power with new, efficient batteries, Arizona and other sunny states will soon be able to provide electricity at a lower cost per megawatthour than new, efficient natural gas plants. Local, </w:t>
      </w:r>
      <w:r w:rsidRPr="000A599D">
        <w:rPr>
          <w:rStyle w:val="Emphasis"/>
        </w:rPr>
        <w:t xml:space="preserve">regional, and federal </w:t>
      </w:r>
      <w:r w:rsidRPr="000A599D">
        <w:rPr>
          <w:rStyle w:val="Emphasis"/>
          <w:highlight w:val="cyan"/>
        </w:rPr>
        <w:t>governments</w:t>
      </w:r>
      <w:r w:rsidRPr="000A599D">
        <w:rPr>
          <w:rStyle w:val="Emphasis"/>
        </w:rPr>
        <w:t xml:space="preserve">, as well as </w:t>
      </w:r>
      <w:r w:rsidRPr="000A599D">
        <w:rPr>
          <w:rStyle w:val="Emphasis"/>
          <w:highlight w:val="cyan"/>
        </w:rPr>
        <w:t>corporations</w:t>
      </w:r>
      <w:r w:rsidRPr="000A599D">
        <w:rPr>
          <w:rStyle w:val="Emphasis"/>
        </w:rPr>
        <w:t>, are making</w:t>
      </w:r>
      <w:r w:rsidRPr="000A599D">
        <w:rPr>
          <w:sz w:val="12"/>
        </w:rPr>
        <w:t xml:space="preserve"> measurable </w:t>
      </w:r>
      <w:r w:rsidRPr="000A599D">
        <w:rPr>
          <w:rStyle w:val="Emphasis"/>
        </w:rPr>
        <w:t xml:space="preserve">progress on </w:t>
      </w:r>
      <w:r w:rsidRPr="000A599D">
        <w:rPr>
          <w:rStyle w:val="Emphasis"/>
          <w:highlight w:val="cyan"/>
        </w:rPr>
        <w:t>reducing carbon pollution</w:t>
      </w:r>
      <w:r w:rsidRPr="000A599D">
        <w:rPr>
          <w:sz w:val="12"/>
        </w:rPr>
        <w:t xml:space="preserve">. Since 2000, </w:t>
      </w:r>
      <w:r w:rsidRPr="000A599D">
        <w:rPr>
          <w:rStyle w:val="StyleUnderline"/>
        </w:rPr>
        <w:t>21 countries have reduced</w:t>
      </w:r>
      <w:r w:rsidRPr="000A599D">
        <w:rPr>
          <w:sz w:val="12"/>
        </w:rPr>
        <w:t xml:space="preserve"> their annual </w:t>
      </w:r>
      <w:r w:rsidRPr="000A599D">
        <w:rPr>
          <w:rStyle w:val="StyleUnderline"/>
        </w:rPr>
        <w:t>greenhouse gas emissions while growing their economies</w:t>
      </w:r>
      <w:r w:rsidRPr="000A599D">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sidRPr="000A599D">
        <w:rPr>
          <w:rStyle w:val="Emphasis"/>
          <w:highlight w:val="cyan"/>
        </w:rPr>
        <w:t>negative emission tech</w:t>
      </w:r>
      <w:r w:rsidRPr="000A599D">
        <w:rPr>
          <w:rStyle w:val="Emphasis"/>
        </w:rPr>
        <w:t>nologies</w:t>
      </w:r>
      <w:r w:rsidRPr="000A599D">
        <w:rPr>
          <w:sz w:val="12"/>
        </w:rPr>
        <w:t xml:space="preserve">, or nets. Nets </w:t>
      </w:r>
      <w:r w:rsidRPr="000A599D">
        <w:rPr>
          <w:rStyle w:val="Emphasis"/>
        </w:rPr>
        <w:t>are different from conventional approaches to climate mitigation</w:t>
      </w:r>
      <w:r w:rsidRPr="000A599D">
        <w:rPr>
          <w:sz w:val="12"/>
        </w:rPr>
        <w:t xml:space="preserve"> in that </w:t>
      </w:r>
      <w:r w:rsidRPr="000A599D">
        <w:rPr>
          <w:rStyle w:val="StyleUnderline"/>
        </w:rPr>
        <w:t>they seek</w:t>
      </w:r>
      <w:r w:rsidRPr="000A599D">
        <w:rPr>
          <w:sz w:val="12"/>
        </w:rPr>
        <w:t xml:space="preserve"> not to reduce the amount of greenhouse gases emitted into the atmosphere but </w:t>
      </w:r>
      <w:r w:rsidRPr="000A599D">
        <w:rPr>
          <w:rStyle w:val="StyleUnderline"/>
        </w:rPr>
        <w:t xml:space="preserve">to </w:t>
      </w:r>
      <w:r w:rsidRPr="000A599D">
        <w:rPr>
          <w:rStyle w:val="StyleUnderline"/>
          <w:highlight w:val="cyan"/>
        </w:rPr>
        <w:t>remove carbon dioxide</w:t>
      </w:r>
      <w:r w:rsidRPr="000A599D">
        <w:rPr>
          <w:rStyle w:val="StyleUnderline"/>
        </w:rPr>
        <w:t xml:space="preserve"> that's </w:t>
      </w:r>
      <w:r w:rsidRPr="000A599D">
        <w:rPr>
          <w:rStyle w:val="StyleUnderline"/>
          <w:highlight w:val="cyan"/>
        </w:rPr>
        <w:t>already there</w:t>
      </w:r>
      <w:r w:rsidRPr="000A599D">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w:t>
      </w:r>
      <w:r w:rsidRPr="000A599D">
        <w:rPr>
          <w:sz w:val="12"/>
        </w:rPr>
        <w:lastRenderedPageBreak/>
        <w:t xml:space="preserve">keep it propped open for longer. THE HEAT IS ON </w:t>
      </w:r>
      <w:r w:rsidRPr="000A599D">
        <w:rPr>
          <w:rStyle w:val="StyleUnderline"/>
        </w:rPr>
        <w:t>How much time is left</w:t>
      </w:r>
      <w:r w:rsidRPr="000A599D">
        <w:rPr>
          <w:sz w:val="12"/>
        </w:rPr>
        <w:t xml:space="preserve"> to avoid climate catastrophe? </w:t>
      </w:r>
      <w:r w:rsidRPr="000A599D">
        <w:rPr>
          <w:rStyle w:val="StyleUnderline"/>
        </w:rPr>
        <w:t>The truth is</w:t>
      </w:r>
      <w:r w:rsidRPr="000A599D">
        <w:rPr>
          <w:sz w:val="12"/>
        </w:rPr>
        <w:t xml:space="preserve"> that it is </w:t>
      </w:r>
      <w:r w:rsidRPr="000A599D">
        <w:rPr>
          <w:rStyle w:val="StyleUnderline"/>
        </w:rPr>
        <w:t>impossible to answer</w:t>
      </w:r>
      <w:r w:rsidRPr="000A599D">
        <w:rPr>
          <w:sz w:val="12"/>
        </w:rPr>
        <w:t xml:space="preserve"> the question </w:t>
      </w:r>
      <w:r w:rsidRPr="000A599D">
        <w:rPr>
          <w:rStyle w:val="StyleUnderline"/>
        </w:rPr>
        <w:t>with precision</w:t>
      </w:r>
      <w:r w:rsidRPr="000A599D">
        <w:rPr>
          <w:sz w:val="12"/>
        </w:rPr>
        <w:t xml:space="preserve">. </w:t>
      </w:r>
      <w:r w:rsidRPr="000A599D">
        <w:rPr>
          <w:rStyle w:val="StyleUnderline"/>
        </w:rPr>
        <w:t>Scientists know</w:t>
      </w:r>
      <w:r w:rsidRPr="000A599D">
        <w:rPr>
          <w:sz w:val="12"/>
        </w:rPr>
        <w:t xml:space="preserve"> that </w:t>
      </w:r>
      <w:r w:rsidRPr="000A599D">
        <w:rPr>
          <w:rStyle w:val="StyleUnderline"/>
        </w:rPr>
        <w:t>human activity is warming</w:t>
      </w:r>
      <w:r w:rsidRPr="000A599D">
        <w:rPr>
          <w:sz w:val="12"/>
        </w:rPr>
        <w:t xml:space="preserve"> the planet </w:t>
      </w:r>
      <w:r w:rsidRPr="000A599D">
        <w:rPr>
          <w:rStyle w:val="StyleUnderline"/>
        </w:rPr>
        <w:t>but still don't fully understand</w:t>
      </w:r>
      <w:r w:rsidRPr="000A599D">
        <w:rPr>
          <w:sz w:val="12"/>
        </w:rPr>
        <w:t xml:space="preserve"> the </w:t>
      </w:r>
      <w:r w:rsidRPr="000A599D">
        <w:rPr>
          <w:rStyle w:val="StyleUnderline"/>
        </w:rPr>
        <w:t>sensitivity of the climate</w:t>
      </w:r>
      <w:r w:rsidRPr="000A599D">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sidRPr="000A599D">
        <w:rPr>
          <w:rStyle w:val="Emphasis"/>
        </w:rPr>
        <w:t>downside risks are enormous</w:t>
      </w:r>
      <w:r w:rsidRPr="000A599D">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un's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ipcc found, would require immediate and dramatic cuts in carbon dioxide: roughly a 45 percent reduction in the next dozen years. Even meeting the less ambitious target of two degrees would require deep cuts in emissions by 2030 and sustained aggressive action far beyond then. The ipcc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all of the planet's coral reefs are expected to be lost; at 1.5 degrees, ten to 30 percent could survive. The deeper message of the IPCC report is that </w:t>
      </w:r>
      <w:r w:rsidRPr="000A599D">
        <w:rPr>
          <w:rStyle w:val="Emphasis"/>
        </w:rPr>
        <w:t>there is no risk-free level of climate change</w:t>
      </w:r>
      <w:r w:rsidRPr="000A599D">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destructive, since the damages mount exponentially as temperatures rise. </w:t>
      </w:r>
      <w:r w:rsidRPr="000A599D">
        <w:rPr>
          <w:rStyle w:val="StyleUnderline"/>
        </w:rPr>
        <w:t>To manage</w:t>
      </w:r>
      <w:r w:rsidRPr="000A599D">
        <w:rPr>
          <w:sz w:val="12"/>
        </w:rPr>
        <w:t xml:space="preserve"> the </w:t>
      </w:r>
      <w:r w:rsidRPr="000A599D">
        <w:rPr>
          <w:rStyle w:val="StyleUnderline"/>
        </w:rPr>
        <w:t>enormous risks of climate change, global emissions</w:t>
      </w:r>
      <w:r w:rsidRPr="000A599D">
        <w:rPr>
          <w:sz w:val="12"/>
        </w:rPr>
        <w:t xml:space="preserve"> of greenhouse gases </w:t>
      </w:r>
      <w:r w:rsidRPr="000A599D">
        <w:rPr>
          <w:rStyle w:val="StyleUnderline"/>
        </w:rPr>
        <w:t>need to be cut sharply</w:t>
      </w:r>
      <w:r w:rsidRPr="000A599D">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sidRPr="000A599D">
        <w:rPr>
          <w:rStyle w:val="Emphasis"/>
        </w:rPr>
        <w:t>that will not be enough</w:t>
      </w:r>
      <w:r w:rsidRPr="000A599D">
        <w:rPr>
          <w:sz w:val="12"/>
        </w:rPr>
        <w:t xml:space="preserve">. </w:t>
      </w:r>
      <w:r w:rsidRPr="000A599D">
        <w:rPr>
          <w:rStyle w:val="StyleUnderline"/>
          <w:highlight w:val="cyan"/>
        </w:rPr>
        <w:t>To stabilize the</w:t>
      </w:r>
      <w:r w:rsidRPr="000A599D">
        <w:rPr>
          <w:rStyle w:val="StyleUnderline"/>
        </w:rPr>
        <w:t xml:space="preserve"> total </w:t>
      </w:r>
      <w:r w:rsidRPr="000A599D">
        <w:rPr>
          <w:rStyle w:val="StyleUnderline"/>
          <w:highlight w:val="cyan"/>
        </w:rPr>
        <w:t>atmospheric</w:t>
      </w:r>
      <w:r w:rsidRPr="000A599D">
        <w:rPr>
          <w:rStyle w:val="StyleUnderline"/>
        </w:rPr>
        <w:t xml:space="preserve"> </w:t>
      </w:r>
      <w:r w:rsidRPr="000A599D">
        <w:rPr>
          <w:rStyle w:val="StyleUnderline"/>
          <w:highlight w:val="cyan"/>
        </w:rPr>
        <w:t>concentration of</w:t>
      </w:r>
      <w:r w:rsidRPr="000A599D">
        <w:rPr>
          <w:rStyle w:val="StyleUnderline"/>
        </w:rPr>
        <w:t xml:space="preserve"> carbon dioxide and other greenhouse gases </w:t>
      </w:r>
      <w:r w:rsidRPr="000A599D">
        <w:rPr>
          <w:rStyle w:val="StyleUnderline"/>
          <w:highlight w:val="cyan"/>
        </w:rPr>
        <w:t>[GHGs], the world will have</w:t>
      </w:r>
      <w:r w:rsidRPr="000A599D">
        <w:rPr>
          <w:rStyle w:val="StyleUnderline"/>
        </w:rPr>
        <w:t xml:space="preserve"> to reach </w:t>
      </w:r>
      <w:r w:rsidRPr="000A599D">
        <w:rPr>
          <w:rStyle w:val="Emphasis"/>
          <w:highlight w:val="cyan"/>
        </w:rPr>
        <w:t>net negative emissions</w:t>
      </w:r>
      <w:r w:rsidRPr="000A599D">
        <w:rPr>
          <w:rStyle w:val="Emphasis"/>
        </w:rPr>
        <w:t>-</w:t>
      </w:r>
      <w:r w:rsidRPr="000A599D">
        <w:rPr>
          <w:sz w:val="12"/>
        </w:rPr>
        <w:t xml:space="preserve">that is, taking more greenhouse gases out of the atmosphere than are being pumped into it. </w:t>
      </w:r>
      <w:r w:rsidRPr="000A599D">
        <w:rPr>
          <w:rStyle w:val="StyleUnderline"/>
        </w:rPr>
        <w:t>Achieving that through emission reductions</w:t>
      </w:r>
      <w:r w:rsidRPr="000A599D">
        <w:rPr>
          <w:sz w:val="12"/>
        </w:rPr>
        <w:t xml:space="preserve"> alone will be extremely difficult, </w:t>
      </w:r>
      <w:r w:rsidRPr="000A599D">
        <w:rPr>
          <w:rStyle w:val="StyleUnderline"/>
        </w:rPr>
        <w:t>since some emissions</w:t>
      </w:r>
      <w:r w:rsidRPr="000A599D">
        <w:rPr>
          <w:sz w:val="12"/>
        </w:rPr>
        <w:t xml:space="preserve">, such as of methane and nitrous oxide from agriculture, </w:t>
      </w:r>
      <w:r w:rsidRPr="000A599D">
        <w:rPr>
          <w:rStyle w:val="StyleUnderline"/>
        </w:rPr>
        <w:t>are</w:t>
      </w:r>
      <w:r w:rsidRPr="000A599D">
        <w:rPr>
          <w:sz w:val="12"/>
        </w:rPr>
        <w:t xml:space="preserve"> nearly </w:t>
      </w:r>
      <w:r w:rsidRPr="000A599D">
        <w:rPr>
          <w:rStyle w:val="StyleUnderline"/>
        </w:rPr>
        <w:t>impossible to eliminate</w:t>
      </w:r>
      <w:r w:rsidRPr="000A599D">
        <w:rPr>
          <w:sz w:val="12"/>
        </w:rPr>
        <w:t xml:space="preserve">. </w:t>
      </w:r>
      <w:r w:rsidRPr="000A599D">
        <w:rPr>
          <w:rStyle w:val="Emphasis"/>
        </w:rPr>
        <w:t>Countering</w:t>
      </w:r>
      <w:r w:rsidRPr="000A599D">
        <w:rPr>
          <w:sz w:val="12"/>
        </w:rPr>
        <w:t xml:space="preserve"> the </w:t>
      </w:r>
      <w:r w:rsidRPr="000A599D">
        <w:rPr>
          <w:rStyle w:val="Emphasis"/>
        </w:rPr>
        <w:t>emissions</w:t>
      </w:r>
      <w:r w:rsidRPr="000A599D">
        <w:rPr>
          <w:sz w:val="12"/>
        </w:rPr>
        <w:t xml:space="preserve"> that are hardest to abate, and bring concentrations down to safer levels, </w:t>
      </w:r>
      <w:r w:rsidRPr="000A599D">
        <w:rPr>
          <w:rStyle w:val="Emphasis"/>
        </w:rPr>
        <w:t>requires technologies that</w:t>
      </w:r>
      <w:r w:rsidRPr="000A599D">
        <w:rPr>
          <w:sz w:val="12"/>
        </w:rPr>
        <w:t xml:space="preserve"> actually remove </w:t>
      </w:r>
      <w:r w:rsidRPr="000A599D">
        <w:rPr>
          <w:rStyle w:val="Emphasis"/>
        </w:rPr>
        <w:t>carbon dioxide from the atmosphere</w:t>
      </w:r>
      <w:r w:rsidRPr="000A599D">
        <w:rPr>
          <w:sz w:val="12"/>
        </w:rPr>
        <w:t xml:space="preserve">. </w:t>
      </w:r>
      <w:r w:rsidRPr="000A599D">
        <w:rPr>
          <w:sz w:val="14"/>
        </w:rPr>
        <w:t xml:space="preserve">That's where nets come in-not as a substitute for aggressive efforts to reduce greenhouse gas emissions but as a complement. </w:t>
      </w:r>
      <w:r w:rsidRPr="000A599D">
        <w:rPr>
          <w:rStyle w:val="StyleUnderline"/>
        </w:rPr>
        <w:t>By deploying technology that removes existing carbon dioxide</w:t>
      </w:r>
      <w:r w:rsidRPr="000A599D">
        <w:rPr>
          <w:sz w:val="14"/>
        </w:rPr>
        <w:t xml:space="preserve"> from the atmosphere, while accelerating cuts in emissions, </w:t>
      </w:r>
      <w:r w:rsidRPr="000A599D">
        <w:rPr>
          <w:rStyle w:val="StyleUnderline"/>
        </w:rPr>
        <w:t>the world can</w:t>
      </w:r>
      <w:r w:rsidRPr="000A599D">
        <w:rPr>
          <w:sz w:val="14"/>
        </w:rPr>
        <w:t xml:space="preserve"> boost its chances of keeping warming below two degrees and </w:t>
      </w:r>
      <w:r w:rsidRPr="000A599D">
        <w:rPr>
          <w:rStyle w:val="StyleUnderline"/>
        </w:rPr>
        <w:t>reduce the risk of catastrophe</w:t>
      </w:r>
      <w:r w:rsidRPr="000A599D">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sidRPr="000A599D">
        <w:rPr>
          <w:rStyle w:val="Emphasis"/>
        </w:rPr>
        <w:t>the world no longer has the luxury of waiting for emission-reduction strategies</w:t>
      </w:r>
      <w:r w:rsidRPr="000A599D">
        <w:rPr>
          <w:sz w:val="14"/>
        </w:rPr>
        <w:t xml:space="preserve"> to do the job </w:t>
      </w:r>
      <w:r w:rsidRPr="000A599D">
        <w:rPr>
          <w:rStyle w:val="Emphasis"/>
        </w:rPr>
        <w:t>alone</w:t>
      </w:r>
      <w:r w:rsidRPr="000A599D">
        <w:rPr>
          <w:sz w:val="14"/>
        </w:rPr>
        <w:t xml:space="preserve">. Far from being a Plan B, nets must be a critical part of Plan A. What's more, </w:t>
      </w:r>
      <w:r w:rsidRPr="000A599D">
        <w:rPr>
          <w:rStyle w:val="StyleUnderline"/>
          <w:highlight w:val="cyan"/>
        </w:rPr>
        <w:t>embracing nets sooner</w:t>
      </w:r>
      <w:r w:rsidRPr="000A599D">
        <w:rPr>
          <w:rStyle w:val="StyleUnderline"/>
        </w:rPr>
        <w:t xml:space="preserve"> rather than later makes economic sense</w:t>
      </w:r>
      <w:r w:rsidRPr="000A599D">
        <w:rPr>
          <w:sz w:val="14"/>
        </w:rPr>
        <w:t xml:space="preserve">. Because the marginal costs of emission reductions rise as more emissions are cut, </w:t>
      </w:r>
      <w:r w:rsidRPr="000A599D">
        <w:rPr>
          <w:rStyle w:val="StyleUnderline"/>
        </w:rPr>
        <w:t xml:space="preserve">it </w:t>
      </w:r>
      <w:r w:rsidRPr="000A599D">
        <w:rPr>
          <w:rStyle w:val="StyleUnderline"/>
          <w:highlight w:val="cyan"/>
        </w:rPr>
        <w:t>will be cheaper</w:t>
      </w:r>
      <w:r w:rsidRPr="000A599D">
        <w:rPr>
          <w:rStyle w:val="StyleUnderline"/>
        </w:rPr>
        <w:t xml:space="preserve"> to deploy nets at the same time as emission-reduction technologies rather than waiting</w:t>
      </w:r>
      <w:r w:rsidRPr="000A599D">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sidRPr="000A599D">
        <w:rPr>
          <w:rStyle w:val="Emphasis"/>
        </w:rPr>
        <w:t>there are already nets that could be deployed</w:t>
      </w:r>
      <w:r w:rsidRPr="000A599D">
        <w:rPr>
          <w:sz w:val="14"/>
        </w:rPr>
        <w:t xml:space="preserve"> at scale </w:t>
      </w:r>
      <w:r w:rsidRPr="000A599D">
        <w:rPr>
          <w:rStyle w:val="Emphasis"/>
        </w:rPr>
        <w:t>today</w:t>
      </w:r>
      <w:r w:rsidRPr="000A599D">
        <w:rPr>
          <w:sz w:val="14"/>
        </w:rPr>
        <w:t xml:space="preserve">, according to a seminal report released by the National Academies of Sciences, Engineering, and Medicine in October </w:t>
      </w:r>
      <w:r w:rsidRPr="000A599D">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sidRPr="000A599D">
        <w:rPr>
          <w:sz w:val="14"/>
        </w:rPr>
        <w:t xml:space="preserve"> </w:t>
      </w:r>
      <w:r w:rsidRPr="000A599D">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sidRPr="000A599D">
        <w:rPr>
          <w:rStyle w:val="StyleUnderline"/>
        </w:rPr>
        <w:t>The most technologically sophisticated net</w:t>
      </w:r>
      <w:r w:rsidRPr="000A599D">
        <w:rPr>
          <w:sz w:val="12"/>
        </w:rPr>
        <w:t xml:space="preserve"> available in the near term </w:t>
      </w:r>
      <w:r w:rsidRPr="000A599D">
        <w:rPr>
          <w:rStyle w:val="StyleUnderline"/>
        </w:rPr>
        <w:t>is</w:t>
      </w:r>
      <w:r w:rsidRPr="000A599D">
        <w:rPr>
          <w:sz w:val="12"/>
        </w:rPr>
        <w:t xml:space="preserve"> known as "bioenergy with </w:t>
      </w:r>
      <w:r w:rsidRPr="000A599D">
        <w:rPr>
          <w:rStyle w:val="StyleUnderline"/>
        </w:rPr>
        <w:t>carbon capture and storage</w:t>
      </w:r>
      <w:r w:rsidRPr="000A599D">
        <w:rPr>
          <w:sz w:val="12"/>
        </w:rPr>
        <w:t xml:space="preserve">," </w:t>
      </w:r>
      <w:r w:rsidRPr="000A599D">
        <w:rPr>
          <w:rStyle w:val="Emphasis"/>
        </w:rPr>
        <w:t>or BECCS</w:t>
      </w:r>
      <w:r w:rsidRPr="000A599D">
        <w:rPr>
          <w:sz w:val="12"/>
        </w:rPr>
        <w:t xml:space="preserve">. It is also the riskiest. Broadly defined, beccs involves burning or fermenting biomass, such as trees or crops, to generate electricity or make liquid fuel; capturing the carbon dioxide produced in the process; and sequestering it underground. </w:t>
      </w:r>
      <w:r w:rsidRPr="000A599D">
        <w:rPr>
          <w:rStyle w:val="StyleUnderline"/>
        </w:rPr>
        <w:t>It is</w:t>
      </w:r>
      <w:r w:rsidRPr="000A599D">
        <w:rPr>
          <w:sz w:val="12"/>
        </w:rPr>
        <w:t xml:space="preserve"> considered </w:t>
      </w:r>
      <w:r w:rsidRPr="000A599D">
        <w:rPr>
          <w:rStyle w:val="StyleUnderline"/>
        </w:rPr>
        <w:t>a negative emission technology</w:t>
      </w:r>
      <w:r w:rsidRPr="000A599D">
        <w:rPr>
          <w:sz w:val="12"/>
        </w:rPr>
        <w:t xml:space="preserve">, and not a zero emission technology, </w:t>
      </w:r>
      <w:r w:rsidRPr="000A599D">
        <w:rPr>
          <w:rStyle w:val="StyleUnderline"/>
        </w:rPr>
        <w:t>because growing</w:t>
      </w:r>
      <w:r w:rsidRPr="000A599D">
        <w:rPr>
          <w:sz w:val="12"/>
        </w:rPr>
        <w:t xml:space="preserve"> the </w:t>
      </w:r>
      <w:r w:rsidRPr="000A599D">
        <w:rPr>
          <w:rStyle w:val="StyleUnderline"/>
          <w:highlight w:val="cyan"/>
        </w:rPr>
        <w:t>biomass</w:t>
      </w:r>
      <w:r w:rsidRPr="000A599D">
        <w:rPr>
          <w:sz w:val="12"/>
        </w:rPr>
        <w:t xml:space="preserve"> used in the process </w:t>
      </w:r>
      <w:r w:rsidRPr="000A599D">
        <w:rPr>
          <w:rStyle w:val="StyleUnderline"/>
          <w:highlight w:val="cyan"/>
        </w:rPr>
        <w:t>removes carbon from the atmosphere</w:t>
      </w:r>
      <w:r w:rsidRPr="000A599D">
        <w:rPr>
          <w:sz w:val="12"/>
        </w:rPr>
        <w:t xml:space="preserve">. </w:t>
      </w:r>
      <w:r w:rsidRPr="000A599D">
        <w:rPr>
          <w:rStyle w:val="Emphasis"/>
        </w:rPr>
        <w:t xml:space="preserve">What makes BECCS </w:t>
      </w:r>
      <w:r w:rsidRPr="000A599D">
        <w:rPr>
          <w:sz w:val="12"/>
        </w:rPr>
        <w:t xml:space="preserve">so </w:t>
      </w:r>
      <w:r w:rsidRPr="000A599D">
        <w:rPr>
          <w:rStyle w:val="Emphasis"/>
        </w:rPr>
        <w:t>exciting is its potential to remove</w:t>
      </w:r>
      <w:r w:rsidRPr="000A599D">
        <w:rPr>
          <w:sz w:val="12"/>
        </w:rPr>
        <w:t xml:space="preserve"> significantly </w:t>
      </w:r>
      <w:r w:rsidRPr="000A599D">
        <w:rPr>
          <w:rStyle w:val="Emphasis"/>
        </w:rPr>
        <w:t>more carbon</w:t>
      </w:r>
      <w:r w:rsidRPr="000A599D">
        <w:rPr>
          <w:sz w:val="12"/>
        </w:rPr>
        <w:t xml:space="preserve"> from the atmosphere </w:t>
      </w:r>
      <w:r w:rsidRPr="000A599D">
        <w:rPr>
          <w:rStyle w:val="Emphasis"/>
        </w:rPr>
        <w:t>than other approaches do</w:t>
      </w:r>
      <w:r w:rsidRPr="000A599D">
        <w:rPr>
          <w:sz w:val="12"/>
        </w:rPr>
        <w:t xml:space="preserve">. But it also brings challenges. For one, it is expensive: electricity generated from beccs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0A599D">
        <w:rPr>
          <w:rStyle w:val="StyleUnderline"/>
        </w:rPr>
        <w:t>the fact that private companies have been successfully injecting carbon dioxide into depleted oil and gas reservoirs</w:t>
      </w:r>
      <w:r w:rsidRPr="000A599D">
        <w:rPr>
          <w:sz w:val="12"/>
        </w:rPr>
        <w:t xml:space="preserve"> for decades </w:t>
      </w:r>
      <w:r w:rsidRPr="000A599D">
        <w:rPr>
          <w:rStyle w:val="StyleUnderline"/>
        </w:rPr>
        <w:t>offers good evidence</w:t>
      </w:r>
      <w:r w:rsidRPr="000A599D">
        <w:rPr>
          <w:sz w:val="12"/>
        </w:rPr>
        <w:t xml:space="preserve"> that </w:t>
      </w:r>
      <w:r w:rsidRPr="000A599D">
        <w:rPr>
          <w:rStyle w:val="StyleUnderline"/>
          <w:highlight w:val="cyan"/>
        </w:rPr>
        <w:t>permanent storage is possible</w:t>
      </w:r>
      <w:r w:rsidRPr="000A599D">
        <w:rPr>
          <w:rStyle w:val="StyleUnderline"/>
        </w:rPr>
        <w:t xml:space="preserve"> on a large scale</w:t>
      </w:r>
      <w:r w:rsidRPr="000A599D">
        <w:rPr>
          <w:sz w:val="12"/>
        </w:rPr>
        <w:t xml:space="preserve">. More worrying are the additional climate risks that BECCS poses. If BECCS drives demand for biomass and more of the carbon that is stored in the forest ecosystem is released as a result, it could end up raising the level of carbon in the </w:t>
      </w:r>
      <w:r w:rsidRPr="000A599D">
        <w:rPr>
          <w:sz w:val="12"/>
        </w:rPr>
        <w:lastRenderedPageBreak/>
        <w:t xml:space="preserve">atmosphere rather than reducing it. Another concern is competition for land: converting farms or forests to grow energy crops, something that the large-scale use of BEccs might require, could drive up the cost of food, reduce agricultural production, and threaten scarce habitats. These problems could be mitigated by using only biomass waste, such as residues from logging and agriculture, but that would reduce the potential scale. Although BEccs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sidRPr="000A599D">
        <w:rPr>
          <w:rStyle w:val="Emphasis"/>
        </w:rPr>
        <w:t>by midcentury, nets could remove</w:t>
      </w:r>
      <w:r w:rsidRPr="000A599D">
        <w:rPr>
          <w:sz w:val="12"/>
        </w:rPr>
        <w:t xml:space="preserve"> as much as </w:t>
      </w:r>
      <w:r w:rsidRPr="000A599D">
        <w:rPr>
          <w:rStyle w:val="Emphasis"/>
        </w:rPr>
        <w:t>five billion tons of carbon dioxide</w:t>
      </w:r>
      <w:r w:rsidRPr="000A599D">
        <w:rPr>
          <w:sz w:val="12"/>
        </w:rPr>
        <w:t xml:space="preserve"> from the atmosphere </w:t>
      </w:r>
      <w:r w:rsidRPr="000A599D">
        <w:rPr>
          <w:rStyle w:val="Emphasis"/>
        </w:rPr>
        <w:t>annually</w:t>
      </w:r>
      <w:r w:rsidRPr="000A599D">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sidRPr="000A599D">
        <w:rPr>
          <w:rStyle w:val="StyleUnderline"/>
        </w:rPr>
        <w:t>Removing</w:t>
      </w:r>
      <w:r w:rsidRPr="000A599D">
        <w:rPr>
          <w:sz w:val="12"/>
        </w:rPr>
        <w:t xml:space="preserve"> from the atmosphere the balance of the </w:t>
      </w:r>
      <w:r w:rsidRPr="000A599D">
        <w:rPr>
          <w:rStyle w:val="StyleUnderline"/>
        </w:rPr>
        <w:t>carbon dioxide</w:t>
      </w:r>
      <w:r w:rsidRPr="000A599D">
        <w:rPr>
          <w:sz w:val="12"/>
        </w:rPr>
        <w:t xml:space="preserve"> necessary </w:t>
      </w:r>
      <w:r w:rsidRPr="000A599D">
        <w:rPr>
          <w:rStyle w:val="StyleUnderline"/>
        </w:rPr>
        <w:t>will require perfecting technologies currently in development</w:t>
      </w:r>
      <w:r w:rsidRPr="000A599D">
        <w:rPr>
          <w:sz w:val="12"/>
        </w:rPr>
        <w:t>. Two deserve particular mention; both are full of promise, although neither is ready for widespread use. The first is called "</w:t>
      </w:r>
      <w:r w:rsidRPr="000A599D">
        <w:rPr>
          <w:rStyle w:val="Emphasis"/>
          <w:highlight w:val="cyan"/>
        </w:rPr>
        <w:t>direct air capture</w:t>
      </w:r>
      <w:r w:rsidRPr="000A599D">
        <w:rPr>
          <w:sz w:val="12"/>
        </w:rPr>
        <w:t xml:space="preserve">"- essentially, sucking carbon from the sky. The technology </w:t>
      </w:r>
      <w:r w:rsidRPr="000A599D">
        <w:rPr>
          <w:rStyle w:val="Emphasis"/>
          <w:highlight w:val="cyan"/>
        </w:rPr>
        <w:t>is</w:t>
      </w:r>
      <w:r w:rsidRPr="000A599D">
        <w:rPr>
          <w:sz w:val="12"/>
        </w:rPr>
        <w:t xml:space="preserve"> already </w:t>
      </w:r>
      <w:r w:rsidRPr="000A599D">
        <w:rPr>
          <w:rStyle w:val="Emphasis"/>
        </w:rPr>
        <w:t xml:space="preserve">being </w:t>
      </w:r>
      <w:r w:rsidRPr="000A599D">
        <w:rPr>
          <w:rStyle w:val="Emphasis"/>
          <w:highlight w:val="cyan"/>
        </w:rPr>
        <w:t>tested</w:t>
      </w:r>
      <w:r w:rsidRPr="000A599D">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sidRPr="000A599D">
        <w:rPr>
          <w:rStyle w:val="StyleUnderline"/>
        </w:rPr>
        <w:t>technologies are real-albeit</w:t>
      </w:r>
      <w:r w:rsidRPr="000A599D">
        <w:rPr>
          <w:sz w:val="12"/>
        </w:rPr>
        <w:t xml:space="preserve"> prohibitively </w:t>
      </w:r>
      <w:r w:rsidRPr="000A599D">
        <w:rPr>
          <w:rStyle w:val="StyleUnderline"/>
        </w:rPr>
        <w:t>expensive</w:t>
      </w:r>
      <w:r w:rsidRPr="000A599D">
        <w:rPr>
          <w:sz w:val="12"/>
        </w:rPr>
        <w:t xml:space="preserve"> in their current form. As a recent study led by David Sandalow of Columbia University's Center on Global Energy Policy concludes, </w:t>
      </w:r>
      <w:r w:rsidRPr="000A599D">
        <w:rPr>
          <w:rStyle w:val="StyleUnderline"/>
        </w:rPr>
        <w:t>taking them to scale means solving</w:t>
      </w:r>
      <w:r w:rsidRPr="000A599D">
        <w:rPr>
          <w:sz w:val="12"/>
        </w:rPr>
        <w:t xml:space="preserve"> a variety of </w:t>
      </w:r>
      <w:r w:rsidRPr="000A599D">
        <w:rPr>
          <w:rStyle w:val="StyleUnderline"/>
        </w:rPr>
        <w:t>technological challenges</w:t>
      </w:r>
      <w:r w:rsidRPr="000A599D">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sidRPr="000A599D">
        <w:rPr>
          <w:rStyle w:val="Emphasis"/>
        </w:rPr>
        <w:t>progress</w:t>
      </w:r>
      <w:r w:rsidRPr="000A599D">
        <w:rPr>
          <w:sz w:val="12"/>
        </w:rPr>
        <w:t xml:space="preserve"> of the past decade </w:t>
      </w:r>
      <w:r w:rsidRPr="000A599D">
        <w:rPr>
          <w:rStyle w:val="Emphasis"/>
        </w:rPr>
        <w:t xml:space="preserve">suggests </w:t>
      </w:r>
      <w:r w:rsidRPr="000A599D">
        <w:rPr>
          <w:sz w:val="12"/>
        </w:rPr>
        <w:t xml:space="preserve">that </w:t>
      </w:r>
      <w:r w:rsidRPr="000A599D">
        <w:rPr>
          <w:rStyle w:val="Emphasis"/>
        </w:rPr>
        <w:t>they can</w:t>
      </w:r>
      <w:r w:rsidRPr="000A599D">
        <w:rPr>
          <w:sz w:val="12"/>
        </w:rPr>
        <w:t xml:space="preserve"> be </w:t>
      </w:r>
      <w:r w:rsidRPr="000A599D">
        <w:rPr>
          <w:rStyle w:val="Emphasis"/>
        </w:rPr>
        <w:t>overcome</w:t>
      </w:r>
      <w:r w:rsidRPr="000A599D">
        <w:rPr>
          <w:sz w:val="12"/>
        </w:rPr>
        <w:t xml:space="preserve"> in the next one. The second technology, enhanced </w:t>
      </w:r>
      <w:r w:rsidRPr="000A599D">
        <w:rPr>
          <w:rStyle w:val="StyleUnderline"/>
        </w:rPr>
        <w:t xml:space="preserve">carbon </w:t>
      </w:r>
      <w:r w:rsidRPr="000A599D">
        <w:rPr>
          <w:rStyle w:val="StyleUnderline"/>
          <w:highlight w:val="cyan"/>
        </w:rPr>
        <w:t>mineralization</w:t>
      </w:r>
      <w:r w:rsidRPr="000A599D">
        <w:rPr>
          <w:sz w:val="12"/>
        </w:rPr>
        <w:t xml:space="preserve">, is even further from being realized, but it </w:t>
      </w:r>
      <w:r w:rsidRPr="000A599D">
        <w:rPr>
          <w:rStyle w:val="StyleUnderline"/>
        </w:rPr>
        <w:t>is full of</w:t>
      </w:r>
      <w:r w:rsidRPr="000A599D">
        <w:rPr>
          <w:sz w:val="12"/>
        </w:rPr>
        <w:t xml:space="preserve"> even more </w:t>
      </w:r>
      <w:r w:rsidRPr="000A599D">
        <w:rPr>
          <w:rStyle w:val="StyleUnderline"/>
        </w:rPr>
        <w:t>possibility</w:t>
      </w:r>
      <w:r w:rsidRPr="000A599D">
        <w:rPr>
          <w:sz w:val="12"/>
        </w:rPr>
        <w:t xml:space="preserve">. Geologists have long known that </w:t>
      </w:r>
      <w:r w:rsidRPr="000A599D">
        <w:rPr>
          <w:rStyle w:val="StyleUnderline"/>
        </w:rPr>
        <w:t xml:space="preserve">when </w:t>
      </w:r>
      <w:r w:rsidRPr="000A599D">
        <w:rPr>
          <w:rStyle w:val="StyleUnderline"/>
          <w:highlight w:val="cyan"/>
        </w:rPr>
        <w:t>rock</w:t>
      </w:r>
      <w:r w:rsidRPr="000A599D">
        <w:rPr>
          <w:rStyle w:val="StyleUnderline"/>
        </w:rPr>
        <w:t xml:space="preserve"> from the earth's mantle</w:t>
      </w:r>
      <w:r w:rsidRPr="000A599D">
        <w:rPr>
          <w:sz w:val="12"/>
        </w:rPr>
        <w:t xml:space="preserve"> (the layer of the earth between its crust and its core) </w:t>
      </w:r>
      <w:r w:rsidRPr="000A599D">
        <w:rPr>
          <w:rStyle w:val="StyleUnderline"/>
        </w:rPr>
        <w:t>is exposed to</w:t>
      </w:r>
      <w:r w:rsidRPr="000A599D">
        <w:rPr>
          <w:sz w:val="12"/>
        </w:rPr>
        <w:t xml:space="preserve"> the </w:t>
      </w:r>
      <w:r w:rsidRPr="000A599D">
        <w:rPr>
          <w:rStyle w:val="StyleUnderline"/>
        </w:rPr>
        <w:t xml:space="preserve">air, it </w:t>
      </w:r>
      <w:r w:rsidRPr="000A599D">
        <w:rPr>
          <w:rStyle w:val="StyleUnderline"/>
          <w:highlight w:val="cyan"/>
        </w:rPr>
        <w:t>binds with carbon dioxide</w:t>
      </w:r>
      <w:r w:rsidRPr="000A599D">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sidRPr="000A599D">
        <w:rPr>
          <w:rStyle w:val="Emphasis"/>
        </w:rPr>
        <w:t>Another</w:t>
      </w:r>
      <w:r w:rsidRPr="000A599D">
        <w:rPr>
          <w:sz w:val="12"/>
        </w:rPr>
        <w:t xml:space="preserve"> potential approach </w:t>
      </w:r>
      <w:r w:rsidRPr="000A599D">
        <w:rPr>
          <w:rStyle w:val="Emphasis"/>
        </w:rPr>
        <w:t xml:space="preserve">is </w:t>
      </w:r>
      <w:r w:rsidRPr="000A599D">
        <w:rPr>
          <w:rStyle w:val="Emphasis"/>
          <w:highlight w:val="cyan"/>
        </w:rPr>
        <w:t>pumping</w:t>
      </w:r>
      <w:r w:rsidRPr="000A599D">
        <w:rPr>
          <w:sz w:val="12"/>
        </w:rPr>
        <w:t xml:space="preserve"> the </w:t>
      </w:r>
      <w:r w:rsidRPr="000A599D">
        <w:rPr>
          <w:rStyle w:val="Emphasis"/>
          <w:highlight w:val="cyan"/>
        </w:rPr>
        <w:t>carbon</w:t>
      </w:r>
      <w:r w:rsidRPr="000A599D">
        <w:rPr>
          <w:rStyle w:val="Emphasis"/>
        </w:rPr>
        <w:t xml:space="preserve"> dioxide </w:t>
      </w:r>
      <w:r w:rsidRPr="000A599D">
        <w:rPr>
          <w:rStyle w:val="Emphasis"/>
          <w:highlight w:val="cyan"/>
        </w:rPr>
        <w:t>underground</w:t>
      </w:r>
      <w:r w:rsidRPr="000A599D">
        <w:rPr>
          <w:sz w:val="12"/>
        </w:rPr>
        <w:t xml:space="preserve"> to meet the rock. As the National Academies report explains, </w:t>
      </w:r>
      <w:r w:rsidRPr="000A599D">
        <w:rPr>
          <w:rStyle w:val="StyleUnderline"/>
        </w:rPr>
        <w:t>carbon-dioxide</w:t>
      </w:r>
      <w:r w:rsidRPr="000A599D">
        <w:rPr>
          <w:sz w:val="12"/>
        </w:rPr>
        <w:t xml:space="preserve">-rich </w:t>
      </w:r>
      <w:r w:rsidRPr="000A599D">
        <w:rPr>
          <w:rStyle w:val="StyleUnderline"/>
        </w:rPr>
        <w:t>fluids injected into basalt or peridotite</w:t>
      </w:r>
      <w:r w:rsidRPr="000A599D">
        <w:rPr>
          <w:sz w:val="12"/>
        </w:rPr>
        <w:t xml:space="preserve"> formations (two kinds of igneous rock that make up much of the earth's mantle) </w:t>
      </w:r>
      <w:r w:rsidRPr="000A599D">
        <w:rPr>
          <w:rStyle w:val="StyleUnderline"/>
        </w:rPr>
        <w:t>react with the rock, converting</w:t>
      </w:r>
      <w:r w:rsidRPr="000A599D">
        <w:rPr>
          <w:sz w:val="12"/>
        </w:rPr>
        <w:t xml:space="preserve"> the </w:t>
      </w:r>
      <w:r w:rsidRPr="000A599D">
        <w:rPr>
          <w:rStyle w:val="StyleUnderline"/>
        </w:rPr>
        <w:t>dissolved carbon dioxide into solid carbon-containing minerals</w:t>
      </w:r>
      <w:r w:rsidRPr="000A599D">
        <w:rPr>
          <w:sz w:val="12"/>
        </w:rPr>
        <w:t xml:space="preserve">. </w:t>
      </w:r>
      <w:r w:rsidRPr="000A599D">
        <w:rPr>
          <w:rStyle w:val="StyleUnderline"/>
        </w:rPr>
        <w:t xml:space="preserve">Pilot </w:t>
      </w:r>
      <w:r w:rsidRPr="000A599D">
        <w:rPr>
          <w:rStyle w:val="StyleUnderline"/>
          <w:highlight w:val="cyan"/>
        </w:rPr>
        <w:t>projects</w:t>
      </w:r>
      <w:r w:rsidRPr="000A599D">
        <w:rPr>
          <w:sz w:val="12"/>
        </w:rPr>
        <w:t xml:space="preserve"> in Iceland and the United States have </w:t>
      </w:r>
      <w:r w:rsidRPr="000A599D">
        <w:rPr>
          <w:rStyle w:val="StyleUnderline"/>
          <w:highlight w:val="cyan"/>
        </w:rPr>
        <w:t>demonstrate</w:t>
      </w:r>
      <w:r w:rsidRPr="000A599D">
        <w:rPr>
          <w:rStyle w:val="StyleUnderline"/>
        </w:rPr>
        <w:t>d</w:t>
      </w:r>
      <w:r w:rsidRPr="000A599D">
        <w:rPr>
          <w:sz w:val="12"/>
        </w:rPr>
        <w:t xml:space="preserve"> that </w:t>
      </w:r>
      <w:r w:rsidRPr="000A599D">
        <w:rPr>
          <w:rStyle w:val="StyleUnderline"/>
          <w:highlight w:val="cyan"/>
        </w:rPr>
        <w:t>this is possible</w:t>
      </w:r>
      <w:r w:rsidRPr="000A599D">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sidRPr="000A599D">
        <w:rPr>
          <w:rStyle w:val="Emphasis"/>
        </w:rPr>
        <w:t>since</w:t>
      </w:r>
      <w:r w:rsidRPr="000A599D">
        <w:rPr>
          <w:sz w:val="12"/>
        </w:rPr>
        <w:t xml:space="preserve"> the </w:t>
      </w:r>
      <w:r w:rsidRPr="000A599D">
        <w:rPr>
          <w:rStyle w:val="Emphasis"/>
        </w:rPr>
        <w:t>carbon dioxide is converted to solid rock, the effect is permanent</w:t>
      </w:r>
      <w:r w:rsidRPr="000A599D">
        <w:rPr>
          <w:sz w:val="12"/>
        </w:rPr>
        <w:t xml:space="preserve">, and it carries few of the side effects that other nets could bring. </w:t>
      </w:r>
      <w:r w:rsidRPr="000A599D">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sidRPr="000A599D">
        <w:rPr>
          <w:rStyle w:val="StyleUnderline"/>
          <w:highlight w:val="cyan"/>
        </w:rPr>
        <w:t>to</w:t>
      </w:r>
      <w:r w:rsidRPr="000A599D">
        <w:rPr>
          <w:rStyle w:val="StyleUnderline"/>
        </w:rPr>
        <w:t xml:space="preserve"> make</w:t>
      </w:r>
      <w:r w:rsidRPr="000A599D">
        <w:rPr>
          <w:sz w:val="14"/>
        </w:rPr>
        <w:t xml:space="preserve"> these </w:t>
      </w:r>
      <w:r w:rsidRPr="000A599D">
        <w:rPr>
          <w:rStyle w:val="StyleUnderline"/>
        </w:rPr>
        <w:t xml:space="preserve">technologies economically viable and </w:t>
      </w:r>
      <w:r w:rsidRPr="000A599D">
        <w:rPr>
          <w:rStyle w:val="StyleUnderline"/>
          <w:highlight w:val="cyan"/>
        </w:rPr>
        <w:t>scale</w:t>
      </w:r>
      <w:r w:rsidRPr="000A599D">
        <w:rPr>
          <w:rStyle w:val="StyleUnderline"/>
        </w:rPr>
        <w:t xml:space="preserve"> them </w:t>
      </w:r>
      <w:r w:rsidRPr="000A599D">
        <w:rPr>
          <w:rStyle w:val="StyleUnderline"/>
          <w:highlight w:val="cyan"/>
        </w:rPr>
        <w:t>rapidly, policymakers</w:t>
      </w:r>
      <w:r w:rsidRPr="000A599D">
        <w:rPr>
          <w:rStyle w:val="StyleUnderline"/>
        </w:rPr>
        <w:t xml:space="preserve"> will</w:t>
      </w:r>
      <w:r w:rsidRPr="000A599D">
        <w:rPr>
          <w:sz w:val="14"/>
        </w:rPr>
        <w:t xml:space="preserve"> also </w:t>
      </w:r>
      <w:r w:rsidRPr="000A599D">
        <w:rPr>
          <w:rStyle w:val="StyleUnderline"/>
        </w:rPr>
        <w:t xml:space="preserve">have to </w:t>
      </w:r>
      <w:r w:rsidRPr="000A599D">
        <w:rPr>
          <w:rStyle w:val="StyleUnderline"/>
          <w:highlight w:val="cyan"/>
        </w:rPr>
        <w:t>tap into</w:t>
      </w:r>
      <w:r w:rsidRPr="000A599D">
        <w:rPr>
          <w:sz w:val="14"/>
        </w:rPr>
        <w:t xml:space="preserve"> a much more powerful force: </w:t>
      </w:r>
      <w:r w:rsidRPr="000A599D">
        <w:rPr>
          <w:rStyle w:val="Emphasis"/>
          <w:highlight w:val="cyan"/>
        </w:rPr>
        <w:t>the profit motive</w:t>
      </w:r>
      <w:r w:rsidRPr="000A599D">
        <w:rPr>
          <w:sz w:val="14"/>
        </w:rPr>
        <w:t xml:space="preserve">. </w:t>
      </w:r>
      <w:r w:rsidRPr="000A599D">
        <w:rPr>
          <w:rStyle w:val="StyleUnderline"/>
        </w:rPr>
        <w:t xml:space="preserve">Putting </w:t>
      </w:r>
      <w:r w:rsidRPr="000A599D">
        <w:rPr>
          <w:rStyle w:val="StyleUnderline"/>
          <w:highlight w:val="cyan"/>
        </w:rPr>
        <w:t>a price</w:t>
      </w:r>
      <w:r w:rsidRPr="000A599D">
        <w:rPr>
          <w:rStyle w:val="StyleUnderline"/>
        </w:rPr>
        <w:t xml:space="preserve"> on carbon emissions </w:t>
      </w:r>
      <w:r w:rsidRPr="000A599D">
        <w:rPr>
          <w:rStyle w:val="StyleUnderline"/>
          <w:highlight w:val="cyan"/>
        </w:rPr>
        <w:t>creates an</w:t>
      </w:r>
      <w:r w:rsidRPr="000A599D">
        <w:rPr>
          <w:rStyle w:val="StyleUnderline"/>
        </w:rPr>
        <w:t xml:space="preserve"> economic </w:t>
      </w:r>
      <w:r w:rsidRPr="000A599D">
        <w:rPr>
          <w:rStyle w:val="StyleUnderline"/>
          <w:highlight w:val="cyan"/>
        </w:rPr>
        <w:t>incentive</w:t>
      </w:r>
      <w:r w:rsidRPr="000A599D">
        <w:rPr>
          <w:sz w:val="14"/>
        </w:rPr>
        <w:t xml:space="preserve"> for entrepreneurs </w:t>
      </w:r>
      <w:r w:rsidRPr="000A599D">
        <w:rPr>
          <w:rStyle w:val="StyleUnderline"/>
        </w:rPr>
        <w:t>to find cheaper, faster ways to cut pollution</w:t>
      </w:r>
      <w:r w:rsidRPr="000A599D">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sidRPr="000A599D">
        <w:rPr>
          <w:rStyle w:val="Emphasis"/>
        </w:rPr>
        <w:t>a system would provide new revenue streams for landowners who restored forest cover</w:t>
      </w:r>
      <w:r w:rsidRPr="000A599D">
        <w:rPr>
          <w:sz w:val="14"/>
        </w:rPr>
        <w:t xml:space="preserve"> to their land </w:t>
      </w:r>
      <w:r w:rsidRPr="000A599D">
        <w:rPr>
          <w:rStyle w:val="Emphasis"/>
        </w:rPr>
        <w:t>and for farmers and ranchers who increased</w:t>
      </w:r>
      <w:r w:rsidRPr="000A599D">
        <w:rPr>
          <w:sz w:val="14"/>
        </w:rPr>
        <w:t xml:space="preserve"> the amount of </w:t>
      </w:r>
      <w:r w:rsidRPr="000A599D">
        <w:rPr>
          <w:rStyle w:val="Emphasis"/>
        </w:rPr>
        <w:t>carbon stored in their soils</w:t>
      </w:r>
      <w:r w:rsidRPr="000A599D">
        <w:rPr>
          <w:sz w:val="14"/>
        </w:rPr>
        <w:t xml:space="preserve">. </w:t>
      </w:r>
      <w:r w:rsidRPr="000A599D">
        <w:rPr>
          <w:rStyle w:val="StyleUnderline"/>
        </w:rPr>
        <w:t>It would</w:t>
      </w:r>
      <w:r w:rsidRPr="000A599D">
        <w:rPr>
          <w:sz w:val="14"/>
        </w:rPr>
        <w:t xml:space="preserve"> also </w:t>
      </w:r>
      <w:r w:rsidRPr="000A599D">
        <w:rPr>
          <w:rStyle w:val="StyleUnderline"/>
          <w:highlight w:val="cyan"/>
        </w:rPr>
        <w:t>reward</w:t>
      </w:r>
      <w:r w:rsidRPr="000A599D">
        <w:rPr>
          <w:sz w:val="14"/>
        </w:rPr>
        <w:t xml:space="preserve"> the </w:t>
      </w:r>
      <w:r w:rsidRPr="000A599D">
        <w:rPr>
          <w:rStyle w:val="StyleUnderline"/>
        </w:rPr>
        <w:t xml:space="preserve">inventors and entrepreneurs who developed new, </w:t>
      </w:r>
      <w:r w:rsidRPr="000A599D">
        <w:rPr>
          <w:rStyle w:val="StyleUnderline"/>
          <w:highlight w:val="cyan"/>
        </w:rPr>
        <w:t>better tech</w:t>
      </w:r>
      <w:r w:rsidRPr="000A599D">
        <w:rPr>
          <w:rStyle w:val="StyleUnderline"/>
        </w:rPr>
        <w:t xml:space="preserve">nologies </w:t>
      </w:r>
      <w:r w:rsidRPr="000A599D">
        <w:rPr>
          <w:rStyle w:val="StyleUnderline"/>
          <w:highlight w:val="cyan"/>
        </w:rPr>
        <w:t>to capture carbon</w:t>
      </w:r>
      <w:r w:rsidRPr="000A599D">
        <w:rPr>
          <w:sz w:val="14"/>
        </w:rPr>
        <w:t xml:space="preserve"> from the air and the investors and businesses that took them to scale. Without these incentives, those players will stay on the sidelines. </w:t>
      </w:r>
      <w:r w:rsidRPr="000A599D">
        <w:rPr>
          <w:rStyle w:val="Emphasis"/>
        </w:rPr>
        <w:t>By spurring innovation</w:t>
      </w:r>
      <w:r w:rsidRPr="000A599D">
        <w:rPr>
          <w:sz w:val="14"/>
        </w:rPr>
        <w:t xml:space="preserve"> in lower-cost nets, </w:t>
      </w:r>
      <w:r w:rsidRPr="000A599D">
        <w:rPr>
          <w:rStyle w:val="Emphasis"/>
        </w:rPr>
        <w:t>incentives would</w:t>
      </w:r>
      <w:r w:rsidRPr="000A599D">
        <w:rPr>
          <w:sz w:val="14"/>
        </w:rPr>
        <w:t xml:space="preserve"> also </w:t>
      </w:r>
      <w:r w:rsidRPr="000A599D">
        <w:rPr>
          <w:rStyle w:val="Emphasis"/>
        </w:rPr>
        <w:t>ease the way politically for</w:t>
      </w:r>
      <w:r w:rsidRPr="000A599D">
        <w:rPr>
          <w:sz w:val="14"/>
        </w:rPr>
        <w:t xml:space="preserve"> an ambitious pollution limit-which, ultimately, is necessary for </w:t>
      </w:r>
      <w:r w:rsidRPr="000A599D">
        <w:rPr>
          <w:rStyle w:val="Emphasis"/>
        </w:rPr>
        <w:t>ensuring</w:t>
      </w:r>
      <w:r w:rsidRPr="000A599D">
        <w:rPr>
          <w:sz w:val="14"/>
        </w:rPr>
        <w:t xml:space="preserve"> that </w:t>
      </w:r>
      <w:r w:rsidRPr="000A599D">
        <w:rPr>
          <w:rStyle w:val="Emphasis"/>
        </w:rPr>
        <w:t>the world meets</w:t>
      </w:r>
      <w:r w:rsidRPr="000A599D">
        <w:rPr>
          <w:sz w:val="14"/>
        </w:rPr>
        <w:t xml:space="preserve"> it </w:t>
      </w:r>
      <w:r w:rsidRPr="000A599D">
        <w:rPr>
          <w:rStyle w:val="Emphasis"/>
        </w:rPr>
        <w:t>climate goals</w:t>
      </w:r>
      <w:r w:rsidRPr="000A599D">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eu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eu went ahead and states beyond the eu followed suit with their own approaches. The resulting program, called the Carbon Offsetting and Reduction Scheme for International Aviation (corsia),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corsia,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w:t>
      </w:r>
      <w:r w:rsidRPr="000A599D">
        <w:rPr>
          <w:sz w:val="14"/>
        </w:rPr>
        <w:lastRenderedPageBreak/>
        <w:t xml:space="preserve">companies that cut or offset their carbon emissions. In short, corsia could catalyze a global carbon market that drives investment in low-carbon fuels and technologies-including nets. </w:t>
      </w:r>
      <w:r w:rsidRPr="000A599D">
        <w:rPr>
          <w:sz w:val="12"/>
        </w:rPr>
        <w:t xml:space="preserve">To realize its promise, corsia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gamechanging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sidRPr="000A599D">
        <w:rPr>
          <w:rStyle w:val="Emphasis"/>
        </w:rPr>
        <w:t>nets are ready to be deployed</w:t>
      </w:r>
      <w:r w:rsidRPr="000A599D">
        <w:rPr>
          <w:sz w:val="12"/>
        </w:rPr>
        <w:t xml:space="preserve"> at scale today, </w:t>
      </w:r>
      <w:r w:rsidRPr="000A599D">
        <w:rPr>
          <w:rStyle w:val="Emphasis"/>
        </w:rPr>
        <w:t>and they</w:t>
      </w:r>
      <w:r w:rsidRPr="000A599D">
        <w:rPr>
          <w:sz w:val="12"/>
        </w:rPr>
        <w:t xml:space="preserve"> might </w:t>
      </w:r>
      <w:r w:rsidRPr="000A599D">
        <w:rPr>
          <w:rStyle w:val="Emphasis"/>
        </w:rPr>
        <w:t>make the difference between</w:t>
      </w:r>
      <w:r w:rsidRPr="000A599D">
        <w:rPr>
          <w:sz w:val="12"/>
        </w:rPr>
        <w:t xml:space="preserve"> limiting warming to </w:t>
      </w:r>
      <w:r w:rsidRPr="000A599D">
        <w:rPr>
          <w:rStyle w:val="Emphasis"/>
        </w:rPr>
        <w:t>two degrees and failing</w:t>
      </w:r>
      <w:r w:rsidRPr="000A599D">
        <w:rPr>
          <w:sz w:val="12"/>
        </w:rPr>
        <w:t xml:space="preserve"> to do so. Ultimately, </w:t>
      </w:r>
      <w:r w:rsidRPr="000A599D">
        <w:rPr>
          <w:rStyle w:val="StyleUnderline"/>
          <w:highlight w:val="cyan"/>
        </w:rPr>
        <w:t>climate change will be stopped by</w:t>
      </w:r>
      <w:r w:rsidRPr="000A599D">
        <w:rPr>
          <w:rStyle w:val="StyleUnderline"/>
        </w:rPr>
        <w:t xml:space="preserve"> creating </w:t>
      </w:r>
      <w:r w:rsidRPr="000A599D">
        <w:rPr>
          <w:rStyle w:val="StyleUnderline"/>
          <w:highlight w:val="cyan"/>
        </w:rPr>
        <w:t>economic incentives that unleash</w:t>
      </w:r>
      <w:r w:rsidRPr="000A599D">
        <w:rPr>
          <w:sz w:val="12"/>
        </w:rPr>
        <w:t xml:space="preserve"> the </w:t>
      </w:r>
      <w:r w:rsidRPr="000A599D">
        <w:rPr>
          <w:rStyle w:val="StyleUnderline"/>
          <w:highlight w:val="cyan"/>
        </w:rPr>
        <w:t>innovation</w:t>
      </w:r>
      <w:r w:rsidRPr="000A599D">
        <w:rPr>
          <w:rStyle w:val="StyleUnderline"/>
        </w:rPr>
        <w:t xml:space="preserve"> of the private sector</w:t>
      </w:r>
      <w:r w:rsidRPr="000A599D">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sidRPr="000A599D">
        <w:rPr>
          <w:rStyle w:val="StyleUnderline"/>
        </w:rPr>
        <w:t>human ingenuity offers an endless source of hope</w:t>
      </w:r>
      <w:r w:rsidRPr="000A599D">
        <w:rPr>
          <w:sz w:val="12"/>
        </w:rPr>
        <w:t>.</w:t>
      </w:r>
    </w:p>
    <w:p w14:paraId="7978B7BF" w14:textId="77777777" w:rsidR="00B978DF" w:rsidRDefault="00B978DF" w:rsidP="00B978DF">
      <w:pPr>
        <w:pStyle w:val="Heading4"/>
      </w:pPr>
      <w:r>
        <w:t>2. Developing countries.</w:t>
      </w:r>
    </w:p>
    <w:p w14:paraId="272E21C9" w14:textId="77777777" w:rsidR="00B978DF" w:rsidRPr="000A599D" w:rsidRDefault="00B978DF" w:rsidP="00B978DF">
      <w:r w:rsidRPr="000A599D">
        <w:t>Rasmus</w:t>
      </w:r>
      <w:r w:rsidRPr="000A599D">
        <w:rPr>
          <w:rStyle w:val="Style13ptBold"/>
        </w:rPr>
        <w:t xml:space="preserve"> Karlsson 1</w:t>
      </w:r>
      <w:r>
        <w:rPr>
          <w:rStyle w:val="Style13ptBold"/>
        </w:rPr>
        <w:t>7</w:t>
      </w:r>
      <w:r w:rsidRPr="000A599D">
        <w:t>, Associate Professor in political science at Umeå University, “The Environmental Risks of Incomplete Globalisation”</w:t>
      </w:r>
      <w:r>
        <w:t xml:space="preserve"> </w:t>
      </w:r>
      <w:r w:rsidRPr="000A599D">
        <w:t>DOI: 10.1080/14747731.2016.1216820</w:t>
      </w:r>
    </w:p>
    <w:p w14:paraId="2FD2D830" w14:textId="05E583E1" w:rsidR="00B978DF" w:rsidRDefault="00B978DF" w:rsidP="00B978DF">
      <w:pPr>
        <w:rPr>
          <w:sz w:val="14"/>
        </w:rPr>
      </w:pPr>
      <w:r w:rsidRPr="000A599D">
        <w:rPr>
          <w:sz w:val="14"/>
        </w:rPr>
        <w:t xml:space="preserve">Clearly, as much as energy saving and other forms of demand-side management in the rich countries may make sense within their respective domestic contexts, such measures have the unfortunate effect of reducing the political interest in financing the kind of supply-side revolution that is needed globally. Third and finally, as it is becoming increasingly clear that the politically agreed target of keeping global warming below two degrees Celsius will not be met by conventional mitigation alone, there will most likely be a significant need for energy for carbon dioxide removal (CDR) but also for adaptation in terms of for instance mass desalination for agricultural purposes, further underscoring the inadequacies of the current soft energy approach. An alternative and very different approach to climate nationalism would be to ask, what kind of technologies would be required to achieve climate stability in a world of 10+ billion people living prosperous lives? Starting from that question and working backwards such an alternative approach would shift the focus from the immediate deployment of non-scalable technologies to the innovation of massively scalable high-energy technologies capable of providing an abundant and cheap supply of clean baseload electricity (Galiana &amp; Green, 2010). The underlying premise would be that </w:t>
      </w:r>
      <w:r w:rsidRPr="000A599D">
        <w:rPr>
          <w:rStyle w:val="StyleUnderline"/>
        </w:rPr>
        <w:t xml:space="preserve">by </w:t>
      </w:r>
      <w:r w:rsidRPr="000A599D">
        <w:rPr>
          <w:rStyle w:val="StyleUnderline"/>
          <w:highlight w:val="cyan"/>
        </w:rPr>
        <w:t xml:space="preserve">making clean energy </w:t>
      </w:r>
      <w:r w:rsidRPr="000A599D">
        <w:rPr>
          <w:rStyle w:val="StyleUnderline"/>
        </w:rPr>
        <w:t xml:space="preserve">significantly </w:t>
      </w:r>
      <w:r w:rsidRPr="000A599D">
        <w:rPr>
          <w:rStyle w:val="StyleUnderline"/>
          <w:highlight w:val="cyan"/>
        </w:rPr>
        <w:t xml:space="preserve">cheaper </w:t>
      </w:r>
      <w:r w:rsidRPr="000A599D">
        <w:rPr>
          <w:rStyle w:val="StyleUnderline"/>
        </w:rPr>
        <w:t xml:space="preserve">than today it </w:t>
      </w:r>
      <w:r w:rsidRPr="000A599D">
        <w:rPr>
          <w:rStyle w:val="StyleUnderline"/>
          <w:highlight w:val="cyan"/>
        </w:rPr>
        <w:t xml:space="preserve">would </w:t>
      </w:r>
      <w:r w:rsidRPr="000A599D">
        <w:rPr>
          <w:rStyle w:val="StyleUnderline"/>
        </w:rPr>
        <w:t>be possible to rapidly displace fossil fuels and effectively overcome political and cultural inertia. No longer economically competitive, existing fossil infrastructure would then be abandoned as stranded assets, even in those countries that for political reasons may doubt the seriousness of climate change</w:t>
      </w:r>
      <w:r w:rsidRPr="000A599D">
        <w:rPr>
          <w:sz w:val="14"/>
        </w:rPr>
        <w:t xml:space="preserve"> </w:t>
      </w:r>
      <w:r w:rsidRPr="000A599D">
        <w:rPr>
          <w:rStyle w:val="Emphasis"/>
        </w:rPr>
        <w:t>or those where fossil industries may hold a strong political influence</w:t>
      </w:r>
      <w:r w:rsidRPr="000A599D">
        <w:rPr>
          <w:sz w:val="14"/>
        </w:rPr>
        <w:t xml:space="preserve">. Most importantly, </w:t>
      </w:r>
      <w:r w:rsidRPr="000A599D">
        <w:rPr>
          <w:rStyle w:val="StyleUnderline"/>
        </w:rPr>
        <w:t xml:space="preserve">such an approach would </w:t>
      </w:r>
      <w:r w:rsidRPr="000A599D">
        <w:rPr>
          <w:rStyle w:val="StyleUnderline"/>
          <w:highlight w:val="cyan"/>
        </w:rPr>
        <w:t>give developing countries</w:t>
      </w:r>
      <w:r w:rsidRPr="000A599D">
        <w:rPr>
          <w:rStyle w:val="StyleUnderline"/>
        </w:rPr>
        <w:t xml:space="preserve"> the </w:t>
      </w:r>
      <w:r w:rsidRPr="000A599D">
        <w:rPr>
          <w:rStyle w:val="StyleUnderline"/>
          <w:highlight w:val="cyan"/>
        </w:rPr>
        <w:t>reliable</w:t>
      </w:r>
      <w:r w:rsidRPr="000A599D">
        <w:rPr>
          <w:rStyle w:val="StyleUnderline"/>
        </w:rPr>
        <w:t xml:space="preserve"> </w:t>
      </w:r>
      <w:r w:rsidRPr="000A599D">
        <w:rPr>
          <w:sz w:val="14"/>
        </w:rPr>
        <w:t xml:space="preserve">7 </w:t>
      </w:r>
      <w:r w:rsidRPr="000A599D">
        <w:rPr>
          <w:rStyle w:val="Emphasis"/>
          <w:highlight w:val="cyan"/>
        </w:rPr>
        <w:t>energy</w:t>
      </w:r>
      <w:r w:rsidRPr="000A599D">
        <w:rPr>
          <w:rStyle w:val="Emphasis"/>
        </w:rPr>
        <w:t xml:space="preserve"> they need </w:t>
      </w:r>
      <w:r w:rsidRPr="000A599D">
        <w:rPr>
          <w:rStyle w:val="Emphasis"/>
          <w:highlight w:val="cyan"/>
        </w:rPr>
        <w:t>to move away</w:t>
      </w:r>
      <w:r w:rsidRPr="000A599D">
        <w:rPr>
          <w:rStyle w:val="Emphasis"/>
        </w:rPr>
        <w:t xml:space="preserve"> from fossil fuels at the same time as they can universalise access to modern energy services</w:t>
      </w:r>
      <w:r w:rsidRPr="000A599D">
        <w:rPr>
          <w:sz w:val="14"/>
        </w:rPr>
        <w:t xml:space="preserve">. Currently, indoor air pollution from the burning of wood and charcoal causes millions of premature deaths annually while simultaneously driving deforestation. Given its inherent merits, not the least its potential to once and for all resolve long running North-South tensions in international environmental debates (Williams, 2005), it may perhaps seem strange that such an advanced technological path to climate stability has not been widely considered in the literature (Dorr, 2016; Green, 2015; Symons &amp; Karlsson, 2015). There are of course many reasons for this, in particular the fact that since the most obvious such “high-energy” technology would be nuclear power, it would mean moving into a minefield of political risk. Despite more than sixty years of civilian nuclear power with extremely few fatalities compared to fossil energy (it is for instance worth noting that no one has yet died from radiation after the Fukushima accident in 2011), public perception of the risk of nuclear energy has been unforgiving. Given that there seems to be no hope for a rational discussion on the risks of nuclear compared to those of uncontrollable climate change, it may matter surprisingly little to know that if all of the world were to build nuclear power at the same per capita rate that Sweden and France did during the 1970’s and 1980’s, then coal- and gas-fired electricity could be replaced worldwide within a few decades or less (Qvist &amp; Brook, 2015). However, in addition to other concerns such as proliferation (Socolow &amp; Glaser, 2009), existing nuclear designs are highly brittle in the sense that one single major accident could potentially mean an end to expansion plans everywhere. Given the limited remaining carbon budget if catastrophic climate change is to be avoided, such fragility is obviously a strong argument against making a global mitigation strategy dependent on existing nuclear designs. Accepting that puts the focus back on fundamental energy R&amp;D. While nuclear technologies broadly conceived are likely to play an important part in any high-energy future, finding an energy source which is proliferation-resistant, passive safe, and which has an abundant supply of fuel that would allow it to generate baseload electricity at a cost far below fossil sources will require nothing short of an energy miracle. When Darrel Moellendorf writes that hoping for such a technological breakthrough “hardly amounts to a basis for responsible policy” (Moellendorf, 2014:183) he gives voice to a commonsensical view which is widely shared in the climate policy community. Obviously, 8 committing vast social resources to fundamentally uncertain research makes little sense if there is a meaningful alternative. Yet, after more than two decades marked by an ever more polarised climate debate (Keller, 2015:223), it should be obvious that current mitigation efforts are failing (Jamieson, 2014). Even if the progressive offshoring of carbon-intensive industries may have helped in improving the carbon inventories of certain rich countries, overall emissions (in particular when including aviation and shipping) have steadily gone up since the inception of the Kyoto Protocol. The prospect of brute force mitigation through directly reduced consumption rates, as envisioned by many Greens and theorists alike (Harris, 2010),seem as remote as ever. Contrary to the hopes of Greenpeace and other environmental NGOs, Germany, which has taken on itself to lead the world into a future of renewable energy, has seen rising carbon emissions for several years following the phase-out of nuclear energy. At a global level, the share of coal power in the world’s energy mix has not been higher since the 1970’s and the overall share of carbon fuels in the total energy consumption has remained more or less stable around 86-87% since 2000 (BP, 2015). Over time however it is likely that the very richest countries, which have sufficient numbers of affluent consumers who can afford to pay higher energy prices, will be able to complete the shift to small-scale renewable energy sources, especially if much of their overall physical infrastructure is produced elsewhere and the intermittency problem can be solved through energy storage (and not as today by fossil backup capacity). Yet, simple back-of-the-envelope calculations show that providing the several thousand exajoules of clean energy annually that would be needed for a global economic convergence is more or less impossible using such technologies (Trainer, 2013). That is one of the reasons why almost all climate scenarios that succeed in stabilising the climate </w:t>
      </w:r>
      <w:r w:rsidRPr="000A599D">
        <w:rPr>
          <w:sz w:val="14"/>
        </w:rPr>
        <w:lastRenderedPageBreak/>
        <w:t xml:space="preserve">over the course of the 21st century do so by inserting austere assumptions with regard to energy access and, thus, overall energy demand (Pielke, Wigley, &amp; Green, 2008). In less technical language, such restrictions essentially mean that that the poor stay poor deep into the future. Considering this, the connection between climate nationalist thinking and the current state of incomplete globalisation becomes readily visible. </w:t>
      </w:r>
      <w:r w:rsidRPr="000A599D">
        <w:rPr>
          <w:rStyle w:val="StyleUnderline"/>
          <w:highlight w:val="cyan"/>
        </w:rPr>
        <w:t xml:space="preserve">According to </w:t>
      </w:r>
      <w:r w:rsidRPr="000A599D">
        <w:rPr>
          <w:rStyle w:val="StyleUnderline"/>
        </w:rPr>
        <w:t xml:space="preserve">the standard </w:t>
      </w:r>
      <w:r w:rsidRPr="000A599D">
        <w:rPr>
          <w:rStyle w:val="StyleUnderline"/>
          <w:highlight w:val="cyan"/>
        </w:rPr>
        <w:t>Malthus</w:t>
      </w:r>
      <w:r w:rsidRPr="000A599D">
        <w:rPr>
          <w:rStyle w:val="StyleUnderline"/>
        </w:rPr>
        <w:t xml:space="preserve">ian narrative, </w:t>
      </w:r>
      <w:r w:rsidRPr="000A599D">
        <w:rPr>
          <w:rStyle w:val="StyleUnderline"/>
          <w:highlight w:val="cyan"/>
        </w:rPr>
        <w:t>tech</w:t>
      </w:r>
      <w:r w:rsidRPr="000A599D">
        <w:rPr>
          <w:rStyle w:val="StyleUnderline"/>
        </w:rPr>
        <w:t xml:space="preserve">nology </w:t>
      </w:r>
      <w:r w:rsidRPr="000A599D">
        <w:rPr>
          <w:rStyle w:val="StyleUnderline"/>
          <w:highlight w:val="cyan"/>
        </w:rPr>
        <w:t>can never “keep up</w:t>
      </w:r>
      <w:r w:rsidRPr="000A599D">
        <w:rPr>
          <w:rStyle w:val="StyleUnderline"/>
        </w:rPr>
        <w:t xml:space="preserve"> with growth in population, affluence, and consumption”</w:t>
      </w:r>
      <w:r w:rsidRPr="000A599D">
        <w:rPr>
          <w:sz w:val="14"/>
        </w:rPr>
        <w:t xml:space="preserve"> (Mitchell, 2012:25</w:t>
      </w:r>
      <w:r w:rsidRPr="000A599D">
        <w:rPr>
          <w:rStyle w:val="StyleUnderline"/>
        </w:rPr>
        <w:t>). As a consequence, the only hope of achieving climate stability hinges on constraining population growth and overall human welfare.</w:t>
      </w:r>
      <w:r w:rsidRPr="000A599D">
        <w:rPr>
          <w:sz w:val="14"/>
        </w:rPr>
        <w:t xml:space="preserve"> Despite its dubious ethical implications, such an argument would perhaps 9 make sense if fairly marginal reductions in growth rates would be sufficient to achieve longterm sustainability. Yet, </w:t>
      </w:r>
      <w:r w:rsidRPr="000A599D">
        <w:rPr>
          <w:rStyle w:val="StyleUnderline"/>
        </w:rPr>
        <w:t xml:space="preserve">given how </w:t>
      </w:r>
      <w:r w:rsidRPr="000A599D">
        <w:rPr>
          <w:rStyle w:val="Emphasis"/>
        </w:rPr>
        <w:t>deeply unsustainable</w:t>
      </w:r>
      <w:r w:rsidRPr="000A599D">
        <w:rPr>
          <w:sz w:val="14"/>
        </w:rPr>
        <w:t xml:space="preserve"> </w:t>
      </w:r>
      <w:r w:rsidRPr="000A599D">
        <w:rPr>
          <w:rStyle w:val="StyleUnderline"/>
        </w:rPr>
        <w:t>the</w:t>
      </w:r>
      <w:r w:rsidRPr="000A599D">
        <w:rPr>
          <w:sz w:val="14"/>
        </w:rPr>
        <w:t xml:space="preserve"> very </w:t>
      </w:r>
      <w:r w:rsidRPr="000A599D">
        <w:rPr>
          <w:rStyle w:val="StyleUnderline"/>
        </w:rPr>
        <w:t>metabolism of modern</w:t>
      </w:r>
      <w:r w:rsidRPr="000A599D">
        <w:rPr>
          <w:sz w:val="14"/>
        </w:rPr>
        <w:t xml:space="preserve"> </w:t>
      </w:r>
      <w:r w:rsidRPr="000A599D">
        <w:rPr>
          <w:rStyle w:val="StyleUnderline"/>
        </w:rPr>
        <w:t>industrial society is,</w:t>
      </w:r>
      <w:r w:rsidRPr="000A599D">
        <w:rPr>
          <w:sz w:val="14"/>
        </w:rPr>
        <w:t xml:space="preserve"> </w:t>
      </w:r>
      <w:r w:rsidRPr="000A599D">
        <w:rPr>
          <w:rStyle w:val="Emphasis"/>
          <w:highlight w:val="cyan"/>
        </w:rPr>
        <w:t>this is obviously not the case</w:t>
      </w:r>
      <w:r w:rsidRPr="000A599D">
        <w:rPr>
          <w:sz w:val="14"/>
        </w:rPr>
        <w:t xml:space="preserve">. In a world of 7.3 billion people, </w:t>
      </w:r>
      <w:r w:rsidRPr="000A599D">
        <w:rPr>
          <w:rStyle w:val="Emphasis"/>
        </w:rPr>
        <w:t xml:space="preserve">the </w:t>
      </w:r>
      <w:r w:rsidRPr="000A599D">
        <w:rPr>
          <w:rStyle w:val="Emphasis"/>
          <w:highlight w:val="cyan"/>
        </w:rPr>
        <w:t>reductions in</w:t>
      </w:r>
      <w:r w:rsidRPr="000A599D">
        <w:rPr>
          <w:rStyle w:val="Emphasis"/>
        </w:rPr>
        <w:t xml:space="preserve"> economic </w:t>
      </w:r>
      <w:r w:rsidRPr="000A599D">
        <w:rPr>
          <w:rStyle w:val="Emphasis"/>
          <w:highlight w:val="cyan"/>
        </w:rPr>
        <w:t>activity would have to be</w:t>
      </w:r>
      <w:r w:rsidRPr="000A599D">
        <w:rPr>
          <w:rStyle w:val="Emphasis"/>
        </w:rPr>
        <w:t xml:space="preserve"> of an almost </w:t>
      </w:r>
      <w:r w:rsidRPr="000A599D">
        <w:rPr>
          <w:rStyle w:val="Emphasis"/>
          <w:highlight w:val="cyan"/>
        </w:rPr>
        <w:t>apocalyptic</w:t>
      </w:r>
      <w:r w:rsidRPr="000A599D">
        <w:rPr>
          <w:rStyle w:val="Emphasis"/>
        </w:rPr>
        <w:t xml:space="preserve"> magnitude</w:t>
      </w:r>
      <w:r w:rsidRPr="000A599D">
        <w:rPr>
          <w:sz w:val="14"/>
        </w:rPr>
        <w:t xml:space="preserve"> </w:t>
      </w:r>
      <w:r w:rsidRPr="000A599D">
        <w:rPr>
          <w:rStyle w:val="StyleUnderline"/>
        </w:rPr>
        <w:t>to bring down per capita emissions levels</w:t>
      </w:r>
      <w:r w:rsidRPr="000A599D">
        <w:rPr>
          <w:sz w:val="14"/>
        </w:rPr>
        <w:t xml:space="preserve"> so that they would be lower than what is absorbed by natural sequestration processes. Given the political impossibility of achieving such dramatic reductions in the rich countries, it is not surprising that the political attention has shifted to the task of keeping poor people away from fossil forms of development, something which in fact has already become the explicit goal of many environmental NGOs but also a kind of “carbon conditionality” imposed by for instance the U.S. Agency for International Development’s “Power Africa” initiative. While much can be said about the morality of imposing such double standards at home and abroad respectively, the most apparent implication of this is that the poor will in effect stay poor. Even if distributed solar panels may be sufficient for charging a cell phone or powering a reading lamp at night, the energy provided is of a completely different scale compared to what was needed for the sweeping modernisation processes that made broadly shared prosperity possible in Europe, North America and, most recently, North-East Asia. Psychologically unrealistic as it may be to expect the poor to remain content with being locked out from modernity in this way, </w:t>
      </w:r>
      <w:r w:rsidRPr="000A599D">
        <w:rPr>
          <w:rStyle w:val="StyleUnderline"/>
        </w:rPr>
        <w:t>the current state of incomplete globalisation is likely to frustrate or at least delay their rise</w:t>
      </w:r>
      <w:r w:rsidRPr="000A599D">
        <w:rPr>
          <w:sz w:val="14"/>
        </w:rPr>
        <w:t xml:space="preserve">. While this may ostensibly win some time in terms of lower carbon emissions, </w:t>
      </w:r>
      <w:r w:rsidRPr="000A599D">
        <w:rPr>
          <w:rStyle w:val="StyleUnderline"/>
        </w:rPr>
        <w:t>it will</w:t>
      </w:r>
      <w:r w:rsidRPr="000A599D">
        <w:rPr>
          <w:sz w:val="14"/>
        </w:rPr>
        <w:t xml:space="preserve"> also </w:t>
      </w:r>
      <w:r w:rsidRPr="000A599D">
        <w:rPr>
          <w:rStyle w:val="StyleUnderline"/>
        </w:rPr>
        <w:t>have many countervailing effects such as delaying the demographic transition that would follow from more comprehensive forms of modernisation or prolong the use of informal fuels. Failure to fully integrate the world will also have another important effect for the transition to sustainability, namely to slow overall global growth rates. While it is fashionable in more critical literature to suggest that the marginal utility of further economic growth has become negative</w:t>
      </w:r>
      <w:r w:rsidRPr="000A599D">
        <w:rPr>
          <w:sz w:val="14"/>
        </w:rPr>
        <w:t xml:space="preserve"> in the advanced economies (Jackson, 2011), </w:t>
      </w:r>
      <w:r w:rsidRPr="000A599D">
        <w:rPr>
          <w:rStyle w:val="StyleUnderline"/>
        </w:rPr>
        <w:t xml:space="preserve">this is to grossly misunderstand contemporary economic and political dynamics. </w:t>
      </w:r>
      <w:r w:rsidRPr="000A599D">
        <w:rPr>
          <w:sz w:val="14"/>
        </w:rPr>
        <w:t xml:space="preserve">Not only is further economic growth indispensable to ensure the financial stability of retirement schemes and to pay the health costs associated with an ageing population, it is in fact the very life elixir of society as it lessens distributional conflicts and encourages public risk-taking (Friedman, 2006). </w:t>
      </w:r>
      <w:r w:rsidRPr="000A599D">
        <w:rPr>
          <w:rStyle w:val="StyleUnderline"/>
          <w:highlight w:val="cyan"/>
        </w:rPr>
        <w:t xml:space="preserve">Only in </w:t>
      </w:r>
      <w:r w:rsidRPr="000A599D">
        <w:rPr>
          <w:rStyle w:val="StyleUnderline"/>
        </w:rPr>
        <w:t xml:space="preserve">a situation of </w:t>
      </w:r>
      <w:r w:rsidRPr="000A599D">
        <w:rPr>
          <w:rStyle w:val="StyleUnderline"/>
          <w:highlight w:val="cyan"/>
        </w:rPr>
        <w:t xml:space="preserve">strong </w:t>
      </w:r>
      <w:r w:rsidRPr="000A599D">
        <w:rPr>
          <w:rStyle w:val="StyleUnderline"/>
        </w:rPr>
        <w:t xml:space="preserve">economic </w:t>
      </w:r>
      <w:r w:rsidRPr="000A599D">
        <w:rPr>
          <w:rStyle w:val="StyleUnderline"/>
          <w:highlight w:val="cyan"/>
        </w:rPr>
        <w:t xml:space="preserve">growth are politicians likely to make </w:t>
      </w:r>
      <w:r w:rsidRPr="000A599D">
        <w:rPr>
          <w:rStyle w:val="StyleUnderline"/>
        </w:rPr>
        <w:t xml:space="preserve">the </w:t>
      </w:r>
      <w:r w:rsidRPr="000A599D">
        <w:rPr>
          <w:rStyle w:val="StyleUnderline"/>
          <w:highlight w:val="cyan"/>
        </w:rPr>
        <w:t>bold</w:t>
      </w:r>
      <w:r w:rsidRPr="000A599D">
        <w:rPr>
          <w:sz w:val="14"/>
        </w:rPr>
        <w:t xml:space="preserve"> 10 </w:t>
      </w:r>
      <w:r w:rsidRPr="000A599D">
        <w:rPr>
          <w:rStyle w:val="StyleUnderline"/>
          <w:highlight w:val="cyan"/>
        </w:rPr>
        <w:t xml:space="preserve">investments in </w:t>
      </w:r>
      <w:r w:rsidRPr="000A599D">
        <w:rPr>
          <w:rStyle w:val="StyleUnderline"/>
        </w:rPr>
        <w:t xml:space="preserve">energy </w:t>
      </w:r>
      <w:r w:rsidRPr="000A599D">
        <w:rPr>
          <w:rStyle w:val="StyleUnderline"/>
          <w:highlight w:val="cyan"/>
        </w:rPr>
        <w:t xml:space="preserve">R&amp;D </w:t>
      </w:r>
      <w:r w:rsidRPr="000A599D">
        <w:rPr>
          <w:rStyle w:val="StyleUnderline"/>
        </w:rPr>
        <w:t xml:space="preserve">needed </w:t>
      </w:r>
      <w:r w:rsidRPr="000A599D">
        <w:rPr>
          <w:rStyle w:val="StyleUnderline"/>
          <w:highlight w:val="cyan"/>
        </w:rPr>
        <w:t>to bring about the</w:t>
      </w:r>
      <w:r w:rsidRPr="000A599D">
        <w:rPr>
          <w:rStyle w:val="StyleUnderline"/>
        </w:rPr>
        <w:t xml:space="preserve"> kind of “</w:t>
      </w:r>
      <w:r w:rsidRPr="000A599D">
        <w:rPr>
          <w:rStyle w:val="Emphasis"/>
          <w:highlight w:val="cyan"/>
        </w:rPr>
        <w:t>high-energy miracle</w:t>
      </w:r>
      <w:r w:rsidRPr="000A599D">
        <w:rPr>
          <w:sz w:val="14"/>
        </w:rPr>
        <w:t xml:space="preserve">” discussed above. As a consequence, </w:t>
      </w:r>
      <w:r w:rsidRPr="000A599D">
        <w:rPr>
          <w:rStyle w:val="StyleUnderline"/>
        </w:rPr>
        <w:t>it is possible to see an indirect link between failure to integrate the world and the prospects of financing breakthrough innovation</w:t>
      </w:r>
      <w:r w:rsidRPr="000A599D">
        <w:rPr>
          <w:sz w:val="14"/>
        </w:rPr>
        <w:t xml:space="preserve">. Yet, beyond this indirect link, there is a much more direct link in terms of the costs of violent conflict caused by global inequality, the policing of borders, and the risks of pandemics (as most recently seen in the case of Ebola in West Africa), all diverting resources away from more urgent social needs, including energy R&amp;D. To build a world unafraid of itself Even if analytic political philosophy may not have shown much recent enthusiasm for nationalism or other forms of metaethical particularism (Caney, 2005), the world of today is still one in which life opportunities remain largely determined by a completely randomly assigned variable (place of birth) rather than individual ambition and character. Not only does this “citizenship premium” (Milanovic, 2013) create migratory pressure and fuel resentment, it also means that billions of people never get a chance to develop their full intellectual potential and, with it, their economic productivity. Despite that many of the great hopes of the Enlightenment have been fulfilled over the last centuries, it has now become common to distrust the very possibility of social progress and to doubt that humanity can ultimately build a world unafraid of itself (Bronner, 2004). Without subscribing to teleology (Wendt, 2003) there are many reasons to think that, </w:t>
      </w:r>
      <w:r w:rsidRPr="000A599D">
        <w:rPr>
          <w:rStyle w:val="StyleUnderline"/>
        </w:rPr>
        <w:t>despite</w:t>
      </w:r>
      <w:r w:rsidRPr="000A599D">
        <w:rPr>
          <w:sz w:val="14"/>
        </w:rPr>
        <w:t xml:space="preserve"> the recent </w:t>
      </w:r>
      <w:r w:rsidRPr="000A599D">
        <w:rPr>
          <w:rStyle w:val="StyleUnderline"/>
        </w:rPr>
        <w:t>rhetoric of</w:t>
      </w:r>
      <w:r w:rsidRPr="000A599D">
        <w:rPr>
          <w:sz w:val="14"/>
        </w:rPr>
        <w:t xml:space="preserve"> Donald </w:t>
      </w:r>
      <w:r w:rsidRPr="000A599D">
        <w:rPr>
          <w:rStyle w:val="StyleUnderline"/>
        </w:rPr>
        <w:t>Trump</w:t>
      </w:r>
      <w:r w:rsidRPr="000A599D">
        <w:rPr>
          <w:sz w:val="14"/>
        </w:rPr>
        <w:t xml:space="preserve"> or other signs of backsliding, </w:t>
      </w:r>
      <w:r w:rsidRPr="000A599D">
        <w:rPr>
          <w:rStyle w:val="StyleUnderline"/>
        </w:rPr>
        <w:t xml:space="preserve">much greater optimism is in fact warranted. Not only has there been </w:t>
      </w:r>
      <w:r w:rsidRPr="000A599D">
        <w:rPr>
          <w:rStyle w:val="Emphasis"/>
        </w:rPr>
        <w:t xml:space="preserve">no new wave of protectionism </w:t>
      </w:r>
      <w:r w:rsidRPr="000A599D">
        <w:rPr>
          <w:sz w:val="14"/>
        </w:rPr>
        <w:t xml:space="preserve">in the wake of the financial crisis (as was the case after the crash in 1929) </w:t>
      </w:r>
      <w:r w:rsidRPr="000A599D">
        <w:rPr>
          <w:rStyle w:val="StyleUnderline"/>
        </w:rPr>
        <w:t>but the World Value Survey and other similar studies have consistently shown a movement away from traditional values and hierarchical forms of authority towards secular-rational values</w:t>
      </w:r>
      <w:r w:rsidRPr="000A599D">
        <w:rPr>
          <w:sz w:val="14"/>
        </w:rPr>
        <w:t xml:space="preserve">, greater individual freedom, and autonomy (Welzel, 2013:143). Every year, more and more people travel by airplane and are able to experience other countries and cultures first-hand. As the world gets smaller, it is becoming increasingly difficult to deny our common humanity and insist on the artificial segregation of people based on mere geographical luck. Yet, in terms of politics or ideology, there has been surprisingly little interest in even imagining a world with universal freedom of movement and shared prosperity. It is reasonable to think that this disinterest in part derives from deeply entrenched Malthusian beliefs and fears of a coming climate crisis. 11 </w:t>
      </w:r>
      <w:r w:rsidRPr="000A599D">
        <w:rPr>
          <w:rStyle w:val="StyleUnderline"/>
        </w:rPr>
        <w:t>Malthusian discourse</w:t>
      </w:r>
      <w:r w:rsidRPr="000A599D">
        <w:rPr>
          <w:sz w:val="14"/>
        </w:rPr>
        <w:t xml:space="preserve"> often </w:t>
      </w:r>
      <w:r w:rsidRPr="000A599D">
        <w:rPr>
          <w:rStyle w:val="StyleUnderline"/>
        </w:rPr>
        <w:t>portrays global climate change as ultimate evidence of irresponsibility, greed or even the “cancer stage of capitalism</w:t>
      </w:r>
      <w:r w:rsidRPr="000A599D">
        <w:rPr>
          <w:sz w:val="14"/>
        </w:rPr>
        <w:t xml:space="preserve">” (Barry, 2012:138). </w:t>
      </w:r>
      <w:r w:rsidRPr="000A599D">
        <w:rPr>
          <w:rStyle w:val="StyleUnderline"/>
        </w:rPr>
        <w:t>Such</w:t>
      </w:r>
      <w:r w:rsidRPr="000A599D">
        <w:rPr>
          <w:sz w:val="14"/>
        </w:rPr>
        <w:t xml:space="preserve"> descriptions </w:t>
      </w:r>
      <w:r w:rsidRPr="000A599D">
        <w:rPr>
          <w:rStyle w:val="StyleUnderline"/>
        </w:rPr>
        <w:t>show little tolerance for learning or humility with regard to the difficulties of the task. There has never been a blueprint for how to build a prosperous planetary civilisation or for how to achieve technological maturity in a way that does not destroy the biosphere</w:t>
      </w:r>
      <w:r w:rsidRPr="000A599D">
        <w:rPr>
          <w:sz w:val="14"/>
        </w:rPr>
        <w:t xml:space="preserve">. </w:t>
      </w:r>
      <w:r w:rsidRPr="000A599D">
        <w:rPr>
          <w:rStyle w:val="StyleUnderline"/>
        </w:rPr>
        <w:t xml:space="preserve">Yet, </w:t>
      </w:r>
      <w:r w:rsidRPr="000A599D">
        <w:rPr>
          <w:rStyle w:val="StyleUnderline"/>
          <w:highlight w:val="cyan"/>
        </w:rPr>
        <w:t>in a world of</w:t>
      </w:r>
      <w:r w:rsidRPr="000A599D">
        <w:rPr>
          <w:rStyle w:val="StyleUnderline"/>
        </w:rPr>
        <w:t xml:space="preserve"> </w:t>
      </w:r>
      <w:r w:rsidRPr="000A599D">
        <w:rPr>
          <w:rStyle w:val="Emphasis"/>
          <w:highlight w:val="cyan"/>
        </w:rPr>
        <w:t>seven billion</w:t>
      </w:r>
      <w:r w:rsidRPr="000A599D">
        <w:rPr>
          <w:rStyle w:val="StyleUnderline"/>
        </w:rPr>
        <w:t xml:space="preserve"> actually </w:t>
      </w:r>
      <w:r w:rsidRPr="000A599D">
        <w:rPr>
          <w:rStyle w:val="Emphasis"/>
          <w:highlight w:val="cyan"/>
        </w:rPr>
        <w:t>existing people</w:t>
      </w:r>
      <w:r w:rsidRPr="000A599D">
        <w:rPr>
          <w:rStyle w:val="StyleUnderline"/>
          <w:highlight w:val="cyan"/>
        </w:rPr>
        <w:t>, the question is where to go</w:t>
      </w:r>
      <w:r w:rsidRPr="000A599D">
        <w:rPr>
          <w:rStyle w:val="StyleUnderline"/>
        </w:rPr>
        <w:t xml:space="preserve"> from here</w:t>
      </w:r>
      <w:r w:rsidRPr="000A599D">
        <w:rPr>
          <w:sz w:val="14"/>
        </w:rPr>
        <w:t xml:space="preserve">? As discussed </w:t>
      </w:r>
      <w:r w:rsidRPr="000A599D">
        <w:rPr>
          <w:rStyle w:val="StyleUnderline"/>
        </w:rPr>
        <w:t xml:space="preserve">above, to try </w:t>
      </w:r>
      <w:r w:rsidRPr="000A599D">
        <w:rPr>
          <w:rStyle w:val="StyleUnderline"/>
          <w:highlight w:val="cyan"/>
        </w:rPr>
        <w:t xml:space="preserve">to reverse </w:t>
      </w:r>
      <w:r w:rsidRPr="000A599D">
        <w:rPr>
          <w:rStyle w:val="StyleUnderline"/>
        </w:rPr>
        <w:t xml:space="preserve">the great structural processes of </w:t>
      </w:r>
      <w:r w:rsidRPr="000A599D">
        <w:rPr>
          <w:rStyle w:val="StyleUnderline"/>
          <w:highlight w:val="cyan"/>
        </w:rPr>
        <w:t>modernity through</w:t>
      </w:r>
      <w:r w:rsidRPr="000A599D">
        <w:rPr>
          <w:rStyle w:val="StyleUnderline"/>
        </w:rPr>
        <w:t xml:space="preserve"> intentional </w:t>
      </w:r>
      <w:r w:rsidRPr="000A599D">
        <w:rPr>
          <w:rStyle w:val="StyleUnderline"/>
          <w:highlight w:val="cyan"/>
        </w:rPr>
        <w:t xml:space="preserve">localisation </w:t>
      </w:r>
      <w:r w:rsidRPr="000A599D">
        <w:rPr>
          <w:rStyle w:val="Emphasis"/>
          <w:highlight w:val="cyan"/>
        </w:rPr>
        <w:t>does not only seem</w:t>
      </w:r>
      <w:r w:rsidRPr="000A599D">
        <w:rPr>
          <w:rStyle w:val="Emphasis"/>
        </w:rPr>
        <w:t xml:space="preserve"> wholly politically </w:t>
      </w:r>
      <w:r w:rsidRPr="000A599D">
        <w:rPr>
          <w:rStyle w:val="Emphasis"/>
          <w:highlight w:val="cyan"/>
        </w:rPr>
        <w:t>unrealistic, it is also</w:t>
      </w:r>
      <w:r w:rsidRPr="000A599D">
        <w:rPr>
          <w:rStyle w:val="Emphasis"/>
        </w:rPr>
        <w:t xml:space="preserve"> most </w:t>
      </w:r>
      <w:r w:rsidRPr="000A599D">
        <w:rPr>
          <w:rStyle w:val="Emphasis"/>
          <w:highlight w:val="cyan"/>
        </w:rPr>
        <w:lastRenderedPageBreak/>
        <w:t>unlikely to</w:t>
      </w:r>
      <w:r w:rsidRPr="000A599D">
        <w:rPr>
          <w:rStyle w:val="Emphasis"/>
        </w:rPr>
        <w:t xml:space="preserve"> actually </w:t>
      </w:r>
      <w:r w:rsidRPr="000A599D">
        <w:rPr>
          <w:rStyle w:val="Emphasis"/>
          <w:highlight w:val="cyan"/>
        </w:rPr>
        <w:t xml:space="preserve">deliver </w:t>
      </w:r>
      <w:r w:rsidRPr="000A599D">
        <w:rPr>
          <w:rStyle w:val="Emphasis"/>
        </w:rPr>
        <w:t xml:space="preserve">greater </w:t>
      </w:r>
      <w:r w:rsidRPr="000A599D">
        <w:rPr>
          <w:rStyle w:val="Emphasis"/>
          <w:highlight w:val="cyan"/>
        </w:rPr>
        <w:t>resilience or</w:t>
      </w:r>
      <w:r w:rsidRPr="000A599D">
        <w:rPr>
          <w:rStyle w:val="Emphasis"/>
        </w:rPr>
        <w:t xml:space="preserve"> environmental </w:t>
      </w:r>
      <w:r w:rsidRPr="000A599D">
        <w:rPr>
          <w:rStyle w:val="Emphasis"/>
          <w:highlight w:val="cyan"/>
        </w:rPr>
        <w:t>sustainability</w:t>
      </w:r>
      <w:r w:rsidRPr="000A599D">
        <w:rPr>
          <w:sz w:val="14"/>
        </w:rPr>
        <w:t xml:space="preserve">. Yet, the problem of lacking realism is just as acute for those advocating breakthrough innovation or seeking to more fully integrate the world (Karlsson, 2013). In a time of public austerity, rising xenophobia, and an almost complete absence of realistic yet transformative visions at the global level, it is not surprising that climate nationalist responses have emerged as the default policy orientation. While these responses may at best slow the rate of warming, they offer little hope for the 3.5 billion people who currently lack access to modern energy and, as such, they are likely to contribute to the creation of new patterns of climate injustice. They are also problematic in the sense that for every year that a more meaningful response is delayed, the need for CDR grows. Already now, such negative emissions technology has become more or less a necessity for achieving the two degree target according to the scenarios represented in the Intergovernmental Panel on Climate Change (IPCC) database (Anderson, 2015). Whereas breakthrough energy innovation could potentially offer a source of sustained global growth as energy would become significantly cheaper, CDR is always going to come at a net cost. If CDR eventually becomes unaffordable due to prolonged political procrastination and generally inefficient mitigation policies, it is likely that the political momentum will shift towards solar radiation management (SRM) and other more risky forms of climate engineering. </w:t>
      </w:r>
      <w:r w:rsidRPr="000A599D">
        <w:rPr>
          <w:rStyle w:val="StyleUnderline"/>
        </w:rPr>
        <w:t xml:space="preserve">Instead of fearfully backing into a warming future, there is an obvious need for bold and </w:t>
      </w:r>
      <w:r w:rsidRPr="000A599D">
        <w:rPr>
          <w:rStyle w:val="Emphasis"/>
        </w:rPr>
        <w:t>proactive political action</w:t>
      </w:r>
      <w:r w:rsidRPr="000A599D">
        <w:rPr>
          <w:sz w:val="14"/>
        </w:rPr>
        <w:t xml:space="preserve"> (Garibaldi, 2014; Karlsson, 2016). Yet, </w:t>
      </w:r>
      <w:r w:rsidRPr="000A599D">
        <w:rPr>
          <w:rStyle w:val="StyleUnderline"/>
        </w:rPr>
        <w:t>as long as mitigation is perceived as a cost and something that runs counter to broader socio-economic goals, such action is unlikely.</w:t>
      </w:r>
      <w:r w:rsidRPr="000A599D">
        <w:rPr>
          <w:sz w:val="14"/>
        </w:rPr>
        <w:t xml:space="preserve"> While accelerating the transition to a high-energy planet would undoubtedly put strong upward pressure on global emissions in the short run, it would also open up a political opportunity space for effective climate action that does not exist today. In a more 12 equal and integrated world, there would be greater financial and human resources to combat climate change. Most of all, </w:t>
      </w:r>
      <w:r w:rsidRPr="000A599D">
        <w:rPr>
          <w:rStyle w:val="StyleUnderline"/>
        </w:rPr>
        <w:t>by providing a progressive account of globalisation, there would be a meaningful counter-narrative to both nationalist and neoliberal thinking</w:t>
      </w:r>
      <w:r w:rsidRPr="000A599D">
        <w:rPr>
          <w:sz w:val="14"/>
        </w:rPr>
        <w:t xml:space="preserve">. </w:t>
      </w:r>
    </w:p>
    <w:p w14:paraId="06C2FCCE" w14:textId="77777777" w:rsidR="00B978DF" w:rsidRDefault="00B978DF" w:rsidP="00B978DF">
      <w:pPr>
        <w:pStyle w:val="Heading3"/>
      </w:pPr>
      <w:r>
        <w:lastRenderedPageBreak/>
        <w:t>Infrastructure DA---2AC</w:t>
      </w:r>
    </w:p>
    <w:p w14:paraId="016920A3" w14:textId="77777777" w:rsidR="00B978DF" w:rsidRPr="00EC744A" w:rsidRDefault="00B978DF" w:rsidP="00B978DF">
      <w:pPr>
        <w:pStyle w:val="Heading4"/>
        <w:rPr>
          <w:u w:val="single"/>
        </w:rPr>
      </w:pPr>
      <w:r>
        <w:t xml:space="preserve">Biden has </w:t>
      </w:r>
      <w:r w:rsidRPr="00EC744A">
        <w:rPr>
          <w:u w:val="single"/>
        </w:rPr>
        <w:t>no PC</w:t>
      </w:r>
    </w:p>
    <w:p w14:paraId="3915D0BA" w14:textId="77777777" w:rsidR="00B978DF" w:rsidRPr="00A11CC1" w:rsidRDefault="00B978DF" w:rsidP="00B978DF">
      <w:r>
        <w:t xml:space="preserve">Adam </w:t>
      </w:r>
      <w:r w:rsidRPr="00A11CC1">
        <w:rPr>
          <w:rStyle w:val="Style13ptBold"/>
        </w:rPr>
        <w:t>Creighton 10/29</w:t>
      </w:r>
      <w:r>
        <w:t xml:space="preserve">, Washington Correspondent for The Australian, </w:t>
      </w:r>
      <w:r w:rsidRPr="00A11CC1">
        <w:t>award-winning journalist with a special interest in tax and financial policy</w:t>
      </w:r>
      <w:r>
        <w:t>, B.S. in Economics from the University of New South Wales, M.A. in Economics from Oxford University, “</w:t>
      </w:r>
      <w:r w:rsidRPr="00A11CC1">
        <w:t>Joe Biden’s stocks grow weaker as errors build</w:t>
      </w:r>
      <w:r>
        <w:t xml:space="preserve">,” The Australian, 10/29/21, </w:t>
      </w:r>
      <w:r w:rsidRPr="00A11CC1">
        <w:t>https://www.theaustralian.com.au/world/joe-bidens-stocks-grow-weaker-as-errors-build/news-story/770507d77e5918541ebc5e2ab0c71af0</w:t>
      </w:r>
    </w:p>
    <w:p w14:paraId="14F53C4D" w14:textId="77777777" w:rsidR="00B978DF" w:rsidRPr="000963C7" w:rsidRDefault="00B978DF" w:rsidP="00B978DF">
      <w:pPr>
        <w:rPr>
          <w:rStyle w:val="StyleUnderline"/>
        </w:rPr>
      </w:pPr>
      <w:r w:rsidRPr="00EC744A">
        <w:rPr>
          <w:rStyle w:val="Emphasis"/>
          <w:highlight w:val="cyan"/>
        </w:rPr>
        <w:t>Little is going right</w:t>
      </w:r>
      <w:r w:rsidRPr="00EC744A">
        <w:rPr>
          <w:rStyle w:val="StyleUnderline"/>
          <w:highlight w:val="cyan"/>
        </w:rPr>
        <w:t xml:space="preserve"> for</w:t>
      </w:r>
      <w:r w:rsidRPr="000963C7">
        <w:rPr>
          <w:rStyle w:val="StyleUnderline"/>
        </w:rPr>
        <w:t xml:space="preserve"> the Dem</w:t>
      </w:r>
      <w:r w:rsidRPr="000963C7">
        <w:rPr>
          <w:sz w:val="16"/>
        </w:rPr>
        <w:t>ocrat</w:t>
      </w:r>
      <w:r w:rsidRPr="000963C7">
        <w:rPr>
          <w:rStyle w:val="StyleUnderline"/>
        </w:rPr>
        <w:t>s</w:t>
      </w:r>
      <w:r w:rsidRPr="000963C7">
        <w:rPr>
          <w:sz w:val="16"/>
        </w:rPr>
        <w:t xml:space="preserve"> in the US. President Joe </w:t>
      </w:r>
      <w:r w:rsidRPr="00EC744A">
        <w:rPr>
          <w:rStyle w:val="StyleUnderline"/>
          <w:highlight w:val="cyan"/>
        </w:rPr>
        <w:t>Biden</w:t>
      </w:r>
      <w:r w:rsidRPr="000963C7">
        <w:rPr>
          <w:rStyle w:val="StyleUnderline"/>
        </w:rPr>
        <w:t xml:space="preserve"> flew out of Washington</w:t>
      </w:r>
      <w:r w:rsidRPr="000963C7">
        <w:rPr>
          <w:sz w:val="16"/>
        </w:rPr>
        <w:t xml:space="preserve"> on Thursday night for Italy and then Glasgow </w:t>
      </w:r>
      <w:r w:rsidRPr="000963C7">
        <w:rPr>
          <w:rStyle w:val="StyleUnderline"/>
        </w:rPr>
        <w:t xml:space="preserve">in the </w:t>
      </w:r>
      <w:r w:rsidRPr="00EC744A">
        <w:rPr>
          <w:rStyle w:val="Emphasis"/>
          <w:highlight w:val="cyan"/>
        </w:rPr>
        <w:t>weakest political position of his presidency</w:t>
      </w:r>
      <w:r w:rsidRPr="00EC744A">
        <w:rPr>
          <w:rStyle w:val="StyleUnderline"/>
          <w:highlight w:val="cyan"/>
        </w:rPr>
        <w:t>.</w:t>
      </w:r>
    </w:p>
    <w:p w14:paraId="1F1714EA" w14:textId="77777777" w:rsidR="00B978DF" w:rsidRPr="000963C7" w:rsidRDefault="00B978DF" w:rsidP="00B978DF">
      <w:pPr>
        <w:rPr>
          <w:sz w:val="16"/>
        </w:rPr>
      </w:pPr>
      <w:r w:rsidRPr="000963C7">
        <w:rPr>
          <w:sz w:val="16"/>
        </w:rPr>
        <w:t xml:space="preserve">Biden’s </w:t>
      </w:r>
      <w:r w:rsidRPr="00EC744A">
        <w:rPr>
          <w:rStyle w:val="Emphasis"/>
          <w:sz w:val="24"/>
          <w:szCs w:val="28"/>
          <w:highlight w:val="cyan"/>
        </w:rPr>
        <w:t>rapidly diminishing p</w:t>
      </w:r>
      <w:r w:rsidRPr="000963C7">
        <w:rPr>
          <w:sz w:val="16"/>
        </w:rPr>
        <w:t xml:space="preserve">olitical </w:t>
      </w:r>
      <w:r w:rsidRPr="00EC744A">
        <w:rPr>
          <w:rStyle w:val="Emphasis"/>
          <w:sz w:val="24"/>
          <w:szCs w:val="28"/>
          <w:highlight w:val="cyan"/>
        </w:rPr>
        <w:t>c</w:t>
      </w:r>
      <w:r w:rsidRPr="000963C7">
        <w:rPr>
          <w:sz w:val="16"/>
        </w:rPr>
        <w:t>apital at home augurs badly for any new global agreement on climate change.</w:t>
      </w:r>
    </w:p>
    <w:p w14:paraId="538A1EA9" w14:textId="77777777" w:rsidR="00B978DF" w:rsidRPr="000963C7" w:rsidRDefault="00B978DF" w:rsidP="00B978DF">
      <w:pPr>
        <w:rPr>
          <w:sz w:val="16"/>
        </w:rPr>
      </w:pPr>
      <w:r w:rsidRPr="000963C7">
        <w:rPr>
          <w:sz w:val="16"/>
        </w:rPr>
        <w:t xml:space="preserve">His personal </w:t>
      </w:r>
      <w:r w:rsidRPr="000963C7">
        <w:rPr>
          <w:rStyle w:val="StyleUnderline"/>
        </w:rPr>
        <w:t xml:space="preserve">approval rating has been falling, accelerating </w:t>
      </w:r>
      <w:r w:rsidRPr="00EC744A">
        <w:rPr>
          <w:rStyle w:val="StyleUnderline"/>
          <w:highlight w:val="cyan"/>
        </w:rPr>
        <w:t>since</w:t>
      </w:r>
      <w:r w:rsidRPr="000963C7">
        <w:rPr>
          <w:rStyle w:val="StyleUnderline"/>
        </w:rPr>
        <w:t xml:space="preserve"> the</w:t>
      </w:r>
      <w:r w:rsidRPr="000963C7">
        <w:rPr>
          <w:sz w:val="16"/>
        </w:rPr>
        <w:t xml:space="preserve"> controversial </w:t>
      </w:r>
      <w:r w:rsidRPr="000963C7">
        <w:rPr>
          <w:rStyle w:val="StyleUnderline"/>
        </w:rPr>
        <w:t xml:space="preserve">withdrawal from </w:t>
      </w:r>
      <w:r w:rsidRPr="00EC744A">
        <w:rPr>
          <w:rStyle w:val="Emphasis"/>
          <w:highlight w:val="cyan"/>
        </w:rPr>
        <w:t>Afghanistan</w:t>
      </w:r>
      <w:r w:rsidRPr="000963C7">
        <w:rPr>
          <w:sz w:val="16"/>
        </w:rPr>
        <w:t xml:space="preserve"> in August, to the lowest point of any president at this stage except Donald Trump.</w:t>
      </w:r>
    </w:p>
    <w:p w14:paraId="74C7286F" w14:textId="77777777" w:rsidR="00B978DF" w:rsidRPr="000963C7" w:rsidRDefault="00B978DF" w:rsidP="00B978DF">
      <w:pPr>
        <w:rPr>
          <w:rStyle w:val="StyleUnderline"/>
        </w:rPr>
      </w:pPr>
      <w:r w:rsidRPr="000963C7">
        <w:rPr>
          <w:sz w:val="16"/>
        </w:rPr>
        <w:t xml:space="preserve">Economic </w:t>
      </w:r>
      <w:r w:rsidRPr="00EC744A">
        <w:rPr>
          <w:rStyle w:val="Emphasis"/>
          <w:highlight w:val="cyan"/>
        </w:rPr>
        <w:t>growth has collapsed</w:t>
      </w:r>
      <w:r w:rsidRPr="000963C7">
        <w:rPr>
          <w:rStyle w:val="StyleUnderline"/>
        </w:rPr>
        <w:t xml:space="preserve"> in the third quarter</w:t>
      </w:r>
      <w:r w:rsidRPr="000963C7">
        <w:rPr>
          <w:sz w:val="16"/>
        </w:rPr>
        <w:t xml:space="preserve"> to 2 per cent, </w:t>
      </w:r>
      <w:r w:rsidRPr="00EC744A">
        <w:rPr>
          <w:rStyle w:val="Emphasis"/>
          <w:highlight w:val="cyan"/>
        </w:rPr>
        <w:t>inflation</w:t>
      </w:r>
      <w:r w:rsidRPr="000963C7">
        <w:rPr>
          <w:rStyle w:val="StyleUnderline"/>
        </w:rPr>
        <w:t xml:space="preserve"> remains</w:t>
      </w:r>
      <w:r w:rsidRPr="000963C7">
        <w:rPr>
          <w:sz w:val="16"/>
        </w:rPr>
        <w:t xml:space="preserve"> stuck </w:t>
      </w:r>
      <w:r w:rsidRPr="00EC744A">
        <w:rPr>
          <w:rStyle w:val="StyleUnderline"/>
          <w:highlight w:val="cyan"/>
        </w:rPr>
        <w:t>above 5 per cent</w:t>
      </w:r>
      <w:r w:rsidRPr="000963C7">
        <w:rPr>
          <w:rStyle w:val="StyleUnderline"/>
        </w:rPr>
        <w:t>, and the</w:t>
      </w:r>
      <w:r w:rsidRPr="000963C7">
        <w:rPr>
          <w:sz w:val="16"/>
        </w:rPr>
        <w:t xml:space="preserve"> President’s reform </w:t>
      </w:r>
      <w:r w:rsidRPr="000963C7">
        <w:rPr>
          <w:rStyle w:val="StyleUnderline"/>
        </w:rPr>
        <w:t>agenda has stalled.</w:t>
      </w:r>
    </w:p>
    <w:p w14:paraId="176731DF" w14:textId="77777777" w:rsidR="00B978DF" w:rsidRPr="000963C7" w:rsidRDefault="00B978DF" w:rsidP="00B978DF">
      <w:pPr>
        <w:rPr>
          <w:rStyle w:val="StyleUnderline"/>
        </w:rPr>
      </w:pPr>
      <w:r w:rsidRPr="000963C7">
        <w:rPr>
          <w:sz w:val="16"/>
        </w:rPr>
        <w:t xml:space="preserve">Almost 20 months on from the start of the pandemic the </w:t>
      </w:r>
      <w:r w:rsidRPr="00EC744A">
        <w:rPr>
          <w:rStyle w:val="StyleUnderline"/>
          <w:highlight w:val="cyan"/>
        </w:rPr>
        <w:t>labour force remains</w:t>
      </w:r>
      <w:r w:rsidRPr="000963C7">
        <w:rPr>
          <w:rStyle w:val="StyleUnderline"/>
        </w:rPr>
        <w:t xml:space="preserve"> three million </w:t>
      </w:r>
      <w:r w:rsidRPr="00EC744A">
        <w:rPr>
          <w:rStyle w:val="StyleUnderline"/>
          <w:highlight w:val="cyan"/>
        </w:rPr>
        <w:t>small</w:t>
      </w:r>
      <w:r w:rsidRPr="000963C7">
        <w:rPr>
          <w:rStyle w:val="StyleUnderline"/>
        </w:rPr>
        <w:t>er than it was in February last year.</w:t>
      </w:r>
    </w:p>
    <w:p w14:paraId="6CF1021D" w14:textId="77777777" w:rsidR="00B978DF" w:rsidRPr="000963C7" w:rsidRDefault="00B978DF" w:rsidP="00B978DF">
      <w:pPr>
        <w:rPr>
          <w:sz w:val="16"/>
        </w:rPr>
      </w:pPr>
      <w:r w:rsidRPr="00EC744A">
        <w:rPr>
          <w:rStyle w:val="StyleUnderline"/>
          <w:highlight w:val="cyan"/>
        </w:rPr>
        <w:t>Illegal arrivals at the</w:t>
      </w:r>
      <w:r w:rsidRPr="000963C7">
        <w:rPr>
          <w:rStyle w:val="StyleUnderline"/>
        </w:rPr>
        <w:t xml:space="preserve"> southern </w:t>
      </w:r>
      <w:r w:rsidRPr="00EC744A">
        <w:rPr>
          <w:rStyle w:val="Emphasis"/>
          <w:highlight w:val="cyan"/>
        </w:rPr>
        <w:t>border</w:t>
      </w:r>
      <w:r w:rsidRPr="000963C7">
        <w:rPr>
          <w:sz w:val="16"/>
        </w:rPr>
        <w:t xml:space="preserve"> with Mexico </w:t>
      </w:r>
      <w:r w:rsidRPr="000963C7">
        <w:rPr>
          <w:rStyle w:val="StyleUnderline"/>
        </w:rPr>
        <w:t xml:space="preserve">have </w:t>
      </w:r>
      <w:r w:rsidRPr="00EC744A">
        <w:rPr>
          <w:rStyle w:val="StyleUnderline"/>
          <w:highlight w:val="cyan"/>
        </w:rPr>
        <w:t>exploded.</w:t>
      </w:r>
      <w:r w:rsidRPr="000963C7">
        <w:rPr>
          <w:sz w:val="16"/>
        </w:rPr>
        <w:t xml:space="preserve"> A Republican could even win a close-run governor election in ­Virginia next week, which a few weeks ago looked to be a shoo-in for the Democratic incumbents.</w:t>
      </w:r>
    </w:p>
    <w:p w14:paraId="74EB0506" w14:textId="77777777" w:rsidR="00B978DF" w:rsidRPr="000963C7" w:rsidRDefault="00B978DF" w:rsidP="00B978DF">
      <w:pPr>
        <w:rPr>
          <w:sz w:val="16"/>
        </w:rPr>
      </w:pPr>
      <w:r w:rsidRPr="000963C7">
        <w:rPr>
          <w:rStyle w:val="StyleUnderline"/>
        </w:rPr>
        <w:t>Far-left Dem</w:t>
      </w:r>
      <w:r w:rsidRPr="000963C7">
        <w:rPr>
          <w:sz w:val="16"/>
        </w:rPr>
        <w:t>ocrat</w:t>
      </w:r>
      <w:r w:rsidRPr="000963C7">
        <w:rPr>
          <w:rStyle w:val="StyleUnderline"/>
        </w:rPr>
        <w:t xml:space="preserve">s </w:t>
      </w:r>
      <w:r w:rsidRPr="00EC744A">
        <w:rPr>
          <w:rStyle w:val="Emphasis"/>
        </w:rPr>
        <w:t>refused to support</w:t>
      </w:r>
      <w:r w:rsidRPr="00EC744A">
        <w:rPr>
          <w:sz w:val="16"/>
          <w:szCs w:val="16"/>
        </w:rPr>
        <w:t xml:space="preserve"> the President’s slimmed-down </w:t>
      </w:r>
      <w:r w:rsidRPr="000963C7">
        <w:rPr>
          <w:rStyle w:val="StyleUnderline"/>
        </w:rPr>
        <w:t>“</w:t>
      </w:r>
      <w:r w:rsidRPr="00EC744A">
        <w:rPr>
          <w:rStyle w:val="Emphasis"/>
        </w:rPr>
        <w:t>infrastructure</w:t>
      </w:r>
      <w:r w:rsidRPr="000963C7">
        <w:rPr>
          <w:rStyle w:val="StyleUnderline"/>
        </w:rPr>
        <w:t>”</w:t>
      </w:r>
      <w:r w:rsidRPr="00EC744A">
        <w:rPr>
          <w:rStyle w:val="StyleUnderline"/>
          <w:sz w:val="16"/>
          <w:szCs w:val="16"/>
          <w:u w:val="none"/>
        </w:rPr>
        <w:t xml:space="preserve"> compromise </w:t>
      </w:r>
      <w:r w:rsidRPr="000963C7">
        <w:rPr>
          <w:sz w:val="16"/>
        </w:rPr>
        <w:t xml:space="preserve">on Thursday (Friday AEDT), </w:t>
      </w:r>
      <w:r w:rsidRPr="000963C7">
        <w:rPr>
          <w:rStyle w:val="StyleUnderline"/>
        </w:rPr>
        <w:t>furious the originally massive</w:t>
      </w:r>
      <w:r w:rsidRPr="000963C7">
        <w:rPr>
          <w:sz w:val="16"/>
        </w:rPr>
        <w:t xml:space="preserve"> ­social </w:t>
      </w:r>
      <w:r w:rsidRPr="000963C7">
        <w:rPr>
          <w:rStyle w:val="StyleUnderline"/>
        </w:rPr>
        <w:t>spending had shrunk</w:t>
      </w:r>
      <w:r w:rsidRPr="000963C7">
        <w:rPr>
          <w:sz w:val="16"/>
        </w:rPr>
        <w:t xml:space="preserve"> from a mooted $US3.5 trillion, as promised earlier this year, to less than $US1.9 trillion to appease moderate Democrats worried about how the plans might play in the suburbs.</w:t>
      </w:r>
    </w:p>
    <w:p w14:paraId="772CA5FF" w14:textId="77777777" w:rsidR="00B978DF" w:rsidRPr="000963C7" w:rsidRDefault="00B978DF" w:rsidP="00B978DF">
      <w:pPr>
        <w:rPr>
          <w:sz w:val="16"/>
        </w:rPr>
      </w:pPr>
      <w:r w:rsidRPr="000963C7">
        <w:rPr>
          <w:sz w:val="16"/>
        </w:rPr>
        <w:t>In other words, the President landed in Rome early on Friday for his first in-person G20 meeting without any of the legislative ­machinery he needs to make his April promise to slash US carbon emission by 50 per cent by 2030 credible.</w:t>
      </w:r>
    </w:p>
    <w:p w14:paraId="06E91A5B" w14:textId="77777777" w:rsidR="00B978DF" w:rsidRPr="000963C7" w:rsidRDefault="00B978DF" w:rsidP="00B978DF">
      <w:pPr>
        <w:rPr>
          <w:sz w:val="16"/>
        </w:rPr>
      </w:pPr>
      <w:r w:rsidRPr="000963C7">
        <w:rPr>
          <w:sz w:val="16"/>
        </w:rPr>
        <w:t xml:space="preserve">Biden’s </w:t>
      </w:r>
      <w:r w:rsidRPr="00EC744A">
        <w:rPr>
          <w:rStyle w:val="StyleUnderline"/>
          <w:highlight w:val="cyan"/>
        </w:rPr>
        <w:t>lacklustre</w:t>
      </w:r>
      <w:r w:rsidRPr="000963C7">
        <w:rPr>
          <w:rStyle w:val="StyleUnderline"/>
        </w:rPr>
        <w:t xml:space="preserve"> first </w:t>
      </w:r>
      <w:r w:rsidRPr="00EC744A">
        <w:rPr>
          <w:rStyle w:val="StyleUnderline"/>
          <w:highlight w:val="cyan"/>
        </w:rPr>
        <w:t>year is the product of</w:t>
      </w:r>
      <w:r w:rsidRPr="00EC744A">
        <w:rPr>
          <w:rStyle w:val="StyleUnderline"/>
          <w:sz w:val="16"/>
          <w:szCs w:val="16"/>
          <w:u w:val="none"/>
        </w:rPr>
        <w:t xml:space="preserve"> forced and </w:t>
      </w:r>
      <w:r w:rsidRPr="00EC744A">
        <w:rPr>
          <w:rStyle w:val="Emphasis"/>
          <w:highlight w:val="cyan"/>
        </w:rPr>
        <w:t>unforced errors</w:t>
      </w:r>
      <w:r w:rsidRPr="00EC744A">
        <w:rPr>
          <w:rStyle w:val="StyleUnderline"/>
          <w:highlight w:val="cyan"/>
        </w:rPr>
        <w:t>.</w:t>
      </w:r>
      <w:r w:rsidRPr="000963C7">
        <w:rPr>
          <w:sz w:val="16"/>
        </w:rPr>
        <w:t xml:space="preserve"> Inflation was always going to tick up as the economy snapped back, whoever was in office. The job market was bound to recover slowly.</w:t>
      </w:r>
    </w:p>
    <w:p w14:paraId="37A4CC22" w14:textId="77777777" w:rsidR="00B978DF" w:rsidRPr="000963C7" w:rsidRDefault="00B978DF" w:rsidP="00B978DF">
      <w:pPr>
        <w:rPr>
          <w:rStyle w:val="StyleUnderline"/>
        </w:rPr>
      </w:pPr>
      <w:r w:rsidRPr="000963C7">
        <w:rPr>
          <w:sz w:val="16"/>
        </w:rPr>
        <w:t xml:space="preserve">But </w:t>
      </w:r>
      <w:r w:rsidRPr="00EC744A">
        <w:rPr>
          <w:rStyle w:val="StyleUnderline"/>
          <w:highlight w:val="cyan"/>
        </w:rPr>
        <w:t>setting</w:t>
      </w:r>
      <w:r w:rsidRPr="000963C7">
        <w:rPr>
          <w:rStyle w:val="StyleUnderline"/>
        </w:rPr>
        <w:t xml:space="preserve"> reform </w:t>
      </w:r>
      <w:r w:rsidRPr="00EC744A">
        <w:rPr>
          <w:rStyle w:val="StyleUnderline"/>
          <w:highlight w:val="cyan"/>
        </w:rPr>
        <w:t>ambitions so high</w:t>
      </w:r>
      <w:r w:rsidRPr="000963C7">
        <w:rPr>
          <w:rStyle w:val="StyleUnderline"/>
        </w:rPr>
        <w:t xml:space="preserve"> when the Dem</w:t>
      </w:r>
      <w:r w:rsidRPr="000963C7">
        <w:rPr>
          <w:sz w:val="16"/>
        </w:rPr>
        <w:t>ocrat</w:t>
      </w:r>
      <w:r w:rsidRPr="000963C7">
        <w:rPr>
          <w:rStyle w:val="StyleUnderline"/>
        </w:rPr>
        <w:t>s won only a tiny legislative mandate</w:t>
      </w:r>
      <w:r w:rsidRPr="000963C7">
        <w:rPr>
          <w:sz w:val="16"/>
        </w:rPr>
        <w:t xml:space="preserve"> last November – barely a handful of seats in House of Representatives and none in the Senate – </w:t>
      </w:r>
      <w:r w:rsidRPr="00EC744A">
        <w:rPr>
          <w:rStyle w:val="StyleUnderline"/>
          <w:highlight w:val="cyan"/>
        </w:rPr>
        <w:t xml:space="preserve">was </w:t>
      </w:r>
      <w:r w:rsidRPr="00EC744A">
        <w:rPr>
          <w:rStyle w:val="Emphasis"/>
          <w:highlight w:val="cyan"/>
        </w:rPr>
        <w:t>bound to end in</w:t>
      </w:r>
      <w:r w:rsidRPr="00EC744A">
        <w:rPr>
          <w:rStyle w:val="StyleUnderline"/>
          <w:highlight w:val="cyan"/>
        </w:rPr>
        <w:t xml:space="preserve"> </w:t>
      </w:r>
      <w:r w:rsidRPr="00EC744A">
        <w:rPr>
          <w:rStyle w:val="Emphasis"/>
          <w:highlight w:val="cyan"/>
        </w:rPr>
        <w:t>humiliation</w:t>
      </w:r>
      <w:r w:rsidRPr="00EC744A">
        <w:rPr>
          <w:rStyle w:val="StyleUnderline"/>
          <w:highlight w:val="cyan"/>
        </w:rPr>
        <w:t>.</w:t>
      </w:r>
    </w:p>
    <w:p w14:paraId="4837FB3C" w14:textId="77777777" w:rsidR="00B978DF" w:rsidRPr="00030B41" w:rsidRDefault="00B978DF" w:rsidP="00B978DF">
      <w:pPr>
        <w:rPr>
          <w:sz w:val="16"/>
        </w:rPr>
      </w:pPr>
      <w:r w:rsidRPr="000963C7">
        <w:rPr>
          <w:sz w:val="16"/>
        </w:rPr>
        <w:t xml:space="preserve">Biden’s proposed reforms to ­social security match Lyndon Johnson’s Great Society reforms of the late 1960s in social impact, without any of the political mandate. Similarly, the White House </w:t>
      </w:r>
      <w:r w:rsidRPr="00EC744A">
        <w:rPr>
          <w:rStyle w:val="Emphasis"/>
          <w:highlight w:val="cyan"/>
        </w:rPr>
        <w:t>unexpectedly</w:t>
      </w:r>
      <w:r w:rsidRPr="00EC744A">
        <w:rPr>
          <w:rStyle w:val="StyleUnderline"/>
          <w:highlight w:val="cyan"/>
        </w:rPr>
        <w:t xml:space="preserve"> mandated</w:t>
      </w:r>
      <w:r w:rsidRPr="000963C7">
        <w:rPr>
          <w:rStyle w:val="StyleUnderline"/>
        </w:rPr>
        <w:t xml:space="preserve"> that every employee in businesses with more than 100 staff</w:t>
      </w:r>
      <w:r w:rsidRPr="000963C7">
        <w:rPr>
          <w:sz w:val="16"/>
        </w:rPr>
        <w:t xml:space="preserve"> – more than 100 million workers – </w:t>
      </w:r>
      <w:r w:rsidRPr="000963C7">
        <w:rPr>
          <w:rStyle w:val="StyleUnderline"/>
        </w:rPr>
        <w:t xml:space="preserve">needed to be </w:t>
      </w:r>
      <w:r w:rsidRPr="00EC744A">
        <w:rPr>
          <w:rStyle w:val="StyleUnderline"/>
          <w:highlight w:val="cyan"/>
        </w:rPr>
        <w:t>vaccin</w:t>
      </w:r>
      <w:r w:rsidRPr="000963C7">
        <w:rPr>
          <w:rStyle w:val="StyleUnderline"/>
        </w:rPr>
        <w:t>ated against Covid</w:t>
      </w:r>
      <w:r w:rsidRPr="000963C7">
        <w:rPr>
          <w:sz w:val="16"/>
        </w:rPr>
        <w:t xml:space="preserve">-19, </w:t>
      </w:r>
      <w:r w:rsidRPr="00EC744A">
        <w:rPr>
          <w:rStyle w:val="Emphasis"/>
          <w:highlight w:val="cyan"/>
        </w:rPr>
        <w:t>guaranteeing</w:t>
      </w:r>
      <w:r w:rsidRPr="000963C7">
        <w:rPr>
          <w:rStyle w:val="StyleUnderline"/>
        </w:rPr>
        <w:t xml:space="preserve"> </w:t>
      </w:r>
      <w:r w:rsidRPr="00EC744A">
        <w:rPr>
          <w:rStyle w:val="StyleUnderline"/>
          <w:sz w:val="16"/>
          <w:szCs w:val="16"/>
          <w:u w:val="none"/>
        </w:rPr>
        <w:t xml:space="preserve">to fuel </w:t>
      </w:r>
      <w:r w:rsidRPr="00F91224">
        <w:rPr>
          <w:rStyle w:val="Emphasis"/>
        </w:rPr>
        <w:t xml:space="preserve">angry </w:t>
      </w:r>
      <w:r w:rsidRPr="00EC744A">
        <w:rPr>
          <w:rStyle w:val="Emphasis"/>
          <w:highlight w:val="cyan"/>
        </w:rPr>
        <w:t>protests</w:t>
      </w:r>
      <w:r w:rsidRPr="000963C7">
        <w:rPr>
          <w:sz w:val="16"/>
        </w:rPr>
        <w:t>, and clog US courts for years.</w:t>
      </w:r>
    </w:p>
    <w:p w14:paraId="6CEDD4E8" w14:textId="77777777" w:rsidR="00B978DF" w:rsidRDefault="00B978DF" w:rsidP="00B978DF">
      <w:pPr>
        <w:pStyle w:val="Heading4"/>
      </w:pPr>
      <w:r>
        <w:t xml:space="preserve">Antitrust harmonization is </w:t>
      </w:r>
      <w:r>
        <w:rPr>
          <w:u w:val="single"/>
        </w:rPr>
        <w:t>popular</w:t>
      </w:r>
    </w:p>
    <w:p w14:paraId="7B0DBDD7" w14:textId="77777777" w:rsidR="00B978DF" w:rsidRPr="007A6DBA" w:rsidRDefault="00B978DF" w:rsidP="00B978DF">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5938E128" w14:textId="77777777" w:rsidR="00B978DF" w:rsidRPr="007A6DBA" w:rsidRDefault="00B978DF" w:rsidP="00B978DF">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004129">
        <w:rPr>
          <w:rStyle w:val="Emphasis"/>
        </w:rPr>
        <w:t>EU</w:t>
      </w:r>
      <w:r w:rsidRPr="00004129">
        <w:rPr>
          <w:rStyle w:val="StyleUnderline"/>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004129">
        <w:rPr>
          <w:rStyle w:val="Emphasis"/>
          <w:highlight w:val="cyan"/>
        </w:rPr>
        <w:t>convergence</w:t>
      </w:r>
      <w:r w:rsidRPr="00004129">
        <w:rPr>
          <w:rStyle w:val="StyleUnderline"/>
          <w:highlight w:val="cyan"/>
        </w:rPr>
        <w:t xml:space="preserve"> of </w:t>
      </w:r>
      <w:r w:rsidRPr="00004129">
        <w:rPr>
          <w:rStyle w:val="Emphasis"/>
          <w:highlight w:val="cyan"/>
        </w:rPr>
        <w:t>practices</w:t>
      </w:r>
      <w:r w:rsidRPr="007A6DBA">
        <w:rPr>
          <w:rStyle w:val="StyleUnderline"/>
        </w:rPr>
        <w:t xml:space="preserve"> and substantive thinking. </w:t>
      </w:r>
      <w:r w:rsidRPr="00004129">
        <w:rPr>
          <w:rStyle w:val="StyleUnderline"/>
        </w:rPr>
        <w:t>Officially, China does not</w:t>
      </w:r>
      <w:r w:rsidRPr="00004129">
        <w:rPr>
          <w:sz w:val="16"/>
        </w:rPr>
        <w:t xml:space="preserve"> appear to </w:t>
      </w:r>
      <w:r w:rsidRPr="00004129">
        <w:rPr>
          <w:rStyle w:val="StyleUnderline"/>
        </w:rPr>
        <w:t>have a strong stance</w:t>
      </w:r>
      <w:r w:rsidRPr="00004129">
        <w:rPr>
          <w:sz w:val="16"/>
        </w:rPr>
        <w:t xml:space="preserve"> on convergence, </w:t>
      </w:r>
      <w:r w:rsidRPr="00004129">
        <w:rPr>
          <w:rStyle w:val="StyleUnderline"/>
        </w:rPr>
        <w:t xml:space="preserve">but </w:t>
      </w:r>
      <w:r w:rsidRPr="00004129">
        <w:rPr>
          <w:rStyle w:val="Emphasis"/>
        </w:rPr>
        <w:t>recent practice</w:t>
      </w:r>
      <w:r w:rsidRPr="00004129">
        <w:rPr>
          <w:rStyle w:val="StyleUnderline"/>
        </w:rPr>
        <w:t xml:space="preserve"> shows that it too has engaged in an </w:t>
      </w:r>
      <w:r w:rsidRPr="00004129">
        <w:rPr>
          <w:rStyle w:val="Emphasis"/>
        </w:rPr>
        <w:t>increasing amount of dialogue</w:t>
      </w:r>
      <w:r w:rsidRPr="00004129">
        <w:rPr>
          <w:rStyle w:val="StyleUnderline"/>
        </w:rPr>
        <w:t xml:space="preserve"> on </w:t>
      </w:r>
      <w:r w:rsidRPr="00004129">
        <w:rPr>
          <w:rStyle w:val="Emphasis"/>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w:t>
      </w:r>
      <w:r w:rsidRPr="007A6DBA">
        <w:rPr>
          <w:rStyle w:val="StyleUnderline"/>
        </w:rPr>
        <w:lastRenderedPageBreak/>
        <w:t xml:space="preserve">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7622A5B4" w14:textId="77777777" w:rsidR="00B978DF" w:rsidRPr="007A6DBA" w:rsidRDefault="00B978DF" w:rsidP="00B978DF">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541A23A1" w14:textId="77777777" w:rsidR="00B978DF" w:rsidRPr="00B574EC" w:rsidRDefault="00B978DF" w:rsidP="00B978DF">
      <w:pPr>
        <w:pStyle w:val="Heading4"/>
        <w:rPr>
          <w:rFonts w:cs="Nirmala UI"/>
          <w:b w:val="0"/>
          <w:bCs w:val="0"/>
        </w:rPr>
      </w:pPr>
      <w:r w:rsidRPr="00B574EC">
        <w:rPr>
          <w:rFonts w:cs="Nirmala UI"/>
        </w:rPr>
        <w:t xml:space="preserve">Political context, </w:t>
      </w:r>
      <w:r w:rsidRPr="00B574EC">
        <w:rPr>
          <w:rFonts w:cs="Nirmala UI"/>
          <w:u w:val="single"/>
        </w:rPr>
        <w:t>not capital</w:t>
      </w:r>
      <w:r w:rsidRPr="00B574EC">
        <w:rPr>
          <w:rFonts w:cs="Nirmala UI"/>
        </w:rPr>
        <w:t xml:space="preserve"> explains passage.</w:t>
      </w:r>
      <w:r w:rsidRPr="00B574EC">
        <w:rPr>
          <w:rFonts w:cs="Nirmala UI"/>
          <w:b w:val="0"/>
        </w:rPr>
        <w:t xml:space="preserve"> True for Biden---</w:t>
      </w:r>
      <w:r w:rsidRPr="00B574EC">
        <w:rPr>
          <w:rFonts w:cs="Nirmala UI"/>
          <w:b w:val="0"/>
          <w:u w:val="single"/>
        </w:rPr>
        <w:t>empirics</w:t>
      </w:r>
      <w:r w:rsidRPr="00B574EC">
        <w:rPr>
          <w:rFonts w:cs="Nirmala UI"/>
          <w:b w:val="0"/>
        </w:rPr>
        <w:t xml:space="preserve"> and </w:t>
      </w:r>
      <w:r w:rsidRPr="00B574EC">
        <w:rPr>
          <w:rFonts w:cs="Nirmala UI"/>
          <w:b w:val="0"/>
          <w:u w:val="single"/>
        </w:rPr>
        <w:t>polarization</w:t>
      </w:r>
      <w:r w:rsidRPr="00B574EC">
        <w:rPr>
          <w:rFonts w:cs="Nirmala UI"/>
          <w:b w:val="0"/>
        </w:rPr>
        <w:t xml:space="preserve"> prove.</w:t>
      </w:r>
    </w:p>
    <w:p w14:paraId="09D5AAAA" w14:textId="77777777" w:rsidR="00B978DF" w:rsidRPr="00B574EC" w:rsidRDefault="00B978DF" w:rsidP="00B978DF">
      <w:r w:rsidRPr="00B574EC">
        <w:t>Ryan</w:t>
      </w:r>
      <w:r>
        <w:t xml:space="preserve"> </w:t>
      </w:r>
      <w:r w:rsidRPr="00D32986">
        <w:rPr>
          <w:rStyle w:val="Style13ptBold"/>
        </w:rPr>
        <w:t>Telingator 21</w:t>
      </w:r>
      <w:r>
        <w:t>,</w:t>
      </w:r>
      <w:r w:rsidRPr="00B574EC">
        <w:t xml:space="preserve"> B.A. in Political Science and Government from Bowdoin University</w:t>
      </w:r>
      <w:r>
        <w:t>,</w:t>
      </w:r>
      <w:r w:rsidRPr="00B574EC">
        <w:t xml:space="preserve"> "When is Change Possible? Presidential Power as Shaped by Political Context, Constitutional Tools, and Legislative Skills"</w:t>
      </w:r>
      <w:r>
        <w:t xml:space="preserve">, 5/20/2021, </w:t>
      </w:r>
      <w:r w:rsidRPr="00B574EC">
        <w:t xml:space="preserve"> https://digitalcommons.bowdoin.edu/honorsprojects/258/</w:t>
      </w:r>
    </w:p>
    <w:p w14:paraId="6500E0B2" w14:textId="77777777" w:rsidR="00B978DF" w:rsidRPr="00B574EC" w:rsidRDefault="00B978DF" w:rsidP="00B978DF">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B574EC">
        <w:rPr>
          <w:rStyle w:val="StyleUnderline"/>
          <w:highlight w:val="cyan"/>
        </w:rPr>
        <w:t>presidential 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“purposefully </w:t>
      </w:r>
      <w:r w:rsidRPr="00B574EC">
        <w:rPr>
          <w:rStyle w:val="Emphasis"/>
          <w:highlight w:val="cyan"/>
        </w:rPr>
        <w:t>inefficient system</w:t>
      </w:r>
      <w:r w:rsidRPr="00B574EC">
        <w:rPr>
          <w:rStyle w:val="StyleUnderline"/>
        </w:rPr>
        <w:t xml:space="preserve"> in which</w:t>
      </w:r>
      <w:r w:rsidRPr="00B574EC">
        <w:rPr>
          <w:sz w:val="16"/>
        </w:rPr>
        <w:t xml:space="preserve"> the founding fathers’ handiwork in </w:t>
      </w:r>
      <w:r w:rsidRPr="00B574EC">
        <w:rPr>
          <w:rStyle w:val="Emphasis"/>
        </w:rPr>
        <w:t>decentralizing</w:t>
      </w:r>
      <w:r w:rsidRPr="00B574EC">
        <w:rPr>
          <w:rStyle w:val="StyleUnderline"/>
        </w:rPr>
        <w:t xml:space="preserve"> power </w:t>
      </w:r>
      <w:r w:rsidRPr="00B574EC">
        <w:rPr>
          <w:rStyle w:val="Emphasis"/>
          <w:highlight w:val="cyan"/>
        </w:rPr>
        <w:t>defeats</w:t>
      </w:r>
      <w:r w:rsidRPr="00B574EC">
        <w:rPr>
          <w:rStyle w:val="StyleUnderline"/>
        </w:rPr>
        <w:t xml:space="preserve"> even the most </w:t>
      </w:r>
      <w:r w:rsidRPr="00B574EC">
        <w:rPr>
          <w:rStyle w:val="Emphasis"/>
        </w:rPr>
        <w:t xml:space="preserve">capable </w:t>
      </w:r>
      <w:r w:rsidRPr="00B574EC">
        <w:rPr>
          <w:rStyle w:val="Emphasis"/>
          <w:highlight w:val="cyan"/>
        </w:rPr>
        <w:t>leaders</w:t>
      </w:r>
      <w:r w:rsidRPr="00B574EC">
        <w:rPr>
          <w:sz w:val="16"/>
        </w:rPr>
        <w:t>.”50</w:t>
      </w:r>
    </w:p>
    <w:p w14:paraId="6DB8FB8E" w14:textId="77777777" w:rsidR="00B978DF" w:rsidRPr="00B574EC" w:rsidRDefault="00B978DF" w:rsidP="00B978DF">
      <w:pPr>
        <w:rPr>
          <w:sz w:val="16"/>
        </w:rPr>
      </w:pPr>
      <w:r w:rsidRPr="00B574EC">
        <w:rPr>
          <w:rStyle w:val="StyleUnderline"/>
          <w:highlight w:val="cyan"/>
        </w:rPr>
        <w:t>Instead of</w:t>
      </w:r>
      <w:r w:rsidRPr="00B574EC">
        <w:rPr>
          <w:rStyle w:val="StyleUnderline"/>
        </w:rPr>
        <w:t xml:space="preserve"> focusing on </w:t>
      </w:r>
      <w:r w:rsidRPr="00B574EC">
        <w:rPr>
          <w:rStyle w:val="StyleUnderline"/>
          <w:highlight w:val="cyan"/>
        </w:rPr>
        <w:t>legislative skills</w:t>
      </w:r>
      <w:r w:rsidRPr="00B574EC">
        <w:rPr>
          <w:sz w:val="16"/>
        </w:rPr>
        <w:t xml:space="preserve"> as a source of presidential influence, Edwards argues that </w:t>
      </w:r>
      <w:r w:rsidRPr="00B574EC">
        <w:rPr>
          <w:rStyle w:val="Emphasis"/>
          <w:highlight w:val="cyan"/>
        </w:rPr>
        <w:t>party</w:t>
      </w:r>
      <w:r w:rsidRPr="00B574EC">
        <w:rPr>
          <w:rStyle w:val="Emphasis"/>
        </w:rPr>
        <w:t xml:space="preserve"> support</w:t>
      </w:r>
      <w:r w:rsidRPr="00B574EC">
        <w:rPr>
          <w:rStyle w:val="StyleUnderline"/>
        </w:rPr>
        <w:t xml:space="preserve"> </w:t>
      </w:r>
      <w:r w:rsidRPr="00B574EC">
        <w:rPr>
          <w:rStyle w:val="StyleUnderline"/>
          <w:highlight w:val="cyan"/>
        </w:rPr>
        <w:t xml:space="preserve">and </w:t>
      </w:r>
      <w:r w:rsidRPr="00B574EC">
        <w:rPr>
          <w:rStyle w:val="Emphasis"/>
          <w:highlight w:val="cyan"/>
        </w:rPr>
        <w:t>public support</w:t>
      </w:r>
      <w:r w:rsidRPr="00B574EC">
        <w:rPr>
          <w:rStyle w:val="StyleUnderline"/>
          <w:highlight w:val="cyan"/>
        </w:rPr>
        <w:t xml:space="preserve"> are </w:t>
      </w:r>
      <w:r w:rsidRPr="00B574EC">
        <w:rPr>
          <w:rStyle w:val="Emphasis"/>
          <w:highlight w:val="cyan"/>
        </w:rPr>
        <w:t>more important</w:t>
      </w:r>
      <w:r w:rsidRPr="00B574EC">
        <w:rPr>
          <w:rStyle w:val="StyleUnderline"/>
        </w:rPr>
        <w:t xml:space="preserve">. Legislative </w:t>
      </w:r>
      <w:r w:rsidRPr="00B574EC">
        <w:rPr>
          <w:rStyle w:val="StyleUnderline"/>
          <w:highlight w:val="cyan"/>
        </w:rPr>
        <w:t>skills 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B574EC">
        <w:rPr>
          <w:rStyle w:val="StyleUnderline"/>
          <w:highlight w:val="cyan"/>
        </w:rPr>
        <w:t xml:space="preserve">who </w:t>
      </w:r>
      <w:r w:rsidRPr="00B574EC">
        <w:rPr>
          <w:rStyle w:val="Emphasis"/>
          <w:highlight w:val="cyan"/>
        </w:rPr>
        <w:t>remain 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B574EC">
        <w:rPr>
          <w:rStyle w:val="StyleUnderline"/>
          <w:highlight w:val="cyan"/>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chang[ing]” their vote, </w:t>
      </w:r>
      <w:r w:rsidRPr="00B574EC">
        <w:rPr>
          <w:rStyle w:val="Emphasis"/>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(convincing legislators to </w:t>
      </w:r>
      <w:r w:rsidRPr="00B574EC">
        <w:rPr>
          <w:rStyle w:val="Emphasis"/>
        </w:rPr>
        <w:t>change their vote</w:t>
      </w:r>
      <w:r w:rsidRPr="00B574EC">
        <w:rPr>
          <w:sz w:val="16"/>
        </w:rPr>
        <w:t xml:space="preserve"> vis a vis legislative skills).52</w:t>
      </w:r>
    </w:p>
    <w:p w14:paraId="6C977031" w14:textId="77777777" w:rsidR="00B978DF" w:rsidRPr="00B574EC" w:rsidRDefault="00B978DF" w:rsidP="00B978DF">
      <w:pPr>
        <w:rPr>
          <w:sz w:val="16"/>
        </w:rPr>
      </w:pPr>
      <w:r w:rsidRPr="00B574EC">
        <w:rPr>
          <w:sz w:val="16"/>
        </w:rPr>
        <w:t xml:space="preserve">Both Lyndon </w:t>
      </w:r>
      <w:r w:rsidRPr="00B574EC">
        <w:rPr>
          <w:rStyle w:val="StyleUnderline"/>
          <w:highlight w:val="cyan"/>
        </w:rPr>
        <w:t>Johnson and</w:t>
      </w:r>
      <w:r w:rsidRPr="00B574EC">
        <w:rPr>
          <w:sz w:val="16"/>
        </w:rPr>
        <w:t xml:space="preserve"> Ronald </w:t>
      </w:r>
      <w:r w:rsidRPr="00B574EC">
        <w:rPr>
          <w:rStyle w:val="StyleUnderline"/>
          <w:highlight w:val="cyan"/>
        </w:rPr>
        <w:t>Reagan</w:t>
      </w:r>
      <w:r w:rsidRPr="00B574EC">
        <w:rPr>
          <w:rStyle w:val="StyleUnderline"/>
        </w:rPr>
        <w:t xml:space="preserve"> are remembered for</w:t>
      </w:r>
      <w:r w:rsidRPr="00B574EC">
        <w:rPr>
          <w:sz w:val="16"/>
        </w:rPr>
        <w:t xml:space="preserve"> their </w:t>
      </w:r>
      <w:r w:rsidRPr="00B574EC">
        <w:rPr>
          <w:rStyle w:val="StyleUnderline"/>
        </w:rPr>
        <w:t>exemplary political skills</w:t>
      </w:r>
      <w:r w:rsidRPr="00B574EC">
        <w:rPr>
          <w:sz w:val="16"/>
        </w:rPr>
        <w:t xml:space="preserve">. The </w:t>
      </w:r>
      <w:r w:rsidRPr="00B574EC">
        <w:rPr>
          <w:rStyle w:val="StyleUnderline"/>
        </w:rPr>
        <w:t>Johnson</w:t>
      </w:r>
      <w:r w:rsidRPr="00B574EC">
        <w:rPr>
          <w:sz w:val="16"/>
        </w:rPr>
        <w:t xml:space="preserve"> Treatment, a legislating strategy in which Johnson </w:t>
      </w:r>
      <w:r w:rsidRPr="00B574EC">
        <w:rPr>
          <w:rStyle w:val="StyleUnderline"/>
        </w:rPr>
        <w:t>used his imposing 6’4”, 240-pound figure – literally physically and verbally bullying</w:t>
      </w:r>
      <w:r w:rsidRPr="00B574EC">
        <w:rPr>
          <w:sz w:val="16"/>
        </w:rPr>
        <w:t xml:space="preserve">, cajoling, lobbying, </w:t>
      </w:r>
      <w:r w:rsidRPr="00B574EC">
        <w:rPr>
          <w:rStyle w:val="StyleUnderline"/>
        </w:rPr>
        <w:t>and threatening</w:t>
      </w:r>
      <w:r w:rsidRPr="00B574EC">
        <w:rPr>
          <w:sz w:val="16"/>
        </w:rPr>
        <w:t xml:space="preserve"> – to get what he wanted out of people,53 remains infamous in presidential political literature. </w:t>
      </w:r>
      <w:r w:rsidRPr="00B574EC">
        <w:rPr>
          <w:rStyle w:val="StyleUnderline"/>
        </w:rPr>
        <w:t>Similarly</w:t>
      </w:r>
      <w:r w:rsidRPr="00B574EC">
        <w:rPr>
          <w:sz w:val="16"/>
        </w:rPr>
        <w:t xml:space="preserve">, Ronald </w:t>
      </w:r>
      <w:r w:rsidRPr="00B574EC">
        <w:rPr>
          <w:rStyle w:val="StyleUnderline"/>
        </w:rPr>
        <w:t>Reagan, “The Great Communicator,” is still revered</w:t>
      </w:r>
      <w:r w:rsidRPr="00B574EC">
        <w:rPr>
          <w:sz w:val="16"/>
        </w:rPr>
        <w:t xml:space="preserve"> for his oratorial prestige. </w:t>
      </w:r>
      <w:r w:rsidRPr="00B574EC">
        <w:rPr>
          <w:rStyle w:val="StyleUnderline"/>
        </w:rPr>
        <w:t>Although these legislative skills were useful</w:t>
      </w:r>
      <w:r w:rsidRPr="00B574EC">
        <w:rPr>
          <w:sz w:val="16"/>
        </w:rPr>
        <w:t xml:space="preserve"> in passing the pieces of legislation outlined in the case studies – </w:t>
      </w:r>
      <w:r w:rsidRPr="00B574EC">
        <w:rPr>
          <w:rStyle w:val="StyleUnderline"/>
        </w:rPr>
        <w:t>Johnson gaining support</w:t>
      </w:r>
      <w:r w:rsidRPr="00B574EC">
        <w:rPr>
          <w:sz w:val="16"/>
        </w:rPr>
        <w:t xml:space="preserve"> from southern Democrats on the EOA </w:t>
      </w:r>
      <w:r w:rsidRPr="00B574EC">
        <w:rPr>
          <w:rStyle w:val="StyleUnderline"/>
        </w:rPr>
        <w:t>and Reagan compellingly speaking</w:t>
      </w:r>
      <w:r w:rsidRPr="00B574EC">
        <w:rPr>
          <w:sz w:val="16"/>
        </w:rPr>
        <w:t xml:space="preserve"> in favor of the ERTA – they </w:t>
      </w:r>
      <w:r w:rsidRPr="00B574EC">
        <w:rPr>
          <w:rStyle w:val="StyleUnderline"/>
        </w:rPr>
        <w:t xml:space="preserve">proved </w:t>
      </w:r>
      <w:r w:rsidRPr="00B574EC">
        <w:rPr>
          <w:rStyle w:val="Emphasis"/>
        </w:rPr>
        <w:t>impotent</w:t>
      </w:r>
      <w:r w:rsidRPr="00B574EC">
        <w:rPr>
          <w:rStyle w:val="StyleUnderline"/>
        </w:rPr>
        <w:t xml:space="preserve"> in </w:t>
      </w:r>
      <w:r w:rsidRPr="00B574EC">
        <w:rPr>
          <w:rStyle w:val="Emphasis"/>
        </w:rPr>
        <w:t>political contexts</w:t>
      </w:r>
      <w:r w:rsidRPr="00B574EC">
        <w:rPr>
          <w:rStyle w:val="StyleUnderline"/>
        </w:rPr>
        <w:t xml:space="preserve"> not conducive to change. After Vietnam for Johnson and after</w:t>
      </w:r>
      <w:r w:rsidRPr="00B574EC">
        <w:rPr>
          <w:sz w:val="16"/>
        </w:rPr>
        <w:t xml:space="preserve"> the passage of the </w:t>
      </w:r>
      <w:r w:rsidRPr="00B574EC">
        <w:rPr>
          <w:rStyle w:val="StyleUnderline"/>
        </w:rPr>
        <w:t>ERTA for Reagan</w:t>
      </w:r>
      <w:r w:rsidRPr="00B574EC">
        <w:rPr>
          <w:sz w:val="16"/>
        </w:rPr>
        <w:t xml:space="preserve"> (in conjunction with the recession in 1982), </w:t>
      </w:r>
      <w:r w:rsidRPr="00B574EC">
        <w:rPr>
          <w:rStyle w:val="StyleUnderline"/>
        </w:rPr>
        <w:t xml:space="preserve">the presidents’ </w:t>
      </w:r>
      <w:r w:rsidRPr="00B574EC">
        <w:rPr>
          <w:rStyle w:val="Emphasis"/>
        </w:rPr>
        <w:t xml:space="preserve">policy </w:t>
      </w:r>
      <w:r w:rsidRPr="00B574EC">
        <w:rPr>
          <w:rStyle w:val="Emphasis"/>
          <w:highlight w:val="cyan"/>
        </w:rPr>
        <w:t>windows closed</w:t>
      </w:r>
      <w:r w:rsidRPr="00B574EC">
        <w:rPr>
          <w:rStyle w:val="StyleUnderline"/>
        </w:rPr>
        <w:t xml:space="preserve">. Their renowned legislative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08B80084" w14:textId="77777777" w:rsidR="00B978DF" w:rsidRPr="00B574EC" w:rsidRDefault="00B978DF" w:rsidP="00B978DF">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B574EC">
        <w:rPr>
          <w:rStyle w:val="StyleUnderline"/>
          <w:highlight w:val="cyan"/>
        </w:rPr>
        <w:t>that</w:t>
      </w:r>
      <w:r w:rsidRPr="00B574EC">
        <w:rPr>
          <w:rStyle w:val="StyleUnderline"/>
        </w:rPr>
        <w:t xml:space="preserve"> </w:t>
      </w:r>
      <w:r w:rsidRPr="00B574EC">
        <w:rPr>
          <w:rStyle w:val="Emphasis"/>
        </w:rPr>
        <w:t xml:space="preserve">political context </w:t>
      </w:r>
      <w:r w:rsidRPr="00B574EC">
        <w:rPr>
          <w:rStyle w:val="Emphasis"/>
          <w:highlight w:val="cyan"/>
        </w:rPr>
        <w:t>is the most important factor</w:t>
      </w:r>
      <w:r w:rsidRPr="00B574EC">
        <w:rPr>
          <w:rStyle w:val="StyleUnderline"/>
        </w:rPr>
        <w:t xml:space="preserve"> in </w:t>
      </w:r>
      <w:r w:rsidRPr="00B574EC">
        <w:rPr>
          <w:rStyle w:val="Emphasis"/>
        </w:rPr>
        <w:t>legislative change</w:t>
      </w:r>
      <w:r w:rsidRPr="00B574EC">
        <w:rPr>
          <w:sz w:val="16"/>
        </w:rPr>
        <w:t>.</w:t>
      </w:r>
    </w:p>
    <w:p w14:paraId="15F86D0C" w14:textId="77777777" w:rsidR="00B978DF" w:rsidRPr="00B574EC" w:rsidRDefault="00B978DF" w:rsidP="00B978DF">
      <w:pPr>
        <w:rPr>
          <w:sz w:val="16"/>
        </w:rPr>
      </w:pPr>
      <w:r w:rsidRPr="00B574EC">
        <w:rPr>
          <w:sz w:val="16"/>
        </w:rPr>
        <w:t>5.4 Applying Lessons to the Present: Predicting Biden’s Success</w:t>
      </w:r>
    </w:p>
    <w:p w14:paraId="767C1576" w14:textId="77777777" w:rsidR="00B978DF" w:rsidRPr="00B574EC" w:rsidRDefault="00B978DF" w:rsidP="00B978DF">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24294F">
        <w:rPr>
          <w:rStyle w:val="StyleUnderline"/>
        </w:rPr>
        <w:t xml:space="preserve">informed </w:t>
      </w:r>
      <w:r w:rsidRPr="00B574EC">
        <w:rPr>
          <w:rStyle w:val="Emphasis"/>
          <w:highlight w:val="cyan"/>
        </w:rPr>
        <w:t>predict</w:t>
      </w:r>
      <w:r w:rsidRPr="0024294F">
        <w:rPr>
          <w:rStyle w:val="StyleUnderline"/>
        </w:rPr>
        <w:t xml:space="preserve">ion </w:t>
      </w:r>
      <w:r w:rsidRPr="00B574EC">
        <w:rPr>
          <w:rStyle w:val="StyleUnderline"/>
        </w:rPr>
        <w:t xml:space="preserve">about </w:t>
      </w:r>
      <w:r w:rsidRPr="00B574EC">
        <w:rPr>
          <w:rStyle w:val="StyleUnderline"/>
          <w:highlight w:val="cyan"/>
        </w:rPr>
        <w:t>Biden’s prospects</w:t>
      </w:r>
      <w:r w:rsidRPr="00B574EC">
        <w:rPr>
          <w:sz w:val="16"/>
        </w:rPr>
        <w:t xml:space="preserve">. </w:t>
      </w:r>
    </w:p>
    <w:p w14:paraId="1150413D" w14:textId="77777777" w:rsidR="00B978DF" w:rsidRPr="00B574EC" w:rsidRDefault="00B978DF" w:rsidP="00B978DF">
      <w:pPr>
        <w:rPr>
          <w:sz w:val="16"/>
        </w:rPr>
      </w:pPr>
      <w:r w:rsidRPr="00B574EC">
        <w:rPr>
          <w:sz w:val="16"/>
        </w:rPr>
        <w:t xml:space="preserve">The </w:t>
      </w:r>
      <w:r w:rsidRPr="00B574EC">
        <w:rPr>
          <w:rStyle w:val="StyleUnderline"/>
          <w:highlight w:val="cyan"/>
        </w:rPr>
        <w:t>COVID</w:t>
      </w:r>
      <w:r w:rsidRPr="00B574EC">
        <w:rPr>
          <w:rStyle w:val="StyleUnderline"/>
        </w:rPr>
        <w:t>-19</w:t>
      </w:r>
      <w:r w:rsidRPr="00B574EC">
        <w:rPr>
          <w:sz w:val="16"/>
        </w:rPr>
        <w:t xml:space="preserve"> pandemic </w:t>
      </w:r>
      <w:r w:rsidRPr="00B574EC">
        <w:rPr>
          <w:rStyle w:val="StyleUnderline"/>
          <w:highlight w:val="cyan"/>
        </w:rPr>
        <w:t>opened</w:t>
      </w:r>
      <w:r w:rsidRPr="00B574EC">
        <w:rPr>
          <w:rStyle w:val="StyleUnderline"/>
        </w:rPr>
        <w:t xml:space="preserve"> a significant policy </w:t>
      </w:r>
      <w:r w:rsidRPr="00B574EC">
        <w:rPr>
          <w:rStyle w:val="StyleUnderline"/>
          <w:highlight w:val="cyan"/>
        </w:rPr>
        <w:t>window for</w:t>
      </w:r>
      <w:r w:rsidRPr="00B574EC">
        <w:rPr>
          <w:sz w:val="16"/>
        </w:rPr>
        <w:t xml:space="preserve"> Biden. With a U.S. death toll nearing 580,000, massive unemployment, and a severe economic contraction, the pandemic was an all-encompassing problem that the entire country wanted addressed. Thus, the </w:t>
      </w:r>
      <w:r w:rsidRPr="00B574EC">
        <w:rPr>
          <w:rStyle w:val="StyleUnderline"/>
        </w:rPr>
        <w:t xml:space="preserve">three streams of problem, policy, and politics converged to open the </w:t>
      </w:r>
      <w:r w:rsidRPr="00B574EC">
        <w:rPr>
          <w:rStyle w:val="StyleUnderline"/>
        </w:rPr>
        <w:lastRenderedPageBreak/>
        <w:t>opportunity for the</w:t>
      </w:r>
      <w:r w:rsidRPr="00B574EC">
        <w:rPr>
          <w:sz w:val="16"/>
        </w:rPr>
        <w:t xml:space="preserve"> Biden administration </w:t>
      </w:r>
      <w:r w:rsidRPr="00B574EC">
        <w:rPr>
          <w:rStyle w:val="StyleUnderline"/>
        </w:rPr>
        <w:t xml:space="preserve">to pass </w:t>
      </w:r>
      <w:r w:rsidRPr="00B574EC">
        <w:rPr>
          <w:rStyle w:val="StyleUnderline"/>
          <w:highlight w:val="cyan"/>
        </w:rPr>
        <w:t xml:space="preserve">the </w:t>
      </w:r>
      <w:r w:rsidRPr="00B574EC">
        <w:rPr>
          <w:rStyle w:val="Emphasis"/>
          <w:highlight w:val="cyan"/>
        </w:rPr>
        <w:t>A</w:t>
      </w:r>
      <w:r w:rsidRPr="00B574EC">
        <w:rPr>
          <w:rStyle w:val="StyleUnderline"/>
        </w:rPr>
        <w:t xml:space="preserve">merican </w:t>
      </w:r>
      <w:r w:rsidRPr="00B574EC">
        <w:rPr>
          <w:rStyle w:val="Emphasis"/>
          <w:highlight w:val="cyan"/>
        </w:rPr>
        <w:t>R</w:t>
      </w:r>
      <w:r w:rsidRPr="00B574EC">
        <w:rPr>
          <w:rStyle w:val="StyleUnderline"/>
        </w:rPr>
        <w:t xml:space="preserve">escue </w:t>
      </w:r>
      <w:r w:rsidRPr="00B574EC">
        <w:rPr>
          <w:rStyle w:val="Emphasis"/>
          <w:highlight w:val="cyan"/>
        </w:rPr>
        <w:t>P</w:t>
      </w:r>
      <w:r w:rsidRPr="00B574EC">
        <w:rPr>
          <w:rStyle w:val="StyleUnderline"/>
        </w:rPr>
        <w:t>lan</w:t>
      </w:r>
      <w:r w:rsidRPr="00B574EC">
        <w:rPr>
          <w:sz w:val="16"/>
        </w:rPr>
        <w:t>. The Rescue Plan was signed into law in March and has received bipartisan support from the American public.54</w:t>
      </w:r>
    </w:p>
    <w:p w14:paraId="4EE36DE4" w14:textId="77777777" w:rsidR="00B978DF" w:rsidRPr="00B574EC" w:rsidRDefault="00B978DF" w:rsidP="00B978DF">
      <w:pPr>
        <w:rPr>
          <w:sz w:val="16"/>
        </w:rPr>
      </w:pPr>
      <w:r w:rsidRPr="00B574EC">
        <w:rPr>
          <w:sz w:val="16"/>
        </w:rPr>
        <w:t xml:space="preserve">President </w:t>
      </w:r>
      <w:r w:rsidRPr="00B574EC">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B574EC">
        <w:rPr>
          <w:rStyle w:val="StyleUnderline"/>
          <w:highlight w:val="cyan"/>
        </w:rPr>
        <w:t>However, 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B574EC">
        <w:rPr>
          <w:rStyle w:val="StyleUnderline"/>
          <w:highlight w:val="cyan"/>
        </w:rPr>
        <w:t>change</w:t>
      </w:r>
      <w:r w:rsidRPr="00B574EC">
        <w:rPr>
          <w:rStyle w:val="StyleUnderline"/>
        </w:rPr>
        <w:t xml:space="preserve">s Congressional </w:t>
      </w:r>
      <w:r w:rsidRPr="00B574EC">
        <w:rPr>
          <w:rStyle w:val="StyleUnderline"/>
          <w:highlight w:val="cyan"/>
        </w:rPr>
        <w:t>voting behavior</w:t>
      </w:r>
      <w:r w:rsidRPr="00B574EC">
        <w:rPr>
          <w:sz w:val="16"/>
        </w:rPr>
        <w:t xml:space="preserve">.56 Polarization has made it impossible to win cross-party support, or, in Edwardsian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B574EC">
        <w:rPr>
          <w:rStyle w:val="Emphasis"/>
          <w:highlight w:val="cyan"/>
        </w:rPr>
        <w:t>within parties</w:t>
      </w:r>
      <w:r w:rsidRPr="00B574EC">
        <w:rPr>
          <w:sz w:val="16"/>
        </w:rPr>
        <w:t>,57 making any sort of bipartisanship near impossible.</w:t>
      </w:r>
    </w:p>
    <w:p w14:paraId="0C9440B3" w14:textId="77777777" w:rsidR="00B978DF" w:rsidRPr="00CE0C68" w:rsidRDefault="00B978DF" w:rsidP="00B978DF">
      <w:pPr>
        <w:pStyle w:val="Heading4"/>
        <w:rPr>
          <w:rFonts w:cs="Times New Roman"/>
        </w:rPr>
      </w:pPr>
      <w:r w:rsidRPr="00CE0C68">
        <w:rPr>
          <w:rFonts w:cs="Times New Roman"/>
        </w:rPr>
        <w:t>No food wars</w:t>
      </w:r>
    </w:p>
    <w:p w14:paraId="2E82DD22" w14:textId="77777777" w:rsidR="00B978DF" w:rsidRPr="00CE0C68" w:rsidRDefault="00B978DF" w:rsidP="00B978DF">
      <w:r w:rsidRPr="00CE0C68">
        <w:t xml:space="preserve"> Jonas </w:t>
      </w:r>
      <w:r w:rsidRPr="00CE0C68">
        <w:rPr>
          <w:rStyle w:val="Style13ptBold"/>
        </w:rPr>
        <w:t>Vestby 18</w:t>
      </w:r>
      <w:r w:rsidRPr="00CE0C68">
        <w:t>,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6D6A2D7A" w14:textId="77777777" w:rsidR="00B978DF" w:rsidRPr="00CE0C68" w:rsidRDefault="00B978DF" w:rsidP="00B978DF">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the urban middle classes tend to be the most likely to protest against rises in food prices, since they often have the best opportunities, the most energy, and the best skills to coordinate and participate in protests.</w:t>
      </w:r>
    </w:p>
    <w:p w14:paraId="1D5F9024" w14:textId="77777777" w:rsidR="00B978DF" w:rsidRPr="00CE0C68" w:rsidRDefault="00B978DF" w:rsidP="00B978DF">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 xml:space="preserve">. In reality, the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7629816D" w14:textId="77777777" w:rsidR="00B978DF" w:rsidRPr="00CE0C68" w:rsidRDefault="00B978DF" w:rsidP="00B978DF">
      <w:pPr>
        <w:pStyle w:val="Heading4"/>
        <w:rPr>
          <w:rFonts w:cs="Times New Roman"/>
        </w:rPr>
      </w:pPr>
      <w:r w:rsidRPr="00CE0C68">
        <w:rPr>
          <w:rFonts w:cs="Times New Roman"/>
        </w:rPr>
        <w:t xml:space="preserve">Global food supply is </w:t>
      </w:r>
      <w:r w:rsidRPr="00CE0C68">
        <w:rPr>
          <w:rFonts w:cs="Times New Roman"/>
          <w:u w:val="single"/>
        </w:rPr>
        <w:t>high</w:t>
      </w:r>
      <w:r w:rsidRPr="00CE0C68">
        <w:rPr>
          <w:rFonts w:cs="Times New Roman"/>
        </w:rPr>
        <w:t xml:space="preserve"> and </w:t>
      </w:r>
      <w:r w:rsidRPr="00CE0C68">
        <w:rPr>
          <w:rFonts w:cs="Times New Roman"/>
          <w:u w:val="single"/>
        </w:rPr>
        <w:t>resilient</w:t>
      </w:r>
    </w:p>
    <w:p w14:paraId="31573653" w14:textId="77777777" w:rsidR="00B978DF" w:rsidRPr="00CE0C68" w:rsidRDefault="00B978DF" w:rsidP="00B978DF">
      <w:r w:rsidRPr="00CE0C68">
        <w:t>Indur</w:t>
      </w:r>
      <w:r w:rsidRPr="00CE0C68">
        <w:rPr>
          <w:rStyle w:val="Style13ptBold"/>
        </w:rPr>
        <w:t xml:space="preserve"> Goklany 15</w:t>
      </w:r>
      <w:r w:rsidRPr="00CE0C68">
        <w:t>, PhD from Michigan State, Assistant Director of Programs, Science and Technology Policy at the DOI, represented the United States at the Intergovernmental Panel on Climate Change (IPCC) and during the negotiations that led to the United Nations Framework Convention on Climate Change, “CARBON DIOXIDE: The good news”, The Global Warming Policy Foundation, GWPF Report 18</w:t>
      </w:r>
    </w:p>
    <w:p w14:paraId="5100F33A" w14:textId="6507066D" w:rsidR="00B978DF" w:rsidRDefault="00B978DF" w:rsidP="00B978DF">
      <w:pPr>
        <w:rPr>
          <w:rStyle w:val="StyleUnderline"/>
        </w:rPr>
      </w:pPr>
      <w:r w:rsidRPr="00CE0C68">
        <w:rPr>
          <w:rStyle w:val="StyleUnderline"/>
        </w:rPr>
        <w:t xml:space="preserve">Crop </w:t>
      </w:r>
      <w:r w:rsidRPr="00CE0C68">
        <w:rPr>
          <w:rStyle w:val="StyleUnderline"/>
          <w:highlight w:val="cyan"/>
        </w:rPr>
        <w:t>yields</w:t>
      </w:r>
      <w:r w:rsidRPr="00CE0C68">
        <w:rPr>
          <w:sz w:val="16"/>
          <w:highlight w:val="cyan"/>
        </w:rPr>
        <w:t xml:space="preserve"> </w:t>
      </w:r>
      <w:r w:rsidRPr="00CE0C68">
        <w:rPr>
          <w:rStyle w:val="Emphasis"/>
        </w:rPr>
        <w:t>have increased</w:t>
      </w:r>
      <w:r w:rsidRPr="00CE0C68">
        <w:rPr>
          <w:sz w:val="16"/>
        </w:rPr>
        <w:t xml:space="preserve"> (see Figure 3) </w:t>
      </w:r>
      <w:r w:rsidRPr="00CE0C68">
        <w:rPr>
          <w:rStyle w:val="StyleUnderline"/>
          <w:highlight w:val="cyan"/>
        </w:rPr>
        <w:t>and global</w:t>
      </w:r>
      <w:r w:rsidRPr="00CE0C68">
        <w:rPr>
          <w:rStyle w:val="StyleUnderline"/>
        </w:rPr>
        <w:t xml:space="preserve"> food </w:t>
      </w:r>
      <w:r w:rsidRPr="00CE0C68">
        <w:rPr>
          <w:rStyle w:val="StyleUnderline"/>
          <w:highlight w:val="cyan"/>
        </w:rPr>
        <w:t>production</w:t>
      </w:r>
      <w:r w:rsidRPr="00CE0C68">
        <w:rPr>
          <w:sz w:val="16"/>
        </w:rPr>
        <w:t xml:space="preserve">, far from declining, </w:t>
      </w:r>
      <w:r w:rsidRPr="00CE0C68">
        <w:rPr>
          <w:rStyle w:val="Emphasis"/>
        </w:rPr>
        <w:t xml:space="preserve">has actually </w:t>
      </w:r>
      <w:r w:rsidRPr="00CE0C68">
        <w:rPr>
          <w:rStyle w:val="Emphasis"/>
          <w:highlight w:val="cyan"/>
        </w:rPr>
        <w:t>increased in recent decades</w:t>
      </w:r>
      <w:r w:rsidRPr="00CE0C68">
        <w:rPr>
          <w:sz w:val="16"/>
        </w:rPr>
        <w:t xml:space="preserve">. Between 1990–92 and 2011–13, </w:t>
      </w:r>
      <w:r w:rsidRPr="00CE0C68">
        <w:rPr>
          <w:rStyle w:val="StyleUnderline"/>
        </w:rPr>
        <w:t>although global population increased by 31%</w:t>
      </w:r>
      <w:r w:rsidRPr="00CE0C68">
        <w:rPr>
          <w:sz w:val="16"/>
        </w:rPr>
        <w:t xml:space="preserve"> to 7.1 billion, </w:t>
      </w:r>
      <w:r w:rsidRPr="00CE0C68">
        <w:rPr>
          <w:rStyle w:val="Emphasis"/>
          <w:highlight w:val="cyan"/>
        </w:rPr>
        <w:t>available</w:t>
      </w:r>
      <w:r w:rsidRPr="00CE0C68">
        <w:rPr>
          <w:rStyle w:val="Emphasis"/>
        </w:rPr>
        <w:t xml:space="preserve"> food </w:t>
      </w:r>
      <w:r w:rsidRPr="00CE0C68">
        <w:rPr>
          <w:rStyle w:val="Emphasis"/>
          <w:highlight w:val="cyan"/>
        </w:rPr>
        <w:t>supplies increased</w:t>
      </w:r>
      <w:r w:rsidRPr="00CE0C68">
        <w:rPr>
          <w:rStyle w:val="Emphasis"/>
        </w:rPr>
        <w:t xml:space="preserve"> by </w:t>
      </w:r>
      <w:r w:rsidRPr="00CE0C68">
        <w:rPr>
          <w:rStyle w:val="Emphasis"/>
          <w:highlight w:val="cyan"/>
        </w:rPr>
        <w:t>44%.</w:t>
      </w:r>
      <w:r w:rsidRPr="00CE0C68">
        <w:rPr>
          <w:sz w:val="16"/>
        </w:rPr>
        <w:t xml:space="preserve"> Consequently, </w:t>
      </w:r>
      <w:r w:rsidRPr="00CE0C68">
        <w:rPr>
          <w:rStyle w:val="StyleUnderline"/>
        </w:rPr>
        <w:t xml:space="preserve">the population suffering from chronic </w:t>
      </w:r>
      <w:r w:rsidRPr="00CE0C68">
        <w:rPr>
          <w:rStyle w:val="StyleUnderline"/>
          <w:highlight w:val="cyan"/>
        </w:rPr>
        <w:t>hunger</w:t>
      </w:r>
      <w:r w:rsidRPr="00CE0C68">
        <w:rPr>
          <w:sz w:val="16"/>
          <w:highlight w:val="cyan"/>
        </w:rPr>
        <w:t xml:space="preserve"> </w:t>
      </w:r>
      <w:r w:rsidRPr="00CE0C68">
        <w:rPr>
          <w:rStyle w:val="Emphasis"/>
          <w:highlight w:val="cyan"/>
        </w:rPr>
        <w:t>declined</w:t>
      </w:r>
      <w:r w:rsidRPr="00CE0C68">
        <w:rPr>
          <w:rStyle w:val="Emphasis"/>
        </w:rPr>
        <w:t xml:space="preserve"> by </w:t>
      </w:r>
      <w:r w:rsidRPr="00CE0C68">
        <w:rPr>
          <w:rStyle w:val="Emphasis"/>
          <w:highlight w:val="cyan"/>
        </w:rPr>
        <w:t>173 million</w:t>
      </w:r>
      <w:r w:rsidRPr="00CE0C68">
        <w:rPr>
          <w:sz w:val="16"/>
        </w:rPr>
        <w:t xml:space="preserve"> </w:t>
      </w:r>
      <w:r w:rsidRPr="00CE0C68">
        <w:rPr>
          <w:rStyle w:val="StyleUnderline"/>
          <w:highlight w:val="cyan"/>
        </w:rPr>
        <w:t>despite</w:t>
      </w:r>
      <w:r w:rsidRPr="00CE0C68">
        <w:rPr>
          <w:rStyle w:val="StyleUnderline"/>
        </w:rPr>
        <w:t xml:space="preserve"> a </w:t>
      </w:r>
      <w:r w:rsidRPr="00CE0C68">
        <w:rPr>
          <w:rStyle w:val="StyleUnderline"/>
          <w:highlight w:val="cyan"/>
        </w:rPr>
        <w:t>population increase</w:t>
      </w:r>
      <w:r w:rsidRPr="00CE0C68">
        <w:rPr>
          <w:rStyle w:val="StyleUnderline"/>
        </w:rPr>
        <w:t xml:space="preserve"> of 1.7 billion</w:t>
      </w:r>
      <w:r w:rsidRPr="00CE0C68">
        <w:rPr>
          <w:sz w:val="16"/>
        </w:rPr>
        <w:t xml:space="preserve">.112 </w:t>
      </w:r>
      <w:r w:rsidRPr="00CE0C68">
        <w:rPr>
          <w:rStyle w:val="StyleUnderline"/>
          <w:highlight w:val="cyan"/>
        </w:rPr>
        <w:t>This occurred despite</w:t>
      </w:r>
      <w:r w:rsidRPr="00CE0C68">
        <w:rPr>
          <w:rStyle w:val="StyleUnderline"/>
        </w:rPr>
        <w:t xml:space="preserve"> the </w:t>
      </w:r>
      <w:r w:rsidRPr="00CE0C68">
        <w:rPr>
          <w:rStyle w:val="StyleUnderline"/>
          <w:highlight w:val="cyan"/>
        </w:rPr>
        <w:t>diversion of land</w:t>
      </w:r>
      <w:r w:rsidRPr="00CE0C68">
        <w:rPr>
          <w:rStyle w:val="StyleUnderline"/>
        </w:rPr>
        <w:t xml:space="preserve"> and crops </w:t>
      </w:r>
      <w:r w:rsidRPr="00CE0C68">
        <w:rPr>
          <w:rStyle w:val="StyleUnderline"/>
          <w:highlight w:val="cyan"/>
        </w:rPr>
        <w:t>from</w:t>
      </w:r>
      <w:r w:rsidRPr="00CE0C68">
        <w:rPr>
          <w:rStyle w:val="StyleUnderline"/>
        </w:rPr>
        <w:t xml:space="preserve"> production of food to the production of </w:t>
      </w:r>
      <w:r w:rsidRPr="00CE0C68">
        <w:rPr>
          <w:rStyle w:val="StyleUnderline"/>
          <w:highlight w:val="cyan"/>
        </w:rPr>
        <w:t>biofuels</w:t>
      </w:r>
      <w:r w:rsidRPr="00CE0C68">
        <w:rPr>
          <w:sz w:val="16"/>
        </w:rPr>
        <w:t xml:space="preserve">. According to one estimate, in 2008 </w:t>
      </w:r>
      <w:r w:rsidRPr="00CE0C68">
        <w:rPr>
          <w:rStyle w:val="StyleUnderline"/>
        </w:rPr>
        <w:t>such activities helped push 130–155 million people into absolute poverty</w:t>
      </w:r>
      <w:r w:rsidRPr="00CE0C68">
        <w:rPr>
          <w:sz w:val="16"/>
        </w:rPr>
        <w:t xml:space="preserve">, </w:t>
      </w:r>
      <w:r w:rsidRPr="00CE0C68">
        <w:rPr>
          <w:rStyle w:val="StyleUnderline"/>
        </w:rPr>
        <w:t>exacerbating hunger</w:t>
      </w:r>
      <w:r w:rsidRPr="00CE0C68">
        <w:rPr>
          <w:sz w:val="16"/>
        </w:rPr>
        <w:t xml:space="preserve"> in this most marginal of populations. This may in turn have led to 190,000 premature deaths worldwide in 2010 alone.113 Thus, ironically, </w:t>
      </w:r>
      <w:r w:rsidRPr="00CE0C68">
        <w:rPr>
          <w:rStyle w:val="StyleUnderline"/>
        </w:rPr>
        <w:t>a policy purporting to reduce AGW in order to reduce future poverty and hunger only magnified these problems in the present day.</w:t>
      </w:r>
    </w:p>
    <w:p w14:paraId="3D318EF4" w14:textId="77777777" w:rsidR="00B978DF" w:rsidRDefault="00B978DF" w:rsidP="00B978DF">
      <w:pPr>
        <w:pStyle w:val="Heading3"/>
      </w:pPr>
      <w:r>
        <w:lastRenderedPageBreak/>
        <w:t>Trade-Off---2AC---Top</w:t>
      </w:r>
    </w:p>
    <w:p w14:paraId="1CB6309D" w14:textId="77777777" w:rsidR="00B978DF" w:rsidRPr="00EE0AB3" w:rsidRDefault="00B978DF" w:rsidP="00B978DF">
      <w:pPr>
        <w:pStyle w:val="Heading4"/>
      </w:pPr>
      <w:r>
        <w:t xml:space="preserve">The plan’s through the </w:t>
      </w:r>
      <w:r>
        <w:rPr>
          <w:u w:val="single"/>
        </w:rPr>
        <w:t>IAD</w:t>
      </w:r>
      <w:r>
        <w:t xml:space="preserve">---that’s </w:t>
      </w:r>
      <w:r>
        <w:rPr>
          <w:u w:val="single"/>
        </w:rPr>
        <w:t>separate</w:t>
      </w:r>
      <w:r>
        <w:t xml:space="preserve"> from </w:t>
      </w:r>
      <w:r>
        <w:rPr>
          <w:u w:val="single"/>
        </w:rPr>
        <w:t>all other</w:t>
      </w:r>
      <w:r>
        <w:t xml:space="preserve"> FTC activity</w:t>
      </w:r>
    </w:p>
    <w:p w14:paraId="1473A917" w14:textId="77777777" w:rsidR="00B978DF" w:rsidRDefault="00B978DF" w:rsidP="00B978DF">
      <w:r>
        <w:t xml:space="preserve">Dina </w:t>
      </w:r>
      <w:r w:rsidRPr="00C142D7">
        <w:rPr>
          <w:rStyle w:val="Style13ptBold"/>
        </w:rPr>
        <w:t>Kallay 14</w:t>
      </w:r>
      <w:r>
        <w:t>, Director, Intellectual Property and Competition, at Ericsson, Former Counsel for Intellectual Proper ty &amp; International Antitrust at the FTC Office of International Affairs, and Marc Winerman, Former FTC Staffer, Leading Authority on FTC History, The FTC International Program at 100, 29 Antitrust ABA 39, Fall 2014, 42, Lexis</w:t>
      </w:r>
    </w:p>
    <w:p w14:paraId="342A97B8" w14:textId="77777777" w:rsidR="00B978DF" w:rsidRPr="00EE0AB3" w:rsidRDefault="00B978DF" w:rsidP="00B978DF">
      <w:pPr>
        <w:rPr>
          <w:sz w:val="16"/>
        </w:rPr>
      </w:pPr>
      <w:r w:rsidRPr="00EE0AB3">
        <w:rPr>
          <w:sz w:val="16"/>
        </w:rPr>
        <w:t>International Antitrust and Consumer Protection Work in the 1980s and 1990s</w:t>
      </w:r>
    </w:p>
    <w:p w14:paraId="610B48CE" w14:textId="77777777" w:rsidR="00B978DF" w:rsidRPr="00EE0AB3" w:rsidRDefault="00B978DF" w:rsidP="00B978DF">
      <w:pPr>
        <w:rPr>
          <w:sz w:val="16"/>
        </w:rPr>
      </w:pPr>
      <w:r w:rsidRPr="00EE0AB3">
        <w:rPr>
          <w:sz w:val="16"/>
        </w:rPr>
        <w:t xml:space="preserve">In the 1980s and 1990s a number of relevant trends emerged. First, markets became more and more global, a trend expedited with the 1994 successful conclusion of the World Trade Organization's Uruguay Negotiation Round, to which 123 jurisdictions were signatories with additional ones added later. The FTC's 1995 Annual Report reflects this trend in noting "dynamic changes in the economy such as . . . the internationalization of many markets." 59 Second, with the fall of the former Soviet Union in 1989, a growing number of jurisdictions around the world began to adopt antitrust enforcement regimes as they transformed their market model from a planned one to a market-based model. </w:t>
      </w:r>
      <w:r w:rsidRPr="00C142D7">
        <w:rPr>
          <w:rStyle w:val="StyleUnderline"/>
        </w:rPr>
        <w:t>More antitrust regimes meant a greater need for</w:t>
      </w:r>
      <w:r w:rsidRPr="00EE0AB3">
        <w:rPr>
          <w:sz w:val="16"/>
        </w:rPr>
        <w:t xml:space="preserve"> case and </w:t>
      </w:r>
      <w:r w:rsidRPr="00C142D7">
        <w:rPr>
          <w:rStyle w:val="StyleUnderline"/>
        </w:rPr>
        <w:t>policy coordination with non-U.S. counterparts to ensure consistent outcomes, and prevent conflicting results of actions by agencies in different countries</w:t>
      </w:r>
      <w:r w:rsidRPr="00EE0AB3">
        <w:rPr>
          <w:sz w:val="16"/>
        </w:rPr>
        <w:t>. 60 Further, the birth of many new antitrust agencies, especially in economies that lacked a competition culture, also meant these agencies were in need of training in order to successfully develop and implement a sound anti-trust enforcement regime.</w:t>
      </w:r>
    </w:p>
    <w:p w14:paraId="08F4F44F" w14:textId="77777777" w:rsidR="00B978DF" w:rsidRDefault="00B978DF" w:rsidP="00B978DF">
      <w:pPr>
        <w:rPr>
          <w:sz w:val="16"/>
        </w:rPr>
      </w:pPr>
      <w:r w:rsidRPr="00C142D7">
        <w:rPr>
          <w:rStyle w:val="StyleUnderline"/>
        </w:rPr>
        <w:t>The resulting needs did not go unanswered. In</w:t>
      </w:r>
      <w:r w:rsidRPr="00EE0AB3">
        <w:rPr>
          <w:sz w:val="16"/>
        </w:rPr>
        <w:t xml:space="preserve"> 19</w:t>
      </w:r>
      <w:r w:rsidRPr="00C142D7">
        <w:rPr>
          <w:rStyle w:val="Emphasis"/>
        </w:rPr>
        <w:t>82</w:t>
      </w:r>
      <w:r w:rsidRPr="00C142D7">
        <w:rPr>
          <w:rStyle w:val="StyleUnderline"/>
        </w:rPr>
        <w:t xml:space="preserve">, an </w:t>
      </w:r>
      <w:r w:rsidRPr="00CE22C7">
        <w:rPr>
          <w:rStyle w:val="StyleUnderline"/>
          <w:highlight w:val="cyan"/>
        </w:rPr>
        <w:t>International Antitrust</w:t>
      </w:r>
      <w:r w:rsidRPr="00C142D7">
        <w:rPr>
          <w:rStyle w:val="StyleUnderline"/>
        </w:rPr>
        <w:t xml:space="preserve"> Program </w:t>
      </w:r>
      <w:r w:rsidRPr="00CE22C7">
        <w:rPr>
          <w:rStyle w:val="StyleUnderline"/>
          <w:highlight w:val="cyan"/>
        </w:rPr>
        <w:t xml:space="preserve">was established as a </w:t>
      </w:r>
      <w:r w:rsidRPr="00CE22C7">
        <w:rPr>
          <w:rStyle w:val="Emphasis"/>
          <w:highlight w:val="cyan"/>
        </w:rPr>
        <w:t>separate division</w:t>
      </w:r>
      <w:r w:rsidRPr="00CE22C7">
        <w:rPr>
          <w:rStyle w:val="StyleUnderline"/>
          <w:highlight w:val="cyan"/>
        </w:rPr>
        <w:t xml:space="preserve"> within</w:t>
      </w:r>
      <w:r w:rsidRPr="00C142D7">
        <w:rPr>
          <w:rStyle w:val="StyleUnderline"/>
        </w:rPr>
        <w:t xml:space="preserve"> the </w:t>
      </w:r>
      <w:r w:rsidRPr="00CE22C7">
        <w:rPr>
          <w:rStyle w:val="Emphasis"/>
          <w:highlight w:val="cyan"/>
        </w:rPr>
        <w:t>FTC</w:t>
      </w:r>
      <w:r w:rsidRPr="00C142D7">
        <w:rPr>
          <w:rStyle w:val="StyleUnderline"/>
        </w:rPr>
        <w:t xml:space="preserve">'s Bureau of Competition, </w:t>
      </w:r>
      <w:r w:rsidRPr="00CE22C7">
        <w:rPr>
          <w:rStyle w:val="StyleUnderline"/>
          <w:highlight w:val="cyan"/>
        </w:rPr>
        <w:t>known as</w:t>
      </w:r>
      <w:r w:rsidRPr="00C142D7">
        <w:rPr>
          <w:rStyle w:val="StyleUnderline"/>
        </w:rPr>
        <w:t xml:space="preserve"> the </w:t>
      </w:r>
      <w:r w:rsidRPr="00CE22C7">
        <w:rPr>
          <w:rStyle w:val="Emphasis"/>
          <w:highlight w:val="cyan"/>
        </w:rPr>
        <w:t>I</w:t>
      </w:r>
      <w:r w:rsidRPr="00C142D7">
        <w:rPr>
          <w:rStyle w:val="Emphasis"/>
        </w:rPr>
        <w:t xml:space="preserve">nternational </w:t>
      </w:r>
      <w:r w:rsidRPr="00CE22C7">
        <w:rPr>
          <w:rStyle w:val="Emphasis"/>
          <w:highlight w:val="cyan"/>
        </w:rPr>
        <w:t>A</w:t>
      </w:r>
      <w:r w:rsidRPr="00C142D7">
        <w:rPr>
          <w:rStyle w:val="Emphasis"/>
        </w:rPr>
        <w:t xml:space="preserve">ntitrust </w:t>
      </w:r>
      <w:r w:rsidRPr="00CE22C7">
        <w:rPr>
          <w:rStyle w:val="Emphasis"/>
          <w:highlight w:val="cyan"/>
        </w:rPr>
        <w:t>D</w:t>
      </w:r>
      <w:r w:rsidRPr="00C142D7">
        <w:rPr>
          <w:rStyle w:val="Emphasis"/>
        </w:rPr>
        <w:t>ivision</w:t>
      </w:r>
      <w:r w:rsidRPr="00C142D7">
        <w:rPr>
          <w:rStyle w:val="StyleUnderline"/>
        </w:rPr>
        <w:t xml:space="preserve">. The </w:t>
      </w:r>
      <w:r w:rsidRPr="00CE22C7">
        <w:rPr>
          <w:rStyle w:val="StyleUnderline"/>
          <w:highlight w:val="cyan"/>
        </w:rPr>
        <w:t xml:space="preserve">program </w:t>
      </w:r>
      <w:r w:rsidRPr="00CE22C7">
        <w:rPr>
          <w:rStyle w:val="Emphasis"/>
          <w:highlight w:val="cyan"/>
        </w:rPr>
        <w:t>include</w:t>
      </w:r>
      <w:r w:rsidRPr="00C142D7">
        <w:rPr>
          <w:rStyle w:val="StyleUnderline"/>
        </w:rPr>
        <w:t>d</w:t>
      </w:r>
      <w:r w:rsidRPr="00EE0AB3">
        <w:rPr>
          <w:sz w:val="16"/>
        </w:rPr>
        <w:t xml:space="preserve"> investigation and prosecution of antitrust violations that had international features, as well as </w:t>
      </w:r>
      <w:r w:rsidRPr="00C142D7">
        <w:rPr>
          <w:rStyle w:val="StyleUnderline"/>
        </w:rPr>
        <w:t xml:space="preserve">international </w:t>
      </w:r>
      <w:r w:rsidRPr="00CE22C7">
        <w:rPr>
          <w:rStyle w:val="Emphasis"/>
        </w:rPr>
        <w:t xml:space="preserve">liaison </w:t>
      </w:r>
      <w:r w:rsidRPr="00CE22C7">
        <w:rPr>
          <w:rStyle w:val="Emphasis"/>
          <w:highlight w:val="cyan"/>
        </w:rPr>
        <w:t>activities</w:t>
      </w:r>
      <w:r w:rsidRPr="00CE22C7">
        <w:rPr>
          <w:rStyle w:val="StyleUnderline"/>
          <w:highlight w:val="cyan"/>
        </w:rPr>
        <w:t xml:space="preserve"> with </w:t>
      </w:r>
      <w:r w:rsidRPr="00CE22C7">
        <w:rPr>
          <w:rStyle w:val="Emphasis"/>
          <w:highlight w:val="cyan"/>
        </w:rPr>
        <w:t>foreign</w:t>
      </w:r>
      <w:r w:rsidRPr="00C142D7">
        <w:rPr>
          <w:rStyle w:val="Emphasis"/>
        </w:rPr>
        <w:t xml:space="preserve"> antitrust </w:t>
      </w:r>
      <w:r w:rsidRPr="00CE22C7">
        <w:rPr>
          <w:rStyle w:val="Emphasis"/>
          <w:highlight w:val="cyan"/>
        </w:rPr>
        <w:t>officials</w:t>
      </w:r>
      <w:r w:rsidRPr="00EE0AB3">
        <w:rPr>
          <w:sz w:val="16"/>
        </w:rPr>
        <w:t>. 61 It was not until 1985 when the work of this division was first acknowledged in the Commission's Annual Report, which reported its staff as having worked that year on 25 investigations that involved international aspects and having been "active in a variety of intervention matters and international liaison activities involving transnational competition and antitrust law enforcement issues impacting upon the domestic economy." 62</w:t>
      </w:r>
    </w:p>
    <w:p w14:paraId="6361C19C" w14:textId="77777777" w:rsidR="00B978DF" w:rsidRDefault="00B978DF" w:rsidP="00B978DF">
      <w:pPr>
        <w:pStyle w:val="Heading4"/>
      </w:pPr>
      <w:r>
        <w:t xml:space="preserve">Cartel enforcement </w:t>
      </w:r>
      <w:r>
        <w:rPr>
          <w:u w:val="single"/>
        </w:rPr>
        <w:t>generates revenue</w:t>
      </w:r>
      <w:r>
        <w:t xml:space="preserve">---that’s </w:t>
      </w:r>
      <w:r>
        <w:rPr>
          <w:u w:val="single"/>
        </w:rPr>
        <w:t>funneled</w:t>
      </w:r>
      <w:r>
        <w:t xml:space="preserve"> back to the FTC</w:t>
      </w:r>
    </w:p>
    <w:p w14:paraId="384D7ABA" w14:textId="77777777" w:rsidR="00B978DF" w:rsidRPr="007A6DBA" w:rsidRDefault="00B978DF" w:rsidP="00B978DF">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0F6A117B" w14:textId="77777777" w:rsidR="00B978DF" w:rsidRPr="00372018" w:rsidRDefault="00B978DF" w:rsidP="00B978DF">
      <w:pPr>
        <w:rPr>
          <w:sz w:val="16"/>
        </w:rPr>
      </w:pPr>
      <w:r w:rsidRPr="00372018">
        <w:rPr>
          <w:sz w:val="16"/>
        </w:rPr>
        <w:t xml:space="preserve">Furthermore, </w:t>
      </w:r>
      <w:r w:rsidRPr="00372018">
        <w:rPr>
          <w:rStyle w:val="StyleUnderline"/>
        </w:rPr>
        <w:t xml:space="preserve">international </w:t>
      </w:r>
      <w:r w:rsidRPr="00EC5D7F">
        <w:rPr>
          <w:rStyle w:val="StyleUnderline"/>
          <w:highlight w:val="cyan"/>
        </w:rPr>
        <w:t>cartelists should face</w:t>
      </w:r>
      <w:r w:rsidRPr="00372018">
        <w:rPr>
          <w:rStyle w:val="StyleUnderline"/>
        </w:rPr>
        <w:t xml:space="preserve"> </w:t>
      </w:r>
      <w:r w:rsidRPr="00372018">
        <w:rPr>
          <w:rStyle w:val="Emphasis"/>
        </w:rPr>
        <w:t xml:space="preserve">more </w:t>
      </w:r>
      <w:r w:rsidRPr="00EC5D7F">
        <w:rPr>
          <w:rStyle w:val="Emphasis"/>
          <w:highlight w:val="cyan"/>
        </w:rPr>
        <w:t>severe sanctions</w:t>
      </w:r>
      <w:r w:rsidRPr="00372018">
        <w:rPr>
          <w:rStyle w:val="StyleUnderline"/>
        </w:rPr>
        <w:t xml:space="preserve"> for their violations</w:t>
      </w:r>
      <w:r w:rsidRPr="00372018">
        <w:rPr>
          <w:sz w:val="16"/>
        </w:rPr>
        <w:t xml:space="preserve">. Despite the increasing interest in criminalization and individual liability more broadly, </w:t>
      </w:r>
      <w:r w:rsidRPr="00372018">
        <w:rPr>
          <w:rStyle w:val="StyleUnderline"/>
        </w:rPr>
        <w:t xml:space="preserve">the </w:t>
      </w:r>
      <w:r w:rsidRPr="00EC5D7F">
        <w:rPr>
          <w:rStyle w:val="StyleUnderline"/>
          <w:highlight w:val="cyan"/>
        </w:rPr>
        <w:t>most common</w:t>
      </w:r>
      <w:r w:rsidRPr="00372018">
        <w:rPr>
          <w:rStyle w:val="StyleUnderline"/>
        </w:rPr>
        <w:t xml:space="preserve"> sanctions for cartel conduct </w:t>
      </w:r>
      <w:r w:rsidRPr="00EC5D7F">
        <w:rPr>
          <w:rStyle w:val="StyleUnderline"/>
          <w:highlight w:val="cyan"/>
        </w:rPr>
        <w:t>are</w:t>
      </w:r>
      <w:r w:rsidRPr="00372018">
        <w:rPr>
          <w:rStyle w:val="StyleUnderline"/>
        </w:rPr>
        <w:t xml:space="preserve"> </w:t>
      </w:r>
      <w:r w:rsidRPr="00372018">
        <w:rPr>
          <w:rStyle w:val="Emphasis"/>
        </w:rPr>
        <w:t xml:space="preserve">corporate </w:t>
      </w:r>
      <w:r w:rsidRPr="00EC5D7F">
        <w:rPr>
          <w:rStyle w:val="Emphasis"/>
          <w:highlight w:val="cyan"/>
        </w:rPr>
        <w:t>fines</w:t>
      </w:r>
      <w:r w:rsidRPr="00372018">
        <w:rPr>
          <w:sz w:val="16"/>
        </w:rPr>
        <w:t>. The prevalent fining methodology is to impose fines that are benchmarked to the relevant in-country turnover of the culprits.71 Given the nature of the present regulatory regime, this practice is friendly to cartelists. Assuming, for the sake of argument, that corporate fines and fine-setting methodology are both sufficient and just, an international cartel would face appropriate sanctions only if it were to be held responsible in each and every affected jurisdiction. That is virtually impossible. Moreover, the common practice is to introduce maximum limits on fines. Quite often fines cannot exceed either a specific monetary amount, provided for in the relevant domestic rules, or a fixed percentage of the violator’s last year-relevant in-forum turnover, typically ten per cent.72 There is no theory or empirical evidence supporting such thresholds. Even if there were, in practice such thresholds are never met. The imposed fines are set at astonishingly low levels compared to illegal profits, even within the sanctioning jurisdictions.73 Given the practical impossibility of effective enforcement in every harmed state, those jurisdictions which have the capacity to bring transnational cases should increase the severity of their sanctions to increase deterrence. They should do so by, at least, both increasing permissible fine limits and by utilizing the full available spectrum of punitive measures. In this context, the transnational nature of a violation, leading to a transfer of wealth abroad, should be taken into account.</w:t>
      </w:r>
    </w:p>
    <w:p w14:paraId="732D6257" w14:textId="77777777" w:rsidR="00B978DF" w:rsidRPr="00372018" w:rsidRDefault="00B978DF" w:rsidP="00B978DF">
      <w:pPr>
        <w:rPr>
          <w:sz w:val="16"/>
        </w:rPr>
      </w:pPr>
      <w:r w:rsidRPr="00372018">
        <w:rPr>
          <w:sz w:val="16"/>
        </w:rPr>
        <w:t xml:space="preserve">From the deterrence perspective it would be advisable to relate fines to overall, not just in-forum turnover. This would undoubtedly lead to the defendants’ bar raising the double jeopardy argument, conflating the question of which harm is being addressed and which legal interest is being protected with the issue of appropriate sanctions. In the current regulatory framework, each jurisdiction addresses the harm caused on its own market. Therefore, double jeopardy is not and would not become an issue. To avoid this misleading double jeopardy argument, it may be worth considering replacing turnover as a sanctioning benchmark with the overall </w:t>
      </w:r>
      <w:r w:rsidRPr="00372018">
        <w:rPr>
          <w:sz w:val="16"/>
        </w:rPr>
        <w:lastRenderedPageBreak/>
        <w:t>value of the violator’s assets. In general, the type and severity of sanctions is a sovereign matter. For example, the US provides for imprisonment of up to ten years for individuals involved in a cartel,74 although in many other countries around the world such conduct is not subject to any criminal sanctions, or even to any individual sanctions. Since this is a sovereign choice and there are no binding universal norms to the contrary, it cannot be contested. That said, there is no reason why agencies and courts should not continue with the good practice, which has already emerged, of taking into account sanctions already imposed by other jurisdictions. This practice should continue as a matter of comity, especially in cases involving non-financial sanctions.</w:t>
      </w:r>
    </w:p>
    <w:p w14:paraId="2F228876" w14:textId="77777777" w:rsidR="00B978DF" w:rsidRPr="00372018" w:rsidRDefault="00B978DF" w:rsidP="00B978DF">
      <w:pPr>
        <w:rPr>
          <w:sz w:val="16"/>
        </w:rPr>
      </w:pPr>
      <w:r w:rsidRPr="00372018">
        <w:rPr>
          <w:sz w:val="16"/>
        </w:rPr>
        <w:t xml:space="preserve">Moreover, </w:t>
      </w:r>
      <w:r w:rsidRPr="00EC5D7F">
        <w:rPr>
          <w:rStyle w:val="StyleUnderline"/>
          <w:highlight w:val="cyan"/>
        </w:rPr>
        <w:t>fines levied</w:t>
      </w:r>
      <w:r w:rsidRPr="00372018">
        <w:rPr>
          <w:rStyle w:val="StyleUnderline"/>
        </w:rPr>
        <w:t xml:space="preserve"> on foreign violators </w:t>
      </w:r>
      <w:r w:rsidRPr="00EC5D7F">
        <w:rPr>
          <w:rStyle w:val="StyleUnderline"/>
          <w:highlight w:val="cyan"/>
        </w:rPr>
        <w:t xml:space="preserve">could be </w:t>
      </w:r>
      <w:r w:rsidRPr="00EC5D7F">
        <w:rPr>
          <w:rStyle w:val="Emphasis"/>
          <w:highlight w:val="cyan"/>
        </w:rPr>
        <w:t>left</w:t>
      </w:r>
      <w:r w:rsidRPr="00372018">
        <w:rPr>
          <w:sz w:val="16"/>
        </w:rPr>
        <w:t xml:space="preserve">, at least partially, </w:t>
      </w:r>
      <w:r w:rsidRPr="00EC5D7F">
        <w:rPr>
          <w:rStyle w:val="Emphasis"/>
          <w:highlight w:val="cyan"/>
        </w:rPr>
        <w:t>in</w:t>
      </w:r>
      <w:r w:rsidRPr="00372018">
        <w:rPr>
          <w:rStyle w:val="Emphasis"/>
        </w:rPr>
        <w:t xml:space="preserve"> domestic competition </w:t>
      </w:r>
      <w:r w:rsidRPr="00EC5D7F">
        <w:rPr>
          <w:rStyle w:val="Emphasis"/>
          <w:highlight w:val="cyan"/>
        </w:rPr>
        <w:t>agencies’ budgets</w:t>
      </w:r>
      <w:r w:rsidRPr="00EC5D7F">
        <w:rPr>
          <w:rStyle w:val="StyleUnderline"/>
          <w:highlight w:val="cyan"/>
        </w:rPr>
        <w:t xml:space="preserve"> to </w:t>
      </w:r>
      <w:r w:rsidRPr="00EC5D7F">
        <w:rPr>
          <w:rStyle w:val="Emphasis"/>
          <w:highlight w:val="cyan"/>
        </w:rPr>
        <w:t>facilitate future enforcement and advocacy activities</w:t>
      </w:r>
      <w:r w:rsidRPr="00372018">
        <w:rPr>
          <w:sz w:val="16"/>
        </w:rPr>
        <w:t xml:space="preserve">. Sceptics may argue that this would skew the incentives, making the agencies more likely to bring such cases. That is, in fact, the very objective of this proposal. As explained above </w:t>
      </w:r>
      <w:r w:rsidRPr="00372018">
        <w:rPr>
          <w:rStyle w:val="StyleUnderline"/>
        </w:rPr>
        <w:t xml:space="preserve">transnational cases are generally more complicated, presenting higher risks for enforcers. The system should </w:t>
      </w:r>
      <w:r w:rsidRPr="00372018">
        <w:rPr>
          <w:rStyle w:val="Emphasis"/>
        </w:rPr>
        <w:t>reflect that</w:t>
      </w:r>
      <w:r w:rsidRPr="00372018">
        <w:rPr>
          <w:rStyle w:val="StyleUnderline"/>
        </w:rPr>
        <w:t xml:space="preserve"> and </w:t>
      </w:r>
      <w:r w:rsidRPr="00372018">
        <w:rPr>
          <w:rStyle w:val="Emphasis"/>
        </w:rPr>
        <w:t>incentivize</w:t>
      </w:r>
      <w:r w:rsidRPr="00372018">
        <w:rPr>
          <w:rStyle w:val="StyleUnderline"/>
        </w:rPr>
        <w:t xml:space="preserve"> the taking of such risks</w:t>
      </w:r>
      <w:r w:rsidRPr="00372018">
        <w:rPr>
          <w:sz w:val="16"/>
        </w:rPr>
        <w:t>. More fundamentally, given that transnational violations tend to cause greater harm and lead to outflow of wealth, they warrant agencies’ enhanced attention.</w:t>
      </w:r>
    </w:p>
    <w:p w14:paraId="5AD9DD39" w14:textId="77777777" w:rsidR="00B978DF" w:rsidRPr="00CF0CAD" w:rsidRDefault="00B978DF" w:rsidP="00B978DF">
      <w:pPr>
        <w:pStyle w:val="Heading4"/>
        <w:rPr>
          <w:u w:val="single"/>
        </w:rPr>
      </w:pPr>
      <w:r>
        <w:rPr>
          <w:u w:val="single"/>
        </w:rPr>
        <w:t>All</w:t>
      </w:r>
      <w:r>
        <w:t xml:space="preserve"> efforts </w:t>
      </w:r>
      <w:r>
        <w:rPr>
          <w:u w:val="single"/>
        </w:rPr>
        <w:t>fail</w:t>
      </w:r>
      <w:r>
        <w:t xml:space="preserve"> without ending </w:t>
      </w:r>
      <w:r>
        <w:rPr>
          <w:u w:val="single"/>
        </w:rPr>
        <w:t>national silos</w:t>
      </w:r>
    </w:p>
    <w:p w14:paraId="7308C30C" w14:textId="77777777" w:rsidR="00B978DF" w:rsidRPr="007A6DBA" w:rsidRDefault="00B978DF" w:rsidP="00B978DF">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322FA06A" w14:textId="77777777" w:rsidR="00B978DF" w:rsidRDefault="00B978DF" w:rsidP="00B978DF">
      <w:r w:rsidRPr="007A6DBA">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7A6DBA">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7A6DBA">
        <w:t xml:space="preserve"> 149 According to the OECD, </w:t>
      </w:r>
      <w:r w:rsidRPr="007A6DBA">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7A6DBA">
        <w:t>. 150</w:t>
      </w:r>
    </w:p>
    <w:p w14:paraId="6AF0C1F7" w14:textId="77777777" w:rsidR="00B978DF" w:rsidRPr="00860EE7" w:rsidRDefault="00B978DF" w:rsidP="00B978DF">
      <w:pPr>
        <w:pStyle w:val="Heading4"/>
      </w:pPr>
      <w:r>
        <w:t xml:space="preserve">‘Dark pattern’ enforcement increased </w:t>
      </w:r>
      <w:r>
        <w:rPr>
          <w:u w:val="single"/>
        </w:rPr>
        <w:t>yesterday</w:t>
      </w:r>
    </w:p>
    <w:p w14:paraId="314DFEC4" w14:textId="77777777" w:rsidR="00B978DF" w:rsidRDefault="00B978DF" w:rsidP="00B978DF">
      <w:r>
        <w:t xml:space="preserve">Kristin L. </w:t>
      </w:r>
      <w:r w:rsidRPr="001609EC">
        <w:rPr>
          <w:rStyle w:val="Style13ptBold"/>
        </w:rPr>
        <w:t>Bryan 10-29</w:t>
      </w:r>
      <w:r>
        <w:t>, Senior Associate at Squire Patton Boggs (US) LLP, “Breaking: FTC Announces It Will Ramp up Enforcement Against “Dark Patterns” Directed at Consumers”, National Law Review, 10/29/2021, https://www.natlawreview.com/article/breaking-ftc-announces-it-will-ramp-enforcement-against-dark-patterns-directed</w:t>
      </w:r>
    </w:p>
    <w:p w14:paraId="18337D8C" w14:textId="77777777" w:rsidR="00B978DF" w:rsidRPr="001609EC" w:rsidRDefault="00B978DF" w:rsidP="00B978DF">
      <w:pPr>
        <w:rPr>
          <w:sz w:val="16"/>
        </w:rPr>
      </w:pPr>
      <w:r w:rsidRPr="001609EC">
        <w:rPr>
          <w:sz w:val="16"/>
        </w:rPr>
        <w:t xml:space="preserve">This month, CPW’s Kyle Fath, Kristin Bryan, Christina Lamoureux &amp; Elizabeth Helpling explained how data privacy and cybersecurity were Federal Trade Commission (“FTC”) priorities.  As they wrote, there were “three key areas of interest to consumer privacy that are now in the FTC’s spotlight, as well as their relation to state privacy legislation and their anticipated impact to civil litigation.”  One area of interest they identified was deceptive and manipulative conduct on the Internet (including so-called “dark patterns”).  </w:t>
      </w:r>
      <w:r w:rsidRPr="00AC700B">
        <w:rPr>
          <w:rStyle w:val="Emphasis"/>
          <w:highlight w:val="cyan"/>
        </w:rPr>
        <w:t>Today</w:t>
      </w:r>
      <w:r w:rsidRPr="001609EC">
        <w:rPr>
          <w:rStyle w:val="StyleUnderline"/>
        </w:rPr>
        <w:t xml:space="preserve">, the </w:t>
      </w:r>
      <w:r w:rsidRPr="00AC700B">
        <w:rPr>
          <w:rStyle w:val="StyleUnderline"/>
          <w:highlight w:val="cyan"/>
        </w:rPr>
        <w:t>FTC announced</w:t>
      </w:r>
      <w:r w:rsidRPr="001609EC">
        <w:rPr>
          <w:rStyle w:val="StyleUnderline"/>
        </w:rPr>
        <w:t xml:space="preserve"> that </w:t>
      </w:r>
      <w:r w:rsidRPr="00AC700B">
        <w:rPr>
          <w:rStyle w:val="StyleUnderline"/>
          <w:highlight w:val="cyan"/>
        </w:rPr>
        <w:t xml:space="preserve">it was going to </w:t>
      </w:r>
      <w:r w:rsidRPr="00AC700B">
        <w:rPr>
          <w:rStyle w:val="Emphasis"/>
          <w:highlight w:val="cyan"/>
        </w:rPr>
        <w:t>ramp up enforcement</w:t>
      </w:r>
      <w:r w:rsidRPr="00AC700B">
        <w:rPr>
          <w:rStyle w:val="StyleUnderline"/>
          <w:highlight w:val="cyan"/>
        </w:rPr>
        <w:t xml:space="preserve"> against</w:t>
      </w:r>
      <w:r w:rsidRPr="001609EC">
        <w:rPr>
          <w:rStyle w:val="StyleUnderline"/>
        </w:rPr>
        <w:t xml:space="preserve"> illegal </w:t>
      </w:r>
      <w:r w:rsidRPr="00AC700B">
        <w:rPr>
          <w:rStyle w:val="Emphasis"/>
          <w:highlight w:val="cyan"/>
        </w:rPr>
        <w:t>dark patterns</w:t>
      </w:r>
      <w:r w:rsidRPr="001609EC">
        <w:rPr>
          <w:sz w:val="16"/>
        </w:rPr>
        <w:t xml:space="preserve"> that trick consumers into subscriptions.  Read on to learn more and what it means going forward.</w:t>
      </w:r>
    </w:p>
    <w:p w14:paraId="0A641D42" w14:textId="77777777" w:rsidR="00B978DF" w:rsidRPr="001609EC" w:rsidRDefault="00B978DF" w:rsidP="00B978DF">
      <w:pPr>
        <w:rPr>
          <w:sz w:val="16"/>
        </w:rPr>
      </w:pPr>
      <w:r w:rsidRPr="001609EC">
        <w:rPr>
          <w:sz w:val="16"/>
        </w:rPr>
        <w:t xml:space="preserve">First, some background.  The term </w:t>
      </w:r>
      <w:r w:rsidRPr="001609EC">
        <w:rPr>
          <w:rStyle w:val="StyleUnderline"/>
        </w:rPr>
        <w:t>“dark patterns”</w:t>
      </w:r>
      <w:r w:rsidRPr="001609EC">
        <w:rPr>
          <w:sz w:val="16"/>
        </w:rPr>
        <w:t xml:space="preserve"> collectively </w:t>
      </w:r>
      <w:r w:rsidRPr="001609EC">
        <w:rPr>
          <w:rStyle w:val="StyleUnderline"/>
        </w:rPr>
        <w:t xml:space="preserve">applies </w:t>
      </w:r>
      <w:r w:rsidRPr="00AC700B">
        <w:rPr>
          <w:rStyle w:val="StyleUnderline"/>
          <w:highlight w:val="cyan"/>
        </w:rPr>
        <w:t>manipulative techniques that</w:t>
      </w:r>
      <w:r w:rsidRPr="001609EC">
        <w:rPr>
          <w:sz w:val="16"/>
        </w:rPr>
        <w:t xml:space="preserve"> can </w:t>
      </w:r>
      <w:r w:rsidRPr="00AC700B">
        <w:rPr>
          <w:rStyle w:val="StyleUnderline"/>
          <w:highlight w:val="cyan"/>
        </w:rPr>
        <w:t>impair</w:t>
      </w:r>
      <w:r w:rsidRPr="001609EC">
        <w:rPr>
          <w:rStyle w:val="StyleUnderline"/>
        </w:rPr>
        <w:t xml:space="preserve"> consumer </w:t>
      </w:r>
      <w:r w:rsidRPr="00AC700B">
        <w:rPr>
          <w:rStyle w:val="StyleUnderline"/>
          <w:highlight w:val="cyan"/>
        </w:rPr>
        <w:t>autonomy</w:t>
      </w:r>
      <w:r w:rsidRPr="001609EC">
        <w:rPr>
          <w:sz w:val="16"/>
        </w:rPr>
        <w:t xml:space="preserve"> and create traps for online shoppers (</w:t>
      </w:r>
      <w:r w:rsidRPr="00AC700B">
        <w:rPr>
          <w:rStyle w:val="StyleUnderline"/>
          <w:highlight w:val="cyan"/>
        </w:rPr>
        <w:t>for instance</w:t>
      </w:r>
      <w:r w:rsidRPr="001609EC">
        <w:rPr>
          <w:sz w:val="16"/>
        </w:rPr>
        <w:t xml:space="preserve">, think of </w:t>
      </w:r>
      <w:r w:rsidRPr="00AC700B">
        <w:rPr>
          <w:rStyle w:val="Emphasis"/>
          <w:highlight w:val="cyan"/>
        </w:rPr>
        <w:t>multi-click unsubscription</w:t>
      </w:r>
      <w:r w:rsidRPr="001609EC">
        <w:rPr>
          <w:rStyle w:val="Emphasis"/>
        </w:rPr>
        <w:t xml:space="preserve"> options</w:t>
      </w:r>
      <w:r w:rsidRPr="001609EC">
        <w:rPr>
          <w:sz w:val="16"/>
        </w:rPr>
        <w:t>).  As CPW previously explained, “[e]arlier this year, the FTC hosted a workshop called “Bringing Dark Patterns to Light,” and sought comments from experts and the public to evaluate how dark patterns impact customers.”  The genesis for this workshop was the FTC’s concern with harms caused by dark patterns, and how dark patterns may take advantage of certain groups of vulnerable consumers.</w:t>
      </w:r>
    </w:p>
    <w:p w14:paraId="3DC325B3" w14:textId="77777777" w:rsidR="00B978DF" w:rsidRPr="001609EC" w:rsidRDefault="00B978DF" w:rsidP="00B978DF">
      <w:pPr>
        <w:rPr>
          <w:sz w:val="16"/>
        </w:rPr>
      </w:pPr>
      <w:r w:rsidRPr="001609EC">
        <w:rPr>
          <w:sz w:val="16"/>
        </w:rPr>
        <w:t>Notably, the FTC is not alone in its attention to this issue as California’s Attorney General previously announced regulations that banned dark patterns and required disclosure to consumers of the right to opt-out of the sale of personal information collected through online cookies.  Dark patterns has also been targeted in civil litigation.  This year, the weight-loss app Noom faced a class action alleging deceptive acts through Noom’s cancellation policy, automatic renewal schemes, and marketing to consumers.</w:t>
      </w:r>
    </w:p>
    <w:p w14:paraId="028A0AC4" w14:textId="77777777" w:rsidR="00B978DF" w:rsidRPr="001609EC" w:rsidRDefault="00B978DF" w:rsidP="00B978DF">
      <w:pPr>
        <w:rPr>
          <w:sz w:val="16"/>
        </w:rPr>
      </w:pPr>
      <w:r w:rsidRPr="001609EC">
        <w:rPr>
          <w:sz w:val="16"/>
        </w:rPr>
        <w:t xml:space="preserve">Building off these prior developments, </w:t>
      </w:r>
      <w:r w:rsidRPr="001609EC">
        <w:rPr>
          <w:rStyle w:val="StyleUnderline"/>
        </w:rPr>
        <w:t xml:space="preserve">today, the </w:t>
      </w:r>
      <w:r w:rsidRPr="00AC700B">
        <w:rPr>
          <w:rStyle w:val="StyleUnderline"/>
          <w:highlight w:val="cyan"/>
        </w:rPr>
        <w:t>FTC announced</w:t>
      </w:r>
      <w:r w:rsidRPr="001609EC">
        <w:rPr>
          <w:rStyle w:val="StyleUnderline"/>
        </w:rPr>
        <w:t xml:space="preserve"> a </w:t>
      </w:r>
      <w:r w:rsidRPr="00AC700B">
        <w:rPr>
          <w:rStyle w:val="Emphasis"/>
          <w:highlight w:val="cyan"/>
        </w:rPr>
        <w:t>new</w:t>
      </w:r>
      <w:r w:rsidRPr="001609EC">
        <w:rPr>
          <w:rStyle w:val="Emphasis"/>
        </w:rPr>
        <w:t xml:space="preserve"> enforcement </w:t>
      </w:r>
      <w:r w:rsidRPr="00AC700B">
        <w:rPr>
          <w:rStyle w:val="Emphasis"/>
          <w:highlight w:val="cyan"/>
        </w:rPr>
        <w:t>policy</w:t>
      </w:r>
      <w:r w:rsidRPr="001609EC">
        <w:rPr>
          <w:sz w:val="16"/>
        </w:rPr>
        <w:t xml:space="preserve"> statement </w:t>
      </w:r>
      <w:r w:rsidRPr="001609EC">
        <w:rPr>
          <w:rStyle w:val="StyleUnderline"/>
        </w:rPr>
        <w:t>“</w:t>
      </w:r>
      <w:r w:rsidRPr="00AC700B">
        <w:rPr>
          <w:rStyle w:val="StyleUnderline"/>
          <w:highlight w:val="cyan"/>
        </w:rPr>
        <w:t>warning</w:t>
      </w:r>
      <w:r w:rsidRPr="001609EC">
        <w:rPr>
          <w:rStyle w:val="StyleUnderline"/>
        </w:rPr>
        <w:t xml:space="preserve"> companies </w:t>
      </w:r>
      <w:r w:rsidRPr="00AC700B">
        <w:rPr>
          <w:rStyle w:val="StyleUnderline"/>
          <w:highlight w:val="cyan"/>
        </w:rPr>
        <w:t>against</w:t>
      </w:r>
      <w:r w:rsidRPr="001609EC">
        <w:rPr>
          <w:rStyle w:val="StyleUnderline"/>
        </w:rPr>
        <w:t xml:space="preserve"> deploying </w:t>
      </w:r>
      <w:r w:rsidRPr="00AC700B">
        <w:rPr>
          <w:rStyle w:val="StyleUnderline"/>
          <w:highlight w:val="cyan"/>
        </w:rPr>
        <w:t>illegal</w:t>
      </w:r>
      <w:r w:rsidRPr="001609EC">
        <w:rPr>
          <w:rStyle w:val="StyleUnderline"/>
        </w:rPr>
        <w:t xml:space="preserve"> dark </w:t>
      </w:r>
      <w:r w:rsidRPr="00AC700B">
        <w:rPr>
          <w:rStyle w:val="StyleUnderline"/>
          <w:highlight w:val="cyan"/>
        </w:rPr>
        <w:t>patterns</w:t>
      </w:r>
      <w:r w:rsidRPr="001609EC">
        <w:rPr>
          <w:sz w:val="16"/>
        </w:rPr>
        <w:t xml:space="preserve"> that trick or trap consumers into subscription </w:t>
      </w:r>
      <w:r w:rsidRPr="001609EC">
        <w:rPr>
          <w:sz w:val="16"/>
        </w:rPr>
        <w:lastRenderedPageBreak/>
        <w:t>services.”  As the FTC cautioned, “[t]he agency is ramping up its enforcement in response to a rising number of complaints about the financial harms caused by deceptive sign up tactics, including unauthorized charges or ongoing billing that is impossible cancel.”</w:t>
      </w:r>
    </w:p>
    <w:p w14:paraId="04CBA04D" w14:textId="77777777" w:rsidR="00B978DF" w:rsidRPr="001609EC" w:rsidRDefault="00B978DF" w:rsidP="00B978DF">
      <w:pPr>
        <w:rPr>
          <w:sz w:val="16"/>
        </w:rPr>
      </w:pPr>
      <w:r w:rsidRPr="001609EC">
        <w:rPr>
          <w:sz w:val="16"/>
        </w:rPr>
        <w:t>As summarized in the FTC’s press release announcing this development, businesses going forward must follow three key requirements in this area or run the risk of an enforcement action (including potential civil penalties):</w:t>
      </w:r>
    </w:p>
    <w:p w14:paraId="12D16C11" w14:textId="77777777" w:rsidR="00B978DF" w:rsidRPr="001609EC" w:rsidRDefault="00B978DF" w:rsidP="00B978DF">
      <w:pPr>
        <w:rPr>
          <w:sz w:val="16"/>
        </w:rPr>
      </w:pPr>
      <w:r w:rsidRPr="001609EC">
        <w:rPr>
          <w:sz w:val="16"/>
        </w:rPr>
        <w:t>(1) Disclose clearly and conspicuously all material terms of the product or service:  This includes disclosing how much a product and/or service costs, “deadlines by which the consumer must act to stop further charges, the amount and frequency of such charges, how to cancel, and information about the product or service itself that is needed to stop consumers from being deceived about the characteristics of the product or service.”</w:t>
      </w:r>
    </w:p>
    <w:p w14:paraId="072B743A" w14:textId="77777777" w:rsidR="00B978DF" w:rsidRPr="001609EC" w:rsidRDefault="00B978DF" w:rsidP="00B978DF">
      <w:pPr>
        <w:rPr>
          <w:sz w:val="16"/>
        </w:rPr>
      </w:pPr>
      <w:r w:rsidRPr="001609EC">
        <w:rPr>
          <w:sz w:val="16"/>
        </w:rPr>
        <w:t>(2) Obtain the consumer’s express informed consent before charging them for a product or services: This means “obtaining the consumer’s acceptance of the negative option feature separately from other portions of the entire transaction, not including information that interferes with, detracts from, contradicts, or otherwise undermines the consumer’s ability to provide their express informed consent.”</w:t>
      </w:r>
    </w:p>
    <w:p w14:paraId="2916982C" w14:textId="77777777" w:rsidR="00B978DF" w:rsidRPr="001609EC" w:rsidRDefault="00B978DF" w:rsidP="00B978DF">
      <w:pPr>
        <w:rPr>
          <w:sz w:val="16"/>
        </w:rPr>
      </w:pPr>
      <w:r w:rsidRPr="001609EC">
        <w:rPr>
          <w:sz w:val="16"/>
        </w:rPr>
        <w:t>(3) Provide easy and simple cancellation to the consumer: Marketers are also to “provide cancellation mechanisms that are at least as easy to use as the method the consumer used to buy the product or service in the first place.”</w:t>
      </w:r>
    </w:p>
    <w:p w14:paraId="62D88991" w14:textId="77777777" w:rsidR="00B978DF" w:rsidRDefault="00B978DF" w:rsidP="00B978DF">
      <w:pPr>
        <w:rPr>
          <w:sz w:val="16"/>
        </w:rPr>
      </w:pPr>
      <w:r w:rsidRPr="00AC700B">
        <w:rPr>
          <w:rStyle w:val="StyleUnderline"/>
          <w:highlight w:val="cyan"/>
        </w:rPr>
        <w:t>This development is</w:t>
      </w:r>
      <w:r w:rsidRPr="001609EC">
        <w:rPr>
          <w:rStyle w:val="StyleUnderline"/>
        </w:rPr>
        <w:t xml:space="preserve"> likely </w:t>
      </w:r>
      <w:r w:rsidRPr="00AC700B">
        <w:rPr>
          <w:rStyle w:val="Emphasis"/>
          <w:highlight w:val="cyan"/>
        </w:rPr>
        <w:t>one</w:t>
      </w:r>
      <w:r w:rsidRPr="00AC700B">
        <w:rPr>
          <w:rStyle w:val="StyleUnderline"/>
          <w:highlight w:val="cyan"/>
        </w:rPr>
        <w:t xml:space="preserve"> of</w:t>
      </w:r>
      <w:r w:rsidRPr="001609EC">
        <w:rPr>
          <w:rStyle w:val="StyleUnderline"/>
        </w:rPr>
        <w:t xml:space="preserve"> only </w:t>
      </w:r>
      <w:r w:rsidRPr="00AC700B">
        <w:rPr>
          <w:rStyle w:val="Emphasis"/>
          <w:highlight w:val="cyan"/>
        </w:rPr>
        <w:t>many anticipated</w:t>
      </w:r>
      <w:r w:rsidRPr="00AC700B">
        <w:rPr>
          <w:rStyle w:val="StyleUnderline"/>
          <w:highlight w:val="cyan"/>
        </w:rPr>
        <w:t xml:space="preserve"> to be </w:t>
      </w:r>
      <w:r w:rsidRPr="00AC700B">
        <w:rPr>
          <w:rStyle w:val="Emphasis"/>
          <w:highlight w:val="cyan"/>
        </w:rPr>
        <w:t>rolled out</w:t>
      </w:r>
      <w:r w:rsidRPr="00AC700B">
        <w:rPr>
          <w:rStyle w:val="StyleUnderline"/>
          <w:highlight w:val="cyan"/>
        </w:rPr>
        <w:t xml:space="preserve"> in light of</w:t>
      </w:r>
      <w:r w:rsidRPr="001609EC">
        <w:rPr>
          <w:rStyle w:val="StyleUnderline"/>
        </w:rPr>
        <w:t xml:space="preserve"> the FTC’s </w:t>
      </w:r>
      <w:r w:rsidRPr="00AC700B">
        <w:rPr>
          <w:rStyle w:val="StyleUnderline"/>
          <w:highlight w:val="cyan"/>
        </w:rPr>
        <w:t>continued focus on data</w:t>
      </w:r>
      <w:r w:rsidRPr="001609EC">
        <w:rPr>
          <w:rStyle w:val="StyleUnderline"/>
        </w:rPr>
        <w:t xml:space="preserve"> privacy and cybersecurity</w:t>
      </w:r>
      <w:r w:rsidRPr="001609EC">
        <w:rPr>
          <w:sz w:val="16"/>
        </w:rPr>
        <w:t>.</w:t>
      </w:r>
    </w:p>
    <w:p w14:paraId="3850ED40" w14:textId="77777777" w:rsidR="00B978DF" w:rsidRDefault="00B978DF" w:rsidP="00B978DF">
      <w:pPr>
        <w:pStyle w:val="Heading4"/>
      </w:pPr>
      <w:r>
        <w:t>No nuke terror</w:t>
      </w:r>
    </w:p>
    <w:p w14:paraId="13AA6F45" w14:textId="77777777" w:rsidR="00B978DF" w:rsidRDefault="00B978DF" w:rsidP="00B978DF">
      <w:r>
        <w:t xml:space="preserve">Dr. John </w:t>
      </w:r>
      <w:r w:rsidRPr="001C387F">
        <w:rPr>
          <w:rStyle w:val="Style13ptBold"/>
        </w:rPr>
        <w:t>Mueller 20</w:t>
      </w:r>
      <w:r>
        <w:t>, Professor of Political Science and Senior Research Scientist with the Mershon Center for International Security Studies at Ohio State University, Senior Fellow at the Cato Institute, PhD from the University of California, Los Angeles, “Assessing International Threats During and After the Cold War”, Cato Institute, 5/6/2020, https://www.cato.org/publications/study/assessing-international-threats-during-after-cold-war</w:t>
      </w:r>
    </w:p>
    <w:p w14:paraId="0C7B5454" w14:textId="77777777" w:rsidR="00B978DF" w:rsidRPr="005A1920" w:rsidRDefault="00B978DF" w:rsidP="00B978DF">
      <w:pPr>
        <w:rPr>
          <w:sz w:val="16"/>
        </w:rPr>
      </w:pPr>
      <w:r w:rsidRPr="005A1920">
        <w:rPr>
          <w:sz w:val="16"/>
        </w:rPr>
        <w:t xml:space="preserve">In the decade after the Cold War, a similar process of threat identification took place as problems previously considered to be of minor, or at least of secondary, concern were promoted. Anxieties about international terrorism substantially increased during the 1990s and were set into highest relief with the terrorist attacks of September 11, 2001. Extrapolating wildly from 9/11, a terrorist event ten times more destructive than any other in history, </w:t>
      </w:r>
      <w:r w:rsidRPr="000B4B87">
        <w:rPr>
          <w:rStyle w:val="Emphasis"/>
          <w:highlight w:val="cyan"/>
        </w:rPr>
        <w:t>terror</w:t>
      </w:r>
      <w:r w:rsidRPr="00A92FEF">
        <w:rPr>
          <w:rStyle w:val="StyleUnderline"/>
        </w:rPr>
        <w:t>ism</w:t>
      </w:r>
      <w:r w:rsidRPr="005A1920">
        <w:rPr>
          <w:sz w:val="16"/>
        </w:rPr>
        <w:t xml:space="preserve"> of that sort </w:t>
      </w:r>
      <w:r w:rsidRPr="000B4B87">
        <w:rPr>
          <w:rStyle w:val="StyleUnderline"/>
          <w:highlight w:val="cyan"/>
        </w:rPr>
        <w:t>has</w:t>
      </w:r>
      <w:r w:rsidRPr="00A92FEF">
        <w:rPr>
          <w:rStyle w:val="StyleUnderline"/>
        </w:rPr>
        <w:t xml:space="preserve"> repeatedly </w:t>
      </w:r>
      <w:r w:rsidRPr="000B4B87">
        <w:rPr>
          <w:rStyle w:val="StyleUnderline"/>
          <w:highlight w:val="cyan"/>
        </w:rPr>
        <w:t>been</w:t>
      </w:r>
      <w:r w:rsidRPr="00A92FEF">
        <w:rPr>
          <w:rStyle w:val="StyleUnderline"/>
        </w:rPr>
        <w:t xml:space="preserve"> taken to present </w:t>
      </w:r>
      <w:r w:rsidRPr="000B4B87">
        <w:rPr>
          <w:rStyle w:val="StyleUnderline"/>
          <w:highlight w:val="cyan"/>
        </w:rPr>
        <w:t>a</w:t>
      </w:r>
      <w:r w:rsidRPr="005A1920">
        <w:rPr>
          <w:sz w:val="16"/>
        </w:rPr>
        <w:t xml:space="preserve"> direct, even </w:t>
      </w:r>
      <w:r w:rsidRPr="000B4B87">
        <w:rPr>
          <w:rStyle w:val="Emphasis"/>
          <w:highlight w:val="cyan"/>
        </w:rPr>
        <w:t>existential, threat</w:t>
      </w:r>
      <w:r w:rsidRPr="005A1920">
        <w:rPr>
          <w:sz w:val="16"/>
        </w:rPr>
        <w:t xml:space="preserve"> to the United States or to the West — or even to the world system or to civilization as we know it.6 </w:t>
      </w:r>
      <w:r w:rsidRPr="00A92FEF">
        <w:rPr>
          <w:rStyle w:val="Emphasis"/>
        </w:rPr>
        <w:t>Wild extrapolations</w:t>
      </w:r>
      <w:r w:rsidRPr="005A1920">
        <w:rPr>
          <w:sz w:val="16"/>
        </w:rPr>
        <w:t xml:space="preserve"> have </w:t>
      </w:r>
      <w:r w:rsidRPr="00A92FEF">
        <w:rPr>
          <w:rStyle w:val="StyleUnderline"/>
        </w:rPr>
        <w:t>precipitated costly</w:t>
      </w:r>
      <w:r w:rsidRPr="005A1920">
        <w:rPr>
          <w:sz w:val="16"/>
        </w:rPr>
        <w:t xml:space="preserve"> antiterrorism and antiproliferation wars and huge </w:t>
      </w:r>
      <w:r w:rsidRPr="00A92FEF">
        <w:rPr>
          <w:rStyle w:val="StyleUnderline"/>
        </w:rPr>
        <w:t>increases in security spending</w:t>
      </w:r>
      <w:r w:rsidRPr="005A1920">
        <w:rPr>
          <w:sz w:val="16"/>
        </w:rPr>
        <w:t>. In these ventures, trillions of dollars have been squandered and well over two hundred thousand people have perished, including more than twice as many Americans as were killed on 9/11.7 There has been a tendency to see these exercises as misguided elements of a coherent plan to establish a “liberal world order” or to apply “liberal hegemony.“8 However, the overwhelming impetus was far more banal: to get the bastards responsible for 9/11.</w:t>
      </w:r>
    </w:p>
    <w:p w14:paraId="725EDF13" w14:textId="77777777" w:rsidR="00B978DF" w:rsidRPr="005A1920" w:rsidRDefault="00B978DF" w:rsidP="00B978DF">
      <w:pPr>
        <w:rPr>
          <w:sz w:val="16"/>
        </w:rPr>
      </w:pPr>
      <w:r w:rsidRPr="005A1920">
        <w:rPr>
          <w:sz w:val="16"/>
        </w:rPr>
        <w:t xml:space="preserve">Islamist </w:t>
      </w:r>
      <w:r w:rsidRPr="005A1920">
        <w:rPr>
          <w:rStyle w:val="StyleUnderline"/>
        </w:rPr>
        <w:t>terrorism</w:t>
      </w:r>
      <w:r w:rsidRPr="005A1920">
        <w:rPr>
          <w:sz w:val="16"/>
        </w:rPr>
        <w:t xml:space="preserve"> in the United States </w:t>
      </w:r>
      <w:r w:rsidRPr="005A1920">
        <w:rPr>
          <w:rStyle w:val="StyleUnderline"/>
        </w:rPr>
        <w:t xml:space="preserve">has </w:t>
      </w:r>
      <w:r w:rsidRPr="000B4B87">
        <w:rPr>
          <w:rStyle w:val="StyleUnderline"/>
          <w:highlight w:val="cyan"/>
        </w:rPr>
        <w:t>killed</w:t>
      </w:r>
      <w:r w:rsidRPr="005A1920">
        <w:rPr>
          <w:sz w:val="16"/>
        </w:rPr>
        <w:t xml:space="preserve"> some </w:t>
      </w:r>
      <w:r w:rsidRPr="000B4B87">
        <w:rPr>
          <w:rStyle w:val="Emphasis"/>
          <w:highlight w:val="cyan"/>
        </w:rPr>
        <w:t>six</w:t>
      </w:r>
      <w:r w:rsidRPr="005A1920">
        <w:rPr>
          <w:rStyle w:val="Emphasis"/>
        </w:rPr>
        <w:t xml:space="preserve"> people </w:t>
      </w:r>
      <w:r w:rsidRPr="000B4B87">
        <w:rPr>
          <w:rStyle w:val="Emphasis"/>
          <w:highlight w:val="cyan"/>
        </w:rPr>
        <w:t>per year</w:t>
      </w:r>
      <w:r w:rsidRPr="005A1920">
        <w:rPr>
          <w:rStyle w:val="StyleUnderline"/>
        </w:rPr>
        <w:t xml:space="preserve"> since 9/11</w:t>
      </w:r>
      <w:r w:rsidRPr="005A1920">
        <w:rPr>
          <w:sz w:val="16"/>
        </w:rPr>
        <w:t xml:space="preserve">, and far more people in Europe perished yearly at the hands of terrorists in most years in the 1970s and 1980s.9 </w:t>
      </w:r>
      <w:r w:rsidRPr="000B4B87">
        <w:rPr>
          <w:rStyle w:val="StyleUnderline"/>
          <w:highlight w:val="cyan"/>
        </w:rPr>
        <w:t>But</w:t>
      </w:r>
      <w:r w:rsidRPr="005A1920">
        <w:rPr>
          <w:rStyle w:val="StyleUnderline"/>
        </w:rPr>
        <w:t xml:space="preserve"> there has </w:t>
      </w:r>
      <w:r w:rsidRPr="005A1920">
        <w:rPr>
          <w:rStyle w:val="Emphasis"/>
        </w:rPr>
        <w:t>nonetheless</w:t>
      </w:r>
      <w:r w:rsidRPr="005A1920">
        <w:rPr>
          <w:rStyle w:val="StyleUnderline"/>
        </w:rPr>
        <w:t xml:space="preserve"> been </w:t>
      </w:r>
      <w:r w:rsidRPr="000B4B87">
        <w:rPr>
          <w:rStyle w:val="StyleUnderline"/>
          <w:highlight w:val="cyan"/>
        </w:rPr>
        <w:t xml:space="preserve">a </w:t>
      </w:r>
      <w:r w:rsidRPr="000B4B87">
        <w:rPr>
          <w:rStyle w:val="Emphasis"/>
          <w:highlight w:val="cyan"/>
        </w:rPr>
        <w:t>tendency</w:t>
      </w:r>
      <w:r w:rsidRPr="000B4B87">
        <w:rPr>
          <w:rStyle w:val="StyleUnderline"/>
          <w:highlight w:val="cyan"/>
        </w:rPr>
        <w:t xml:space="preserve"> to</w:t>
      </w:r>
      <w:r w:rsidRPr="005A1920">
        <w:rPr>
          <w:rStyle w:val="StyleUnderline"/>
        </w:rPr>
        <w:t xml:space="preserve"> continue to </w:t>
      </w:r>
      <w:r w:rsidRPr="000B4B87">
        <w:rPr>
          <w:rStyle w:val="Emphasis"/>
          <w:highlight w:val="cyan"/>
        </w:rPr>
        <w:t>inflate</w:t>
      </w:r>
      <w:r w:rsidRPr="005A1920">
        <w:rPr>
          <w:rStyle w:val="StyleUnderline"/>
        </w:rPr>
        <w:t xml:space="preserve"> al-Qaeda’s </w:t>
      </w:r>
      <w:r w:rsidRPr="000B4B87">
        <w:rPr>
          <w:rStyle w:val="Emphasis"/>
          <w:highlight w:val="cyan"/>
        </w:rPr>
        <w:t>importance</w:t>
      </w:r>
      <w:r w:rsidRPr="005A1920">
        <w:rPr>
          <w:rStyle w:val="StyleUnderline"/>
        </w:rPr>
        <w:t xml:space="preserve"> and </w:t>
      </w:r>
      <w:r w:rsidRPr="005A1920">
        <w:rPr>
          <w:rStyle w:val="Emphasis"/>
        </w:rPr>
        <w:t>effectiveness</w:t>
      </w:r>
      <w:r w:rsidRPr="005A1920">
        <w:rPr>
          <w:sz w:val="16"/>
        </w:rPr>
        <w:t>.</w:t>
      </w:r>
    </w:p>
    <w:p w14:paraId="3CA0BD76" w14:textId="77777777" w:rsidR="00B978DF" w:rsidRPr="005A1920" w:rsidRDefault="00B978DF" w:rsidP="00B978DF">
      <w:pPr>
        <w:rPr>
          <w:sz w:val="16"/>
        </w:rPr>
      </w:pPr>
      <w:r w:rsidRPr="005A1920">
        <w:rPr>
          <w:sz w:val="16"/>
        </w:rPr>
        <w:t xml:space="preserve">In fact, </w:t>
      </w:r>
      <w:r w:rsidRPr="000B4B87">
        <w:rPr>
          <w:rStyle w:val="StyleUnderline"/>
          <w:highlight w:val="cyan"/>
        </w:rPr>
        <w:t>al‐​Qaeda</w:t>
      </w:r>
      <w:r w:rsidRPr="005A1920">
        <w:rPr>
          <w:rStyle w:val="StyleUnderline"/>
        </w:rPr>
        <w:t xml:space="preserve"> Central </w:t>
      </w:r>
      <w:r w:rsidRPr="000B4B87">
        <w:rPr>
          <w:rStyle w:val="StyleUnderline"/>
          <w:highlight w:val="cyan"/>
        </w:rPr>
        <w:t>has done</w:t>
      </w:r>
      <w:r w:rsidRPr="005A1920">
        <w:rPr>
          <w:rStyle w:val="StyleUnderline"/>
        </w:rPr>
        <w:t xml:space="preserve"> </w:t>
      </w:r>
      <w:r w:rsidRPr="005A1920">
        <w:rPr>
          <w:rStyle w:val="Emphasis"/>
        </w:rPr>
        <w:t xml:space="preserve">remarkably </w:t>
      </w:r>
      <w:r w:rsidRPr="000B4B87">
        <w:rPr>
          <w:rStyle w:val="Emphasis"/>
          <w:highlight w:val="cyan"/>
        </w:rPr>
        <w:t>little</w:t>
      </w:r>
      <w:r w:rsidRPr="005A1920">
        <w:rPr>
          <w:rStyle w:val="StyleUnderline"/>
        </w:rPr>
        <w:t xml:space="preserve"> since it got horribly lucky in 2001</w:t>
      </w:r>
      <w:r w:rsidRPr="005A1920">
        <w:rPr>
          <w:sz w:val="16"/>
        </w:rPr>
        <w:t xml:space="preserve">. It has served as something of an inspiration to some Muslim extremists, has done some training, seems to have contributed a bit to the Taliban’s far larger insurgency in Afghanistan, and may have participated in a few terrorist acts in Pakistan. It has also issued a considerable number of videos filled with empty, self‐​infatuated, and essentially delusional threats.10 Even isolated and under siege, it is difficult to see why al‐​Qaeda could not have perpetrated attacks at least as costly and shocking as the shooting rampages (organized by others) that took place in Mumbai in 2008, in Paris in 2015, or in Orlando and Berlin in 2016. And, although billions of foreigners have entered legally into the United States since 2001, not one of these, it appears, has been an agent smuggled in by al‐​Qaeda. </w:t>
      </w:r>
      <w:r w:rsidRPr="005A1920">
        <w:rPr>
          <w:rStyle w:val="StyleUnderline"/>
        </w:rPr>
        <w:t xml:space="preserve">The </w:t>
      </w:r>
      <w:r w:rsidRPr="000B4B87">
        <w:rPr>
          <w:rStyle w:val="Emphasis"/>
          <w:highlight w:val="cyan"/>
        </w:rPr>
        <w:t>exaggeration</w:t>
      </w:r>
      <w:r w:rsidRPr="000B4B87">
        <w:rPr>
          <w:rStyle w:val="StyleUnderline"/>
          <w:highlight w:val="cyan"/>
        </w:rPr>
        <w:t xml:space="preserve"> of</w:t>
      </w:r>
      <w:r w:rsidRPr="005A1920">
        <w:rPr>
          <w:rStyle w:val="StyleUnderline"/>
        </w:rPr>
        <w:t xml:space="preserve"> terrorist </w:t>
      </w:r>
      <w:r w:rsidRPr="000B4B87">
        <w:rPr>
          <w:rStyle w:val="StyleUnderline"/>
          <w:highlight w:val="cyan"/>
        </w:rPr>
        <w:t xml:space="preserve">capacities has been </w:t>
      </w:r>
      <w:r w:rsidRPr="000B4B87">
        <w:rPr>
          <w:rStyle w:val="Emphasis"/>
          <w:highlight w:val="cyan"/>
        </w:rPr>
        <w:t>greatest</w:t>
      </w:r>
      <w:r w:rsidRPr="000B4B87">
        <w:rPr>
          <w:rStyle w:val="StyleUnderline"/>
          <w:highlight w:val="cyan"/>
        </w:rPr>
        <w:t xml:space="preserve"> in</w:t>
      </w:r>
      <w:r w:rsidRPr="005A1920">
        <w:rPr>
          <w:rStyle w:val="StyleUnderline"/>
        </w:rPr>
        <w:t xml:space="preserve"> the many </w:t>
      </w:r>
      <w:r w:rsidRPr="005A1920">
        <w:rPr>
          <w:rStyle w:val="Emphasis"/>
        </w:rPr>
        <w:t xml:space="preserve">overstated </w:t>
      </w:r>
      <w:r w:rsidRPr="000B4B87">
        <w:rPr>
          <w:rStyle w:val="Emphasis"/>
          <w:highlight w:val="cyan"/>
        </w:rPr>
        <w:t>assessments</w:t>
      </w:r>
      <w:r w:rsidRPr="000B4B87">
        <w:rPr>
          <w:rStyle w:val="StyleUnderline"/>
          <w:highlight w:val="cyan"/>
        </w:rPr>
        <w:t xml:space="preserve"> of</w:t>
      </w:r>
      <w:r w:rsidRPr="005A1920">
        <w:rPr>
          <w:rStyle w:val="StyleUnderline"/>
        </w:rPr>
        <w:t xml:space="preserve"> their </w:t>
      </w:r>
      <w:r w:rsidRPr="000B4B87">
        <w:rPr>
          <w:rStyle w:val="StyleUnderline"/>
          <w:highlight w:val="cyan"/>
        </w:rPr>
        <w:t xml:space="preserve">ability to develop </w:t>
      </w:r>
      <w:r w:rsidRPr="000B4B87">
        <w:rPr>
          <w:rStyle w:val="Emphasis"/>
          <w:highlight w:val="cyan"/>
        </w:rPr>
        <w:t>nuc</w:t>
      </w:r>
      <w:r w:rsidRPr="000B4B87">
        <w:rPr>
          <w:rStyle w:val="Emphasis"/>
        </w:rPr>
        <w:t>lear</w:t>
      </w:r>
      <w:r w:rsidRPr="005A1920">
        <w:rPr>
          <w:rStyle w:val="Emphasis"/>
        </w:rPr>
        <w:t xml:space="preserve"> weapon</w:t>
      </w:r>
      <w:r w:rsidRPr="000B4B87">
        <w:rPr>
          <w:rStyle w:val="Emphasis"/>
          <w:highlight w:val="cyan"/>
        </w:rPr>
        <w:t>s</w:t>
      </w:r>
      <w:r w:rsidRPr="005A1920">
        <w:rPr>
          <w:sz w:val="16"/>
        </w:rPr>
        <w:t>. In this, it has been envisioned that, because al‐​Qaeda operatives used box cutters so effectively on 9/11, they would, although under siege, soon apply equal talents in science and engineering to fabricate nuclear weapons and then detonate them on American cities.11</w:t>
      </w:r>
    </w:p>
    <w:p w14:paraId="598E6142" w14:textId="434CDF89" w:rsidR="00B978DF" w:rsidRPr="00B978DF" w:rsidRDefault="00B978DF" w:rsidP="00B978DF">
      <w:pPr>
        <w:rPr>
          <w:sz w:val="16"/>
        </w:rPr>
      </w:pPr>
      <w:r w:rsidRPr="005A1920">
        <w:rPr>
          <w:sz w:val="16"/>
        </w:rPr>
        <w:t xml:space="preserve">It is possible to argue, of course, that the damage committed by jihadists in the United States since 9/11 is so low because “American defensive measures are working,” as Peter Bergen puts it.12 However, although security measures should be given some credit, it is not at all clear that they have reduced the amount of terrorism significantly. There have been scores of terrorist plots rolled up in the US by authorities but, looked at carefully, </w:t>
      </w:r>
      <w:r w:rsidRPr="005A1920">
        <w:rPr>
          <w:rStyle w:val="StyleUnderline"/>
        </w:rPr>
        <w:t xml:space="preserve">the culprits left </w:t>
      </w:r>
      <w:r w:rsidRPr="000B4B87">
        <w:rPr>
          <w:rStyle w:val="StyleUnderline"/>
          <w:highlight w:val="cyan"/>
        </w:rPr>
        <w:t xml:space="preserve">on their own do </w:t>
      </w:r>
      <w:r w:rsidRPr="000B4B87">
        <w:rPr>
          <w:rStyle w:val="Emphasis"/>
          <w:highlight w:val="cyan"/>
        </w:rPr>
        <w:t>not</w:t>
      </w:r>
      <w:r w:rsidRPr="005A1920">
        <w:rPr>
          <w:rStyle w:val="StyleUnderline"/>
        </w:rPr>
        <w:t xml:space="preserve"> seem to </w:t>
      </w:r>
      <w:r w:rsidRPr="000B4B87">
        <w:rPr>
          <w:rStyle w:val="StyleUnderline"/>
          <w:highlight w:val="cyan"/>
        </w:rPr>
        <w:t>have</w:t>
      </w:r>
      <w:r w:rsidRPr="005A1920">
        <w:rPr>
          <w:rStyle w:val="StyleUnderline"/>
        </w:rPr>
        <w:t xml:space="preserve"> had the </w:t>
      </w:r>
      <w:r w:rsidRPr="000B4B87">
        <w:rPr>
          <w:rStyle w:val="Emphasis"/>
          <w:highlight w:val="cyan"/>
        </w:rPr>
        <w:t>capacity</w:t>
      </w:r>
      <w:r w:rsidRPr="005A1920">
        <w:rPr>
          <w:rStyle w:val="StyleUnderline"/>
        </w:rPr>
        <w:t xml:space="preserve"> to increase the death toll very much</w:t>
      </w:r>
      <w:r w:rsidRPr="005A1920">
        <w:rPr>
          <w:sz w:val="16"/>
        </w:rPr>
        <w:t xml:space="preserve">.13 As Brian Jenkins puts it, </w:t>
      </w:r>
      <w:r w:rsidRPr="005A1920">
        <w:rPr>
          <w:rStyle w:val="StyleUnderline"/>
        </w:rPr>
        <w:t xml:space="preserve">“Their </w:t>
      </w:r>
      <w:r w:rsidRPr="000B4B87">
        <w:rPr>
          <w:rStyle w:val="Emphasis"/>
          <w:highlight w:val="cyan"/>
        </w:rPr>
        <w:t>numbers</w:t>
      </w:r>
      <w:r w:rsidRPr="005A1920">
        <w:rPr>
          <w:rStyle w:val="Emphasis"/>
        </w:rPr>
        <w:t xml:space="preserve"> remain </w:t>
      </w:r>
      <w:r w:rsidRPr="000B4B87">
        <w:rPr>
          <w:rStyle w:val="Emphasis"/>
          <w:highlight w:val="cyan"/>
        </w:rPr>
        <w:t>small</w:t>
      </w:r>
      <w:r w:rsidRPr="005A1920">
        <w:rPr>
          <w:rStyle w:val="StyleUnderline"/>
        </w:rPr>
        <w:t xml:space="preserve">, their </w:t>
      </w:r>
      <w:r w:rsidRPr="000B4B87">
        <w:rPr>
          <w:rStyle w:val="Emphasis"/>
          <w:highlight w:val="cyan"/>
        </w:rPr>
        <w:t>determination limp</w:t>
      </w:r>
      <w:r w:rsidRPr="000B4B87">
        <w:rPr>
          <w:rStyle w:val="StyleUnderline"/>
          <w:highlight w:val="cyan"/>
        </w:rPr>
        <w:t>, and</w:t>
      </w:r>
      <w:r w:rsidRPr="005A1920">
        <w:rPr>
          <w:rStyle w:val="StyleUnderline"/>
        </w:rPr>
        <w:t xml:space="preserve"> their </w:t>
      </w:r>
      <w:r w:rsidRPr="000B4B87">
        <w:rPr>
          <w:rStyle w:val="Emphasis"/>
          <w:highlight w:val="cyan"/>
        </w:rPr>
        <w:t>competence poor</w:t>
      </w:r>
      <w:r w:rsidRPr="005A1920">
        <w:rPr>
          <w:rStyle w:val="StyleUnderline"/>
        </w:rPr>
        <w:t>.“</w:t>
      </w:r>
      <w:r w:rsidRPr="005A1920">
        <w:rPr>
          <w:sz w:val="16"/>
        </w:rPr>
        <w:t xml:space="preserve">14 Nor can security measures have deterred terrorism. Some targets, such as airliners, may have been taken off the list, but potential terrorist targets remain legion.15 To a considerable degree, </w:t>
      </w:r>
      <w:r w:rsidRPr="000B4B87">
        <w:rPr>
          <w:rStyle w:val="StyleUnderline"/>
          <w:highlight w:val="cyan"/>
        </w:rPr>
        <w:t>terrorism</w:t>
      </w:r>
      <w:r w:rsidRPr="005A1920">
        <w:rPr>
          <w:rStyle w:val="StyleUnderline"/>
        </w:rPr>
        <w:t xml:space="preserve"> is </w:t>
      </w:r>
      <w:r w:rsidRPr="005A1920">
        <w:rPr>
          <w:rStyle w:val="Emphasis"/>
        </w:rPr>
        <w:t>rare</w:t>
      </w:r>
      <w:r w:rsidRPr="005A1920">
        <w:rPr>
          <w:rStyle w:val="StyleUnderline"/>
        </w:rPr>
        <w:t xml:space="preserve"> because</w:t>
      </w:r>
      <w:r w:rsidRPr="005A1920">
        <w:rPr>
          <w:sz w:val="16"/>
        </w:rPr>
        <w:t xml:space="preserve"> as Bruce Schneier puts it bluntly, </w:t>
      </w:r>
      <w:r w:rsidRPr="005A1920">
        <w:rPr>
          <w:rStyle w:val="StyleUnderline"/>
        </w:rPr>
        <w:t xml:space="preserve">“there </w:t>
      </w:r>
      <w:r w:rsidRPr="000B4B87">
        <w:rPr>
          <w:rStyle w:val="Emphasis"/>
          <w:highlight w:val="cyan"/>
        </w:rPr>
        <w:t>isn’t</w:t>
      </w:r>
      <w:r w:rsidRPr="005A1920">
        <w:rPr>
          <w:rStyle w:val="Emphasis"/>
        </w:rPr>
        <w:t xml:space="preserve"> much of </w:t>
      </w:r>
      <w:r w:rsidRPr="000B4B87">
        <w:rPr>
          <w:rStyle w:val="Emphasis"/>
          <w:highlight w:val="cyan"/>
        </w:rPr>
        <w:t>a threat</w:t>
      </w:r>
      <w:r w:rsidRPr="005A1920">
        <w:rPr>
          <w:rStyle w:val="StyleUnderline"/>
        </w:rPr>
        <w:t xml:space="preserve"> of terrorism to defend against.“</w:t>
      </w:r>
      <w:r w:rsidRPr="005A1920">
        <w:rPr>
          <w:sz w:val="16"/>
        </w:rPr>
        <w:t>16</w:t>
      </w:r>
    </w:p>
    <w:bookmarkEnd w:id="3"/>
    <w:p w14:paraId="11A8C225" w14:textId="52749DEF" w:rsidR="00B978DF" w:rsidRPr="00B978DF" w:rsidRDefault="00B978DF" w:rsidP="00B978DF">
      <w:pPr>
        <w:pStyle w:val="Heading2"/>
      </w:pPr>
      <w:r>
        <w:lastRenderedPageBreak/>
        <w:t>1AR</w:t>
      </w:r>
    </w:p>
    <w:p w14:paraId="59C03776" w14:textId="23B06BCE" w:rsidR="00B978DF" w:rsidRDefault="00B978DF" w:rsidP="00B978DF">
      <w:pPr>
        <w:pStyle w:val="Heading3"/>
      </w:pPr>
      <w:r>
        <w:lastRenderedPageBreak/>
        <w:t>FTC Chevron CP---1AR</w:t>
      </w:r>
    </w:p>
    <w:p w14:paraId="0AF67D6B" w14:textId="77777777" w:rsidR="00B978DF" w:rsidRDefault="00B978DF" w:rsidP="00B978DF">
      <w:pPr>
        <w:pStyle w:val="Heading4"/>
      </w:pPr>
      <w:r>
        <w:t xml:space="preserve">Expanding the </w:t>
      </w:r>
      <w:r>
        <w:rPr>
          <w:u w:val="single"/>
        </w:rPr>
        <w:t>scope</w:t>
      </w:r>
      <w:r>
        <w:t xml:space="preserve"> is key---otherwise, cartels will be </w:t>
      </w:r>
      <w:r>
        <w:rPr>
          <w:u w:val="single"/>
        </w:rPr>
        <w:t>green-lit</w:t>
      </w:r>
    </w:p>
    <w:p w14:paraId="2D36341C" w14:textId="77777777" w:rsidR="00B978DF" w:rsidRPr="005F56BF" w:rsidRDefault="00B978DF" w:rsidP="00B978DF">
      <w:r w:rsidRPr="005F56BF">
        <w:t xml:space="preserve">David J. </w:t>
      </w:r>
      <w:r w:rsidRPr="006E06B6">
        <w:rPr>
          <w:rStyle w:val="Style13ptBold"/>
        </w:rPr>
        <w:t>Gerber 17</w:t>
      </w:r>
      <w:r>
        <w:t>,</w:t>
      </w:r>
      <w:r w:rsidRPr="005F56BF">
        <w:t xml:space="preserve"> University Distinguished Professor, Illinois Institute of Technology, Chicago-Kent College of Law. Journal of Antitrust Enforcement; “Competitive Harm in Global Supply Chains: Assessing Current Responses and Identifying Potential Future Responses”</w:t>
      </w:r>
      <w:r>
        <w:t>,</w:t>
      </w:r>
      <w:r w:rsidRPr="005F56BF">
        <w:t xml:space="preserve"> </w:t>
      </w:r>
      <w:r>
        <w:t>Volume</w:t>
      </w:r>
      <w:r w:rsidRPr="005F56BF">
        <w:t xml:space="preserve"> 6, </w:t>
      </w:r>
      <w:r>
        <w:t xml:space="preserve">September 2017, </w:t>
      </w:r>
      <w:r w:rsidRPr="005F56BF">
        <w:t>p. 5–24, https://academic.oup.com/antitrust/article-pdf/6/1/5/24149036/jnx015.pdf</w:t>
      </w:r>
    </w:p>
    <w:p w14:paraId="1379DF88" w14:textId="77777777" w:rsidR="00B978DF" w:rsidRPr="005F56BF" w:rsidRDefault="00B978DF" w:rsidP="00B978DF">
      <w:pPr>
        <w:rPr>
          <w:sz w:val="16"/>
        </w:rPr>
      </w:pPr>
      <w:r w:rsidRPr="005F56BF">
        <w:rPr>
          <w:rStyle w:val="StyleUnderline"/>
        </w:rPr>
        <w:t xml:space="preserve">The </w:t>
      </w:r>
      <w:r w:rsidRPr="000D29F3">
        <w:rPr>
          <w:rStyle w:val="Emphasis"/>
          <w:highlight w:val="cyan"/>
        </w:rPr>
        <w:t>FTAIA</w:t>
      </w:r>
      <w:r w:rsidRPr="000D29F3">
        <w:rPr>
          <w:rStyle w:val="StyleUnderline"/>
          <w:highlight w:val="cyan"/>
        </w:rPr>
        <w:t xml:space="preserve"> is </w:t>
      </w:r>
      <w:r w:rsidRPr="000D29F3">
        <w:rPr>
          <w:rStyle w:val="Emphasis"/>
          <w:sz w:val="28"/>
          <w:szCs w:val="28"/>
          <w:highlight w:val="cyan"/>
        </w:rPr>
        <w:t>its</w:t>
      </w:r>
      <w:r w:rsidRPr="005F763F">
        <w:rPr>
          <w:rStyle w:val="Emphasis"/>
          <w:sz w:val="28"/>
          <w:szCs w:val="28"/>
          <w:highlight w:val="cyan"/>
        </w:rPr>
        <w:t>elf</w:t>
      </w:r>
      <w:r w:rsidRPr="005F763F">
        <w:rPr>
          <w:rStyle w:val="StyleUnderline"/>
          <w:highlight w:val="cyan"/>
        </w:rPr>
        <w:t xml:space="preserve"> a </w:t>
      </w:r>
      <w:r w:rsidRPr="005F763F">
        <w:rPr>
          <w:rStyle w:val="Emphasis"/>
          <w:highlight w:val="cyan"/>
        </w:rPr>
        <w:t>major obstacle</w:t>
      </w:r>
      <w:r w:rsidRPr="005F763F">
        <w:rPr>
          <w:rStyle w:val="StyleUnderline"/>
          <w:highlight w:val="cyan"/>
        </w:rPr>
        <w:t xml:space="preserve"> to realizing</w:t>
      </w:r>
      <w:r w:rsidRPr="000D29F3">
        <w:rPr>
          <w:rStyle w:val="StyleUnderline"/>
        </w:rPr>
        <w:t xml:space="preserve"> </w:t>
      </w:r>
      <w:r w:rsidRPr="005F56BF">
        <w:rPr>
          <w:rStyle w:val="StyleUnderline"/>
        </w:rPr>
        <w:t xml:space="preserve">the </w:t>
      </w:r>
      <w:r w:rsidRPr="005F763F">
        <w:rPr>
          <w:rStyle w:val="StyleUnderline"/>
          <w:highlight w:val="cyan"/>
        </w:rPr>
        <w:t>potential</w:t>
      </w:r>
      <w:r w:rsidRPr="000D29F3">
        <w:rPr>
          <w:rStyle w:val="StyleUnderline"/>
        </w:rPr>
        <w:t xml:space="preserve"> </w:t>
      </w:r>
      <w:r w:rsidRPr="005F56BF">
        <w:rPr>
          <w:rStyle w:val="StyleUnderline"/>
        </w:rPr>
        <w:t xml:space="preserve">of </w:t>
      </w:r>
      <w:r w:rsidRPr="005F56BF">
        <w:rPr>
          <w:rStyle w:val="Emphasis"/>
        </w:rPr>
        <w:t>US private enforcement</w:t>
      </w:r>
      <w:r w:rsidRPr="005F56BF">
        <w:rPr>
          <w:sz w:val="16"/>
        </w:rPr>
        <w:t>. Enacted in 1982, it provides authority for US institutions to apply US antitrust law to private conduct outside US territory.29 It incorporates the effects principle of public international law and interprets it for use in US law.30 There is widespread agreement that the statute is exceptionally opaque, and its opacity hampers both US enforcement and the potential influence of US law in other countries.31</w:t>
      </w:r>
    </w:p>
    <w:p w14:paraId="45811137" w14:textId="77777777" w:rsidR="00B978DF" w:rsidRPr="005F56BF" w:rsidRDefault="00B978DF" w:rsidP="00B978DF">
      <w:pPr>
        <w:rPr>
          <w:rStyle w:val="StyleUnderline"/>
        </w:rPr>
      </w:pPr>
      <w:r w:rsidRPr="005F56BF">
        <w:rPr>
          <w:rStyle w:val="StyleUnderline"/>
        </w:rPr>
        <w:t xml:space="preserve">The FTAIA’s </w:t>
      </w:r>
      <w:r w:rsidRPr="005F763F">
        <w:rPr>
          <w:rStyle w:val="StyleUnderline"/>
          <w:highlight w:val="cyan"/>
        </w:rPr>
        <w:t>relationship</w:t>
      </w:r>
      <w:r w:rsidRPr="000D29F3">
        <w:rPr>
          <w:rStyle w:val="StyleUnderline"/>
        </w:rPr>
        <w:t xml:space="preserve"> </w:t>
      </w:r>
      <w:r w:rsidRPr="005F56BF">
        <w:rPr>
          <w:rStyle w:val="StyleUnderline"/>
        </w:rPr>
        <w:t xml:space="preserve">to other antitrust legislation </w:t>
      </w:r>
      <w:r w:rsidRPr="005F763F">
        <w:rPr>
          <w:rStyle w:val="StyleUnderline"/>
          <w:highlight w:val="cyan"/>
        </w:rPr>
        <w:t>creates</w:t>
      </w:r>
      <w:r w:rsidRPr="000D29F3">
        <w:rPr>
          <w:rStyle w:val="StyleUnderline"/>
        </w:rPr>
        <w:t xml:space="preserve"> </w:t>
      </w:r>
      <w:r w:rsidRPr="005F56BF">
        <w:rPr>
          <w:rStyle w:val="StyleUnderline"/>
        </w:rPr>
        <w:t xml:space="preserve">one level of </w:t>
      </w:r>
      <w:r w:rsidRPr="005F763F">
        <w:rPr>
          <w:rStyle w:val="StyleUnderline"/>
          <w:highlight w:val="cyan"/>
        </w:rPr>
        <w:t>difficulty</w:t>
      </w:r>
      <w:r w:rsidRPr="000531F2">
        <w:rPr>
          <w:rStyle w:val="StyleUnderline"/>
        </w:rPr>
        <w:t xml:space="preserve">. </w:t>
      </w:r>
      <w:r w:rsidRPr="005F56BF">
        <w:rPr>
          <w:rStyle w:val="StyleUnderline"/>
        </w:rPr>
        <w:t xml:space="preserve">The </w:t>
      </w:r>
      <w:r w:rsidRPr="005F763F">
        <w:rPr>
          <w:rStyle w:val="Emphasis"/>
          <w:highlight w:val="cyan"/>
        </w:rPr>
        <w:t>statute</w:t>
      </w:r>
      <w:r w:rsidRPr="005F763F">
        <w:rPr>
          <w:rStyle w:val="StyleUnderline"/>
          <w:highlight w:val="cyan"/>
        </w:rPr>
        <w:t xml:space="preserve"> represents an </w:t>
      </w:r>
      <w:r w:rsidRPr="005F763F">
        <w:rPr>
          <w:rStyle w:val="Emphasis"/>
          <w:highlight w:val="cyan"/>
        </w:rPr>
        <w:t>exception</w:t>
      </w:r>
      <w:r w:rsidRPr="005F763F">
        <w:rPr>
          <w:rStyle w:val="StyleUnderline"/>
          <w:highlight w:val="cyan"/>
        </w:rPr>
        <w:t xml:space="preserve"> to</w:t>
      </w:r>
      <w:r w:rsidRPr="000531F2">
        <w:rPr>
          <w:rStyle w:val="StyleUnderline"/>
        </w:rPr>
        <w:t xml:space="preserve"> </w:t>
      </w:r>
      <w:r w:rsidRPr="005F56BF">
        <w:rPr>
          <w:rStyle w:val="StyleUnderline"/>
        </w:rPr>
        <w:t xml:space="preserve">the </w:t>
      </w:r>
      <w:r w:rsidRPr="005F763F">
        <w:rPr>
          <w:rStyle w:val="Emphasis"/>
          <w:highlight w:val="cyan"/>
        </w:rPr>
        <w:t>coverage</w:t>
      </w:r>
      <w:r w:rsidRPr="000D29F3">
        <w:rPr>
          <w:rStyle w:val="StyleUnderline"/>
        </w:rPr>
        <w:t xml:space="preserve"> </w:t>
      </w:r>
      <w:r w:rsidRPr="005F56BF">
        <w:rPr>
          <w:rStyle w:val="StyleUnderline"/>
        </w:rPr>
        <w:t xml:space="preserve">of the basic antitrust statute, </w:t>
      </w:r>
      <w:r w:rsidRPr="005F56BF">
        <w:rPr>
          <w:rStyle w:val="Emphasis"/>
        </w:rPr>
        <w:t>the Sherman act</w:t>
      </w:r>
      <w:r w:rsidRPr="005F56BF">
        <w:rPr>
          <w:sz w:val="16"/>
        </w:rPr>
        <w:t xml:space="preserve">.32 </w:t>
      </w:r>
      <w:r w:rsidRPr="005F763F">
        <w:rPr>
          <w:rStyle w:val="StyleUnderline"/>
          <w:highlight w:val="cyan"/>
        </w:rPr>
        <w:t>If</w:t>
      </w:r>
      <w:r w:rsidRPr="000D29F3">
        <w:rPr>
          <w:rStyle w:val="StyleUnderline"/>
        </w:rPr>
        <w:t xml:space="preserve"> </w:t>
      </w:r>
      <w:r w:rsidRPr="005F56BF">
        <w:rPr>
          <w:rStyle w:val="StyleUnderline"/>
        </w:rPr>
        <w:t xml:space="preserve">the </w:t>
      </w:r>
      <w:r w:rsidRPr="005F763F">
        <w:rPr>
          <w:rStyle w:val="Emphasis"/>
          <w:highlight w:val="cyan"/>
        </w:rPr>
        <w:t>FTAIA applies</w:t>
      </w:r>
      <w:r w:rsidRPr="000D29F3">
        <w:rPr>
          <w:rStyle w:val="StyleUnderline"/>
        </w:rPr>
        <w:t xml:space="preserve"> </w:t>
      </w:r>
      <w:r w:rsidRPr="005F56BF">
        <w:rPr>
          <w:rStyle w:val="StyleUnderline"/>
        </w:rPr>
        <w:t xml:space="preserve">to </w:t>
      </w:r>
      <w:r w:rsidRPr="005F56BF">
        <w:rPr>
          <w:rStyle w:val="Emphasis"/>
        </w:rPr>
        <w:t>conduct</w:t>
      </w:r>
      <w:r w:rsidRPr="005F56BF">
        <w:rPr>
          <w:rStyle w:val="StyleUnderline"/>
        </w:rPr>
        <w:t xml:space="preserve">, the </w:t>
      </w:r>
      <w:r w:rsidRPr="005F763F">
        <w:rPr>
          <w:rStyle w:val="Emphasis"/>
          <w:highlight w:val="cyan"/>
        </w:rPr>
        <w:t xml:space="preserve">Sherman </w:t>
      </w:r>
      <w:r w:rsidRPr="005F56BF">
        <w:rPr>
          <w:rStyle w:val="Emphasis"/>
        </w:rPr>
        <w:t xml:space="preserve">Act </w:t>
      </w:r>
      <w:r w:rsidRPr="005F763F">
        <w:rPr>
          <w:rStyle w:val="Emphasis"/>
          <w:highlight w:val="cyan"/>
        </w:rPr>
        <w:t>does not</w:t>
      </w:r>
      <w:r w:rsidRPr="000531F2">
        <w:rPr>
          <w:rStyle w:val="Emphasis"/>
        </w:rPr>
        <w:t xml:space="preserve"> </w:t>
      </w:r>
      <w:r w:rsidRPr="005F56BF">
        <w:rPr>
          <w:rStyle w:val="Emphasis"/>
        </w:rPr>
        <w:t>apply</w:t>
      </w:r>
      <w:r w:rsidRPr="005F56BF">
        <w:rPr>
          <w:sz w:val="16"/>
        </w:rPr>
        <w:t xml:space="preserve">. Moreover, </w:t>
      </w:r>
      <w:r w:rsidRPr="005F56BF">
        <w:rPr>
          <w:rStyle w:val="StyleUnderline"/>
        </w:rPr>
        <w:t xml:space="preserve">the FTAIA </w:t>
      </w:r>
      <w:r w:rsidRPr="005F763F">
        <w:rPr>
          <w:rStyle w:val="StyleUnderline"/>
          <w:highlight w:val="cyan"/>
        </w:rPr>
        <w:t xml:space="preserve">contains </w:t>
      </w:r>
      <w:r w:rsidRPr="005F763F">
        <w:rPr>
          <w:rStyle w:val="Emphasis"/>
          <w:highlight w:val="cyan"/>
        </w:rPr>
        <w:t>exceptions</w:t>
      </w:r>
      <w:r w:rsidRPr="000D29F3">
        <w:rPr>
          <w:rStyle w:val="StyleUnderline"/>
        </w:rPr>
        <w:t xml:space="preserve"> </w:t>
      </w:r>
      <w:r w:rsidRPr="005F56BF">
        <w:rPr>
          <w:rStyle w:val="StyleUnderline"/>
        </w:rPr>
        <w:t xml:space="preserve">to </w:t>
      </w:r>
      <w:r w:rsidRPr="005F56BF">
        <w:rPr>
          <w:rStyle w:val="Emphasis"/>
        </w:rPr>
        <w:t>its general provisions</w:t>
      </w:r>
      <w:r w:rsidRPr="005F56BF">
        <w:rPr>
          <w:sz w:val="16"/>
        </w:rPr>
        <w:t xml:space="preserve">.33 As a result, </w:t>
      </w:r>
      <w:r w:rsidRPr="005F56BF">
        <w:rPr>
          <w:rStyle w:val="StyleUnderline"/>
        </w:rPr>
        <w:t xml:space="preserve">interpreting the statute typically involves </w:t>
      </w:r>
      <w:r w:rsidRPr="005F56BF">
        <w:rPr>
          <w:rStyle w:val="Emphasis"/>
        </w:rPr>
        <w:t>dealing with double negatives</w:t>
      </w:r>
      <w:r w:rsidRPr="005F56BF">
        <w:rPr>
          <w:rStyle w:val="StyleUnderline"/>
        </w:rPr>
        <w:t>—ie exceptions to exceptions.</w:t>
      </w:r>
    </w:p>
    <w:p w14:paraId="037E364A" w14:textId="77777777" w:rsidR="00B978DF" w:rsidRPr="005F56BF" w:rsidRDefault="00B978DF" w:rsidP="00B978DF">
      <w:pPr>
        <w:rPr>
          <w:sz w:val="16"/>
        </w:rPr>
      </w:pPr>
      <w:r w:rsidRPr="005F56BF">
        <w:rPr>
          <w:sz w:val="16"/>
        </w:rPr>
        <w:t>The statute’s structure increases the difficulty of using it. It establishes three basic categories of commerce—domestic, import, and foreign—and bases conclusions regarding the legality of foreign conduct on whether the conduct falls within one or more of those categories. The basic idea is that conduct in domestic commerce is subject to US antitrust law; conduct wholly in foreign commerce is not subject to it unless it has a ‘direct, substantial, and reasonably foreseeable effect’ in the United States; and conduct in or affecting import commerce may be subject to US law. The boundaries of these categories remain highly contested, however, despite more than three decades of extensive litigation.34</w:t>
      </w:r>
    </w:p>
    <w:p w14:paraId="1BF5570D" w14:textId="77777777" w:rsidR="00B978DF" w:rsidRPr="005F56BF" w:rsidRDefault="00B978DF" w:rsidP="00B978DF">
      <w:pPr>
        <w:rPr>
          <w:sz w:val="16"/>
        </w:rPr>
      </w:pPr>
      <w:r w:rsidRPr="005F56BF">
        <w:rPr>
          <w:sz w:val="16"/>
        </w:rPr>
        <w:t>These categories are used in conjunction with two main operative provisions— each of which has also generated controversy and uncertainty. The first incorporates the effects principle of public international law and interprets it for application of the US antitrust laws. It exempts from the antitrust laws anticompetitive conduct outside US territory unless such conduct causes a ‘direct, substantial, and reasonably foreseeable effect’ within the United States. This language has been interpreted in a large number of cases, but the opinions have not clarified the meaning of the terms. The second requires that the conduct ‘give rise to a claim’ under the Sherman Act. Again, there have been many interpretations of this provision, but the cases have exacerbated rather than reduced uncertainty.</w:t>
      </w:r>
    </w:p>
    <w:p w14:paraId="2E1960F8" w14:textId="77777777" w:rsidR="00B978DF" w:rsidRPr="005F56BF" w:rsidRDefault="00B978DF" w:rsidP="00B978DF">
      <w:pPr>
        <w:rPr>
          <w:sz w:val="16"/>
        </w:rPr>
      </w:pPr>
      <w:r w:rsidRPr="005F56BF">
        <w:rPr>
          <w:sz w:val="16"/>
        </w:rPr>
        <w:t>The history behind the statute reveals some of the factors that shaped it and that have contributed to the confusion surrounding it.35 When the United States articulated and supported the effects principle after the Second World War, many outside the United States viewed its claim to expanded jurisdiction as a vehicle through which it sought to impose its form of economic organization on other countries. For decades, several major European countries (particularly the UK) protested the validity of the effects principle under international law.36</w:t>
      </w:r>
    </w:p>
    <w:p w14:paraId="1EA9DC5E" w14:textId="77777777" w:rsidR="00B978DF" w:rsidRPr="005F56BF" w:rsidRDefault="00B978DF" w:rsidP="00B978DF">
      <w:pPr>
        <w:rPr>
          <w:sz w:val="16"/>
        </w:rPr>
      </w:pPr>
      <w:r w:rsidRPr="005F56BF">
        <w:rPr>
          <w:sz w:val="16"/>
        </w:rPr>
        <w:t>This led US courts to develop the so-called ‘comity’ principle, according to which US courts would refrain from applying US law in situations where the US interest in such application was less than the interest of the states in which the conduct occurred. These responses to foreign concerns about US jurisdictional assertions did not implicate the authority itself, but rather the use of that authority. By the late 1970s, the courts had produced long lists of factors to be considered in applying the law extraterritorially.37 There was, however, much criticism among US commentators and judges about the viability of this effort.38</w:t>
      </w:r>
    </w:p>
    <w:p w14:paraId="7577C68E" w14:textId="77777777" w:rsidR="00B978DF" w:rsidRDefault="00B978DF" w:rsidP="00B978DF">
      <w:r w:rsidRPr="005F56BF">
        <w:rPr>
          <w:rStyle w:val="StyleUnderline"/>
        </w:rPr>
        <w:t xml:space="preserve">The </w:t>
      </w:r>
      <w:r w:rsidRPr="005F763F">
        <w:rPr>
          <w:rStyle w:val="Emphasis"/>
          <w:highlight w:val="cyan"/>
        </w:rPr>
        <w:t>confusion</w:t>
      </w:r>
      <w:r w:rsidRPr="005F763F">
        <w:rPr>
          <w:rStyle w:val="StyleUnderline"/>
          <w:highlight w:val="cyan"/>
        </w:rPr>
        <w:t xml:space="preserve"> and </w:t>
      </w:r>
      <w:r w:rsidRPr="005F763F">
        <w:rPr>
          <w:rStyle w:val="Emphasis"/>
          <w:highlight w:val="cyan"/>
        </w:rPr>
        <w:t>uncertainty</w:t>
      </w:r>
      <w:r w:rsidRPr="000D29F3">
        <w:rPr>
          <w:rStyle w:val="StyleUnderline"/>
        </w:rPr>
        <w:t xml:space="preserve"> </w:t>
      </w:r>
      <w:r w:rsidRPr="005F56BF">
        <w:rPr>
          <w:rStyle w:val="StyleUnderline"/>
        </w:rPr>
        <w:t>created by</w:t>
      </w:r>
      <w:r w:rsidRPr="005F56BF">
        <w:rPr>
          <w:sz w:val="16"/>
        </w:rPr>
        <w:t xml:space="preserve"> this </w:t>
      </w:r>
      <w:r w:rsidRPr="005F56BF">
        <w:rPr>
          <w:rStyle w:val="Emphasis"/>
        </w:rPr>
        <w:t>comity</w:t>
      </w:r>
      <w:r w:rsidRPr="005F56BF">
        <w:rPr>
          <w:sz w:val="16"/>
        </w:rPr>
        <w:t xml:space="preserve"> approach </w:t>
      </w:r>
      <w:r w:rsidRPr="005F763F">
        <w:rPr>
          <w:rStyle w:val="StyleUnderline"/>
          <w:highlight w:val="cyan"/>
        </w:rPr>
        <w:t>encouraged</w:t>
      </w:r>
      <w:r w:rsidRPr="000D29F3">
        <w:rPr>
          <w:rStyle w:val="StyleUnderline"/>
        </w:rPr>
        <w:t xml:space="preserve"> </w:t>
      </w:r>
      <w:r w:rsidRPr="005F56BF">
        <w:rPr>
          <w:rStyle w:val="StyleUnderline"/>
        </w:rPr>
        <w:t xml:space="preserve">Congress to pass the </w:t>
      </w:r>
      <w:r w:rsidRPr="005F763F">
        <w:rPr>
          <w:rStyle w:val="Emphasis"/>
          <w:highlight w:val="cyan"/>
        </w:rPr>
        <w:t>FTAIA</w:t>
      </w:r>
      <w:r w:rsidRPr="009E643A">
        <w:rPr>
          <w:rStyle w:val="StyleUnderline"/>
        </w:rPr>
        <w:t xml:space="preserve"> </w:t>
      </w:r>
      <w:r w:rsidRPr="005F56BF">
        <w:rPr>
          <w:rStyle w:val="StyleUnderline"/>
        </w:rPr>
        <w:t xml:space="preserve">and shaped its content. The basic </w:t>
      </w:r>
      <w:r w:rsidRPr="005F763F">
        <w:rPr>
          <w:rStyle w:val="StyleUnderline"/>
          <w:highlight w:val="cyan"/>
        </w:rPr>
        <w:t>objective</w:t>
      </w:r>
      <w:r w:rsidRPr="000D29F3">
        <w:rPr>
          <w:rStyle w:val="StyleUnderline"/>
        </w:rPr>
        <w:t xml:space="preserve"> </w:t>
      </w:r>
      <w:r w:rsidRPr="005F56BF">
        <w:rPr>
          <w:rStyle w:val="StyleUnderline"/>
        </w:rPr>
        <w:t xml:space="preserve">was </w:t>
      </w:r>
      <w:r w:rsidRPr="005F763F">
        <w:rPr>
          <w:rStyle w:val="StyleUnderline"/>
          <w:highlight w:val="cyan"/>
        </w:rPr>
        <w:t xml:space="preserve">to </w:t>
      </w:r>
      <w:r w:rsidRPr="005F763F">
        <w:rPr>
          <w:rStyle w:val="Emphasis"/>
          <w:highlight w:val="cyan"/>
        </w:rPr>
        <w:t>clarify</w:t>
      </w:r>
      <w:r w:rsidRPr="005F763F">
        <w:rPr>
          <w:rStyle w:val="StyleUnderline"/>
          <w:highlight w:val="cyan"/>
        </w:rPr>
        <w:t xml:space="preserve"> and </w:t>
      </w:r>
      <w:r w:rsidRPr="005F763F">
        <w:rPr>
          <w:rStyle w:val="Emphasis"/>
          <w:highlight w:val="cyan"/>
        </w:rPr>
        <w:t>limit</w:t>
      </w:r>
      <w:r w:rsidRPr="005F56BF">
        <w:rPr>
          <w:rStyle w:val="Emphasis"/>
        </w:rPr>
        <w:t xml:space="preserve"> the </w:t>
      </w:r>
      <w:r w:rsidRPr="005F763F">
        <w:rPr>
          <w:rStyle w:val="Emphasis"/>
          <w:highlight w:val="cyan"/>
        </w:rPr>
        <w:t>scope</w:t>
      </w:r>
      <w:r w:rsidRPr="000D29F3">
        <w:rPr>
          <w:rStyle w:val="StyleUnderline"/>
        </w:rPr>
        <w:t xml:space="preserve"> </w:t>
      </w:r>
      <w:r w:rsidRPr="005F56BF">
        <w:rPr>
          <w:rStyle w:val="StyleUnderline"/>
        </w:rPr>
        <w:t xml:space="preserve">of the </w:t>
      </w:r>
      <w:r w:rsidRPr="005F56BF">
        <w:rPr>
          <w:rStyle w:val="Emphasis"/>
        </w:rPr>
        <w:t>effects principle</w:t>
      </w:r>
      <w:r w:rsidRPr="005F56BF">
        <w:rPr>
          <w:rStyle w:val="StyleUnderline"/>
        </w:rPr>
        <w:t xml:space="preserve"> as incorporated in US antitrust law </w:t>
      </w:r>
      <w:r w:rsidRPr="005F56BF">
        <w:rPr>
          <w:sz w:val="16"/>
        </w:rPr>
        <w:t xml:space="preserve">while assuring that the law could not be used by others to interfere with the activities of US businesses overseas.39 </w:t>
      </w:r>
      <w:r w:rsidRPr="005F56BF">
        <w:rPr>
          <w:rStyle w:val="StyleUnderline"/>
        </w:rPr>
        <w:t xml:space="preserve">The statute </w:t>
      </w:r>
      <w:r w:rsidRPr="005F763F">
        <w:rPr>
          <w:rStyle w:val="StyleUnderline"/>
          <w:highlight w:val="cyan"/>
        </w:rPr>
        <w:t xml:space="preserve">also </w:t>
      </w:r>
      <w:r w:rsidRPr="005F763F">
        <w:rPr>
          <w:rStyle w:val="Emphasis"/>
          <w:highlight w:val="cyan"/>
        </w:rPr>
        <w:t>represents</w:t>
      </w:r>
      <w:r w:rsidRPr="000D29F3">
        <w:rPr>
          <w:rStyle w:val="StyleUnderline"/>
        </w:rPr>
        <w:t xml:space="preserve"> </w:t>
      </w:r>
      <w:r w:rsidRPr="005F56BF">
        <w:rPr>
          <w:rStyle w:val="StyleUnderline"/>
        </w:rPr>
        <w:t xml:space="preserve">an </w:t>
      </w:r>
      <w:r w:rsidRPr="005F763F">
        <w:rPr>
          <w:rStyle w:val="Emphasis"/>
          <w:highlight w:val="cyan"/>
        </w:rPr>
        <w:t>attempt by Congress</w:t>
      </w:r>
      <w:r w:rsidRPr="005F763F">
        <w:rPr>
          <w:rStyle w:val="StyleUnderline"/>
          <w:highlight w:val="cyan"/>
        </w:rPr>
        <w:t xml:space="preserve"> to </w:t>
      </w:r>
      <w:r w:rsidRPr="005F763F">
        <w:rPr>
          <w:rStyle w:val="Emphasis"/>
          <w:highlight w:val="cyan"/>
        </w:rPr>
        <w:t>reduce</w:t>
      </w:r>
      <w:r w:rsidRPr="000D29F3">
        <w:rPr>
          <w:rStyle w:val="StyleUnderline"/>
        </w:rPr>
        <w:t xml:space="preserve"> </w:t>
      </w:r>
      <w:r w:rsidRPr="005F56BF">
        <w:rPr>
          <w:rStyle w:val="StyleUnderline"/>
        </w:rPr>
        <w:t xml:space="preserve">the </w:t>
      </w:r>
      <w:r w:rsidRPr="005F763F">
        <w:rPr>
          <w:rStyle w:val="Emphasis"/>
          <w:highlight w:val="cyan"/>
        </w:rPr>
        <w:t>potential</w:t>
      </w:r>
      <w:r w:rsidRPr="005F763F">
        <w:rPr>
          <w:rStyle w:val="StyleUnderline"/>
          <w:highlight w:val="cyan"/>
        </w:rPr>
        <w:t xml:space="preserve"> for </w:t>
      </w:r>
      <w:r w:rsidRPr="005F763F">
        <w:rPr>
          <w:rStyle w:val="Emphasis"/>
          <w:highlight w:val="cyan"/>
        </w:rPr>
        <w:t>applying</w:t>
      </w:r>
      <w:r w:rsidRPr="000D29F3">
        <w:rPr>
          <w:rStyle w:val="Emphasis"/>
        </w:rPr>
        <w:t xml:space="preserve"> </w:t>
      </w:r>
      <w:r w:rsidRPr="005F56BF">
        <w:rPr>
          <w:rStyle w:val="Emphasis"/>
        </w:rPr>
        <w:t xml:space="preserve">US </w:t>
      </w:r>
      <w:r w:rsidRPr="005F763F">
        <w:rPr>
          <w:rStyle w:val="Emphasis"/>
          <w:highlight w:val="cyan"/>
        </w:rPr>
        <w:t>law</w:t>
      </w:r>
      <w:r w:rsidRPr="000D29F3">
        <w:rPr>
          <w:rStyle w:val="Emphasis"/>
        </w:rPr>
        <w:t xml:space="preserve"> </w:t>
      </w:r>
      <w:r w:rsidRPr="005F56BF">
        <w:rPr>
          <w:rStyle w:val="Emphasis"/>
        </w:rPr>
        <w:t>to foreign conduct</w:t>
      </w:r>
      <w:r w:rsidRPr="005F56BF">
        <w:rPr>
          <w:rStyle w:val="StyleUnderline"/>
        </w:rPr>
        <w:t xml:space="preserve"> </w:t>
      </w:r>
      <w:r w:rsidRPr="005F763F">
        <w:rPr>
          <w:rStyle w:val="StyleUnderline"/>
          <w:highlight w:val="cyan"/>
        </w:rPr>
        <w:t>and</w:t>
      </w:r>
      <w:r w:rsidRPr="000D29F3">
        <w:rPr>
          <w:rStyle w:val="StyleUnderline"/>
        </w:rPr>
        <w:t xml:space="preserve"> </w:t>
      </w:r>
      <w:r w:rsidRPr="005F56BF">
        <w:rPr>
          <w:rStyle w:val="StyleUnderline"/>
        </w:rPr>
        <w:t xml:space="preserve">thereby </w:t>
      </w:r>
      <w:r w:rsidRPr="005F763F">
        <w:rPr>
          <w:rStyle w:val="StyleUnderline"/>
          <w:highlight w:val="cyan"/>
        </w:rPr>
        <w:t xml:space="preserve">to </w:t>
      </w:r>
      <w:r w:rsidRPr="005F763F">
        <w:rPr>
          <w:rStyle w:val="Emphasis"/>
          <w:highlight w:val="cyan"/>
        </w:rPr>
        <w:t>reduce criticism</w:t>
      </w:r>
      <w:r w:rsidRPr="000D29F3">
        <w:rPr>
          <w:rStyle w:val="StyleUnderline"/>
        </w:rPr>
        <w:t xml:space="preserve"> </w:t>
      </w:r>
      <w:r w:rsidRPr="005F56BF">
        <w:rPr>
          <w:rStyle w:val="StyleUnderline"/>
        </w:rPr>
        <w:t xml:space="preserve">and </w:t>
      </w:r>
      <w:r w:rsidRPr="005F56BF">
        <w:rPr>
          <w:rStyle w:val="Emphasis"/>
        </w:rPr>
        <w:t>resistance to US law.</w:t>
      </w:r>
      <w:r w:rsidRPr="005F56BF">
        <w:rPr>
          <w:rStyle w:val="StyleUnderline"/>
        </w:rPr>
        <w:t xml:space="preserve"> </w:t>
      </w:r>
      <w:r w:rsidRPr="005F763F">
        <w:rPr>
          <w:rStyle w:val="Emphasis"/>
          <w:highlight w:val="cyan"/>
        </w:rPr>
        <w:t>Defining</w:t>
      </w:r>
      <w:r w:rsidRPr="000D29F3">
        <w:rPr>
          <w:rStyle w:val="Emphasis"/>
        </w:rPr>
        <w:t xml:space="preserve"> </w:t>
      </w:r>
      <w:r w:rsidRPr="005F56BF">
        <w:rPr>
          <w:rStyle w:val="Emphasis"/>
        </w:rPr>
        <w:t xml:space="preserve">the </w:t>
      </w:r>
      <w:r w:rsidRPr="005F763F">
        <w:rPr>
          <w:rStyle w:val="Emphasis"/>
          <w:highlight w:val="cyan"/>
        </w:rPr>
        <w:t>scope</w:t>
      </w:r>
      <w:r w:rsidRPr="000D29F3">
        <w:rPr>
          <w:rStyle w:val="Emphasis"/>
        </w:rPr>
        <w:t xml:space="preserve"> </w:t>
      </w:r>
      <w:r w:rsidRPr="005F56BF">
        <w:rPr>
          <w:rStyle w:val="Emphasis"/>
        </w:rPr>
        <w:t>of the effects principle</w:t>
      </w:r>
      <w:r w:rsidRPr="005F56BF">
        <w:rPr>
          <w:rStyle w:val="StyleUnderline"/>
        </w:rPr>
        <w:t xml:space="preserve"> was seen as </w:t>
      </w:r>
      <w:r w:rsidRPr="005F763F">
        <w:rPr>
          <w:rStyle w:val="StyleUnderline"/>
          <w:highlight w:val="cyan"/>
        </w:rPr>
        <w:t>preferable to</w:t>
      </w:r>
      <w:r w:rsidRPr="000D29F3">
        <w:rPr>
          <w:rStyle w:val="StyleUnderline"/>
        </w:rPr>
        <w:t xml:space="preserve"> </w:t>
      </w:r>
      <w:r w:rsidRPr="005F56BF">
        <w:rPr>
          <w:rStyle w:val="StyleUnderline"/>
        </w:rPr>
        <w:t xml:space="preserve">the </w:t>
      </w:r>
      <w:r w:rsidRPr="005F763F">
        <w:rPr>
          <w:rStyle w:val="StyleUnderline"/>
          <w:highlight w:val="cyan"/>
        </w:rPr>
        <w:t>failed efforts</w:t>
      </w:r>
      <w:r w:rsidRPr="000D29F3">
        <w:rPr>
          <w:rStyle w:val="StyleUnderline"/>
        </w:rPr>
        <w:t xml:space="preserve"> </w:t>
      </w:r>
      <w:r w:rsidRPr="005F56BF">
        <w:rPr>
          <w:rStyle w:val="StyleUnderline"/>
        </w:rPr>
        <w:t xml:space="preserve">to achieve this end </w:t>
      </w:r>
      <w:r w:rsidRPr="005F763F">
        <w:rPr>
          <w:rStyle w:val="StyleUnderline"/>
          <w:highlight w:val="cyan"/>
        </w:rPr>
        <w:t xml:space="preserve">by </w:t>
      </w:r>
      <w:r w:rsidRPr="005F763F">
        <w:rPr>
          <w:rStyle w:val="Emphasis"/>
          <w:highlight w:val="cyan"/>
        </w:rPr>
        <w:t>relying</w:t>
      </w:r>
      <w:r w:rsidRPr="005F763F">
        <w:rPr>
          <w:rStyle w:val="StyleUnderline"/>
          <w:highlight w:val="cyan"/>
        </w:rPr>
        <w:t xml:space="preserve"> on judicial use</w:t>
      </w:r>
      <w:r w:rsidRPr="000D29F3">
        <w:rPr>
          <w:rStyle w:val="StyleUnderline"/>
        </w:rPr>
        <w:t xml:space="preserve"> </w:t>
      </w:r>
      <w:r w:rsidRPr="005F56BF">
        <w:rPr>
          <w:rStyle w:val="StyleUnderline"/>
        </w:rPr>
        <w:t xml:space="preserve">of the </w:t>
      </w:r>
      <w:r w:rsidRPr="005F56BF">
        <w:rPr>
          <w:rStyle w:val="Emphasis"/>
        </w:rPr>
        <w:t>amorphous comity principle</w:t>
      </w:r>
      <w:r w:rsidRPr="005F56BF">
        <w:rPr>
          <w:sz w:val="16"/>
        </w:rPr>
        <w:t xml:space="preserve">. The statute dramatically changed analysis of the issue and moved toward a potentially more effective solution. Unfortunately, however, </w:t>
      </w:r>
      <w:r w:rsidRPr="005F56BF">
        <w:rPr>
          <w:rStyle w:val="StyleUnderline"/>
        </w:rPr>
        <w:t xml:space="preserve">it </w:t>
      </w:r>
      <w:r w:rsidRPr="005F763F">
        <w:rPr>
          <w:rStyle w:val="Emphasis"/>
          <w:highlight w:val="cyan"/>
        </w:rPr>
        <w:t>has not provided</w:t>
      </w:r>
      <w:r w:rsidRPr="000D29F3">
        <w:rPr>
          <w:rStyle w:val="StyleUnderline"/>
        </w:rPr>
        <w:t xml:space="preserve"> </w:t>
      </w:r>
      <w:r w:rsidRPr="005F56BF">
        <w:rPr>
          <w:rStyle w:val="StyleUnderline"/>
        </w:rPr>
        <w:t xml:space="preserve">the </w:t>
      </w:r>
      <w:r w:rsidRPr="005F763F">
        <w:rPr>
          <w:rStyle w:val="Emphasis"/>
          <w:highlight w:val="cyan"/>
        </w:rPr>
        <w:t>clarity</w:t>
      </w:r>
      <w:r w:rsidRPr="005F56BF">
        <w:rPr>
          <w:rStyle w:val="StyleUnderline"/>
        </w:rPr>
        <w:t xml:space="preserve"> needed to make the solution effective</w:t>
      </w:r>
      <w:r w:rsidRPr="009E643A">
        <w:t>.</w:t>
      </w:r>
    </w:p>
    <w:p w14:paraId="0F2117DE" w14:textId="77777777" w:rsidR="00B978DF" w:rsidRDefault="00B978DF" w:rsidP="00B978DF">
      <w:pPr>
        <w:pStyle w:val="Heading4"/>
      </w:pPr>
      <w:r>
        <w:lastRenderedPageBreak/>
        <w:t xml:space="preserve">It causes </w:t>
      </w:r>
      <w:r>
        <w:rPr>
          <w:u w:val="single"/>
        </w:rPr>
        <w:t>years</w:t>
      </w:r>
      <w:r>
        <w:t xml:space="preserve"> of protracted litigation AND gets </w:t>
      </w:r>
      <w:r>
        <w:rPr>
          <w:u w:val="single"/>
        </w:rPr>
        <w:t>struck down</w:t>
      </w:r>
    </w:p>
    <w:p w14:paraId="039D6ABB" w14:textId="77777777" w:rsidR="00B978DF" w:rsidRPr="00AE290F" w:rsidRDefault="00B978DF" w:rsidP="00B978DF">
      <w:r>
        <w:t xml:space="preserve">Nicolás </w:t>
      </w:r>
      <w:r w:rsidRPr="00AE290F">
        <w:rPr>
          <w:rStyle w:val="Style13ptBold"/>
        </w:rPr>
        <w:t>Rivero 21</w:t>
      </w:r>
      <w:r>
        <w:t>, Tech Reporter at Quartz, BA in Journalism from Northwestern University, “Biden’s Antitrust Crusaders Can’t Crusade Without Congress”, Quartz, 3/11/2021, https://qz.com/1982437/lina-khan-and-tim-wu-need-congress-to-push-their-antitrust-agenda/</w:t>
      </w:r>
    </w:p>
    <w:p w14:paraId="49143B8F" w14:textId="77777777" w:rsidR="00B978DF" w:rsidRPr="00B978DF" w:rsidRDefault="00B978DF" w:rsidP="00B978DF">
      <w:pPr>
        <w:rPr>
          <w:sz w:val="16"/>
        </w:rPr>
      </w:pPr>
      <w:r w:rsidRPr="00AE290F">
        <w:rPr>
          <w:rStyle w:val="StyleUnderline"/>
        </w:rPr>
        <w:t xml:space="preserve">The </w:t>
      </w:r>
      <w:r w:rsidRPr="00D40E15">
        <w:rPr>
          <w:rStyle w:val="StyleUnderline"/>
          <w:highlight w:val="cyan"/>
        </w:rPr>
        <w:t>FTC could</w:t>
      </w:r>
      <w:r w:rsidRPr="00B978DF">
        <w:rPr>
          <w:sz w:val="16"/>
        </w:rPr>
        <w:t xml:space="preserve"> also </w:t>
      </w:r>
      <w:r w:rsidRPr="00AE290F">
        <w:rPr>
          <w:rStyle w:val="StyleUnderline"/>
        </w:rPr>
        <w:t xml:space="preserve">decide to </w:t>
      </w:r>
      <w:r w:rsidRPr="00D40E15">
        <w:rPr>
          <w:rStyle w:val="StyleUnderline"/>
          <w:highlight w:val="cyan"/>
        </w:rPr>
        <w:t>dust off</w:t>
      </w:r>
      <w:r w:rsidRPr="00AE290F">
        <w:rPr>
          <w:rStyle w:val="StyleUnderline"/>
        </w:rPr>
        <w:t xml:space="preserve"> its </w:t>
      </w:r>
      <w:r w:rsidRPr="00D40E15">
        <w:rPr>
          <w:rStyle w:val="Emphasis"/>
          <w:highlight w:val="cyan"/>
        </w:rPr>
        <w:t>rarely used</w:t>
      </w:r>
      <w:r w:rsidRPr="00AE290F">
        <w:rPr>
          <w:rStyle w:val="StyleUnderline"/>
        </w:rPr>
        <w:t xml:space="preserve"> rule-making </w:t>
      </w:r>
      <w:r w:rsidRPr="00D40E15">
        <w:rPr>
          <w:rStyle w:val="StyleUnderline"/>
          <w:highlight w:val="cyan"/>
        </w:rPr>
        <w:t>power and declare certain</w:t>
      </w:r>
      <w:r w:rsidRPr="00AE290F">
        <w:rPr>
          <w:rStyle w:val="StyleUnderline"/>
        </w:rPr>
        <w:t xml:space="preserve"> anticompetitive business </w:t>
      </w:r>
      <w:r w:rsidRPr="00D40E15">
        <w:rPr>
          <w:rStyle w:val="StyleUnderline"/>
          <w:highlight w:val="cyan"/>
        </w:rPr>
        <w:t xml:space="preserve">practices illegal. But </w:t>
      </w:r>
      <w:r w:rsidRPr="00D40E15">
        <w:rPr>
          <w:rStyle w:val="Emphasis"/>
          <w:highlight w:val="cyan"/>
        </w:rPr>
        <w:t>any</w:t>
      </w:r>
      <w:r w:rsidRPr="00D40E15">
        <w:rPr>
          <w:rStyle w:val="StyleUnderline"/>
          <w:highlight w:val="cyan"/>
        </w:rPr>
        <w:t xml:space="preserve"> new rule would </w:t>
      </w:r>
      <w:r w:rsidRPr="00D40E15">
        <w:rPr>
          <w:rStyle w:val="Emphasis"/>
          <w:highlight w:val="cyan"/>
        </w:rPr>
        <w:t>almost certainly trigger legal challenges</w:t>
      </w:r>
      <w:r w:rsidRPr="00D40E15">
        <w:rPr>
          <w:rStyle w:val="StyleUnderline"/>
          <w:highlight w:val="cyan"/>
        </w:rPr>
        <w:t>, which</w:t>
      </w:r>
      <w:r w:rsidRPr="00AE290F">
        <w:rPr>
          <w:rStyle w:val="StyleUnderline"/>
        </w:rPr>
        <w:t xml:space="preserve"> would </w:t>
      </w:r>
      <w:r w:rsidRPr="00D40E15">
        <w:rPr>
          <w:rStyle w:val="Emphasis"/>
          <w:highlight w:val="cyan"/>
        </w:rPr>
        <w:t>spark a long</w:t>
      </w:r>
      <w:r w:rsidRPr="00AE290F">
        <w:rPr>
          <w:rStyle w:val="Emphasis"/>
        </w:rPr>
        <w:t xml:space="preserve">, expensive </w:t>
      </w:r>
      <w:r w:rsidRPr="00D40E15">
        <w:rPr>
          <w:rStyle w:val="Emphasis"/>
          <w:highlight w:val="cyan"/>
        </w:rPr>
        <w:t>court battle</w:t>
      </w:r>
      <w:r w:rsidRPr="00D40E15">
        <w:rPr>
          <w:rStyle w:val="StyleUnderline"/>
          <w:highlight w:val="cyan"/>
        </w:rPr>
        <w:t xml:space="preserve"> in front of </w:t>
      </w:r>
      <w:r w:rsidRPr="00D40E15">
        <w:rPr>
          <w:rStyle w:val="Emphasis"/>
          <w:highlight w:val="cyan"/>
        </w:rPr>
        <w:t>judges</w:t>
      </w:r>
      <w:r w:rsidRPr="00D40E15">
        <w:rPr>
          <w:rStyle w:val="StyleUnderline"/>
          <w:highlight w:val="cyan"/>
        </w:rPr>
        <w:t xml:space="preserve"> who </w:t>
      </w:r>
      <w:r w:rsidRPr="00D40E15">
        <w:rPr>
          <w:rStyle w:val="Emphasis"/>
          <w:highlight w:val="cyan"/>
        </w:rPr>
        <w:t>aren’t</w:t>
      </w:r>
      <w:r w:rsidRPr="00AE290F">
        <w:rPr>
          <w:rStyle w:val="Emphasis"/>
        </w:rPr>
        <w:t xml:space="preserve"> likely to be </w:t>
      </w:r>
      <w:r w:rsidRPr="00D40E15">
        <w:rPr>
          <w:rStyle w:val="Emphasis"/>
          <w:highlight w:val="cyan"/>
        </w:rPr>
        <w:t>sympathetic</w:t>
      </w:r>
      <w:r w:rsidRPr="00B978DF">
        <w:rPr>
          <w:sz w:val="16"/>
        </w:rPr>
        <w:t xml:space="preserve">. Kovacic estimates </w:t>
      </w:r>
      <w:r w:rsidRPr="00AE290F">
        <w:rPr>
          <w:rStyle w:val="StyleUnderline"/>
        </w:rPr>
        <w:t xml:space="preserve">the </w:t>
      </w:r>
      <w:r w:rsidRPr="00D40E15">
        <w:rPr>
          <w:rStyle w:val="StyleUnderline"/>
          <w:highlight w:val="cyan"/>
        </w:rPr>
        <w:t>process</w:t>
      </w:r>
      <w:r w:rsidRPr="00AE290F">
        <w:rPr>
          <w:rStyle w:val="StyleUnderline"/>
        </w:rPr>
        <w:t xml:space="preserve"> could </w:t>
      </w:r>
      <w:r w:rsidRPr="00D40E15">
        <w:rPr>
          <w:rStyle w:val="StyleUnderline"/>
          <w:highlight w:val="cyan"/>
        </w:rPr>
        <w:t>take</w:t>
      </w:r>
      <w:r w:rsidRPr="00B978DF">
        <w:rPr>
          <w:sz w:val="16"/>
        </w:rPr>
        <w:t xml:space="preserve"> four or </w:t>
      </w:r>
      <w:r w:rsidRPr="00D40E15">
        <w:rPr>
          <w:rStyle w:val="Emphasis"/>
          <w:highlight w:val="cyan"/>
        </w:rPr>
        <w:t>five years</w:t>
      </w:r>
      <w:r w:rsidRPr="00D40E15">
        <w:rPr>
          <w:rStyle w:val="StyleUnderline"/>
          <w:highlight w:val="cyan"/>
        </w:rPr>
        <w:t>—and in the end, judges</w:t>
      </w:r>
      <w:r w:rsidRPr="00AE290F">
        <w:rPr>
          <w:rStyle w:val="StyleUnderline"/>
        </w:rPr>
        <w:t xml:space="preserve"> might just </w:t>
      </w:r>
      <w:r w:rsidRPr="00D40E15">
        <w:rPr>
          <w:rStyle w:val="Emphasis"/>
          <w:sz w:val="24"/>
          <w:szCs w:val="26"/>
          <w:highlight w:val="cyan"/>
        </w:rPr>
        <w:t>strike</w:t>
      </w:r>
      <w:r w:rsidRPr="00AE290F">
        <w:rPr>
          <w:rStyle w:val="Emphasis"/>
          <w:sz w:val="24"/>
          <w:szCs w:val="26"/>
        </w:rPr>
        <w:t xml:space="preserve"> the rule </w:t>
      </w:r>
      <w:r w:rsidRPr="00D40E15">
        <w:rPr>
          <w:rStyle w:val="Emphasis"/>
          <w:sz w:val="24"/>
          <w:szCs w:val="26"/>
          <w:highlight w:val="cyan"/>
        </w:rPr>
        <w:t>down</w:t>
      </w:r>
      <w:r w:rsidRPr="00B978DF">
        <w:rPr>
          <w:sz w:val="16"/>
        </w:rPr>
        <w:t>.</w:t>
      </w:r>
    </w:p>
    <w:p w14:paraId="283DBC8F" w14:textId="77777777" w:rsidR="00B978DF" w:rsidRDefault="00B978DF" w:rsidP="00B978DF">
      <w:pPr>
        <w:pStyle w:val="Heading4"/>
      </w:pPr>
      <w:r>
        <w:t xml:space="preserve">The CP is </w:t>
      </w:r>
      <w:r>
        <w:rPr>
          <w:u w:val="single"/>
        </w:rPr>
        <w:t>confusing</w:t>
      </w:r>
      <w:r>
        <w:t xml:space="preserve"> and </w:t>
      </w:r>
      <w:r>
        <w:rPr>
          <w:u w:val="single"/>
        </w:rPr>
        <w:t>unclear</w:t>
      </w:r>
    </w:p>
    <w:p w14:paraId="63778B18" w14:textId="77777777" w:rsidR="00B978DF" w:rsidRDefault="00B978DF" w:rsidP="00B978DF">
      <w:r>
        <w:t xml:space="preserve">Elizabeth B. </w:t>
      </w:r>
      <w:r w:rsidRPr="004F38D5">
        <w:rPr>
          <w:rStyle w:val="Style13ptBold"/>
        </w:rPr>
        <w:t>Deutsch 15</w:t>
      </w:r>
      <w:r>
        <w:t>, JD Candidate at Yale Law School, MSc from the London School of Economics, MPhil from the University of Cambridge, BA from Yale University, “Expanding Conscience, Shrinking Care: The Crisis in Access to Reproductive Care and the Affordable Care Act's Nondiscrimination Mandate”, Yale Law Journal, 124 Yale L.J. 2470, May 2015, Lexis</w:t>
      </w:r>
    </w:p>
    <w:p w14:paraId="7C200D0E" w14:textId="77777777" w:rsidR="00B978DF" w:rsidRPr="00AF54B3" w:rsidRDefault="00B978DF" w:rsidP="00B978DF">
      <w:pPr>
        <w:rPr>
          <w:sz w:val="16"/>
        </w:rPr>
      </w:pPr>
      <w:r w:rsidRPr="00AF54B3">
        <w:rPr>
          <w:sz w:val="16"/>
        </w:rPr>
        <w:t xml:space="preserve">The Department of Justice </w:t>
      </w:r>
      <w:r w:rsidRPr="004F38D5">
        <w:rPr>
          <w:rStyle w:val="StyleUnderline"/>
        </w:rPr>
        <w:t>(DOJ) and the FTC have issued a statement about their antitrust oversight</w:t>
      </w:r>
      <w:r w:rsidRPr="00AF54B3">
        <w:rPr>
          <w:sz w:val="16"/>
        </w:rPr>
        <w:t xml:space="preserve"> of post-ACA integration. While the statement makes clear that oversight will continue, it suggests that "clinical integration" is the magic phrase that healthcare entities must utter in order to pass muster. Statement of Antitrust Enforcement Policy Regarding Accountable Care Organizations Participating in the Medicare Shared Savings Program, Fed. Trade Commission &amp; Dep't Just. (Oct. 2011), http://www.justice.gov/atr/public/health_care/276458.pdf [http://perma.cc/6LB8-3BEN]. In its publication Clinical Integration, the American Hospital Association states that for their purposes:</w:t>
      </w:r>
    </w:p>
    <w:p w14:paraId="74A1BD28" w14:textId="77777777" w:rsidR="00B978DF" w:rsidRDefault="00B978DF" w:rsidP="00B978DF">
      <w:pPr>
        <w:rPr>
          <w:sz w:val="16"/>
        </w:rPr>
      </w:pPr>
      <w:r w:rsidRPr="00236B8C">
        <w:rPr>
          <w:rStyle w:val="StyleUnderline"/>
          <w:highlight w:val="cyan"/>
        </w:rPr>
        <w:t xml:space="preserve">Antitrust guidance is </w:t>
      </w:r>
      <w:r w:rsidRPr="00236B8C">
        <w:rPr>
          <w:rStyle w:val="Emphasis"/>
          <w:highlight w:val="cyan"/>
        </w:rPr>
        <w:t>narrowly and technically drafted</w:t>
      </w:r>
      <w:r w:rsidRPr="00236B8C">
        <w:rPr>
          <w:rStyle w:val="StyleUnderline"/>
          <w:highlight w:val="cyan"/>
        </w:rPr>
        <w:t xml:space="preserve"> without</w:t>
      </w:r>
      <w:r w:rsidRPr="004F38D5">
        <w:rPr>
          <w:rStyle w:val="StyleUnderline"/>
        </w:rPr>
        <w:t xml:space="preserve"> </w:t>
      </w:r>
      <w:r w:rsidRPr="004F38D5">
        <w:rPr>
          <w:rStyle w:val="Emphasis"/>
        </w:rPr>
        <w:t xml:space="preserve">any </w:t>
      </w:r>
      <w:r w:rsidRPr="00236B8C">
        <w:rPr>
          <w:rStyle w:val="Emphasis"/>
          <w:highlight w:val="cyan"/>
        </w:rPr>
        <w:t>binding effect</w:t>
      </w:r>
      <w:r w:rsidRPr="004F38D5">
        <w:rPr>
          <w:rStyle w:val="StyleUnderline"/>
        </w:rPr>
        <w:t xml:space="preserve">; as a result, </w:t>
      </w:r>
      <w:r w:rsidRPr="00236B8C">
        <w:rPr>
          <w:rStyle w:val="StyleUnderline"/>
          <w:highlight w:val="cyan"/>
        </w:rPr>
        <w:t xml:space="preserve">caregivers can </w:t>
      </w:r>
      <w:r w:rsidRPr="00236B8C">
        <w:rPr>
          <w:rStyle w:val="Emphasis"/>
          <w:highlight w:val="cyan"/>
        </w:rPr>
        <w:t>neither</w:t>
      </w:r>
      <w:r w:rsidRPr="004F38D5">
        <w:rPr>
          <w:rStyle w:val="Emphasis"/>
        </w:rPr>
        <w:t xml:space="preserve"> readily </w:t>
      </w:r>
      <w:r w:rsidRPr="00236B8C">
        <w:rPr>
          <w:rStyle w:val="Emphasis"/>
          <w:highlight w:val="cyan"/>
        </w:rPr>
        <w:t>understand</w:t>
      </w:r>
      <w:r w:rsidRPr="004F38D5">
        <w:rPr>
          <w:rStyle w:val="StyleUnderline"/>
        </w:rPr>
        <w:t xml:space="preserve"> the </w:t>
      </w:r>
      <w:r w:rsidRPr="00236B8C">
        <w:rPr>
          <w:rStyle w:val="StyleUnderline"/>
          <w:highlight w:val="cyan"/>
        </w:rPr>
        <w:t xml:space="preserve">guidance </w:t>
      </w:r>
      <w:r w:rsidRPr="00236B8C">
        <w:rPr>
          <w:rStyle w:val="Emphasis"/>
          <w:highlight w:val="cyan"/>
        </w:rPr>
        <w:t>nor</w:t>
      </w:r>
      <w:r w:rsidRPr="004F38D5">
        <w:rPr>
          <w:rStyle w:val="Emphasis"/>
        </w:rPr>
        <w:t xml:space="preserve"> completely </w:t>
      </w:r>
      <w:r w:rsidRPr="00236B8C">
        <w:rPr>
          <w:rStyle w:val="Emphasis"/>
          <w:highlight w:val="cyan"/>
        </w:rPr>
        <w:t>rely</w:t>
      </w:r>
      <w:r w:rsidRPr="00236B8C">
        <w:rPr>
          <w:rStyle w:val="StyleUnderline"/>
          <w:highlight w:val="cyan"/>
        </w:rPr>
        <w:t xml:space="preserve"> on it</w:t>
      </w:r>
      <w:r w:rsidRPr="00AF54B3">
        <w:rPr>
          <w:sz w:val="16"/>
        </w:rPr>
        <w:t>. The AHA has advocated for the antitrust agencies - the Department of Justice's Antitrust Division and the Federal Trade Commission - to issue more comprehensive, user-friendly guidance clearly explaining what issues must be resolved to ensure that clinical integration programs comply with antitrust law.</w:t>
      </w:r>
    </w:p>
    <w:p w14:paraId="00667079" w14:textId="77777777" w:rsidR="00B978DF" w:rsidRDefault="00B978DF" w:rsidP="00B978DF">
      <w:pPr>
        <w:pStyle w:val="Heading4"/>
      </w:pPr>
      <w:r>
        <w:t xml:space="preserve">It gets </w:t>
      </w:r>
      <w:r>
        <w:rPr>
          <w:u w:val="single"/>
        </w:rPr>
        <w:t>rolled back</w:t>
      </w:r>
    </w:p>
    <w:p w14:paraId="74F58175" w14:textId="77777777" w:rsidR="00B978DF" w:rsidRDefault="00B978DF" w:rsidP="00B978DF">
      <w:r>
        <w:t xml:space="preserve">Amy </w:t>
      </w:r>
      <w:r w:rsidRPr="002E3A52">
        <w:rPr>
          <w:rStyle w:val="Style13ptBold"/>
        </w:rPr>
        <w:t>Marshak 11</w:t>
      </w:r>
      <w:r>
        <w:t>, JD Candidate at the New York University School of Law, BS from Cornell University, “The Federal Trade Commission On The Frontier: Suggestions For The Use Of Section 5”, New York University Law Review, 86 N.Y.U.L. Rev. 1121, October 2011, Lexis</w:t>
      </w:r>
    </w:p>
    <w:p w14:paraId="09746BDB" w14:textId="77777777" w:rsidR="00B978DF" w:rsidRPr="00B978DF" w:rsidRDefault="00B978DF" w:rsidP="00B978DF">
      <w:pPr>
        <w:rPr>
          <w:sz w:val="16"/>
        </w:rPr>
      </w:pPr>
      <w:r w:rsidRPr="00B978DF">
        <w:rPr>
          <w:sz w:val="16"/>
        </w:rPr>
        <w:t>C. Limitations on the Federal Trade Commission's Section 5 Authority</w:t>
      </w:r>
    </w:p>
    <w:p w14:paraId="525A6648" w14:textId="77777777" w:rsidR="00B978DF" w:rsidRPr="00B978DF" w:rsidRDefault="00B978DF" w:rsidP="00B978DF">
      <w:pPr>
        <w:rPr>
          <w:sz w:val="16"/>
        </w:rPr>
      </w:pPr>
      <w:r w:rsidRPr="002E3A52">
        <w:rPr>
          <w:rStyle w:val="StyleUnderline"/>
        </w:rPr>
        <w:t xml:space="preserve">The </w:t>
      </w:r>
      <w:r w:rsidRPr="002E3A52">
        <w:rPr>
          <w:rStyle w:val="Emphasis"/>
        </w:rPr>
        <w:t>text</w:t>
      </w:r>
      <w:r w:rsidRPr="002E3A52">
        <w:rPr>
          <w:rStyle w:val="StyleUnderline"/>
        </w:rPr>
        <w:t xml:space="preserve"> of the FTC Act</w:t>
      </w:r>
      <w:r w:rsidRPr="00B978DF">
        <w:rPr>
          <w:sz w:val="16"/>
        </w:rPr>
        <w:t xml:space="preserve">, its legislative history, and controlling Supreme Court precedent </w:t>
      </w:r>
      <w:r w:rsidRPr="002E3A52">
        <w:rPr>
          <w:rStyle w:val="StyleUnderline"/>
        </w:rPr>
        <w:t xml:space="preserve">point toward an almost boundless authority to pursue anticompetitive conduct under section 5. </w:t>
      </w:r>
      <w:r w:rsidRPr="002E3A52">
        <w:rPr>
          <w:rStyle w:val="Emphasis"/>
        </w:rPr>
        <w:t>However</w:t>
      </w:r>
      <w:r w:rsidRPr="002E3A52">
        <w:rPr>
          <w:rStyle w:val="StyleUnderline"/>
        </w:rPr>
        <w:t xml:space="preserve">, the lower </w:t>
      </w:r>
      <w:r w:rsidRPr="007F455B">
        <w:rPr>
          <w:rStyle w:val="Emphasis"/>
          <w:highlight w:val="cyan"/>
        </w:rPr>
        <w:t>courts</w:t>
      </w:r>
      <w:r w:rsidRPr="007F455B">
        <w:rPr>
          <w:rStyle w:val="StyleUnderline"/>
          <w:highlight w:val="cyan"/>
        </w:rPr>
        <w:t xml:space="preserve"> and </w:t>
      </w:r>
      <w:r w:rsidRPr="007F455B">
        <w:rPr>
          <w:rStyle w:val="Emphasis"/>
          <w:highlight w:val="cyan"/>
        </w:rPr>
        <w:t>Congress</w:t>
      </w:r>
      <w:r w:rsidRPr="002E3A52">
        <w:rPr>
          <w:rStyle w:val="StyleUnderline"/>
        </w:rPr>
        <w:t xml:space="preserve"> have </w:t>
      </w:r>
      <w:r w:rsidRPr="007F455B">
        <w:rPr>
          <w:rStyle w:val="Emphasis"/>
          <w:highlight w:val="cyan"/>
        </w:rPr>
        <w:t>affirmatively limited</w:t>
      </w:r>
      <w:r w:rsidRPr="002E3A52">
        <w:rPr>
          <w:rStyle w:val="StyleUnderline"/>
        </w:rPr>
        <w:t xml:space="preserve"> the </w:t>
      </w:r>
      <w:r w:rsidRPr="007F455B">
        <w:rPr>
          <w:rStyle w:val="StyleUnderline"/>
          <w:highlight w:val="cyan"/>
        </w:rPr>
        <w:t>FTC's ability</w:t>
      </w:r>
      <w:r w:rsidRPr="002E3A52">
        <w:rPr>
          <w:rStyle w:val="StyleUnderline"/>
        </w:rPr>
        <w:t xml:space="preserve"> to exercise the widest reaches of its power. This has become </w:t>
      </w:r>
      <w:r w:rsidRPr="007F455B">
        <w:rPr>
          <w:rStyle w:val="Emphasis"/>
          <w:highlight w:val="cyan"/>
        </w:rPr>
        <w:t>increasingly</w:t>
      </w:r>
      <w:r w:rsidRPr="00B978DF">
        <w:rPr>
          <w:sz w:val="16"/>
        </w:rPr>
        <w:t xml:space="preserve">  [*1133]  </w:t>
      </w:r>
      <w:r w:rsidRPr="002E3A52">
        <w:rPr>
          <w:rStyle w:val="Emphasis"/>
        </w:rPr>
        <w:t>true</w:t>
      </w:r>
      <w:r w:rsidRPr="002E3A52">
        <w:rPr>
          <w:rStyle w:val="StyleUnderline"/>
        </w:rPr>
        <w:t xml:space="preserve"> </w:t>
      </w:r>
      <w:r w:rsidRPr="007F455B">
        <w:rPr>
          <w:rStyle w:val="StyleUnderline"/>
          <w:highlight w:val="cyan"/>
        </w:rPr>
        <w:t>in the wake of</w:t>
      </w:r>
      <w:r w:rsidRPr="002E3A52">
        <w:rPr>
          <w:rStyle w:val="StyleUnderline"/>
        </w:rPr>
        <w:t xml:space="preserve"> a </w:t>
      </w:r>
      <w:r w:rsidRPr="002E3A52">
        <w:rPr>
          <w:rStyle w:val="Emphasis"/>
        </w:rPr>
        <w:t xml:space="preserve">widespread </w:t>
      </w:r>
      <w:r w:rsidRPr="007F455B">
        <w:rPr>
          <w:rStyle w:val="Emphasis"/>
          <w:highlight w:val="cyan"/>
        </w:rPr>
        <w:t>backlash</w:t>
      </w:r>
      <w:r w:rsidRPr="002E3A52">
        <w:rPr>
          <w:rStyle w:val="StyleUnderline"/>
        </w:rPr>
        <w:t xml:space="preserve"> against FTC</w:t>
      </w:r>
      <w:r w:rsidRPr="00B978DF">
        <w:rPr>
          <w:sz w:val="16"/>
        </w:rPr>
        <w:t xml:space="preserve"> expansion beginning in the 1970s </w:t>
      </w:r>
      <w:r w:rsidRPr="007F455B">
        <w:rPr>
          <w:rStyle w:val="StyleUnderline"/>
          <w:highlight w:val="cyan"/>
        </w:rPr>
        <w:t>and</w:t>
      </w:r>
      <w:r w:rsidRPr="002E3A52">
        <w:rPr>
          <w:rStyle w:val="StyleUnderline"/>
        </w:rPr>
        <w:t xml:space="preserve"> the </w:t>
      </w:r>
      <w:r w:rsidRPr="007F455B">
        <w:rPr>
          <w:rStyle w:val="Emphasis"/>
          <w:highlight w:val="cyan"/>
        </w:rPr>
        <w:t>retrenchment</w:t>
      </w:r>
      <w:r w:rsidRPr="007F455B">
        <w:rPr>
          <w:rStyle w:val="StyleUnderline"/>
          <w:highlight w:val="cyan"/>
        </w:rPr>
        <w:t xml:space="preserve"> of antitrust</w:t>
      </w:r>
      <w:r w:rsidRPr="002E3A52">
        <w:rPr>
          <w:rStyle w:val="StyleUnderline"/>
        </w:rPr>
        <w:t xml:space="preserve"> doctrine more </w:t>
      </w:r>
      <w:r w:rsidRPr="002E3A52">
        <w:rPr>
          <w:rStyle w:val="Emphasis"/>
        </w:rPr>
        <w:t>generally</w:t>
      </w:r>
      <w:r w:rsidRPr="002E3A52">
        <w:rPr>
          <w:rStyle w:val="StyleUnderline"/>
        </w:rPr>
        <w:t xml:space="preserve"> </w:t>
      </w:r>
      <w:r w:rsidRPr="007F455B">
        <w:rPr>
          <w:rStyle w:val="StyleUnderline"/>
          <w:highlight w:val="cyan"/>
        </w:rPr>
        <w:t>in</w:t>
      </w:r>
      <w:r w:rsidRPr="002E3A52">
        <w:rPr>
          <w:rStyle w:val="StyleUnderline"/>
        </w:rPr>
        <w:t xml:space="preserve"> the </w:t>
      </w:r>
      <w:r w:rsidRPr="007F455B">
        <w:rPr>
          <w:rStyle w:val="Emphasis"/>
          <w:highlight w:val="cyan"/>
        </w:rPr>
        <w:t>past</w:t>
      </w:r>
      <w:r w:rsidRPr="002E3A52">
        <w:rPr>
          <w:rStyle w:val="Emphasis"/>
        </w:rPr>
        <w:t xml:space="preserve"> few </w:t>
      </w:r>
      <w:r w:rsidRPr="007F455B">
        <w:rPr>
          <w:rStyle w:val="Emphasis"/>
          <w:highlight w:val="cyan"/>
        </w:rPr>
        <w:t>decades</w:t>
      </w:r>
      <w:r w:rsidRPr="00B978DF">
        <w:rPr>
          <w:sz w:val="16"/>
        </w:rPr>
        <w:t xml:space="preserve">. 58 </w:t>
      </w:r>
      <w:r w:rsidRPr="002E3A52">
        <w:rPr>
          <w:rStyle w:val="StyleUnderline"/>
        </w:rPr>
        <w:t xml:space="preserve">This </w:t>
      </w:r>
      <w:r w:rsidRPr="007F455B">
        <w:rPr>
          <w:rStyle w:val="StyleUnderline"/>
          <w:highlight w:val="cyan"/>
        </w:rPr>
        <w:t xml:space="preserve">change in </w:t>
      </w:r>
      <w:r w:rsidRPr="007F455B">
        <w:rPr>
          <w:rStyle w:val="Emphasis"/>
          <w:highlight w:val="cyan"/>
        </w:rPr>
        <w:t>legal</w:t>
      </w:r>
      <w:r w:rsidRPr="00B978DF">
        <w:rPr>
          <w:sz w:val="16"/>
        </w:rPr>
        <w:t xml:space="preserve"> and political </w:t>
      </w:r>
      <w:r w:rsidRPr="007F455B">
        <w:rPr>
          <w:rStyle w:val="Emphasis"/>
          <w:highlight w:val="cyan"/>
        </w:rPr>
        <w:t>philosophy</w:t>
      </w:r>
      <w:r w:rsidRPr="00B978DF">
        <w:rPr>
          <w:sz w:val="16"/>
        </w:rPr>
        <w:t xml:space="preserve"> may </w:t>
      </w:r>
      <w:r w:rsidRPr="007F455B">
        <w:rPr>
          <w:rStyle w:val="StyleUnderline"/>
          <w:highlight w:val="cyan"/>
        </w:rPr>
        <w:t>place</w:t>
      </w:r>
      <w:r w:rsidRPr="002E3A52">
        <w:rPr>
          <w:rStyle w:val="StyleUnderline"/>
        </w:rPr>
        <w:t xml:space="preserve"> </w:t>
      </w:r>
      <w:r w:rsidRPr="002E3A52">
        <w:rPr>
          <w:rStyle w:val="Emphasis"/>
        </w:rPr>
        <w:t xml:space="preserve">significant </w:t>
      </w:r>
      <w:r w:rsidRPr="007F455B">
        <w:rPr>
          <w:rStyle w:val="Emphasis"/>
          <w:highlight w:val="cyan"/>
        </w:rPr>
        <w:t>limitations</w:t>
      </w:r>
      <w:r w:rsidRPr="007F455B">
        <w:rPr>
          <w:rStyle w:val="StyleUnderline"/>
          <w:highlight w:val="cyan"/>
        </w:rPr>
        <w:t xml:space="preserve"> on </w:t>
      </w:r>
      <w:r w:rsidRPr="007F455B">
        <w:rPr>
          <w:rStyle w:val="Emphasis"/>
          <w:highlight w:val="cyan"/>
        </w:rPr>
        <w:t>any attempt</w:t>
      </w:r>
      <w:r w:rsidRPr="002E3A52">
        <w:rPr>
          <w:rStyle w:val="StyleUnderline"/>
        </w:rPr>
        <w:t xml:space="preserve"> by the FTC </w:t>
      </w:r>
      <w:r w:rsidRPr="007F455B">
        <w:rPr>
          <w:rStyle w:val="StyleUnderline"/>
          <w:highlight w:val="cyan"/>
        </w:rPr>
        <w:t>to expand</w:t>
      </w:r>
      <w:r w:rsidRPr="002E3A52">
        <w:rPr>
          <w:rStyle w:val="StyleUnderline"/>
        </w:rPr>
        <w:t xml:space="preserve"> the reach of </w:t>
      </w:r>
      <w:r w:rsidRPr="007F455B">
        <w:rPr>
          <w:rStyle w:val="StyleUnderline"/>
          <w:highlight w:val="cyan"/>
        </w:rPr>
        <w:t>section 5</w:t>
      </w:r>
      <w:r w:rsidRPr="00B978DF">
        <w:rPr>
          <w:sz w:val="16"/>
        </w:rPr>
        <w:t>.</w:t>
      </w:r>
    </w:p>
    <w:p w14:paraId="7112BB0F" w14:textId="77777777" w:rsidR="00B978DF" w:rsidRPr="00B978DF" w:rsidRDefault="00B978DF" w:rsidP="00B978DF">
      <w:pPr>
        <w:rPr>
          <w:sz w:val="16"/>
        </w:rPr>
      </w:pPr>
      <w:r w:rsidRPr="00B978DF">
        <w:rPr>
          <w:sz w:val="16"/>
        </w:rPr>
        <w:t>1. Official Airline Guides, Boise Cascade, and Ethyl</w:t>
      </w:r>
    </w:p>
    <w:p w14:paraId="769F25A8" w14:textId="4379BED3" w:rsidR="00B978DF" w:rsidRPr="00B978DF" w:rsidRDefault="00B978DF" w:rsidP="00B978DF">
      <w:pPr>
        <w:rPr>
          <w:sz w:val="16"/>
        </w:rPr>
      </w:pPr>
      <w:r w:rsidRPr="002E3A52">
        <w:rPr>
          <w:rStyle w:val="StyleUnderline"/>
        </w:rPr>
        <w:t xml:space="preserve">A </w:t>
      </w:r>
      <w:r w:rsidRPr="002E3A52">
        <w:rPr>
          <w:rStyle w:val="Emphasis"/>
        </w:rPr>
        <w:t>trio</w:t>
      </w:r>
      <w:r w:rsidRPr="002E3A52">
        <w:rPr>
          <w:rStyle w:val="StyleUnderline"/>
        </w:rPr>
        <w:t xml:space="preserve"> of </w:t>
      </w:r>
      <w:r w:rsidRPr="007F455B">
        <w:rPr>
          <w:rStyle w:val="Emphasis"/>
          <w:highlight w:val="cyan"/>
        </w:rPr>
        <w:t>circuit</w:t>
      </w:r>
      <w:r w:rsidRPr="002E3A52">
        <w:rPr>
          <w:rStyle w:val="Emphasis"/>
        </w:rPr>
        <w:t xml:space="preserve">-level </w:t>
      </w:r>
      <w:r w:rsidRPr="007F455B">
        <w:rPr>
          <w:rStyle w:val="Emphasis"/>
          <w:highlight w:val="cyan"/>
        </w:rPr>
        <w:t>decisions</w:t>
      </w:r>
      <w:r w:rsidRPr="00B978DF">
        <w:rPr>
          <w:sz w:val="16"/>
        </w:rPr>
        <w:t xml:space="preserve"> in the early 1980s - Official Airline Guides, Boise Cascade, and Ethyl 59 - </w:t>
      </w:r>
      <w:r w:rsidRPr="007F455B">
        <w:rPr>
          <w:rStyle w:val="Emphasis"/>
          <w:highlight w:val="cyan"/>
        </w:rPr>
        <w:t>significantly curtailed</w:t>
      </w:r>
      <w:r w:rsidRPr="002E3A52">
        <w:rPr>
          <w:rStyle w:val="StyleUnderline"/>
        </w:rPr>
        <w:t xml:space="preserve"> the Commission's use of its </w:t>
      </w:r>
      <w:r w:rsidRPr="007F455B">
        <w:rPr>
          <w:rStyle w:val="StyleUnderline"/>
          <w:highlight w:val="cyan"/>
        </w:rPr>
        <w:t>power</w:t>
      </w:r>
      <w:r w:rsidRPr="002E3A52">
        <w:rPr>
          <w:rStyle w:val="StyleUnderline"/>
        </w:rPr>
        <w:t xml:space="preserve"> to attack anticompetitive business practices that fall </w:t>
      </w:r>
      <w:r w:rsidRPr="007F455B">
        <w:rPr>
          <w:rStyle w:val="StyleUnderline"/>
          <w:highlight w:val="cyan"/>
        </w:rPr>
        <w:t>outside</w:t>
      </w:r>
      <w:r w:rsidRPr="002E3A52">
        <w:rPr>
          <w:rStyle w:val="StyleUnderline"/>
        </w:rPr>
        <w:t xml:space="preserve"> the </w:t>
      </w:r>
      <w:r w:rsidRPr="007F455B">
        <w:rPr>
          <w:rStyle w:val="Emphasis"/>
          <w:highlight w:val="cyan"/>
        </w:rPr>
        <w:t>narrowly defined</w:t>
      </w:r>
      <w:r w:rsidRPr="002E3A52">
        <w:rPr>
          <w:rStyle w:val="StyleUnderline"/>
        </w:rPr>
        <w:t xml:space="preserve"> categories of </w:t>
      </w:r>
      <w:r w:rsidRPr="007F455B">
        <w:rPr>
          <w:rStyle w:val="StyleUnderline"/>
          <w:highlight w:val="cyan"/>
        </w:rPr>
        <w:t>Sherman</w:t>
      </w:r>
      <w:r w:rsidRPr="002E3A52">
        <w:rPr>
          <w:rStyle w:val="StyleUnderline"/>
        </w:rPr>
        <w:t xml:space="preserve"> Act doctrine</w:t>
      </w:r>
      <w:r w:rsidRPr="00B978DF">
        <w:rPr>
          <w:sz w:val="16"/>
        </w:rPr>
        <w:t xml:space="preserve">. 60 In each case, the </w:t>
      </w:r>
      <w:r w:rsidRPr="002E3A52">
        <w:rPr>
          <w:rStyle w:val="StyleUnderline"/>
        </w:rPr>
        <w:t>FTC</w:t>
      </w:r>
      <w:r w:rsidRPr="00B978DF">
        <w:rPr>
          <w:sz w:val="16"/>
        </w:rPr>
        <w:t xml:space="preserve"> acknowledged that the practices at issue did not amount to a violation of the Sherman or Clayton Acts but </w:t>
      </w:r>
      <w:r w:rsidRPr="002E3A52">
        <w:rPr>
          <w:rStyle w:val="StyleUnderline"/>
        </w:rPr>
        <w:t>declared</w:t>
      </w:r>
      <w:r w:rsidRPr="00B978DF">
        <w:rPr>
          <w:sz w:val="16"/>
        </w:rPr>
        <w:t xml:space="preserve"> the </w:t>
      </w:r>
      <w:r w:rsidRPr="002E3A52">
        <w:rPr>
          <w:rStyle w:val="StyleUnderline"/>
        </w:rPr>
        <w:t>conduct</w:t>
      </w:r>
      <w:r w:rsidRPr="00B978DF">
        <w:rPr>
          <w:sz w:val="16"/>
        </w:rPr>
        <w:t xml:space="preserve"> to be an </w:t>
      </w:r>
      <w:r w:rsidRPr="002E3A52">
        <w:rPr>
          <w:rStyle w:val="StyleUnderline"/>
        </w:rPr>
        <w:t>unfair</w:t>
      </w:r>
      <w:r w:rsidRPr="00B978DF">
        <w:rPr>
          <w:sz w:val="16"/>
        </w:rPr>
        <w:t xml:space="preserve"> method of competition independent of the other statutes. 61 </w:t>
      </w:r>
      <w:r w:rsidRPr="002E3A52">
        <w:rPr>
          <w:rStyle w:val="StyleUnderline"/>
        </w:rPr>
        <w:t>However, the</w:t>
      </w:r>
      <w:r w:rsidRPr="00B978DF">
        <w:rPr>
          <w:sz w:val="16"/>
        </w:rPr>
        <w:t xml:space="preserve"> Second and Ninth </w:t>
      </w:r>
      <w:r w:rsidRPr="007F455B">
        <w:rPr>
          <w:rStyle w:val="StyleUnderline"/>
          <w:highlight w:val="cyan"/>
        </w:rPr>
        <w:t xml:space="preserve">Circuits </w:t>
      </w:r>
      <w:r w:rsidRPr="007F455B">
        <w:rPr>
          <w:rStyle w:val="Emphasis"/>
          <w:highlight w:val="cyan"/>
        </w:rPr>
        <w:t>overturned</w:t>
      </w:r>
      <w:r w:rsidRPr="002E3A52">
        <w:rPr>
          <w:rStyle w:val="Emphasis"/>
        </w:rPr>
        <w:t xml:space="preserve"> the </w:t>
      </w:r>
      <w:r w:rsidRPr="007F455B">
        <w:rPr>
          <w:rStyle w:val="Emphasis"/>
          <w:highlight w:val="cyan"/>
        </w:rPr>
        <w:t>FTC's determinations</w:t>
      </w:r>
      <w:r w:rsidRPr="00B978DF">
        <w:rPr>
          <w:sz w:val="16"/>
        </w:rPr>
        <w:t>, marking the beginning of a significant rollback in the Commission's willingness to pursue stand-alone section 5 violations.</w:t>
      </w:r>
    </w:p>
    <w:p w14:paraId="3457BDE6" w14:textId="77777777" w:rsidR="00B978DF" w:rsidRPr="00CE0C68" w:rsidRDefault="00B978DF" w:rsidP="00B978DF">
      <w:pPr>
        <w:pStyle w:val="Heading4"/>
        <w:rPr>
          <w:rFonts w:cs="Times New Roman"/>
        </w:rPr>
      </w:pPr>
      <w:r w:rsidRPr="00CE0C68">
        <w:rPr>
          <w:rFonts w:cs="Times New Roman"/>
        </w:rPr>
        <w:lastRenderedPageBreak/>
        <w:t>No emerging tech impact</w:t>
      </w:r>
    </w:p>
    <w:p w14:paraId="251CFE84" w14:textId="77777777" w:rsidR="00B978DF" w:rsidRPr="00CE0C68" w:rsidRDefault="00B978DF" w:rsidP="00B978DF">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309A8E74" w14:textId="59ED7729" w:rsidR="00B978DF" w:rsidRPr="00B978DF" w:rsidRDefault="00B978DF" w:rsidP="00B978DF">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7494511C" w14:textId="65610400" w:rsidR="00B978DF" w:rsidRPr="00B978DF" w:rsidRDefault="00B978DF" w:rsidP="00B978DF">
      <w:pPr>
        <w:pStyle w:val="Heading3"/>
      </w:pPr>
      <w:r>
        <w:lastRenderedPageBreak/>
        <w:t>Capitalism K---1AR</w:t>
      </w:r>
    </w:p>
    <w:p w14:paraId="66626FFD" w14:textId="77777777" w:rsidR="00B978DF" w:rsidRPr="004028D4" w:rsidRDefault="00B978DF" w:rsidP="00B978DF">
      <w:pPr>
        <w:pStyle w:val="Heading4"/>
      </w:pPr>
      <w:r w:rsidRPr="004028D4">
        <w:t xml:space="preserve">Best study </w:t>
      </w:r>
      <w:r w:rsidRPr="005911F5">
        <w:rPr>
          <w:u w:val="single"/>
        </w:rPr>
        <w:t>confirms it</w:t>
      </w:r>
      <w:r>
        <w:t>.</w:t>
      </w:r>
    </w:p>
    <w:p w14:paraId="696F18D8" w14:textId="77777777" w:rsidR="00B978DF" w:rsidRPr="004028D4" w:rsidRDefault="00B978DF" w:rsidP="00B978DF">
      <w:r w:rsidRPr="004028D4">
        <w:t xml:space="preserve">Hideo </w:t>
      </w:r>
      <w:r w:rsidRPr="004028D4">
        <w:rPr>
          <w:rStyle w:val="Style13ptBold"/>
        </w:rPr>
        <w:t>Noda &amp;</w:t>
      </w:r>
      <w:r w:rsidRPr="004028D4">
        <w:t xml:space="preserve"> Shigeru </w:t>
      </w:r>
      <w:r w:rsidRPr="004028D4">
        <w:rPr>
          <w:rStyle w:val="Style13ptBold"/>
        </w:rPr>
        <w:t>Kano 21</w:t>
      </w:r>
      <w:r w:rsidRPr="004028D4">
        <w:t>, Tokyo University of Science; The Shoko Chukin Bank, "Environmental Economic Modeling of Sustainable Growth and Consumption in a Zero-Emission Society," Journal of Cleaner Production, Vol. 299, 05/25/2021, pg. 1-2.</w:t>
      </w:r>
    </w:p>
    <w:p w14:paraId="661911CC" w14:textId="77777777" w:rsidR="00B978DF" w:rsidRPr="004028D4" w:rsidRDefault="00B978DF" w:rsidP="00B978DF">
      <w:pPr>
        <w:rPr>
          <w:sz w:val="16"/>
        </w:rPr>
      </w:pPr>
      <w:r w:rsidRPr="004028D4">
        <w:rPr>
          <w:sz w:val="16"/>
        </w:rPr>
        <w:t xml:space="preserve">Manufacturing </w:t>
      </w:r>
      <w:r w:rsidRPr="004028D4">
        <w:rPr>
          <w:rStyle w:val="StyleUnderline"/>
        </w:rPr>
        <w:t>activities that</w:t>
      </w:r>
      <w:r w:rsidRPr="004028D4">
        <w:rPr>
          <w:sz w:val="16"/>
        </w:rPr>
        <w:t xml:space="preserve"> </w:t>
      </w:r>
      <w:r w:rsidRPr="004028D4">
        <w:rPr>
          <w:rStyle w:val="Emphasis"/>
        </w:rPr>
        <w:t>pollute</w:t>
      </w:r>
      <w:r w:rsidRPr="004028D4">
        <w:rPr>
          <w:sz w:val="16"/>
        </w:rPr>
        <w:t xml:space="preserve"> </w:t>
      </w:r>
      <w:r w:rsidRPr="004028D4">
        <w:rPr>
          <w:rStyle w:val="StyleUnderline"/>
        </w:rPr>
        <w:t>the soil, atmosphere, and water have</w:t>
      </w:r>
      <w:r w:rsidRPr="004028D4">
        <w:rPr>
          <w:sz w:val="16"/>
        </w:rPr>
        <w:t xml:space="preserve"> </w:t>
      </w:r>
      <w:r w:rsidRPr="004028D4">
        <w:rPr>
          <w:rStyle w:val="Emphasis"/>
        </w:rPr>
        <w:t>adversely affected</w:t>
      </w:r>
      <w:r w:rsidRPr="004028D4">
        <w:rPr>
          <w:sz w:val="16"/>
        </w:rPr>
        <w:t xml:space="preserve"> </w:t>
      </w:r>
      <w:r w:rsidRPr="004028D4">
        <w:rPr>
          <w:rStyle w:val="StyleUnderline"/>
        </w:rPr>
        <w:t>the environment</w:t>
      </w:r>
      <w:r w:rsidRPr="004028D4">
        <w:rPr>
          <w:sz w:val="16"/>
        </w:rPr>
        <w:t xml:space="preserve">. The </w:t>
      </w:r>
      <w:r w:rsidRPr="004028D4">
        <w:rPr>
          <w:rStyle w:val="StyleUnderline"/>
        </w:rPr>
        <w:t>abatement of pollution is</w:t>
      </w:r>
      <w:r w:rsidRPr="004028D4">
        <w:rPr>
          <w:sz w:val="16"/>
        </w:rPr>
        <w:t xml:space="preserve"> therefore </w:t>
      </w:r>
      <w:r w:rsidRPr="004028D4">
        <w:rPr>
          <w:rStyle w:val="Emphasis"/>
        </w:rPr>
        <w:t>essential</w:t>
      </w:r>
      <w:r w:rsidRPr="004028D4">
        <w:rPr>
          <w:sz w:val="16"/>
        </w:rPr>
        <w:t xml:space="preserve"> </w:t>
      </w:r>
      <w:r w:rsidRPr="004028D4">
        <w:rPr>
          <w:rStyle w:val="StyleUnderline"/>
        </w:rPr>
        <w:t>to maintaining</w:t>
      </w:r>
      <w:r w:rsidRPr="004028D4">
        <w:rPr>
          <w:sz w:val="16"/>
        </w:rPr>
        <w:t xml:space="preserve"> </w:t>
      </w:r>
      <w:r w:rsidRPr="004028D4">
        <w:rPr>
          <w:rStyle w:val="Emphasis"/>
        </w:rPr>
        <w:t>environmental standards</w:t>
      </w:r>
      <w:r w:rsidRPr="004028D4">
        <w:rPr>
          <w:sz w:val="16"/>
        </w:rPr>
        <w:t xml:space="preserve"> in the future. The purpose of this paper is to examine what kind of economic conditions should be satisfied if an economy adopts a rule stating that pollution must be cleaned up when it is produced, and whether the </w:t>
      </w:r>
      <w:r w:rsidRPr="004028D4">
        <w:rPr>
          <w:rStyle w:val="StyleUnderline"/>
        </w:rPr>
        <w:t>zero net emission of pollution</w:t>
      </w:r>
      <w:r w:rsidRPr="004028D4">
        <w:rPr>
          <w:sz w:val="16"/>
        </w:rPr>
        <w:t xml:space="preserve"> flow (in the sense of a zero residual amount of pollution created minus pollution abated) </w:t>
      </w:r>
      <w:r w:rsidRPr="004028D4">
        <w:rPr>
          <w:rStyle w:val="StyleUnderline"/>
        </w:rPr>
        <w:t>is</w:t>
      </w:r>
      <w:r w:rsidRPr="004028D4">
        <w:rPr>
          <w:sz w:val="16"/>
        </w:rPr>
        <w:t xml:space="preserve"> </w:t>
      </w:r>
      <w:r w:rsidRPr="004028D4">
        <w:rPr>
          <w:rStyle w:val="Emphasis"/>
        </w:rPr>
        <w:t>compatible</w:t>
      </w:r>
      <w:r w:rsidRPr="004028D4">
        <w:rPr>
          <w:sz w:val="16"/>
        </w:rPr>
        <w:t xml:space="preserve"> </w:t>
      </w:r>
      <w:r w:rsidRPr="004028D4">
        <w:rPr>
          <w:rStyle w:val="StyleUnderline"/>
        </w:rPr>
        <w:t>with the continued</w:t>
      </w:r>
      <w:r w:rsidRPr="004028D4">
        <w:rPr>
          <w:sz w:val="16"/>
        </w:rPr>
        <w:t xml:space="preserve"> </w:t>
      </w:r>
      <w:r w:rsidRPr="004028D4">
        <w:rPr>
          <w:rStyle w:val="Emphasis"/>
        </w:rPr>
        <w:t>growth of</w:t>
      </w:r>
      <w:r w:rsidRPr="004028D4">
        <w:rPr>
          <w:sz w:val="16"/>
        </w:rPr>
        <w:t xml:space="preserve"> gross domestic product (</w:t>
      </w:r>
      <w:r w:rsidRPr="004028D4">
        <w:rPr>
          <w:rStyle w:val="Emphasis"/>
        </w:rPr>
        <w:t>GDP</w:t>
      </w:r>
      <w:r w:rsidRPr="004028D4">
        <w:rPr>
          <w:sz w:val="16"/>
        </w:rPr>
        <w:t xml:space="preserve">) </w:t>
      </w:r>
      <w:r w:rsidRPr="004028D4">
        <w:rPr>
          <w:rStyle w:val="StyleUnderline"/>
        </w:rPr>
        <w:t>and consumption when</w:t>
      </w:r>
      <w:r w:rsidRPr="004028D4">
        <w:rPr>
          <w:sz w:val="16"/>
        </w:rPr>
        <w:t xml:space="preserve"> the </w:t>
      </w:r>
      <w:r w:rsidRPr="004028D4">
        <w:rPr>
          <w:rStyle w:val="StyleUnderline"/>
        </w:rPr>
        <w:t>economy</w:t>
      </w:r>
      <w:r w:rsidRPr="004028D4">
        <w:rPr>
          <w:sz w:val="16"/>
        </w:rPr>
        <w:t xml:space="preserve"> </w:t>
      </w:r>
      <w:r w:rsidRPr="004028D4">
        <w:rPr>
          <w:rStyle w:val="Emphasis"/>
        </w:rPr>
        <w:t>experiences</w:t>
      </w:r>
      <w:r w:rsidRPr="004028D4">
        <w:rPr>
          <w:sz w:val="16"/>
        </w:rPr>
        <w:t xml:space="preserve"> </w:t>
      </w:r>
      <w:r w:rsidRPr="004028D4">
        <w:rPr>
          <w:rStyle w:val="StyleUnderline"/>
        </w:rPr>
        <w:t>cyclical fluctuations</w:t>
      </w:r>
      <w:r w:rsidRPr="004028D4">
        <w:rPr>
          <w:sz w:val="16"/>
        </w:rPr>
        <w:t>.</w:t>
      </w:r>
    </w:p>
    <w:p w14:paraId="6ACCBE8F" w14:textId="77777777" w:rsidR="00B978DF" w:rsidRPr="004028D4" w:rsidRDefault="00B978DF" w:rsidP="00B978DF">
      <w:pPr>
        <w:rPr>
          <w:sz w:val="16"/>
        </w:rPr>
      </w:pPr>
      <w:r w:rsidRPr="004028D4">
        <w:rPr>
          <w:sz w:val="16"/>
        </w:rPr>
        <w:t xml:space="preserve">A detailed understanding of the economic implications of cyclical fluctuations is crucial because </w:t>
      </w:r>
      <w:r w:rsidRPr="004028D4">
        <w:rPr>
          <w:rStyle w:val="StyleUnderline"/>
        </w:rPr>
        <w:t>actual economies</w:t>
      </w:r>
      <w:r w:rsidRPr="004028D4">
        <w:rPr>
          <w:sz w:val="16"/>
        </w:rPr>
        <w:t xml:space="preserve"> </w:t>
      </w:r>
      <w:r w:rsidRPr="004028D4">
        <w:rPr>
          <w:rStyle w:val="Emphasis"/>
        </w:rPr>
        <w:t>inevitably</w:t>
      </w:r>
      <w:r w:rsidRPr="004028D4">
        <w:rPr>
          <w:sz w:val="16"/>
        </w:rPr>
        <w:t xml:space="preserve"> </w:t>
      </w:r>
      <w:r w:rsidRPr="004028D4">
        <w:rPr>
          <w:rStyle w:val="StyleUnderline"/>
        </w:rPr>
        <w:t>undergo</w:t>
      </w:r>
      <w:r w:rsidRPr="004028D4">
        <w:rPr>
          <w:sz w:val="16"/>
        </w:rPr>
        <w:t xml:space="preserve"> cycles of </w:t>
      </w:r>
      <w:r w:rsidRPr="004028D4">
        <w:rPr>
          <w:rStyle w:val="Emphasis"/>
        </w:rPr>
        <w:t>expansion</w:t>
      </w:r>
      <w:r w:rsidRPr="004028D4">
        <w:rPr>
          <w:sz w:val="16"/>
        </w:rPr>
        <w:t xml:space="preserve"> </w:t>
      </w:r>
      <w:r w:rsidRPr="004028D4">
        <w:rPr>
          <w:rStyle w:val="StyleUnderline"/>
        </w:rPr>
        <w:t>and</w:t>
      </w:r>
      <w:r w:rsidRPr="004028D4">
        <w:rPr>
          <w:sz w:val="16"/>
        </w:rPr>
        <w:t xml:space="preserve"> </w:t>
      </w:r>
      <w:r w:rsidRPr="004028D4">
        <w:rPr>
          <w:rStyle w:val="Emphasis"/>
        </w:rPr>
        <w:t>recession</w:t>
      </w:r>
      <w:r w:rsidRPr="004028D4">
        <w:rPr>
          <w:sz w:val="16"/>
        </w:rPr>
        <w:t xml:space="preserve">. In this respect, </w:t>
      </w:r>
      <w:r w:rsidRPr="004028D4">
        <w:rPr>
          <w:rStyle w:val="StyleUnderline"/>
        </w:rPr>
        <w:t>on the basis of the</w:t>
      </w:r>
      <w:r w:rsidRPr="004028D4">
        <w:rPr>
          <w:sz w:val="16"/>
        </w:rPr>
        <w:t xml:space="preserve"> </w:t>
      </w:r>
      <w:r w:rsidRPr="004028D4">
        <w:rPr>
          <w:rStyle w:val="Emphasis"/>
        </w:rPr>
        <w:t>laboratory equipment</w:t>
      </w:r>
      <w:r w:rsidRPr="004028D4">
        <w:rPr>
          <w:sz w:val="16"/>
        </w:rPr>
        <w:t xml:space="preserve"> model of Rivera-Batiz and Romer (1991), Matsuyama (1999) </w:t>
      </w:r>
      <w:r w:rsidRPr="004028D4">
        <w:rPr>
          <w:rStyle w:val="StyleUnderline"/>
          <w:highlight w:val="cyan"/>
        </w:rPr>
        <w:t>construct</w:t>
      </w:r>
      <w:r w:rsidRPr="004028D4">
        <w:rPr>
          <w:rStyle w:val="StyleUnderline"/>
        </w:rPr>
        <w:t xml:space="preserve">ed a useful </w:t>
      </w:r>
      <w:r w:rsidRPr="004028D4">
        <w:rPr>
          <w:rStyle w:val="StyleUnderline"/>
          <w:highlight w:val="cyan"/>
        </w:rPr>
        <w:t>model</w:t>
      </w:r>
      <w:r w:rsidRPr="004028D4">
        <w:rPr>
          <w:rStyle w:val="StyleUnderline"/>
        </w:rPr>
        <w:t xml:space="preserve"> that </w:t>
      </w:r>
      <w:r w:rsidRPr="004028D4">
        <w:rPr>
          <w:rStyle w:val="StyleUnderline"/>
          <w:highlight w:val="cyan"/>
        </w:rPr>
        <w:t>generates</w:t>
      </w:r>
      <w:r w:rsidRPr="004028D4">
        <w:rPr>
          <w:sz w:val="16"/>
          <w:highlight w:val="cyan"/>
        </w:rPr>
        <w:t xml:space="preserve"> </w:t>
      </w:r>
      <w:r w:rsidRPr="004028D4">
        <w:rPr>
          <w:rStyle w:val="Emphasis"/>
          <w:highlight w:val="cyan"/>
        </w:rPr>
        <w:t>endo</w:t>
      </w:r>
      <w:r w:rsidRPr="004028D4">
        <w:rPr>
          <w:rStyle w:val="Emphasis"/>
        </w:rPr>
        <w:t xml:space="preserve">genous </w:t>
      </w:r>
      <w:r w:rsidRPr="004028D4">
        <w:rPr>
          <w:rStyle w:val="Emphasis"/>
          <w:highlight w:val="cyan"/>
        </w:rPr>
        <w:t>fluctuations</w:t>
      </w:r>
      <w:r w:rsidRPr="004028D4">
        <w:rPr>
          <w:sz w:val="16"/>
        </w:rPr>
        <w:t xml:space="preserve">. Notably, </w:t>
      </w:r>
      <w:r w:rsidRPr="004028D4">
        <w:rPr>
          <w:rStyle w:val="StyleUnderline"/>
        </w:rPr>
        <w:t>under specific conditions</w:t>
      </w:r>
      <w:r w:rsidRPr="004028D4">
        <w:rPr>
          <w:sz w:val="16"/>
        </w:rPr>
        <w:t xml:space="preserve">, an </w:t>
      </w:r>
      <w:r w:rsidRPr="004028D4">
        <w:rPr>
          <w:rStyle w:val="StyleUnderline"/>
        </w:rPr>
        <w:t>economy can</w:t>
      </w:r>
      <w:r w:rsidRPr="004028D4">
        <w:rPr>
          <w:sz w:val="16"/>
        </w:rPr>
        <w:t xml:space="preserve"> </w:t>
      </w:r>
      <w:r w:rsidRPr="004028D4">
        <w:rPr>
          <w:rStyle w:val="Emphasis"/>
        </w:rPr>
        <w:t>perpetually</w:t>
      </w:r>
      <w:r w:rsidRPr="004028D4">
        <w:rPr>
          <w:sz w:val="16"/>
        </w:rPr>
        <w:t xml:space="preserve"> </w:t>
      </w:r>
      <w:r w:rsidRPr="004028D4">
        <w:rPr>
          <w:rStyle w:val="StyleUnderline"/>
        </w:rPr>
        <w:t>oscillate between</w:t>
      </w:r>
      <w:r w:rsidRPr="004028D4">
        <w:rPr>
          <w:sz w:val="16"/>
        </w:rPr>
        <w:t xml:space="preserve"> a capital-</w:t>
      </w:r>
      <w:r w:rsidRPr="004028D4">
        <w:rPr>
          <w:rStyle w:val="Emphasis"/>
        </w:rPr>
        <w:t>accumulation</w:t>
      </w:r>
      <w:r w:rsidRPr="004028D4">
        <w:rPr>
          <w:sz w:val="16"/>
        </w:rPr>
        <w:t xml:space="preserve">-based (no-innovation) </w:t>
      </w:r>
      <w:r w:rsidRPr="004028D4">
        <w:rPr>
          <w:rStyle w:val="StyleUnderline"/>
        </w:rPr>
        <w:t>growth phase and</w:t>
      </w:r>
      <w:r w:rsidRPr="004028D4">
        <w:rPr>
          <w:sz w:val="16"/>
        </w:rPr>
        <w:t xml:space="preserve"> </w:t>
      </w:r>
      <w:r w:rsidRPr="004028D4">
        <w:rPr>
          <w:rStyle w:val="Emphasis"/>
        </w:rPr>
        <w:t>innovation</w:t>
      </w:r>
      <w:r w:rsidRPr="004028D4">
        <w:rPr>
          <w:sz w:val="16"/>
        </w:rPr>
        <w:t xml:space="preserve">-led </w:t>
      </w:r>
      <w:r w:rsidRPr="004028D4">
        <w:rPr>
          <w:rStyle w:val="StyleUnderline"/>
        </w:rPr>
        <w:t>growth phase</w:t>
      </w:r>
      <w:r w:rsidRPr="004028D4">
        <w:rPr>
          <w:sz w:val="16"/>
        </w:rPr>
        <w:t>. The former phase is called the Solow regime, after the work of Solow (1956), while the latter phase is called the Romer regime, after the work of Romer (1990) and Rivera-Batiz and Romer (1991).</w:t>
      </w:r>
    </w:p>
    <w:p w14:paraId="4BB77307" w14:textId="77777777" w:rsidR="00B978DF" w:rsidRPr="004028D4" w:rsidRDefault="00B978DF" w:rsidP="00B978DF">
      <w:pPr>
        <w:rPr>
          <w:sz w:val="16"/>
        </w:rPr>
      </w:pPr>
      <w:r w:rsidRPr="004028D4">
        <w:rPr>
          <w:sz w:val="16"/>
        </w:rPr>
        <w:t xml:space="preserve">However, Matsuyama (1999) did not pay attention to environmental aspects in a society. We therefore </w:t>
      </w:r>
      <w:r w:rsidRPr="004028D4">
        <w:rPr>
          <w:rStyle w:val="StyleUnderline"/>
          <w:highlight w:val="cyan"/>
        </w:rPr>
        <w:t>extend</w:t>
      </w:r>
      <w:r w:rsidRPr="004028D4">
        <w:rPr>
          <w:rStyle w:val="StyleUnderline"/>
        </w:rPr>
        <w:t xml:space="preserve"> the model</w:t>
      </w:r>
      <w:r w:rsidRPr="004028D4">
        <w:rPr>
          <w:sz w:val="16"/>
        </w:rPr>
        <w:t xml:space="preserve"> of Matsuyama (1999) </w:t>
      </w:r>
      <w:r w:rsidRPr="004028D4">
        <w:rPr>
          <w:rStyle w:val="StyleUnderline"/>
          <w:highlight w:val="cyan"/>
        </w:rPr>
        <w:t>by</w:t>
      </w:r>
      <w:r w:rsidRPr="004028D4">
        <w:rPr>
          <w:rStyle w:val="StyleUnderline"/>
        </w:rPr>
        <w:t xml:space="preserve"> </w:t>
      </w:r>
      <w:r w:rsidRPr="004028D4">
        <w:rPr>
          <w:rStyle w:val="StyleUnderline"/>
          <w:highlight w:val="cyan"/>
        </w:rPr>
        <w:t>considering</w:t>
      </w:r>
      <w:r w:rsidRPr="004028D4">
        <w:rPr>
          <w:sz w:val="16"/>
          <w:highlight w:val="cyan"/>
        </w:rPr>
        <w:t xml:space="preserve"> </w:t>
      </w:r>
      <w:r w:rsidRPr="004028D4">
        <w:rPr>
          <w:rStyle w:val="Emphasis"/>
          <w:highlight w:val="cyan"/>
        </w:rPr>
        <w:t>pollution abatement</w:t>
      </w:r>
      <w:r w:rsidRPr="004028D4">
        <w:rPr>
          <w:sz w:val="16"/>
        </w:rPr>
        <w:t xml:space="preserve"> from the perspective of the kindergarten rule model of Brock and Taylor (2005). We thereby </w:t>
      </w:r>
      <w:r w:rsidRPr="004028D4">
        <w:rPr>
          <w:rStyle w:val="StyleUnderline"/>
        </w:rPr>
        <w:t>expect to obtain</w:t>
      </w:r>
      <w:r w:rsidRPr="004028D4">
        <w:rPr>
          <w:sz w:val="16"/>
        </w:rPr>
        <w:t xml:space="preserve"> </w:t>
      </w:r>
      <w:r w:rsidRPr="004028D4">
        <w:rPr>
          <w:rStyle w:val="Emphasis"/>
        </w:rPr>
        <w:t>meaningful</w:t>
      </w:r>
      <w:r w:rsidRPr="004028D4">
        <w:rPr>
          <w:sz w:val="16"/>
        </w:rPr>
        <w:t xml:space="preserve"> </w:t>
      </w:r>
      <w:r w:rsidRPr="004028D4">
        <w:rPr>
          <w:rStyle w:val="StyleUnderline"/>
        </w:rPr>
        <w:t>findings by analyzing</w:t>
      </w:r>
      <w:r w:rsidRPr="004028D4">
        <w:rPr>
          <w:sz w:val="16"/>
        </w:rPr>
        <w:t xml:space="preserve"> </w:t>
      </w:r>
      <w:r w:rsidRPr="004028D4">
        <w:rPr>
          <w:rStyle w:val="Emphasis"/>
        </w:rPr>
        <w:t>endogenous fluctuations</w:t>
      </w:r>
      <w:r w:rsidRPr="004028D4">
        <w:rPr>
          <w:sz w:val="16"/>
        </w:rPr>
        <w:t xml:space="preserve"> </w:t>
      </w:r>
      <w:r w:rsidRPr="004028D4">
        <w:rPr>
          <w:rStyle w:val="StyleUnderline"/>
        </w:rPr>
        <w:t xml:space="preserve">with pollution abatement, which has </w:t>
      </w:r>
      <w:r w:rsidRPr="004028D4">
        <w:rPr>
          <w:rStyle w:val="StyleUnderline"/>
          <w:highlight w:val="cyan"/>
        </w:rPr>
        <w:t>not</w:t>
      </w:r>
      <w:r w:rsidRPr="004028D4">
        <w:rPr>
          <w:rStyle w:val="StyleUnderline"/>
        </w:rPr>
        <w:t xml:space="preserve"> been </w:t>
      </w:r>
      <w:r w:rsidRPr="004028D4">
        <w:rPr>
          <w:rStyle w:val="StyleUnderline"/>
          <w:highlight w:val="cyan"/>
        </w:rPr>
        <w:t>tackled</w:t>
      </w:r>
      <w:r w:rsidRPr="004028D4">
        <w:rPr>
          <w:rStyle w:val="StyleUnderline"/>
        </w:rPr>
        <w:t xml:space="preserve"> in</w:t>
      </w:r>
      <w:r w:rsidRPr="004028D4">
        <w:rPr>
          <w:sz w:val="16"/>
        </w:rPr>
        <w:t xml:space="preserve"> </w:t>
      </w:r>
      <w:r w:rsidRPr="004028D4">
        <w:rPr>
          <w:rStyle w:val="Emphasis"/>
          <w:highlight w:val="cyan"/>
        </w:rPr>
        <w:t>earlier</w:t>
      </w:r>
      <w:r w:rsidRPr="004028D4">
        <w:rPr>
          <w:rStyle w:val="Emphasis"/>
        </w:rPr>
        <w:t xml:space="preserve"> studies</w:t>
      </w:r>
      <w:r w:rsidRPr="004028D4">
        <w:rPr>
          <w:sz w:val="16"/>
        </w:rPr>
        <w:t>. The term “kindergarten rule” originates from the title of a book written by Fulghum (1990) and implies that messes be cleaned up as they are created. Brock and Taylor (2005) referred to the proportion of pollution abatement expenditure in GDP for achieving zero net emissions of pollution (i.e., completely eliminating the amount of pollution created minus pollution abated) as the kindergarten rule level of abatement (or just the kindergarten rule).</w:t>
      </w:r>
    </w:p>
    <w:p w14:paraId="57C4AFC7" w14:textId="77777777" w:rsidR="00B978DF" w:rsidRPr="004028D4" w:rsidRDefault="00B978DF" w:rsidP="00B978DF">
      <w:pPr>
        <w:rPr>
          <w:sz w:val="16"/>
        </w:rPr>
      </w:pPr>
      <w:r w:rsidRPr="004028D4">
        <w:rPr>
          <w:sz w:val="16"/>
        </w:rPr>
        <w:t xml:space="preserve">Ono (2003) extended Matsuyama’s (1999) model to analyze endogenous fluctuations by accounting for environmental variables. Specifically, Ono (2003) incorporated the production structure of Matsuyama (1999) into the framework of the overlapping generations model on the basis of the work of John and Pecchenino (1994) and examined environmental taxation that maximizes the environmental quality and economic growth rate. It is found that </w:t>
      </w:r>
      <w:r w:rsidRPr="004028D4">
        <w:rPr>
          <w:rStyle w:val="StyleUnderline"/>
        </w:rPr>
        <w:t xml:space="preserve">there is </w:t>
      </w:r>
      <w:r w:rsidRPr="004028D4">
        <w:rPr>
          <w:rStyle w:val="StyleUnderline"/>
          <w:highlight w:val="cyan"/>
        </w:rPr>
        <w:t>a</w:t>
      </w:r>
      <w:r w:rsidRPr="004028D4">
        <w:rPr>
          <w:sz w:val="16"/>
          <w:highlight w:val="cyan"/>
        </w:rPr>
        <w:t xml:space="preserve"> </w:t>
      </w:r>
      <w:r w:rsidRPr="004028D4">
        <w:rPr>
          <w:rStyle w:val="Emphasis"/>
          <w:highlight w:val="cyan"/>
        </w:rPr>
        <w:t>critical level</w:t>
      </w:r>
      <w:r w:rsidRPr="004028D4">
        <w:rPr>
          <w:sz w:val="16"/>
        </w:rPr>
        <w:t xml:space="preserve"> of tax, </w:t>
      </w:r>
      <w:r w:rsidRPr="004028D4">
        <w:rPr>
          <w:rStyle w:val="StyleUnderline"/>
        </w:rPr>
        <w:t xml:space="preserve">and the </w:t>
      </w:r>
      <w:r w:rsidRPr="004028D4">
        <w:rPr>
          <w:rStyle w:val="StyleUnderline"/>
          <w:highlight w:val="cyan"/>
        </w:rPr>
        <w:t>economy achieves</w:t>
      </w:r>
      <w:r w:rsidRPr="004028D4">
        <w:rPr>
          <w:sz w:val="16"/>
          <w:highlight w:val="cyan"/>
        </w:rPr>
        <w:t xml:space="preserve"> </w:t>
      </w:r>
      <w:r w:rsidRPr="004028D4">
        <w:rPr>
          <w:rStyle w:val="Emphasis"/>
          <w:highlight w:val="cyan"/>
        </w:rPr>
        <w:t>higher</w:t>
      </w:r>
      <w:r w:rsidRPr="004028D4">
        <w:rPr>
          <w:sz w:val="16"/>
          <w:highlight w:val="cyan"/>
        </w:rPr>
        <w:t xml:space="preserve"> </w:t>
      </w:r>
      <w:r w:rsidRPr="004028D4">
        <w:rPr>
          <w:rStyle w:val="StyleUnderline"/>
          <w:highlight w:val="cyan"/>
        </w:rPr>
        <w:t>growth</w:t>
      </w:r>
      <w:r w:rsidRPr="004028D4">
        <w:rPr>
          <w:rStyle w:val="StyleUnderline"/>
        </w:rPr>
        <w:t xml:space="preserve"> rates of GDP </w:t>
      </w:r>
      <w:r w:rsidRPr="004028D4">
        <w:rPr>
          <w:rStyle w:val="StyleUnderline"/>
          <w:highlight w:val="cyan"/>
        </w:rPr>
        <w:t>and</w:t>
      </w:r>
      <w:r w:rsidRPr="004028D4">
        <w:rPr>
          <w:sz w:val="16"/>
          <w:highlight w:val="cyan"/>
        </w:rPr>
        <w:t xml:space="preserve"> </w:t>
      </w:r>
      <w:r w:rsidRPr="004028D4">
        <w:rPr>
          <w:rStyle w:val="Emphasis"/>
          <w:highlight w:val="cyan"/>
        </w:rPr>
        <w:t>environment</w:t>
      </w:r>
      <w:r w:rsidRPr="004028D4">
        <w:rPr>
          <w:rStyle w:val="Emphasis"/>
        </w:rPr>
        <w:t xml:space="preserve">al </w:t>
      </w:r>
      <w:r w:rsidRPr="004028D4">
        <w:rPr>
          <w:rStyle w:val="Emphasis"/>
          <w:highlight w:val="cyan"/>
        </w:rPr>
        <w:t>quality</w:t>
      </w:r>
      <w:r w:rsidRPr="004028D4">
        <w:rPr>
          <w:sz w:val="16"/>
        </w:rPr>
        <w:t xml:space="preserve"> </w:t>
      </w:r>
      <w:r w:rsidRPr="004028D4">
        <w:rPr>
          <w:rStyle w:val="StyleUnderline"/>
        </w:rPr>
        <w:t>by raising</w:t>
      </w:r>
      <w:r w:rsidRPr="004028D4">
        <w:rPr>
          <w:sz w:val="16"/>
        </w:rPr>
        <w:t xml:space="preserve"> (or reducing) tax </w:t>
      </w:r>
      <w:r w:rsidRPr="004028D4">
        <w:rPr>
          <w:rStyle w:val="StyleUnderline"/>
        </w:rPr>
        <w:t>if the</w:t>
      </w:r>
      <w:r w:rsidRPr="004028D4">
        <w:rPr>
          <w:sz w:val="16"/>
        </w:rPr>
        <w:t xml:space="preserve"> initial </w:t>
      </w:r>
      <w:r w:rsidRPr="004028D4">
        <w:rPr>
          <w:rStyle w:val="StyleUnderline"/>
        </w:rPr>
        <w:t>tax is</w:t>
      </w:r>
      <w:r w:rsidRPr="004028D4">
        <w:rPr>
          <w:sz w:val="16"/>
        </w:rPr>
        <w:t xml:space="preserve"> </w:t>
      </w:r>
      <w:r w:rsidRPr="004028D4">
        <w:rPr>
          <w:rStyle w:val="Emphasis"/>
        </w:rPr>
        <w:t>below</w:t>
      </w:r>
      <w:r w:rsidRPr="004028D4">
        <w:rPr>
          <w:sz w:val="16"/>
        </w:rPr>
        <w:t xml:space="preserve"> (or above) </w:t>
      </w:r>
      <w:r w:rsidRPr="004028D4">
        <w:rPr>
          <w:rStyle w:val="StyleUnderline"/>
        </w:rPr>
        <w:t>the critical level</w:t>
      </w:r>
      <w:r w:rsidRPr="004028D4">
        <w:rPr>
          <w:sz w:val="16"/>
        </w:rPr>
        <w:t xml:space="preserve">. That is to say, the purpose of the present study differs from that of the study of Ono (2003). We </w:t>
      </w:r>
      <w:r w:rsidRPr="004028D4">
        <w:rPr>
          <w:rStyle w:val="StyleUnderline"/>
        </w:rPr>
        <w:t>analyze the</w:t>
      </w:r>
      <w:r w:rsidRPr="004028D4">
        <w:rPr>
          <w:sz w:val="16"/>
        </w:rPr>
        <w:t xml:space="preserve"> </w:t>
      </w:r>
      <w:r w:rsidRPr="004028D4">
        <w:rPr>
          <w:rStyle w:val="Emphasis"/>
        </w:rPr>
        <w:t>feasibility</w:t>
      </w:r>
      <w:r w:rsidRPr="004028D4">
        <w:rPr>
          <w:sz w:val="16"/>
        </w:rPr>
        <w:t xml:space="preserve"> </w:t>
      </w:r>
      <w:r w:rsidRPr="004028D4">
        <w:rPr>
          <w:rStyle w:val="StyleUnderline"/>
        </w:rPr>
        <w:t>of the positive growth of GDP with</w:t>
      </w:r>
      <w:r w:rsidRPr="004028D4">
        <w:rPr>
          <w:sz w:val="16"/>
        </w:rPr>
        <w:t xml:space="preserve"> </w:t>
      </w:r>
      <w:r w:rsidRPr="004028D4">
        <w:rPr>
          <w:rStyle w:val="Emphasis"/>
        </w:rPr>
        <w:t>zero net emission</w:t>
      </w:r>
      <w:r w:rsidRPr="004028D4">
        <w:rPr>
          <w:sz w:val="16"/>
        </w:rPr>
        <w:t xml:space="preserve"> </w:t>
      </w:r>
      <w:r w:rsidRPr="004028D4">
        <w:rPr>
          <w:rStyle w:val="StyleUnderline"/>
        </w:rPr>
        <w:t>that reflects the</w:t>
      </w:r>
      <w:r w:rsidRPr="004028D4">
        <w:rPr>
          <w:sz w:val="16"/>
        </w:rPr>
        <w:t xml:space="preserve"> </w:t>
      </w:r>
      <w:r w:rsidRPr="004028D4">
        <w:rPr>
          <w:rStyle w:val="Emphasis"/>
        </w:rPr>
        <w:t>kindergarten rule</w:t>
      </w:r>
      <w:r w:rsidRPr="004028D4">
        <w:rPr>
          <w:sz w:val="16"/>
        </w:rPr>
        <w:t xml:space="preserve"> </w:t>
      </w:r>
      <w:r w:rsidRPr="004028D4">
        <w:rPr>
          <w:rStyle w:val="StyleUnderline"/>
        </w:rPr>
        <w:t>of pollution abatement</w:t>
      </w:r>
      <w:r w:rsidRPr="004028D4">
        <w:rPr>
          <w:sz w:val="16"/>
        </w:rPr>
        <w:t>, while Ono (2003) focused on taxation for improving environmental quality and promoting economic growth. Recent efforts toward a zero-emission society, which are an important topic of the Paris Agreement that came into force on November 4, 2016, have received worldwide attention (see, for example, Pauli, 1997; Baumgartner and Zielowski, 2007; Tokimatsu et al., 2014). The present study is therefore of social importance and relevant. Additionally, we consider that the notion of environmental quality is vague and hence difficult to capture empirically. In contrast, the zero net emission of pollution has clear meaning.</w:t>
      </w:r>
    </w:p>
    <w:p w14:paraId="2F985623" w14:textId="77777777" w:rsidR="00B978DF" w:rsidRPr="004028D4" w:rsidRDefault="00B978DF" w:rsidP="00B978DF">
      <w:pPr>
        <w:rPr>
          <w:sz w:val="16"/>
          <w:szCs w:val="16"/>
        </w:rPr>
      </w:pPr>
      <w:r w:rsidRPr="004028D4">
        <w:rPr>
          <w:sz w:val="16"/>
          <w:szCs w:val="16"/>
        </w:rPr>
        <w:t xml:space="preserve">Related studies of environment-growth models with endogenous fluctuations include those conducted by Zhang (1999), Chen and Li (2011), and Palivos and Varvarigos (2017). Zhang (1999), for example, examined the possibility of nonlinear dynamics in the model of John and Pecchenino (1994) and showed that cyclically or chaotically fluctuating equilibria are more likely to exist when people’s concerns are more towards greener preferences and the maintenance efficiency relative to degradation is not sufficiently high. Chen and Li (2011) introduced the habit formation of environmental quality and consumption tax to the model of John and Pecchenino (1994). The habit formation of environmental quality in the model of Chen and Li (2011) means that people get used to the environment while they grow up and will compare environmental quality in their old age with that when they were young. As a result, Chen and Li (2011) showed that cyclical fluctuations and entropic chaos may exist if households have a preference towards environmental quality and the maintenance efficiency is sufficiently low relative to degradation and the tax rate. The economy moves from complex to simple dynamics as the tax rate increases. Using an overlapping generations model where life expectancy is positively affected by the provision of public health services and by the environmental quality, Palivos and Varvarigos (2017) showed that, despite the presence of an aggregate learning-by-doing externality, the economy cannot sustain a positive growth rate in the </w:t>
      </w:r>
      <w:r w:rsidRPr="004028D4">
        <w:rPr>
          <w:sz w:val="16"/>
          <w:szCs w:val="16"/>
        </w:rPr>
        <w:lastRenderedPageBreak/>
        <w:t>long run if resources are not devoted to environmental preservation. Moreover, an active policy of environmental preservation is not only an important complementary engine of long-run growth but also a powerful tool of stabilization.</w:t>
      </w:r>
    </w:p>
    <w:p w14:paraId="022D4553" w14:textId="77777777" w:rsidR="00B978DF" w:rsidRPr="004028D4" w:rsidRDefault="00B978DF" w:rsidP="00B978DF">
      <w:pPr>
        <w:rPr>
          <w:sz w:val="16"/>
        </w:rPr>
      </w:pPr>
      <w:r w:rsidRPr="004028D4">
        <w:rPr>
          <w:sz w:val="16"/>
        </w:rPr>
        <w:t xml:space="preserve">Zhang (1999), Chen and Li (2011), and Palivos and Varvarigos (2017), however, did not consider the role of innovation in economic growth. When we consider issues related to recent economic growth, it is noteworthy that the </w:t>
      </w:r>
      <w:r w:rsidRPr="004028D4">
        <w:rPr>
          <w:rStyle w:val="StyleUnderline"/>
        </w:rPr>
        <w:t xml:space="preserve">economic </w:t>
      </w:r>
      <w:r w:rsidRPr="004028D4">
        <w:rPr>
          <w:rStyle w:val="StyleUnderline"/>
          <w:highlight w:val="cyan"/>
        </w:rPr>
        <w:t>activities</w:t>
      </w:r>
      <w:r w:rsidRPr="004028D4">
        <w:rPr>
          <w:rStyle w:val="StyleUnderline"/>
        </w:rPr>
        <w:t xml:space="preserve"> of industries </w:t>
      </w:r>
      <w:r w:rsidRPr="004028D4">
        <w:rPr>
          <w:rStyle w:val="StyleUnderline"/>
          <w:highlight w:val="cyan"/>
        </w:rPr>
        <w:t>in</w:t>
      </w:r>
      <w:r w:rsidRPr="004028D4">
        <w:rPr>
          <w:sz w:val="16"/>
          <w:highlight w:val="cyan"/>
        </w:rPr>
        <w:t xml:space="preserve"> </w:t>
      </w:r>
      <w:r w:rsidRPr="004028D4">
        <w:rPr>
          <w:rStyle w:val="Emphasis"/>
          <w:highlight w:val="cyan"/>
        </w:rPr>
        <w:t>developed</w:t>
      </w:r>
      <w:r w:rsidRPr="004028D4">
        <w:rPr>
          <w:sz w:val="16"/>
          <w:highlight w:val="cyan"/>
        </w:rPr>
        <w:t xml:space="preserve"> </w:t>
      </w:r>
      <w:r w:rsidRPr="004028D4">
        <w:rPr>
          <w:rStyle w:val="StyleUnderline"/>
          <w:highlight w:val="cyan"/>
        </w:rPr>
        <w:t>countries</w:t>
      </w:r>
      <w:r w:rsidRPr="004028D4">
        <w:rPr>
          <w:sz w:val="16"/>
        </w:rPr>
        <w:t xml:space="preserve"> and some developing countries </w:t>
      </w:r>
      <w:r w:rsidRPr="004028D4">
        <w:rPr>
          <w:rStyle w:val="StyleUnderline"/>
        </w:rPr>
        <w:t xml:space="preserve">have increasingly </w:t>
      </w:r>
      <w:r w:rsidRPr="004028D4">
        <w:rPr>
          <w:rStyle w:val="StyleUnderline"/>
          <w:highlight w:val="cyan"/>
        </w:rPr>
        <w:t>become</w:t>
      </w:r>
      <w:r w:rsidRPr="004028D4">
        <w:rPr>
          <w:sz w:val="16"/>
          <w:highlight w:val="cyan"/>
        </w:rPr>
        <w:t xml:space="preserve"> </w:t>
      </w:r>
      <w:r w:rsidRPr="004028D4">
        <w:rPr>
          <w:rStyle w:val="Emphasis"/>
          <w:highlight w:val="cyan"/>
        </w:rPr>
        <w:t>knowledge intensive</w:t>
      </w:r>
      <w:r w:rsidRPr="004028D4">
        <w:rPr>
          <w:sz w:val="16"/>
        </w:rPr>
        <w:t xml:space="preserve">. The </w:t>
      </w:r>
      <w:r w:rsidRPr="004028D4">
        <w:rPr>
          <w:rStyle w:val="StyleUnderline"/>
        </w:rPr>
        <w:t>economies of these countries are</w:t>
      </w:r>
      <w:r w:rsidRPr="004028D4">
        <w:rPr>
          <w:sz w:val="16"/>
        </w:rPr>
        <w:t xml:space="preserve"> often </w:t>
      </w:r>
      <w:r w:rsidRPr="004028D4">
        <w:rPr>
          <w:rStyle w:val="StyleUnderline"/>
        </w:rPr>
        <w:t>termed</w:t>
      </w:r>
      <w:r w:rsidRPr="004028D4">
        <w:rPr>
          <w:sz w:val="16"/>
        </w:rPr>
        <w:t xml:space="preserve"> </w:t>
      </w:r>
      <w:r w:rsidRPr="004028D4">
        <w:rPr>
          <w:rStyle w:val="Emphasis"/>
        </w:rPr>
        <w:t>knowledge-based economies</w:t>
      </w:r>
      <w:r w:rsidRPr="004028D4">
        <w:rPr>
          <w:sz w:val="16"/>
        </w:rPr>
        <w:t xml:space="preserve">. An </w:t>
      </w:r>
      <w:r w:rsidRPr="004028D4">
        <w:rPr>
          <w:rStyle w:val="StyleUnderline"/>
        </w:rPr>
        <w:t>important feature</w:t>
      </w:r>
      <w:r w:rsidRPr="004028D4">
        <w:rPr>
          <w:sz w:val="16"/>
        </w:rPr>
        <w:t xml:space="preserve"> of such an economy </w:t>
      </w:r>
      <w:r w:rsidRPr="004028D4">
        <w:rPr>
          <w:rStyle w:val="StyleUnderline"/>
        </w:rPr>
        <w:t>is</w:t>
      </w:r>
      <w:r w:rsidRPr="004028D4">
        <w:rPr>
          <w:sz w:val="16"/>
        </w:rPr>
        <w:t xml:space="preserve"> that </w:t>
      </w:r>
      <w:r w:rsidRPr="004028D4">
        <w:rPr>
          <w:rStyle w:val="StyleUnderline"/>
        </w:rPr>
        <w:t xml:space="preserve">it </w:t>
      </w:r>
      <w:r w:rsidRPr="004028D4">
        <w:rPr>
          <w:rStyle w:val="StyleUnderline"/>
          <w:highlight w:val="cyan"/>
        </w:rPr>
        <w:t>emphasizes</w:t>
      </w:r>
      <w:r w:rsidRPr="004028D4">
        <w:rPr>
          <w:sz w:val="16"/>
          <w:highlight w:val="cyan"/>
        </w:rPr>
        <w:t xml:space="preserve"> </w:t>
      </w:r>
      <w:r w:rsidRPr="004028D4">
        <w:rPr>
          <w:rStyle w:val="Emphasis"/>
          <w:highlight w:val="cyan"/>
        </w:rPr>
        <w:t>innovation</w:t>
      </w:r>
      <w:r w:rsidRPr="004028D4">
        <w:rPr>
          <w:sz w:val="16"/>
        </w:rPr>
        <w:t xml:space="preserve">, </w:t>
      </w:r>
      <w:r w:rsidRPr="004028D4">
        <w:rPr>
          <w:rStyle w:val="StyleUnderline"/>
        </w:rPr>
        <w:t>including the</w:t>
      </w:r>
      <w:r w:rsidRPr="004028D4">
        <w:rPr>
          <w:sz w:val="16"/>
        </w:rPr>
        <w:t xml:space="preserve"> </w:t>
      </w:r>
      <w:r w:rsidRPr="004028D4">
        <w:rPr>
          <w:rStyle w:val="Emphasis"/>
          <w:highlight w:val="cyan"/>
        </w:rPr>
        <w:t>creat</w:t>
      </w:r>
      <w:r w:rsidRPr="004028D4">
        <w:rPr>
          <w:rStyle w:val="Emphasis"/>
        </w:rPr>
        <w:t>ion</w:t>
      </w:r>
      <w:r w:rsidRPr="004028D4">
        <w:rPr>
          <w:sz w:val="16"/>
        </w:rPr>
        <w:t xml:space="preserve"> </w:t>
      </w:r>
      <w:r w:rsidRPr="004028D4">
        <w:rPr>
          <w:rStyle w:val="StyleUnderline"/>
        </w:rPr>
        <w:t xml:space="preserve">of </w:t>
      </w:r>
      <w:r w:rsidRPr="004028D4">
        <w:rPr>
          <w:rStyle w:val="StyleUnderline"/>
          <w:highlight w:val="cyan"/>
        </w:rPr>
        <w:t>new products and</w:t>
      </w:r>
      <w:r w:rsidRPr="004028D4">
        <w:rPr>
          <w:rStyle w:val="StyleUnderline"/>
        </w:rPr>
        <w:t xml:space="preserve"> production </w:t>
      </w:r>
      <w:r w:rsidRPr="004028D4">
        <w:rPr>
          <w:rStyle w:val="StyleUnderline"/>
          <w:highlight w:val="cyan"/>
        </w:rPr>
        <w:t>processes</w:t>
      </w:r>
      <w:r w:rsidRPr="004028D4">
        <w:rPr>
          <w:rStyle w:val="StyleUnderline"/>
        </w:rPr>
        <w:t xml:space="preserve"> through</w:t>
      </w:r>
      <w:r w:rsidRPr="004028D4">
        <w:rPr>
          <w:sz w:val="16"/>
        </w:rPr>
        <w:t xml:space="preserve"> industrial research and development (</w:t>
      </w:r>
      <w:r w:rsidRPr="004028D4">
        <w:rPr>
          <w:rStyle w:val="Emphasis"/>
        </w:rPr>
        <w:t>R&amp;D</w:t>
      </w:r>
      <w:r w:rsidRPr="004028D4">
        <w:rPr>
          <w:sz w:val="16"/>
        </w:rPr>
        <w:t xml:space="preserve">), </w:t>
      </w:r>
      <w:r w:rsidRPr="004028D4">
        <w:rPr>
          <w:rStyle w:val="StyleUnderline"/>
        </w:rPr>
        <w:t>and</w:t>
      </w:r>
      <w:r w:rsidRPr="004028D4">
        <w:rPr>
          <w:sz w:val="16"/>
        </w:rPr>
        <w:t xml:space="preserve"> the </w:t>
      </w:r>
      <w:r w:rsidRPr="004028D4">
        <w:rPr>
          <w:rStyle w:val="StyleUnderline"/>
        </w:rPr>
        <w:t xml:space="preserve">innovation is </w:t>
      </w:r>
      <w:r w:rsidRPr="004028D4">
        <w:rPr>
          <w:rStyle w:val="StyleUnderline"/>
          <w:highlight w:val="cyan"/>
        </w:rPr>
        <w:t>accompanied by</w:t>
      </w:r>
      <w:r w:rsidRPr="004028D4">
        <w:rPr>
          <w:sz w:val="16"/>
          <w:highlight w:val="cyan"/>
        </w:rPr>
        <w:t xml:space="preserve"> </w:t>
      </w:r>
      <w:r w:rsidRPr="004028D4">
        <w:rPr>
          <w:rStyle w:val="Emphasis"/>
          <w:highlight w:val="cyan"/>
        </w:rPr>
        <w:t>accumulated knowledge</w:t>
      </w:r>
      <w:r w:rsidRPr="004028D4">
        <w:rPr>
          <w:sz w:val="16"/>
        </w:rPr>
        <w:t xml:space="preserve"> </w:t>
      </w:r>
      <w:r w:rsidRPr="004028D4">
        <w:rPr>
          <w:rStyle w:val="StyleUnderline"/>
        </w:rPr>
        <w:t>that drives</w:t>
      </w:r>
      <w:r w:rsidRPr="004028D4">
        <w:rPr>
          <w:sz w:val="16"/>
        </w:rPr>
        <w:t xml:space="preserve"> </w:t>
      </w:r>
      <w:r w:rsidRPr="004028D4">
        <w:rPr>
          <w:rStyle w:val="Emphasis"/>
        </w:rPr>
        <w:t>sustained</w:t>
      </w:r>
      <w:r w:rsidRPr="004028D4">
        <w:rPr>
          <w:sz w:val="16"/>
        </w:rPr>
        <w:t xml:space="preserve"> </w:t>
      </w:r>
      <w:r w:rsidRPr="004028D4">
        <w:rPr>
          <w:rStyle w:val="StyleUnderline"/>
        </w:rPr>
        <w:t>growth</w:t>
      </w:r>
      <w:r w:rsidRPr="004028D4">
        <w:rPr>
          <w:sz w:val="16"/>
        </w:rPr>
        <w:t xml:space="preserve">. Accordingly, any study on the actual economic problems of a knowledge-based economy needs to construct a model that endogenously incorporates R&amp;D and innovation. From such a perspective, the above-mentioned </w:t>
      </w:r>
      <w:r w:rsidRPr="004028D4">
        <w:rPr>
          <w:rStyle w:val="StyleUnderline"/>
          <w:highlight w:val="cyan"/>
        </w:rPr>
        <w:t>earlier studies</w:t>
      </w:r>
      <w:r w:rsidRPr="004028D4">
        <w:rPr>
          <w:rStyle w:val="StyleUnderline"/>
        </w:rPr>
        <w:t xml:space="preserve"> are</w:t>
      </w:r>
      <w:r w:rsidRPr="004028D4">
        <w:rPr>
          <w:sz w:val="16"/>
        </w:rPr>
        <w:t xml:space="preserve"> </w:t>
      </w:r>
      <w:r w:rsidRPr="004028D4">
        <w:rPr>
          <w:rStyle w:val="Emphasis"/>
          <w:highlight w:val="cyan"/>
        </w:rPr>
        <w:t>inadequate</w:t>
      </w:r>
      <w:r w:rsidRPr="004028D4">
        <w:rPr>
          <w:sz w:val="16"/>
        </w:rPr>
        <w:t xml:space="preserve"> </w:t>
      </w:r>
      <w:r w:rsidRPr="004028D4">
        <w:rPr>
          <w:rStyle w:val="StyleUnderline"/>
        </w:rPr>
        <w:t>in terms of understanding</w:t>
      </w:r>
      <w:r w:rsidRPr="004028D4">
        <w:rPr>
          <w:sz w:val="16"/>
        </w:rPr>
        <w:t xml:space="preserve"> the </w:t>
      </w:r>
      <w:r w:rsidRPr="004028D4">
        <w:rPr>
          <w:rStyle w:val="StyleUnderline"/>
        </w:rPr>
        <w:t>relationship between</w:t>
      </w:r>
      <w:r w:rsidRPr="004028D4">
        <w:rPr>
          <w:sz w:val="16"/>
        </w:rPr>
        <w:t xml:space="preserve"> </w:t>
      </w:r>
      <w:r w:rsidRPr="004028D4">
        <w:rPr>
          <w:rStyle w:val="Emphasis"/>
        </w:rPr>
        <w:t>contemporary</w:t>
      </w:r>
      <w:r w:rsidRPr="004028D4">
        <w:rPr>
          <w:sz w:val="16"/>
        </w:rPr>
        <w:t xml:space="preserve"> economic </w:t>
      </w:r>
      <w:r w:rsidRPr="004028D4">
        <w:rPr>
          <w:rStyle w:val="StyleUnderline"/>
        </w:rPr>
        <w:t>growth and environmental problems</w:t>
      </w:r>
      <w:r w:rsidRPr="004028D4">
        <w:rPr>
          <w:sz w:val="16"/>
        </w:rPr>
        <w:t>.</w:t>
      </w:r>
    </w:p>
    <w:p w14:paraId="1DC93501" w14:textId="77777777" w:rsidR="00B978DF" w:rsidRPr="008241DC" w:rsidRDefault="00B978DF" w:rsidP="00B978DF">
      <w:pPr>
        <w:rPr>
          <w:sz w:val="16"/>
        </w:rPr>
      </w:pPr>
      <w:r w:rsidRPr="004028D4">
        <w:rPr>
          <w:sz w:val="16"/>
        </w:rPr>
        <w:t xml:space="preserve">Our model leads to the theoretical possibility that the </w:t>
      </w:r>
      <w:r w:rsidRPr="004028D4">
        <w:rPr>
          <w:rStyle w:val="StyleUnderline"/>
          <w:highlight w:val="cyan"/>
        </w:rPr>
        <w:t>zero net emission</w:t>
      </w:r>
      <w:r w:rsidRPr="004028D4">
        <w:rPr>
          <w:rStyle w:val="StyleUnderline"/>
        </w:rPr>
        <w:t xml:space="preserve"> of pollution flow </w:t>
      </w:r>
      <w:r w:rsidRPr="004028D4">
        <w:rPr>
          <w:rStyle w:val="StyleUnderline"/>
          <w:highlight w:val="cyan"/>
        </w:rPr>
        <w:t>is</w:t>
      </w:r>
      <w:r w:rsidRPr="004028D4">
        <w:rPr>
          <w:sz w:val="16"/>
          <w:highlight w:val="cyan"/>
        </w:rPr>
        <w:t xml:space="preserve"> </w:t>
      </w:r>
      <w:r w:rsidRPr="004028D4">
        <w:rPr>
          <w:rStyle w:val="Emphasis"/>
          <w:highlight w:val="cyan"/>
        </w:rPr>
        <w:t>compatible</w:t>
      </w:r>
      <w:r w:rsidRPr="004028D4">
        <w:rPr>
          <w:sz w:val="16"/>
          <w:highlight w:val="cyan"/>
        </w:rPr>
        <w:t xml:space="preserve"> </w:t>
      </w:r>
      <w:r w:rsidRPr="004028D4">
        <w:rPr>
          <w:rStyle w:val="StyleUnderline"/>
          <w:highlight w:val="cyan"/>
        </w:rPr>
        <w:t>with</w:t>
      </w:r>
      <w:r w:rsidRPr="004028D4">
        <w:rPr>
          <w:rStyle w:val="StyleUnderline"/>
        </w:rPr>
        <w:t xml:space="preserve"> sustainable </w:t>
      </w:r>
      <w:r w:rsidRPr="004028D4">
        <w:rPr>
          <w:rStyle w:val="StyleUnderline"/>
          <w:highlight w:val="cyan"/>
        </w:rPr>
        <w:t>growth</w:t>
      </w:r>
      <w:r w:rsidRPr="004028D4">
        <w:rPr>
          <w:sz w:val="16"/>
        </w:rPr>
        <w:t xml:space="preserve"> and consumption. In this regard, however, </w:t>
      </w:r>
      <w:r w:rsidRPr="004028D4">
        <w:rPr>
          <w:rStyle w:val="StyleUnderline"/>
        </w:rPr>
        <w:t>the economy</w:t>
      </w:r>
      <w:r w:rsidRPr="004028D4">
        <w:rPr>
          <w:sz w:val="16"/>
        </w:rPr>
        <w:t xml:space="preserve"> </w:t>
      </w:r>
      <w:r w:rsidRPr="004028D4">
        <w:rPr>
          <w:rStyle w:val="Emphasis"/>
          <w:highlight w:val="cyan"/>
        </w:rPr>
        <w:t>requires GDP</w:t>
      </w:r>
      <w:r w:rsidRPr="004028D4">
        <w:rPr>
          <w:sz w:val="16"/>
        </w:rPr>
        <w:t xml:space="preserve"> above a certain level. Moreover, </w:t>
      </w:r>
      <w:r w:rsidRPr="004028D4">
        <w:rPr>
          <w:rStyle w:val="StyleUnderline"/>
        </w:rPr>
        <w:t>to</w:t>
      </w:r>
      <w:r w:rsidRPr="004028D4">
        <w:rPr>
          <w:sz w:val="16"/>
        </w:rPr>
        <w:t xml:space="preserve"> </w:t>
      </w:r>
      <w:r w:rsidRPr="004028D4">
        <w:rPr>
          <w:rStyle w:val="Emphasis"/>
        </w:rPr>
        <w:t>simultaneously</w:t>
      </w:r>
      <w:r w:rsidRPr="004028D4">
        <w:rPr>
          <w:sz w:val="16"/>
        </w:rPr>
        <w:t xml:space="preserve"> </w:t>
      </w:r>
      <w:r w:rsidRPr="004028D4">
        <w:rPr>
          <w:rStyle w:val="StyleUnderline"/>
        </w:rPr>
        <w:t>achieve</w:t>
      </w:r>
      <w:r w:rsidRPr="004028D4">
        <w:rPr>
          <w:sz w:val="16"/>
        </w:rPr>
        <w:t xml:space="preserve"> a </w:t>
      </w:r>
      <w:r w:rsidRPr="004028D4">
        <w:rPr>
          <w:rStyle w:val="StyleUnderline"/>
        </w:rPr>
        <w:t>zero net emission of pollution and sustained</w:t>
      </w:r>
      <w:r w:rsidRPr="004028D4">
        <w:rPr>
          <w:sz w:val="16"/>
        </w:rPr>
        <w:t xml:space="preserve"> economic </w:t>
      </w:r>
      <w:r w:rsidRPr="004028D4">
        <w:rPr>
          <w:rStyle w:val="StyleUnderline"/>
        </w:rPr>
        <w:t>growth, the economy requires</w:t>
      </w:r>
      <w:r w:rsidRPr="004028D4">
        <w:rPr>
          <w:sz w:val="16"/>
        </w:rPr>
        <w:t xml:space="preserve"> </w:t>
      </w:r>
      <w:r w:rsidRPr="004028D4">
        <w:rPr>
          <w:rStyle w:val="Emphasis"/>
        </w:rPr>
        <w:t>variability</w:t>
      </w:r>
      <w:r w:rsidRPr="004028D4">
        <w:rPr>
          <w:sz w:val="16"/>
        </w:rPr>
        <w:t xml:space="preserve"> </w:t>
      </w:r>
      <w:r w:rsidRPr="004028D4">
        <w:rPr>
          <w:rStyle w:val="StyleUnderline"/>
        </w:rPr>
        <w:t>of the kindergarten rule</w:t>
      </w:r>
      <w:r w:rsidRPr="004028D4">
        <w:rPr>
          <w:sz w:val="16"/>
        </w:rPr>
        <w:t xml:space="preserve"> </w:t>
      </w:r>
      <w:r w:rsidRPr="004028D4">
        <w:rPr>
          <w:rStyle w:val="Emphasis"/>
        </w:rPr>
        <w:t>level of abatement</w:t>
      </w:r>
      <w:r w:rsidRPr="004028D4">
        <w:rPr>
          <w:sz w:val="16"/>
        </w:rPr>
        <w:t>. In other words, the kindergarten rule level of abatement must not be fixed at a specific value. The present study makes two main contributions. First, we shed light on the relationship between the zero net emission of pollution and economic growth, which is not well understood, and address theoretically an important subject interesting environmental scientists, economists, and policy makers: whether both a zero net emission of pollution and sustained growth of GDP (consumption) are achievable when economies implement a zero net emission policy. In terms of the association with Sustainable Development Goals (SDGs), which were adopted by the United Nations General Assembly in September 2015 and have received international attention, our considerations are conducive to providing a theoretical basis for a part of SDG 8 (“Decent Work and Economic Growth”). Second, we present a dynamic macro-environmental modeling approach based on an extension to Matsuyama’s (1999) model with the idea of the kindergarten rule of Brock and Taylor (2005). To the best of our knowledge, there have been few studies on the environmental economic modeling of endogenous growth with cyclical fluctuations in a zero-emission society. That is to say, our dynamic macroenvironmental modeling approach can be interpreted as a methodological contribution in the research field of economic growth and the environment.</w:t>
      </w:r>
    </w:p>
    <w:p w14:paraId="4B033584" w14:textId="77777777" w:rsidR="00B978DF" w:rsidRDefault="00B978DF" w:rsidP="00B978DF">
      <w:pPr>
        <w:pStyle w:val="Heading4"/>
      </w:pPr>
      <w:r>
        <w:t>Yes decoupling---</w:t>
      </w:r>
      <w:r w:rsidRPr="00B46DBF">
        <w:rPr>
          <w:u w:val="single"/>
        </w:rPr>
        <w:t>best</w:t>
      </w:r>
      <w:r>
        <w:t xml:space="preserve"> and </w:t>
      </w:r>
      <w:r w:rsidRPr="00B46DBF">
        <w:rPr>
          <w:u w:val="single"/>
        </w:rPr>
        <w:t>most recent</w:t>
      </w:r>
      <w:r>
        <w:t xml:space="preserve"> studies AND leakage is </w:t>
      </w:r>
      <w:r w:rsidRPr="00B46DBF">
        <w:rPr>
          <w:u w:val="single"/>
        </w:rPr>
        <w:t>wrong</w:t>
      </w:r>
      <w:r>
        <w:t>.</w:t>
      </w:r>
    </w:p>
    <w:p w14:paraId="5528E4BD" w14:textId="77777777" w:rsidR="00B978DF" w:rsidRDefault="00B978DF" w:rsidP="00B978DF">
      <w:r>
        <w:t xml:space="preserve">Zeke </w:t>
      </w:r>
      <w:r w:rsidRPr="00FA64BF">
        <w:rPr>
          <w:rStyle w:val="Style13ptBold"/>
        </w:rPr>
        <w:t>Hausfather 21</w:t>
      </w:r>
      <w:r>
        <w:t>, Director, Climate and Energy at The Breakthrough Institute, "Absolute Decoupling of Economic Growth and Emissions in 32 Countries," Breakthrough Institute, 04/06/2021, https://thebreakthrough.org/issues/energy/absolute-decoupling-of-economic-growth-and-emissions-in-32-countries.</w:t>
      </w:r>
    </w:p>
    <w:p w14:paraId="1CDC140F" w14:textId="77777777" w:rsidR="00B978DF" w:rsidRPr="00B46DBF" w:rsidRDefault="00B978DF" w:rsidP="00B978DF">
      <w:pPr>
        <w:rPr>
          <w:sz w:val="16"/>
        </w:rPr>
      </w:pPr>
      <w:r w:rsidRPr="00B46DBF">
        <w:rPr>
          <w:sz w:val="16"/>
        </w:rPr>
        <w:t xml:space="preserve">The </w:t>
      </w:r>
      <w:r w:rsidRPr="005911F5">
        <w:rPr>
          <w:rStyle w:val="StyleUnderline"/>
        </w:rPr>
        <w:t>past 30 years</w:t>
      </w:r>
      <w:r w:rsidRPr="00B46DBF">
        <w:rPr>
          <w:sz w:val="16"/>
        </w:rPr>
        <w:t xml:space="preserve"> have </w:t>
      </w:r>
      <w:r w:rsidRPr="007861BF">
        <w:rPr>
          <w:rStyle w:val="StyleUnderline"/>
          <w:highlight w:val="cyan"/>
        </w:rPr>
        <w:t>see</w:t>
      </w:r>
      <w:r w:rsidRPr="005911F5">
        <w:rPr>
          <w:rStyle w:val="StyleUnderline"/>
        </w:rPr>
        <w:t>n</w:t>
      </w:r>
      <w:r w:rsidRPr="00B46DBF">
        <w:rPr>
          <w:sz w:val="16"/>
        </w:rPr>
        <w:t xml:space="preserve"> </w:t>
      </w:r>
      <w:r w:rsidRPr="005911F5">
        <w:rPr>
          <w:rStyle w:val="Emphasis"/>
        </w:rPr>
        <w:t xml:space="preserve">immense </w:t>
      </w:r>
      <w:r w:rsidRPr="007861BF">
        <w:rPr>
          <w:rStyle w:val="Emphasis"/>
          <w:highlight w:val="cyan"/>
        </w:rPr>
        <w:t>progress</w:t>
      </w:r>
      <w:r w:rsidRPr="007861BF">
        <w:rPr>
          <w:sz w:val="16"/>
          <w:highlight w:val="cyan"/>
        </w:rPr>
        <w:t xml:space="preserve"> </w:t>
      </w:r>
      <w:r w:rsidRPr="007861BF">
        <w:rPr>
          <w:rStyle w:val="StyleUnderline"/>
          <w:highlight w:val="cyan"/>
        </w:rPr>
        <w:t>in</w:t>
      </w:r>
      <w:r w:rsidRPr="005911F5">
        <w:rPr>
          <w:rStyle w:val="StyleUnderline"/>
        </w:rPr>
        <w:t xml:space="preserve"> improving</w:t>
      </w:r>
      <w:r w:rsidRPr="00B46DBF">
        <w:rPr>
          <w:sz w:val="16"/>
        </w:rPr>
        <w:t xml:space="preserve"> the </w:t>
      </w:r>
      <w:r w:rsidRPr="007861BF">
        <w:rPr>
          <w:rStyle w:val="StyleUnderline"/>
          <w:highlight w:val="cyan"/>
        </w:rPr>
        <w:t>quality of life</w:t>
      </w:r>
      <w:r w:rsidRPr="005911F5">
        <w:rPr>
          <w:rStyle w:val="StyleUnderline"/>
        </w:rPr>
        <w:t xml:space="preserve"> for</w:t>
      </w:r>
      <w:r w:rsidRPr="00B46DBF">
        <w:rPr>
          <w:sz w:val="16"/>
        </w:rPr>
        <w:t xml:space="preserve"> much of </w:t>
      </w:r>
      <w:r w:rsidRPr="005911F5">
        <w:rPr>
          <w:rStyle w:val="StyleUnderline"/>
        </w:rPr>
        <w:t>humanity</w:t>
      </w:r>
      <w:r w:rsidRPr="00B46DBF">
        <w:rPr>
          <w:sz w:val="16"/>
        </w:rPr>
        <w:t xml:space="preserve">. Extreme </w:t>
      </w:r>
      <w:r w:rsidRPr="007861BF">
        <w:rPr>
          <w:rStyle w:val="StyleUnderline"/>
          <w:highlight w:val="cyan"/>
        </w:rPr>
        <w:t>poverty</w:t>
      </w:r>
      <w:r w:rsidRPr="00B46DBF">
        <w:rPr>
          <w:sz w:val="16"/>
        </w:rPr>
        <w:t xml:space="preserve"> — the number of people living on less than $1.90 per day — </w:t>
      </w:r>
      <w:r w:rsidRPr="005911F5">
        <w:rPr>
          <w:rStyle w:val="StyleUnderline"/>
        </w:rPr>
        <w:t xml:space="preserve">has </w:t>
      </w:r>
      <w:r w:rsidRPr="007861BF">
        <w:rPr>
          <w:rStyle w:val="StyleUnderline"/>
          <w:highlight w:val="cyan"/>
        </w:rPr>
        <w:t>fallen</w:t>
      </w:r>
      <w:r w:rsidRPr="005911F5">
        <w:rPr>
          <w:rStyle w:val="StyleUnderline"/>
        </w:rPr>
        <w:t xml:space="preserve"> by</w:t>
      </w:r>
      <w:r w:rsidRPr="00B46DBF">
        <w:rPr>
          <w:sz w:val="16"/>
        </w:rPr>
        <w:t xml:space="preserve"> nearly </w:t>
      </w:r>
      <w:r w:rsidRPr="005911F5">
        <w:rPr>
          <w:rStyle w:val="Emphasis"/>
        </w:rPr>
        <w:t>two-thirds</w:t>
      </w:r>
      <w:r w:rsidRPr="00B46DBF">
        <w:rPr>
          <w:sz w:val="16"/>
        </w:rPr>
        <w:t xml:space="preserve">, from 1.9 billion </w:t>
      </w:r>
      <w:r w:rsidRPr="005911F5">
        <w:rPr>
          <w:rStyle w:val="StyleUnderline"/>
        </w:rPr>
        <w:t>to around</w:t>
      </w:r>
      <w:r w:rsidRPr="00B46DBF">
        <w:rPr>
          <w:sz w:val="16"/>
        </w:rPr>
        <w:t xml:space="preserve"> </w:t>
      </w:r>
      <w:r w:rsidRPr="005911F5">
        <w:rPr>
          <w:rStyle w:val="Emphasis"/>
        </w:rPr>
        <w:t>650 million</w:t>
      </w:r>
      <w:r w:rsidRPr="00B46DBF">
        <w:rPr>
          <w:sz w:val="16"/>
        </w:rPr>
        <w:t xml:space="preserve">. </w:t>
      </w:r>
      <w:r w:rsidRPr="007861BF">
        <w:rPr>
          <w:rStyle w:val="StyleUnderline"/>
          <w:highlight w:val="cyan"/>
        </w:rPr>
        <w:t>Life expectancy</w:t>
      </w:r>
      <w:r w:rsidRPr="005911F5">
        <w:rPr>
          <w:rStyle w:val="StyleUnderline"/>
        </w:rPr>
        <w:t xml:space="preserve"> has</w:t>
      </w:r>
      <w:r w:rsidRPr="00B46DBF">
        <w:rPr>
          <w:sz w:val="16"/>
        </w:rPr>
        <w:t xml:space="preserve"> </w:t>
      </w:r>
      <w:r w:rsidRPr="007861BF">
        <w:rPr>
          <w:rStyle w:val="Emphasis"/>
          <w:highlight w:val="cyan"/>
        </w:rPr>
        <w:t>risen</w:t>
      </w:r>
      <w:r w:rsidRPr="00B46DBF">
        <w:rPr>
          <w:sz w:val="16"/>
        </w:rPr>
        <w:t xml:space="preserve"> in most of the world, </w:t>
      </w:r>
      <w:r w:rsidRPr="005911F5">
        <w:rPr>
          <w:rStyle w:val="StyleUnderline"/>
        </w:rPr>
        <w:t xml:space="preserve">along </w:t>
      </w:r>
      <w:r w:rsidRPr="007861BF">
        <w:rPr>
          <w:rStyle w:val="StyleUnderline"/>
          <w:highlight w:val="cyan"/>
        </w:rPr>
        <w:t>with</w:t>
      </w:r>
      <w:r w:rsidRPr="007861BF">
        <w:rPr>
          <w:sz w:val="16"/>
          <w:highlight w:val="cyan"/>
        </w:rPr>
        <w:t xml:space="preserve"> </w:t>
      </w:r>
      <w:r w:rsidRPr="007861BF">
        <w:rPr>
          <w:rStyle w:val="Emphasis"/>
          <w:highlight w:val="cyan"/>
        </w:rPr>
        <w:t>literacy</w:t>
      </w:r>
      <w:r w:rsidRPr="007861BF">
        <w:rPr>
          <w:sz w:val="16"/>
          <w:highlight w:val="cyan"/>
        </w:rPr>
        <w:t xml:space="preserve"> </w:t>
      </w:r>
      <w:r w:rsidRPr="007861BF">
        <w:rPr>
          <w:rStyle w:val="StyleUnderline"/>
          <w:highlight w:val="cyan"/>
        </w:rPr>
        <w:t>and</w:t>
      </w:r>
      <w:r w:rsidRPr="00B46DBF">
        <w:rPr>
          <w:sz w:val="16"/>
        </w:rPr>
        <w:t xml:space="preserve"> </w:t>
      </w:r>
      <w:r w:rsidRPr="00B46DBF">
        <w:rPr>
          <w:rStyle w:val="Emphasis"/>
        </w:rPr>
        <w:t>a</w:t>
      </w:r>
      <w:r w:rsidRPr="005911F5">
        <w:rPr>
          <w:rStyle w:val="Emphasis"/>
        </w:rPr>
        <w:t xml:space="preserve">ccess to </w:t>
      </w:r>
      <w:r w:rsidRPr="007861BF">
        <w:rPr>
          <w:rStyle w:val="Emphasis"/>
          <w:highlight w:val="cyan"/>
        </w:rPr>
        <w:t>education</w:t>
      </w:r>
      <w:r w:rsidRPr="00B46DBF">
        <w:rPr>
          <w:sz w:val="16"/>
        </w:rPr>
        <w:t xml:space="preserve">, </w:t>
      </w:r>
      <w:r w:rsidRPr="005911F5">
        <w:rPr>
          <w:rStyle w:val="StyleUnderline"/>
        </w:rPr>
        <w:t>while</w:t>
      </w:r>
      <w:r w:rsidRPr="00B46DBF">
        <w:rPr>
          <w:sz w:val="16"/>
        </w:rPr>
        <w:t xml:space="preserve"> </w:t>
      </w:r>
      <w:r w:rsidRPr="007861BF">
        <w:rPr>
          <w:rStyle w:val="Emphasis"/>
          <w:highlight w:val="cyan"/>
        </w:rPr>
        <w:t>infant mortality</w:t>
      </w:r>
      <w:r w:rsidRPr="00B46DBF">
        <w:rPr>
          <w:sz w:val="16"/>
        </w:rPr>
        <w:t xml:space="preserve"> </w:t>
      </w:r>
      <w:r w:rsidRPr="005911F5">
        <w:rPr>
          <w:rStyle w:val="StyleUnderline"/>
        </w:rPr>
        <w:t xml:space="preserve">has </w:t>
      </w:r>
      <w:r w:rsidRPr="007861BF">
        <w:rPr>
          <w:rStyle w:val="StyleUnderline"/>
          <w:highlight w:val="cyan"/>
        </w:rPr>
        <w:t>fallen</w:t>
      </w:r>
      <w:r w:rsidRPr="00B46DBF">
        <w:rPr>
          <w:sz w:val="16"/>
        </w:rPr>
        <w:t xml:space="preserve">. Despite perceptions to the contrary, the </w:t>
      </w:r>
      <w:r w:rsidRPr="005911F5">
        <w:rPr>
          <w:rStyle w:val="StyleUnderline"/>
        </w:rPr>
        <w:t>average person</w:t>
      </w:r>
      <w:r w:rsidRPr="00B46DBF">
        <w:rPr>
          <w:sz w:val="16"/>
        </w:rPr>
        <w:t xml:space="preserve"> born today </w:t>
      </w:r>
      <w:r w:rsidRPr="005911F5">
        <w:rPr>
          <w:rStyle w:val="StyleUnderline"/>
        </w:rPr>
        <w:t>is likely to have access to</w:t>
      </w:r>
      <w:r w:rsidRPr="00B46DBF">
        <w:rPr>
          <w:sz w:val="16"/>
        </w:rPr>
        <w:t xml:space="preserve"> </w:t>
      </w:r>
      <w:r w:rsidRPr="005911F5">
        <w:rPr>
          <w:rStyle w:val="Emphasis"/>
        </w:rPr>
        <w:t>more opportunities</w:t>
      </w:r>
      <w:r w:rsidRPr="00B46DBF">
        <w:rPr>
          <w:sz w:val="16"/>
        </w:rPr>
        <w:t xml:space="preserve"> </w:t>
      </w:r>
      <w:r w:rsidRPr="005911F5">
        <w:rPr>
          <w:rStyle w:val="StyleUnderline"/>
        </w:rPr>
        <w:t>and have a</w:t>
      </w:r>
      <w:r w:rsidRPr="00B46DBF">
        <w:rPr>
          <w:sz w:val="16"/>
        </w:rPr>
        <w:t xml:space="preserve"> </w:t>
      </w:r>
      <w:r w:rsidRPr="005911F5">
        <w:rPr>
          <w:rStyle w:val="Emphasis"/>
        </w:rPr>
        <w:t>better quality of life</w:t>
      </w:r>
      <w:r w:rsidRPr="00B46DBF">
        <w:rPr>
          <w:sz w:val="16"/>
        </w:rPr>
        <w:t xml:space="preserve"> </w:t>
      </w:r>
      <w:r w:rsidRPr="005911F5">
        <w:rPr>
          <w:rStyle w:val="StyleUnderline"/>
        </w:rPr>
        <w:t>than</w:t>
      </w:r>
      <w:r w:rsidRPr="00B46DBF">
        <w:rPr>
          <w:sz w:val="16"/>
        </w:rPr>
        <w:t xml:space="preserve"> at </w:t>
      </w:r>
      <w:r w:rsidRPr="005911F5">
        <w:rPr>
          <w:rStyle w:val="StyleUnderline"/>
        </w:rPr>
        <w:t>any other point in human history</w:t>
      </w:r>
      <w:r w:rsidRPr="00B46DBF">
        <w:rPr>
          <w:sz w:val="16"/>
        </w:rPr>
        <w:t xml:space="preserve">. Much of this </w:t>
      </w:r>
      <w:r w:rsidRPr="005911F5">
        <w:rPr>
          <w:rStyle w:val="StyleUnderline"/>
        </w:rPr>
        <w:t>increase in</w:t>
      </w:r>
      <w:r w:rsidRPr="00B46DBF">
        <w:rPr>
          <w:sz w:val="16"/>
        </w:rPr>
        <w:t xml:space="preserve"> human </w:t>
      </w:r>
      <w:r w:rsidRPr="005911F5">
        <w:rPr>
          <w:rStyle w:val="StyleUnderline"/>
        </w:rPr>
        <w:t xml:space="preserve">wellbeing has been </w:t>
      </w:r>
      <w:r w:rsidRPr="007861BF">
        <w:rPr>
          <w:rStyle w:val="StyleUnderline"/>
          <w:highlight w:val="cyan"/>
        </w:rPr>
        <w:t>propelled by</w:t>
      </w:r>
      <w:r w:rsidRPr="00B46DBF">
        <w:rPr>
          <w:sz w:val="16"/>
        </w:rPr>
        <w:t xml:space="preserve"> </w:t>
      </w:r>
      <w:r w:rsidRPr="005911F5">
        <w:rPr>
          <w:rStyle w:val="Emphasis"/>
        </w:rPr>
        <w:t>rapid</w:t>
      </w:r>
      <w:r w:rsidRPr="00B46DBF">
        <w:rPr>
          <w:sz w:val="16"/>
        </w:rPr>
        <w:t xml:space="preserve"> </w:t>
      </w:r>
      <w:r w:rsidRPr="005911F5">
        <w:rPr>
          <w:rStyle w:val="StyleUnderline"/>
        </w:rPr>
        <w:t xml:space="preserve">economic </w:t>
      </w:r>
      <w:r w:rsidRPr="007861BF">
        <w:rPr>
          <w:rStyle w:val="StyleUnderline"/>
          <w:highlight w:val="cyan"/>
        </w:rPr>
        <w:t>growth</w:t>
      </w:r>
      <w:r w:rsidRPr="00B46DBF">
        <w:rPr>
          <w:sz w:val="16"/>
        </w:rPr>
        <w:t xml:space="preserve"> driven largely by state-led industrial policy, particularly in poor-to-middle income countries.</w:t>
      </w:r>
    </w:p>
    <w:p w14:paraId="41FA3E6B" w14:textId="77777777" w:rsidR="00B978DF" w:rsidRPr="00B46DBF" w:rsidRDefault="00B978DF" w:rsidP="00B978DF">
      <w:pPr>
        <w:rPr>
          <w:sz w:val="16"/>
        </w:rPr>
      </w:pPr>
      <w:r w:rsidRPr="00B46DBF">
        <w:rPr>
          <w:sz w:val="16"/>
        </w:rPr>
        <w:t>However, this growth has come at a cost: between 1990 and 2019, global emissions of CO2 increased by 56%. Historically, economic growth has been closely linked to increased energy consumption — and increased CO2 emissions in particular — leading some to argue that a more prosperous world is one that necessarily has more impacts on our natural environment and climate. There is a lively academic debate about our ability to “absolutely decouple” emissions and growth — that is, the extent to which the adoption of clean energy technology can allow emissions to decline while economic growth continues.</w:t>
      </w:r>
    </w:p>
    <w:p w14:paraId="383966D6" w14:textId="77777777" w:rsidR="00B978DF" w:rsidRPr="00B46DBF" w:rsidRDefault="00B978DF" w:rsidP="00B978DF">
      <w:pPr>
        <w:rPr>
          <w:sz w:val="16"/>
        </w:rPr>
      </w:pPr>
      <w:r w:rsidRPr="00B46DBF">
        <w:rPr>
          <w:sz w:val="16"/>
        </w:rPr>
        <w:t xml:space="preserve">Over the past 15 years, however, </w:t>
      </w:r>
      <w:r w:rsidRPr="00B46DBF">
        <w:rPr>
          <w:rStyle w:val="StyleUnderline"/>
        </w:rPr>
        <w:t>something has</w:t>
      </w:r>
      <w:r w:rsidRPr="00B46DBF">
        <w:rPr>
          <w:sz w:val="16"/>
        </w:rPr>
        <w:t xml:space="preserve"> </w:t>
      </w:r>
      <w:r w:rsidRPr="00B46DBF">
        <w:rPr>
          <w:rStyle w:val="Emphasis"/>
        </w:rPr>
        <w:t>begun to change</w:t>
      </w:r>
      <w:r w:rsidRPr="00B46DBF">
        <w:rPr>
          <w:sz w:val="16"/>
        </w:rPr>
        <w:t xml:space="preserve">. </w:t>
      </w:r>
      <w:r w:rsidRPr="00B46DBF">
        <w:rPr>
          <w:rStyle w:val="StyleUnderline"/>
        </w:rPr>
        <w:t>Rather than a</w:t>
      </w:r>
      <w:r w:rsidRPr="00B46DBF">
        <w:rPr>
          <w:sz w:val="16"/>
        </w:rPr>
        <w:t xml:space="preserve"> 21st </w:t>
      </w:r>
      <w:r w:rsidRPr="00B46DBF">
        <w:rPr>
          <w:rStyle w:val="StyleUnderline"/>
        </w:rPr>
        <w:t>century dominated by</w:t>
      </w:r>
      <w:r w:rsidRPr="00B46DBF">
        <w:rPr>
          <w:sz w:val="16"/>
        </w:rPr>
        <w:t xml:space="preserve"> </w:t>
      </w:r>
      <w:r w:rsidRPr="00B46DBF">
        <w:rPr>
          <w:rStyle w:val="Emphasis"/>
        </w:rPr>
        <w:t>coal</w:t>
      </w:r>
      <w:r w:rsidRPr="00B46DBF">
        <w:rPr>
          <w:sz w:val="16"/>
        </w:rPr>
        <w:t xml:space="preserve"> that energy modelers foresaw, </w:t>
      </w:r>
      <w:r w:rsidRPr="00B46DBF">
        <w:rPr>
          <w:rStyle w:val="StyleUnderline"/>
        </w:rPr>
        <w:t xml:space="preserve">global </w:t>
      </w:r>
      <w:r w:rsidRPr="007861BF">
        <w:rPr>
          <w:rStyle w:val="StyleUnderline"/>
          <w:highlight w:val="cyan"/>
        </w:rPr>
        <w:t>coal</w:t>
      </w:r>
      <w:r w:rsidRPr="00B46DBF">
        <w:rPr>
          <w:rStyle w:val="StyleUnderline"/>
        </w:rPr>
        <w:t xml:space="preserve"> use</w:t>
      </w:r>
      <w:r w:rsidRPr="00B46DBF">
        <w:rPr>
          <w:sz w:val="16"/>
        </w:rPr>
        <w:t xml:space="preserve"> </w:t>
      </w:r>
      <w:r w:rsidRPr="007861BF">
        <w:rPr>
          <w:rStyle w:val="Emphasis"/>
          <w:highlight w:val="cyan"/>
        </w:rPr>
        <w:t>peaked</w:t>
      </w:r>
      <w:r w:rsidRPr="00B46DBF">
        <w:rPr>
          <w:rStyle w:val="Emphasis"/>
        </w:rPr>
        <w:t xml:space="preserve"> in 2013</w:t>
      </w:r>
      <w:r w:rsidRPr="00B46DBF">
        <w:rPr>
          <w:sz w:val="16"/>
        </w:rPr>
        <w:t xml:space="preserve"> </w:t>
      </w:r>
      <w:r w:rsidRPr="007861BF">
        <w:rPr>
          <w:rStyle w:val="StyleUnderline"/>
          <w:highlight w:val="cyan"/>
        </w:rPr>
        <w:t>and is</w:t>
      </w:r>
      <w:r w:rsidRPr="00B46DBF">
        <w:rPr>
          <w:sz w:val="16"/>
        </w:rPr>
        <w:t xml:space="preserve"> now </w:t>
      </w:r>
      <w:r w:rsidRPr="007861BF">
        <w:rPr>
          <w:rStyle w:val="StyleUnderline"/>
          <w:highlight w:val="cyan"/>
        </w:rPr>
        <w:t>in</w:t>
      </w:r>
      <w:r w:rsidRPr="00B46DBF">
        <w:rPr>
          <w:sz w:val="16"/>
        </w:rPr>
        <w:t xml:space="preserve"> </w:t>
      </w:r>
      <w:r w:rsidRPr="00B46DBF">
        <w:rPr>
          <w:rStyle w:val="Emphasis"/>
        </w:rPr>
        <w:t xml:space="preserve">structural </w:t>
      </w:r>
      <w:r w:rsidRPr="007861BF">
        <w:rPr>
          <w:rStyle w:val="Emphasis"/>
          <w:highlight w:val="cyan"/>
        </w:rPr>
        <w:t>decline</w:t>
      </w:r>
      <w:r w:rsidRPr="00B46DBF">
        <w:rPr>
          <w:sz w:val="16"/>
        </w:rPr>
        <w:t xml:space="preserve">. We have </w:t>
      </w:r>
      <w:r w:rsidRPr="00B46DBF">
        <w:rPr>
          <w:rStyle w:val="StyleUnderline"/>
        </w:rPr>
        <w:t xml:space="preserve">succeeded in </w:t>
      </w:r>
      <w:r w:rsidRPr="007861BF">
        <w:rPr>
          <w:rStyle w:val="StyleUnderline"/>
          <w:highlight w:val="cyan"/>
        </w:rPr>
        <w:t>making</w:t>
      </w:r>
      <w:r w:rsidRPr="007861BF">
        <w:rPr>
          <w:sz w:val="16"/>
          <w:highlight w:val="cyan"/>
        </w:rPr>
        <w:t xml:space="preserve"> </w:t>
      </w:r>
      <w:r w:rsidRPr="007861BF">
        <w:rPr>
          <w:rStyle w:val="Emphasis"/>
          <w:highlight w:val="cyan"/>
        </w:rPr>
        <w:t>clean energy cheap</w:t>
      </w:r>
      <w:r w:rsidRPr="007861BF">
        <w:rPr>
          <w:sz w:val="16"/>
          <w:highlight w:val="cyan"/>
        </w:rPr>
        <w:t xml:space="preserve">, </w:t>
      </w:r>
      <w:r w:rsidRPr="007861BF">
        <w:rPr>
          <w:rStyle w:val="StyleUnderline"/>
          <w:highlight w:val="cyan"/>
        </w:rPr>
        <w:t>with</w:t>
      </w:r>
      <w:r w:rsidRPr="007861BF">
        <w:rPr>
          <w:sz w:val="16"/>
          <w:highlight w:val="cyan"/>
        </w:rPr>
        <w:t xml:space="preserve"> </w:t>
      </w:r>
      <w:r w:rsidRPr="007861BF">
        <w:rPr>
          <w:rStyle w:val="Emphasis"/>
          <w:highlight w:val="cyan"/>
        </w:rPr>
        <w:t>solar</w:t>
      </w:r>
      <w:r w:rsidRPr="00B46DBF">
        <w:rPr>
          <w:rStyle w:val="Emphasis"/>
        </w:rPr>
        <w:t xml:space="preserve"> power</w:t>
      </w:r>
      <w:r w:rsidRPr="00B46DBF">
        <w:rPr>
          <w:sz w:val="16"/>
        </w:rPr>
        <w:t xml:space="preserve"> </w:t>
      </w:r>
      <w:r w:rsidRPr="007861BF">
        <w:rPr>
          <w:rStyle w:val="StyleUnderline"/>
          <w:highlight w:val="cyan"/>
        </w:rPr>
        <w:t>and</w:t>
      </w:r>
      <w:r w:rsidRPr="007861BF">
        <w:rPr>
          <w:sz w:val="16"/>
          <w:highlight w:val="cyan"/>
        </w:rPr>
        <w:t xml:space="preserve"> </w:t>
      </w:r>
      <w:r w:rsidRPr="007861BF">
        <w:rPr>
          <w:rStyle w:val="Emphasis"/>
          <w:highlight w:val="cyan"/>
        </w:rPr>
        <w:t>battery</w:t>
      </w:r>
      <w:r w:rsidRPr="00B46DBF">
        <w:rPr>
          <w:rStyle w:val="Emphasis"/>
        </w:rPr>
        <w:t xml:space="preserve"> storage</w:t>
      </w:r>
      <w:r w:rsidRPr="00B46DBF">
        <w:rPr>
          <w:sz w:val="16"/>
        </w:rPr>
        <w:t xml:space="preserve"> </w:t>
      </w:r>
      <w:r w:rsidRPr="007861BF">
        <w:rPr>
          <w:rStyle w:val="StyleUnderline"/>
          <w:highlight w:val="cyan"/>
        </w:rPr>
        <w:t>costs falling</w:t>
      </w:r>
      <w:r w:rsidRPr="007861BF">
        <w:rPr>
          <w:sz w:val="16"/>
          <w:highlight w:val="cyan"/>
        </w:rPr>
        <w:t xml:space="preserve"> </w:t>
      </w:r>
      <w:r w:rsidRPr="007861BF">
        <w:rPr>
          <w:rStyle w:val="Emphasis"/>
          <w:highlight w:val="cyan"/>
        </w:rPr>
        <w:t>10-fold</w:t>
      </w:r>
      <w:r w:rsidRPr="00B46DBF">
        <w:rPr>
          <w:sz w:val="16"/>
        </w:rPr>
        <w:t xml:space="preserve"> since 2009. The </w:t>
      </w:r>
      <w:r w:rsidRPr="00B46DBF">
        <w:rPr>
          <w:rStyle w:val="StyleUnderline"/>
        </w:rPr>
        <w:t xml:space="preserve">world </w:t>
      </w:r>
      <w:r w:rsidRPr="007861BF">
        <w:rPr>
          <w:rStyle w:val="StyleUnderline"/>
          <w:highlight w:val="cyan"/>
        </w:rPr>
        <w:t>produced</w:t>
      </w:r>
      <w:r w:rsidRPr="007861BF">
        <w:rPr>
          <w:sz w:val="16"/>
          <w:highlight w:val="cyan"/>
        </w:rPr>
        <w:t xml:space="preserve"> </w:t>
      </w:r>
      <w:r w:rsidRPr="007861BF">
        <w:rPr>
          <w:rStyle w:val="Emphasis"/>
          <w:highlight w:val="cyan"/>
        </w:rPr>
        <w:t>more</w:t>
      </w:r>
      <w:r w:rsidRPr="00B46DBF">
        <w:rPr>
          <w:sz w:val="16"/>
        </w:rPr>
        <w:t xml:space="preserve"> </w:t>
      </w:r>
      <w:r w:rsidRPr="00B46DBF">
        <w:rPr>
          <w:rStyle w:val="StyleUnderline"/>
        </w:rPr>
        <w:t xml:space="preserve">electricity </w:t>
      </w:r>
      <w:r w:rsidRPr="007861BF">
        <w:rPr>
          <w:rStyle w:val="StyleUnderline"/>
          <w:highlight w:val="cyan"/>
        </w:rPr>
        <w:t>from</w:t>
      </w:r>
      <w:r w:rsidRPr="00B46DBF">
        <w:rPr>
          <w:rStyle w:val="StyleUnderline"/>
        </w:rPr>
        <w:t xml:space="preserve"> clean energy</w:t>
      </w:r>
      <w:r w:rsidRPr="00B46DBF">
        <w:rPr>
          <w:sz w:val="16"/>
        </w:rPr>
        <w:t xml:space="preserve"> — </w:t>
      </w:r>
      <w:r w:rsidRPr="00B46DBF">
        <w:rPr>
          <w:rStyle w:val="Emphasis"/>
        </w:rPr>
        <w:t>solar</w:t>
      </w:r>
      <w:r w:rsidRPr="00B46DBF">
        <w:rPr>
          <w:sz w:val="16"/>
        </w:rPr>
        <w:t xml:space="preserve">, </w:t>
      </w:r>
      <w:r w:rsidRPr="007861BF">
        <w:rPr>
          <w:rStyle w:val="Emphasis"/>
          <w:highlight w:val="cyan"/>
        </w:rPr>
        <w:t>wind</w:t>
      </w:r>
      <w:r w:rsidRPr="007861BF">
        <w:rPr>
          <w:sz w:val="16"/>
          <w:highlight w:val="cyan"/>
        </w:rPr>
        <w:t xml:space="preserve">, </w:t>
      </w:r>
      <w:r w:rsidRPr="007861BF">
        <w:rPr>
          <w:rStyle w:val="Emphasis"/>
          <w:highlight w:val="cyan"/>
        </w:rPr>
        <w:t>hydro</w:t>
      </w:r>
      <w:r w:rsidRPr="007861BF">
        <w:rPr>
          <w:sz w:val="16"/>
          <w:highlight w:val="cyan"/>
        </w:rPr>
        <w:t xml:space="preserve">, </w:t>
      </w:r>
      <w:r w:rsidRPr="007861BF">
        <w:rPr>
          <w:rStyle w:val="StyleUnderline"/>
          <w:highlight w:val="cyan"/>
        </w:rPr>
        <w:t>and</w:t>
      </w:r>
      <w:r w:rsidRPr="007861BF">
        <w:rPr>
          <w:sz w:val="16"/>
          <w:highlight w:val="cyan"/>
        </w:rPr>
        <w:t xml:space="preserve"> </w:t>
      </w:r>
      <w:r w:rsidRPr="007861BF">
        <w:rPr>
          <w:rStyle w:val="Emphasis"/>
          <w:highlight w:val="cyan"/>
        </w:rPr>
        <w:t>nuclear</w:t>
      </w:r>
      <w:r w:rsidRPr="00B46DBF">
        <w:rPr>
          <w:sz w:val="16"/>
        </w:rPr>
        <w:t xml:space="preserve"> — </w:t>
      </w:r>
      <w:r w:rsidRPr="00B46DBF">
        <w:rPr>
          <w:rStyle w:val="StyleUnderline"/>
        </w:rPr>
        <w:t>than from coal over the past two years</w:t>
      </w:r>
      <w:r w:rsidRPr="00B46DBF">
        <w:rPr>
          <w:sz w:val="16"/>
        </w:rPr>
        <w:t xml:space="preserve">. And, </w:t>
      </w:r>
      <w:r w:rsidRPr="00B46DBF">
        <w:rPr>
          <w:rStyle w:val="StyleUnderline"/>
        </w:rPr>
        <w:t>according to</w:t>
      </w:r>
      <w:r w:rsidRPr="00B46DBF">
        <w:rPr>
          <w:sz w:val="16"/>
        </w:rPr>
        <w:t xml:space="preserve"> some major </w:t>
      </w:r>
      <w:r w:rsidRPr="00B46DBF">
        <w:rPr>
          <w:rStyle w:val="StyleUnderline"/>
        </w:rPr>
        <w:t xml:space="preserve">oil companies, </w:t>
      </w:r>
      <w:r w:rsidRPr="007861BF">
        <w:rPr>
          <w:rStyle w:val="StyleUnderline"/>
          <w:highlight w:val="cyan"/>
        </w:rPr>
        <w:t>peak oil</w:t>
      </w:r>
      <w:r w:rsidRPr="00B46DBF">
        <w:rPr>
          <w:rStyle w:val="StyleUnderline"/>
        </w:rPr>
        <w:t xml:space="preserve"> is upon us — not </w:t>
      </w:r>
      <w:r w:rsidRPr="007861BF">
        <w:rPr>
          <w:rStyle w:val="StyleUnderline"/>
          <w:highlight w:val="cyan"/>
        </w:rPr>
        <w:t>because</w:t>
      </w:r>
      <w:r w:rsidRPr="00B46DBF">
        <w:rPr>
          <w:rStyle w:val="StyleUnderline"/>
        </w:rPr>
        <w:t xml:space="preserve"> we have</w:t>
      </w:r>
      <w:r w:rsidRPr="00B46DBF">
        <w:rPr>
          <w:sz w:val="16"/>
        </w:rPr>
        <w:t xml:space="preserve"> </w:t>
      </w:r>
      <w:r w:rsidRPr="00B46DBF">
        <w:rPr>
          <w:rStyle w:val="Emphasis"/>
        </w:rPr>
        <w:t>run out of</w:t>
      </w:r>
      <w:r w:rsidRPr="00B46DBF">
        <w:rPr>
          <w:sz w:val="16"/>
        </w:rPr>
        <w:t xml:space="preserve"> cheap </w:t>
      </w:r>
      <w:r w:rsidRPr="00B46DBF">
        <w:rPr>
          <w:rStyle w:val="Emphasis"/>
        </w:rPr>
        <w:t>oil</w:t>
      </w:r>
      <w:r w:rsidRPr="00B46DBF">
        <w:rPr>
          <w:sz w:val="16"/>
        </w:rPr>
        <w:t xml:space="preserve"> to produce, </w:t>
      </w:r>
      <w:r w:rsidRPr="00B46DBF">
        <w:rPr>
          <w:rStyle w:val="StyleUnderline"/>
        </w:rPr>
        <w:t xml:space="preserve">but because </w:t>
      </w:r>
      <w:r w:rsidRPr="007861BF">
        <w:rPr>
          <w:rStyle w:val="StyleUnderline"/>
          <w:highlight w:val="cyan"/>
        </w:rPr>
        <w:t>demand is</w:t>
      </w:r>
      <w:r w:rsidRPr="007861BF">
        <w:rPr>
          <w:sz w:val="16"/>
          <w:highlight w:val="cyan"/>
        </w:rPr>
        <w:t xml:space="preserve"> </w:t>
      </w:r>
      <w:r w:rsidRPr="007861BF">
        <w:rPr>
          <w:rStyle w:val="Emphasis"/>
          <w:highlight w:val="cyan"/>
        </w:rPr>
        <w:t>falling</w:t>
      </w:r>
      <w:r w:rsidRPr="00B46DBF">
        <w:rPr>
          <w:sz w:val="16"/>
        </w:rPr>
        <w:t xml:space="preserve"> </w:t>
      </w:r>
      <w:r w:rsidRPr="00B46DBF">
        <w:rPr>
          <w:rStyle w:val="StyleUnderline"/>
        </w:rPr>
        <w:t>and companies expect</w:t>
      </w:r>
      <w:r w:rsidRPr="00B46DBF">
        <w:rPr>
          <w:sz w:val="16"/>
        </w:rPr>
        <w:t xml:space="preserve"> </w:t>
      </w:r>
      <w:r w:rsidRPr="00B46DBF">
        <w:rPr>
          <w:rStyle w:val="Emphasis"/>
        </w:rPr>
        <w:t>further decline</w:t>
      </w:r>
      <w:r w:rsidRPr="00B46DBF">
        <w:rPr>
          <w:sz w:val="16"/>
        </w:rPr>
        <w:t xml:space="preserve"> </w:t>
      </w:r>
      <w:r w:rsidRPr="00B46DBF">
        <w:rPr>
          <w:rStyle w:val="StyleUnderline"/>
        </w:rPr>
        <w:t>as consumers</w:t>
      </w:r>
      <w:r w:rsidRPr="00B46DBF">
        <w:rPr>
          <w:sz w:val="16"/>
        </w:rPr>
        <w:t xml:space="preserve"> increasingly </w:t>
      </w:r>
      <w:r w:rsidRPr="00B46DBF">
        <w:rPr>
          <w:rStyle w:val="StyleUnderline"/>
        </w:rPr>
        <w:t>shift to</w:t>
      </w:r>
      <w:r w:rsidRPr="00B46DBF">
        <w:rPr>
          <w:sz w:val="16"/>
        </w:rPr>
        <w:t xml:space="preserve"> </w:t>
      </w:r>
      <w:r w:rsidRPr="00B46DBF">
        <w:rPr>
          <w:rStyle w:val="Emphasis"/>
        </w:rPr>
        <w:t>e</w:t>
      </w:r>
      <w:r w:rsidRPr="00B46DBF">
        <w:rPr>
          <w:sz w:val="16"/>
        </w:rPr>
        <w:t xml:space="preserve">lectric </w:t>
      </w:r>
      <w:r w:rsidRPr="00B46DBF">
        <w:rPr>
          <w:rStyle w:val="Emphasis"/>
        </w:rPr>
        <w:t>v</w:t>
      </w:r>
      <w:r w:rsidRPr="00B46DBF">
        <w:rPr>
          <w:sz w:val="16"/>
        </w:rPr>
        <w:t>ehicle</w:t>
      </w:r>
      <w:r w:rsidRPr="00B46DBF">
        <w:rPr>
          <w:rStyle w:val="Emphasis"/>
        </w:rPr>
        <w:t>s</w:t>
      </w:r>
      <w:r w:rsidRPr="00B46DBF">
        <w:rPr>
          <w:sz w:val="16"/>
        </w:rPr>
        <w:t>.</w:t>
      </w:r>
    </w:p>
    <w:p w14:paraId="0D2B0307" w14:textId="77777777" w:rsidR="00B978DF" w:rsidRPr="00B46DBF" w:rsidRDefault="00B978DF" w:rsidP="00B978DF">
      <w:pPr>
        <w:rPr>
          <w:sz w:val="16"/>
        </w:rPr>
      </w:pPr>
      <w:r w:rsidRPr="00B46DBF">
        <w:rPr>
          <w:sz w:val="16"/>
        </w:rPr>
        <w:lastRenderedPageBreak/>
        <w:t>The world has long been experiencing a relative decoupling between economic growth and CO2 emissions, with the emissions per unit of GDP falling for the past 60 years. This is the case even in countries like India and China that have been undergoing rapid economic growth. But relative decoupling alone is inadequate in a world where global CO2 emissions need to peak and decline in the next decade to give us any chance at limiting warming to well below 2</w:t>
      </w:r>
      <w:r w:rsidRPr="00B46DBF">
        <w:rPr>
          <w:rFonts w:ascii="Cambria Math" w:hAnsi="Cambria Math" w:cs="Cambria Math"/>
          <w:sz w:val="16"/>
        </w:rPr>
        <w:t>℃</w:t>
      </w:r>
      <w:r w:rsidRPr="00B46DBF">
        <w:rPr>
          <w:sz w:val="16"/>
        </w:rPr>
        <w:t>, in line with Paris Agreement targets.</w:t>
      </w:r>
    </w:p>
    <w:p w14:paraId="461FCA81" w14:textId="77777777" w:rsidR="00B978DF" w:rsidRPr="00B46DBF" w:rsidRDefault="00B978DF" w:rsidP="00B978DF">
      <w:pPr>
        <w:rPr>
          <w:sz w:val="16"/>
        </w:rPr>
      </w:pPr>
      <w:r w:rsidRPr="00B46DBF">
        <w:rPr>
          <w:sz w:val="16"/>
        </w:rPr>
        <w:t xml:space="preserve">Thankfully, </w:t>
      </w:r>
      <w:r w:rsidRPr="00B46DBF">
        <w:rPr>
          <w:rStyle w:val="StyleUnderline"/>
        </w:rPr>
        <w:t>there is</w:t>
      </w:r>
      <w:r w:rsidRPr="00B46DBF">
        <w:rPr>
          <w:sz w:val="16"/>
        </w:rPr>
        <w:t xml:space="preserve"> </w:t>
      </w:r>
      <w:r w:rsidRPr="00B46DBF">
        <w:rPr>
          <w:rStyle w:val="Emphasis"/>
        </w:rPr>
        <w:t>increasing evidence</w:t>
      </w:r>
      <w:r w:rsidRPr="00B46DBF">
        <w:rPr>
          <w:sz w:val="16"/>
        </w:rPr>
        <w:t xml:space="preserve"> that </w:t>
      </w:r>
      <w:r w:rsidRPr="00B46DBF">
        <w:rPr>
          <w:rStyle w:val="StyleUnderline"/>
        </w:rPr>
        <w:t xml:space="preserve">the </w:t>
      </w:r>
      <w:r w:rsidRPr="007861BF">
        <w:rPr>
          <w:rStyle w:val="StyleUnderline"/>
          <w:highlight w:val="cyan"/>
        </w:rPr>
        <w:t>world</w:t>
      </w:r>
      <w:r w:rsidRPr="00B46DBF">
        <w:rPr>
          <w:rStyle w:val="StyleUnderline"/>
        </w:rPr>
        <w:t xml:space="preserve"> is </w:t>
      </w:r>
      <w:r w:rsidRPr="007861BF">
        <w:rPr>
          <w:rStyle w:val="StyleUnderline"/>
          <w:highlight w:val="cyan"/>
        </w:rPr>
        <w:t>on track to</w:t>
      </w:r>
      <w:r w:rsidRPr="007861BF">
        <w:rPr>
          <w:sz w:val="16"/>
          <w:highlight w:val="cyan"/>
        </w:rPr>
        <w:t xml:space="preserve"> </w:t>
      </w:r>
      <w:r w:rsidRPr="007861BF">
        <w:rPr>
          <w:rStyle w:val="Emphasis"/>
          <w:highlight w:val="cyan"/>
        </w:rPr>
        <w:t>absolutely decouple</w:t>
      </w:r>
      <w:r w:rsidRPr="00B46DBF">
        <w:rPr>
          <w:sz w:val="16"/>
        </w:rPr>
        <w:t xml:space="preserve"> CO2 </w:t>
      </w:r>
      <w:r w:rsidRPr="00B46DBF">
        <w:rPr>
          <w:rStyle w:val="Emphasis"/>
        </w:rPr>
        <w:t>emissions</w:t>
      </w:r>
      <w:r w:rsidRPr="00B46DBF">
        <w:rPr>
          <w:sz w:val="16"/>
        </w:rPr>
        <w:t xml:space="preserve"> </w:t>
      </w:r>
      <w:r w:rsidRPr="00B46DBF">
        <w:rPr>
          <w:rStyle w:val="StyleUnderline"/>
        </w:rPr>
        <w:t>and</w:t>
      </w:r>
      <w:r w:rsidRPr="00B46DBF">
        <w:rPr>
          <w:sz w:val="16"/>
        </w:rPr>
        <w:t xml:space="preserve"> economic </w:t>
      </w:r>
      <w:r w:rsidRPr="00B46DBF">
        <w:rPr>
          <w:rStyle w:val="Emphasis"/>
        </w:rPr>
        <w:t>growth</w:t>
      </w:r>
      <w:r w:rsidRPr="00B46DBF">
        <w:rPr>
          <w:sz w:val="16"/>
        </w:rPr>
        <w:t xml:space="preserve"> — </w:t>
      </w:r>
      <w:r w:rsidRPr="00B46DBF">
        <w:rPr>
          <w:rStyle w:val="StyleUnderline"/>
        </w:rPr>
        <w:t xml:space="preserve">with global CO2 </w:t>
      </w:r>
      <w:r w:rsidRPr="007861BF">
        <w:rPr>
          <w:rStyle w:val="StyleUnderline"/>
          <w:highlight w:val="cyan"/>
        </w:rPr>
        <w:t>emissions</w:t>
      </w:r>
      <w:r w:rsidRPr="00B46DBF">
        <w:rPr>
          <w:sz w:val="16"/>
        </w:rPr>
        <w:t xml:space="preserve"> </w:t>
      </w:r>
      <w:r w:rsidRPr="00B46DBF">
        <w:rPr>
          <w:rStyle w:val="Emphasis"/>
        </w:rPr>
        <w:t>potentially</w:t>
      </w:r>
      <w:r w:rsidRPr="00B46DBF">
        <w:rPr>
          <w:sz w:val="16"/>
        </w:rPr>
        <w:t xml:space="preserve"> </w:t>
      </w:r>
      <w:r w:rsidRPr="00B46DBF">
        <w:rPr>
          <w:rStyle w:val="StyleUnderline"/>
        </w:rPr>
        <w:t xml:space="preserve">having </w:t>
      </w:r>
      <w:r w:rsidRPr="007861BF">
        <w:rPr>
          <w:rStyle w:val="StyleUnderline"/>
          <w:highlight w:val="cyan"/>
        </w:rPr>
        <w:t>peak</w:t>
      </w:r>
      <w:r w:rsidRPr="00B46DBF">
        <w:rPr>
          <w:rStyle w:val="StyleUnderline"/>
        </w:rPr>
        <w:t>ed</w:t>
      </w:r>
      <w:r w:rsidRPr="00B46DBF">
        <w:rPr>
          <w:sz w:val="16"/>
        </w:rPr>
        <w:t xml:space="preserve"> </w:t>
      </w:r>
      <w:r w:rsidRPr="007861BF">
        <w:rPr>
          <w:rStyle w:val="Emphasis"/>
          <w:highlight w:val="cyan"/>
        </w:rPr>
        <w:t>in</w:t>
      </w:r>
      <w:r w:rsidRPr="00B46DBF">
        <w:rPr>
          <w:rStyle w:val="Emphasis"/>
        </w:rPr>
        <w:t xml:space="preserve"> 20</w:t>
      </w:r>
      <w:r w:rsidRPr="007861BF">
        <w:rPr>
          <w:rStyle w:val="Emphasis"/>
          <w:highlight w:val="cyan"/>
        </w:rPr>
        <w:t>19</w:t>
      </w:r>
      <w:r w:rsidRPr="007861BF">
        <w:rPr>
          <w:sz w:val="16"/>
          <w:highlight w:val="cyan"/>
        </w:rPr>
        <w:t xml:space="preserve"> </w:t>
      </w:r>
      <w:r w:rsidRPr="007861BF">
        <w:rPr>
          <w:rStyle w:val="StyleUnderline"/>
          <w:highlight w:val="cyan"/>
        </w:rPr>
        <w:t>and unlikely to</w:t>
      </w:r>
      <w:r w:rsidRPr="007861BF">
        <w:rPr>
          <w:sz w:val="16"/>
          <w:highlight w:val="cyan"/>
        </w:rPr>
        <w:t xml:space="preserve"> </w:t>
      </w:r>
      <w:r w:rsidRPr="007861BF">
        <w:rPr>
          <w:rStyle w:val="Emphasis"/>
          <w:highlight w:val="cyan"/>
        </w:rPr>
        <w:t>increase</w:t>
      </w:r>
      <w:r w:rsidRPr="00B46DBF">
        <w:rPr>
          <w:rStyle w:val="Emphasis"/>
        </w:rPr>
        <w:t xml:space="preserve"> substantially</w:t>
      </w:r>
      <w:r w:rsidRPr="00B46DBF">
        <w:rPr>
          <w:sz w:val="16"/>
        </w:rPr>
        <w:t xml:space="preserve"> </w:t>
      </w:r>
      <w:r w:rsidRPr="00B46DBF">
        <w:rPr>
          <w:rStyle w:val="StyleUnderline"/>
        </w:rPr>
        <w:t>in the coming decade</w:t>
      </w:r>
      <w:r w:rsidRPr="00B46DBF">
        <w:rPr>
          <w:sz w:val="16"/>
        </w:rPr>
        <w:t xml:space="preserve">. While an emissions peak is just the first and easiest step towards eventually reaching the net-zero emissions required to stop the world from continuing to warm, </w:t>
      </w:r>
      <w:r w:rsidRPr="00B46DBF">
        <w:rPr>
          <w:rStyle w:val="StyleUnderline"/>
        </w:rPr>
        <w:t>it demonstrates</w:t>
      </w:r>
      <w:r w:rsidRPr="00B46DBF">
        <w:rPr>
          <w:sz w:val="16"/>
        </w:rPr>
        <w:t xml:space="preserve"> that </w:t>
      </w:r>
      <w:r w:rsidRPr="00B46DBF">
        <w:rPr>
          <w:rStyle w:val="StyleUnderline"/>
        </w:rPr>
        <w:t>linkages between emissions and economic activity are</w:t>
      </w:r>
      <w:r w:rsidRPr="00B46DBF">
        <w:rPr>
          <w:sz w:val="16"/>
        </w:rPr>
        <w:t xml:space="preserve"> </w:t>
      </w:r>
      <w:r w:rsidRPr="00B46DBF">
        <w:rPr>
          <w:rStyle w:val="Emphasis"/>
        </w:rPr>
        <w:t>not an immutable law</w:t>
      </w:r>
      <w:r w:rsidRPr="00B46DBF">
        <w:rPr>
          <w:sz w:val="16"/>
        </w:rPr>
        <w:t xml:space="preserve">, </w:t>
      </w:r>
      <w:r w:rsidRPr="00B46DBF">
        <w:rPr>
          <w:rStyle w:val="StyleUnderline"/>
        </w:rPr>
        <w:t>but</w:t>
      </w:r>
      <w:r w:rsidRPr="00B46DBF">
        <w:rPr>
          <w:sz w:val="16"/>
        </w:rPr>
        <w:t xml:space="preserve"> rather </w:t>
      </w:r>
      <w:r w:rsidRPr="00B46DBF">
        <w:rPr>
          <w:rStyle w:val="StyleUnderline"/>
        </w:rPr>
        <w:t>simply a result of our</w:t>
      </w:r>
      <w:r w:rsidRPr="00B46DBF">
        <w:rPr>
          <w:sz w:val="16"/>
        </w:rPr>
        <w:t xml:space="preserve"> </w:t>
      </w:r>
      <w:r w:rsidRPr="00B46DBF">
        <w:rPr>
          <w:rStyle w:val="Emphasis"/>
        </w:rPr>
        <w:t>current</w:t>
      </w:r>
      <w:r w:rsidRPr="00B46DBF">
        <w:rPr>
          <w:sz w:val="16"/>
        </w:rPr>
        <w:t xml:space="preserve"> </w:t>
      </w:r>
      <w:r w:rsidRPr="00B46DBF">
        <w:rPr>
          <w:rStyle w:val="StyleUnderline"/>
        </w:rPr>
        <w:t>means of energy production</w:t>
      </w:r>
      <w:r w:rsidRPr="00B46DBF">
        <w:rPr>
          <w:sz w:val="16"/>
        </w:rPr>
        <w:t>.</w:t>
      </w:r>
    </w:p>
    <w:p w14:paraId="4CA8A216" w14:textId="77777777" w:rsidR="00B978DF" w:rsidRPr="00B46DBF" w:rsidRDefault="00B978DF" w:rsidP="00B978DF">
      <w:pPr>
        <w:rPr>
          <w:sz w:val="16"/>
        </w:rPr>
      </w:pPr>
      <w:r w:rsidRPr="00B46DBF">
        <w:rPr>
          <w:sz w:val="16"/>
        </w:rPr>
        <w:t xml:space="preserve">In recent years </w:t>
      </w:r>
      <w:r w:rsidRPr="00B46DBF">
        <w:rPr>
          <w:rStyle w:val="StyleUnderline"/>
        </w:rPr>
        <w:t>we have seen</w:t>
      </w:r>
      <w:r w:rsidRPr="00B46DBF">
        <w:rPr>
          <w:sz w:val="16"/>
        </w:rPr>
        <w:t xml:space="preserve"> </w:t>
      </w:r>
      <w:r w:rsidRPr="00B46DBF">
        <w:rPr>
          <w:rStyle w:val="Emphasis"/>
        </w:rPr>
        <w:t>more and more</w:t>
      </w:r>
      <w:r w:rsidRPr="00B46DBF">
        <w:rPr>
          <w:sz w:val="16"/>
        </w:rPr>
        <w:t xml:space="preserve"> </w:t>
      </w:r>
      <w:r w:rsidRPr="00B46DBF">
        <w:rPr>
          <w:rStyle w:val="StyleUnderline"/>
        </w:rPr>
        <w:t>examples of absolute decoupling</w:t>
      </w:r>
      <w:r w:rsidRPr="00B46DBF">
        <w:rPr>
          <w:sz w:val="16"/>
        </w:rPr>
        <w:t xml:space="preserve"> — economic </w:t>
      </w:r>
      <w:r w:rsidRPr="007861BF">
        <w:rPr>
          <w:rStyle w:val="StyleUnderline"/>
        </w:rPr>
        <w:t>growth</w:t>
      </w:r>
      <w:r w:rsidRPr="00B46DBF">
        <w:rPr>
          <w:rStyle w:val="StyleUnderline"/>
        </w:rPr>
        <w:t xml:space="preserve"> accompanied by</w:t>
      </w:r>
      <w:r w:rsidRPr="00B46DBF">
        <w:rPr>
          <w:sz w:val="16"/>
        </w:rPr>
        <w:t xml:space="preserve"> </w:t>
      </w:r>
      <w:r w:rsidRPr="00B46DBF">
        <w:rPr>
          <w:rStyle w:val="Emphasis"/>
        </w:rPr>
        <w:t>falling</w:t>
      </w:r>
      <w:r w:rsidRPr="00B46DBF">
        <w:rPr>
          <w:sz w:val="16"/>
        </w:rPr>
        <w:t xml:space="preserve"> </w:t>
      </w:r>
      <w:r w:rsidRPr="00B46DBF">
        <w:rPr>
          <w:rStyle w:val="StyleUnderline"/>
        </w:rPr>
        <w:t>CO2 emissions</w:t>
      </w:r>
      <w:r w:rsidRPr="00B46DBF">
        <w:rPr>
          <w:sz w:val="16"/>
        </w:rPr>
        <w:t xml:space="preserve">. Since 2005, </w:t>
      </w:r>
      <w:r w:rsidRPr="007861BF">
        <w:rPr>
          <w:rStyle w:val="StyleUnderline"/>
          <w:highlight w:val="cyan"/>
        </w:rPr>
        <w:t>32 countries</w:t>
      </w:r>
      <w:r w:rsidRPr="00B46DBF">
        <w:rPr>
          <w:sz w:val="16"/>
        </w:rPr>
        <w:t xml:space="preserve"> with a population of at least one million people </w:t>
      </w:r>
      <w:r w:rsidRPr="00B46DBF">
        <w:rPr>
          <w:rStyle w:val="StyleUnderline"/>
        </w:rPr>
        <w:t>have</w:t>
      </w:r>
      <w:r w:rsidRPr="00B46DBF">
        <w:rPr>
          <w:sz w:val="16"/>
        </w:rPr>
        <w:t xml:space="preserve"> </w:t>
      </w:r>
      <w:r w:rsidRPr="00B46DBF">
        <w:rPr>
          <w:rStyle w:val="Emphasis"/>
        </w:rPr>
        <w:t>absolutely</w:t>
      </w:r>
      <w:r w:rsidRPr="00B46DBF">
        <w:rPr>
          <w:sz w:val="16"/>
        </w:rPr>
        <w:t xml:space="preserve"> </w:t>
      </w:r>
      <w:r w:rsidRPr="007861BF">
        <w:rPr>
          <w:rStyle w:val="StyleUnderline"/>
          <w:highlight w:val="cyan"/>
        </w:rPr>
        <w:t>decoupled</w:t>
      </w:r>
      <w:r w:rsidRPr="00B46DBF">
        <w:rPr>
          <w:rStyle w:val="StyleUnderline"/>
        </w:rPr>
        <w:t xml:space="preserve"> emissions from</w:t>
      </w:r>
      <w:r w:rsidRPr="00B46DBF">
        <w:rPr>
          <w:sz w:val="16"/>
        </w:rPr>
        <w:t xml:space="preserve"> economic </w:t>
      </w:r>
      <w:r w:rsidRPr="00B46DBF">
        <w:rPr>
          <w:rStyle w:val="StyleUnderline"/>
        </w:rPr>
        <w:t>growth</w:t>
      </w:r>
      <w:r w:rsidRPr="00B46DBF">
        <w:rPr>
          <w:sz w:val="16"/>
        </w:rPr>
        <w:t xml:space="preserve">, both </w:t>
      </w:r>
      <w:r w:rsidRPr="00B46DBF">
        <w:rPr>
          <w:rStyle w:val="StyleUnderline"/>
        </w:rPr>
        <w:t>for</w:t>
      </w:r>
      <w:r w:rsidRPr="00B46DBF">
        <w:rPr>
          <w:sz w:val="16"/>
        </w:rPr>
        <w:t xml:space="preserve"> </w:t>
      </w:r>
      <w:r w:rsidRPr="00B46DBF">
        <w:rPr>
          <w:rStyle w:val="Emphasis"/>
        </w:rPr>
        <w:t>terrestrial</w:t>
      </w:r>
      <w:r w:rsidRPr="00B46DBF">
        <w:rPr>
          <w:sz w:val="16"/>
        </w:rPr>
        <w:t xml:space="preserve"> </w:t>
      </w:r>
      <w:r w:rsidRPr="00B46DBF">
        <w:rPr>
          <w:rStyle w:val="StyleUnderline"/>
        </w:rPr>
        <w:t>emissions</w:t>
      </w:r>
      <w:r w:rsidRPr="00B46DBF">
        <w:rPr>
          <w:sz w:val="16"/>
        </w:rPr>
        <w:t xml:space="preserve"> (those within national borders) </w:t>
      </w:r>
      <w:r w:rsidRPr="00B46DBF">
        <w:rPr>
          <w:rStyle w:val="StyleUnderline"/>
        </w:rPr>
        <w:t>and</w:t>
      </w:r>
      <w:r w:rsidRPr="00B46DBF">
        <w:rPr>
          <w:sz w:val="16"/>
        </w:rPr>
        <w:t xml:space="preserve"> </w:t>
      </w:r>
      <w:r w:rsidRPr="00B46DBF">
        <w:rPr>
          <w:rStyle w:val="Emphasis"/>
        </w:rPr>
        <w:t>consumption</w:t>
      </w:r>
      <w:r w:rsidRPr="00B46DBF">
        <w:rPr>
          <w:sz w:val="16"/>
        </w:rPr>
        <w:t xml:space="preserve"> </w:t>
      </w:r>
      <w:r w:rsidRPr="00B46DBF">
        <w:rPr>
          <w:rStyle w:val="StyleUnderline"/>
        </w:rPr>
        <w:t>emissions</w:t>
      </w:r>
      <w:r w:rsidRPr="00B46DBF">
        <w:rPr>
          <w:sz w:val="16"/>
        </w:rPr>
        <w:t xml:space="preserve"> (emissions embodied in the goods consumed in a country). This </w:t>
      </w:r>
      <w:r w:rsidRPr="007861BF">
        <w:rPr>
          <w:rStyle w:val="StyleUnderline"/>
          <w:highlight w:val="cyan"/>
        </w:rPr>
        <w:t>include</w:t>
      </w:r>
      <w:r w:rsidRPr="00B46DBF">
        <w:rPr>
          <w:rStyle w:val="StyleUnderline"/>
        </w:rPr>
        <w:t xml:space="preserve">s </w:t>
      </w:r>
      <w:r w:rsidRPr="007861BF">
        <w:rPr>
          <w:rStyle w:val="StyleUnderline"/>
          <w:highlight w:val="cyan"/>
        </w:rPr>
        <w:t>the</w:t>
      </w:r>
      <w:r w:rsidRPr="007861BF">
        <w:rPr>
          <w:sz w:val="16"/>
          <w:highlight w:val="cyan"/>
        </w:rPr>
        <w:t xml:space="preserve"> </w:t>
      </w:r>
      <w:r w:rsidRPr="007861BF">
        <w:rPr>
          <w:rStyle w:val="Emphasis"/>
          <w:highlight w:val="cyan"/>
        </w:rPr>
        <w:t>U</w:t>
      </w:r>
      <w:r w:rsidRPr="00B46DBF">
        <w:rPr>
          <w:sz w:val="16"/>
        </w:rPr>
        <w:t xml:space="preserve">nited </w:t>
      </w:r>
      <w:r w:rsidRPr="007861BF">
        <w:rPr>
          <w:rStyle w:val="Emphasis"/>
          <w:highlight w:val="cyan"/>
        </w:rPr>
        <w:t>S</w:t>
      </w:r>
      <w:r w:rsidRPr="00B46DBF">
        <w:rPr>
          <w:sz w:val="16"/>
        </w:rPr>
        <w:t>tates, Japan, Mexico, Germany, United Kingdom, France, Spain, Poland, Romania, Netherlands, Belgium, Portugal, Sweden, Hungary, Belarus, Austria, Bulgaria, El Salvador, Singapore, Denmark, Finland, Slovakia, Norway, Ireland, New Zealand, Croatia, Jamaica, Lithuania, Slovenia, Latvia, Estonia, and Cyprus. Figure 1, below, shows the declines in territorial emissions (blue) and increases in GDP (red).</w:t>
      </w:r>
    </w:p>
    <w:p w14:paraId="7C5EFD0E" w14:textId="77777777" w:rsidR="00B978DF" w:rsidRDefault="00B978DF" w:rsidP="00B978DF">
      <w:r w:rsidRPr="00FA64BF">
        <w:rPr>
          <w:noProof/>
        </w:rPr>
        <w:drawing>
          <wp:inline distT="0" distB="0" distL="0" distR="0" wp14:anchorId="23DA70EC" wp14:editId="0E2AD79E">
            <wp:extent cx="2331156" cy="1463749"/>
            <wp:effectExtent l="0" t="0" r="0" b="317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3"/>
                    <a:stretch>
                      <a:fillRect/>
                    </a:stretch>
                  </pic:blipFill>
                  <pic:spPr>
                    <a:xfrm>
                      <a:off x="0" y="0"/>
                      <a:ext cx="2339310" cy="1468869"/>
                    </a:xfrm>
                    <a:prstGeom prst="rect">
                      <a:avLst/>
                    </a:prstGeom>
                  </pic:spPr>
                </pic:pic>
              </a:graphicData>
            </a:graphic>
          </wp:inline>
        </w:drawing>
      </w:r>
    </w:p>
    <w:p w14:paraId="631F04D6" w14:textId="77777777" w:rsidR="00B978DF" w:rsidRPr="00B46DBF" w:rsidRDefault="00B978DF" w:rsidP="00B978DF">
      <w:pPr>
        <w:rPr>
          <w:sz w:val="16"/>
        </w:rPr>
      </w:pPr>
      <w:r w:rsidRPr="00B46DBF">
        <w:rPr>
          <w:sz w:val="16"/>
        </w:rPr>
        <w:t>To qualify as having experienced absolute decoupling, we require countries included in this analysis to pass four separate filters: a population of at least one million (to focus the analysis on more representative cases), declining territorial emissions over the 2005-2019 period (based on a linear regression), declining consumption emissions, and increasing real GDP (on a purchasing power parity basis, using constant 2017 international $USD). We chose not to include 2020 in this analysis because it is not particularly representative of longer-term trends, and consumption and territorial emissions estimates are not yet available for many countries.</w:t>
      </w:r>
    </w:p>
    <w:p w14:paraId="38095E3C" w14:textId="77777777" w:rsidR="00B978DF" w:rsidRPr="00B46DBF" w:rsidRDefault="00B978DF" w:rsidP="00B978DF">
      <w:pPr>
        <w:rPr>
          <w:sz w:val="16"/>
        </w:rPr>
      </w:pPr>
      <w:r w:rsidRPr="007861BF">
        <w:rPr>
          <w:sz w:val="16"/>
          <w:szCs w:val="16"/>
        </w:rPr>
        <w:t>There is a wide range of rates of economic growth between 2005-2019 among countries experiencing absolute decoupling. Somewhat counterintuitively, there is no significant relationship between the rate of economic growth and the magnitude of emissions reductions within the group. While it is unlikely</w:t>
      </w:r>
      <w:r w:rsidRPr="00B46DBF">
        <w:rPr>
          <w:sz w:val="16"/>
        </w:rPr>
        <w:t xml:space="preserve"> that there is not at least some linkage between the two factors, </w:t>
      </w:r>
      <w:r w:rsidRPr="00B46DBF">
        <w:rPr>
          <w:rStyle w:val="StyleUnderline"/>
        </w:rPr>
        <w:t>there are</w:t>
      </w:r>
      <w:r w:rsidRPr="00B46DBF">
        <w:rPr>
          <w:sz w:val="16"/>
        </w:rPr>
        <w:t xml:space="preserve"> </w:t>
      </w:r>
      <w:r w:rsidRPr="00B46DBF">
        <w:rPr>
          <w:rStyle w:val="Emphasis"/>
        </w:rPr>
        <w:t>plenty</w:t>
      </w:r>
      <w:r w:rsidRPr="00B46DBF">
        <w:rPr>
          <w:sz w:val="16"/>
        </w:rPr>
        <w:t xml:space="preserve"> </w:t>
      </w:r>
      <w:r w:rsidRPr="00B46DBF">
        <w:rPr>
          <w:rStyle w:val="StyleUnderline"/>
        </w:rPr>
        <w:t>of examples of countries</w:t>
      </w:r>
      <w:r w:rsidRPr="00B46DBF">
        <w:rPr>
          <w:sz w:val="16"/>
        </w:rPr>
        <w:t xml:space="preserve"> (e.g., Singapore, Romania, and Ireland) </w:t>
      </w:r>
      <w:r w:rsidRPr="00B46DBF">
        <w:rPr>
          <w:rStyle w:val="StyleUnderline"/>
        </w:rPr>
        <w:t>experiencing both</w:t>
      </w:r>
      <w:r w:rsidRPr="00B46DBF">
        <w:rPr>
          <w:sz w:val="16"/>
        </w:rPr>
        <w:t xml:space="preserve"> </w:t>
      </w:r>
      <w:r w:rsidRPr="00B46DBF">
        <w:rPr>
          <w:rStyle w:val="Emphasis"/>
        </w:rPr>
        <w:t>extremely rapid</w:t>
      </w:r>
      <w:r w:rsidRPr="00B46DBF">
        <w:rPr>
          <w:sz w:val="16"/>
        </w:rPr>
        <w:t xml:space="preserve"> economic </w:t>
      </w:r>
      <w:r w:rsidRPr="00B46DBF">
        <w:rPr>
          <w:rStyle w:val="StyleUnderline"/>
        </w:rPr>
        <w:t>growth and</w:t>
      </w:r>
      <w:r w:rsidRPr="00B46DBF">
        <w:rPr>
          <w:sz w:val="16"/>
        </w:rPr>
        <w:t xml:space="preserve"> </w:t>
      </w:r>
      <w:r w:rsidRPr="00B46DBF">
        <w:rPr>
          <w:rStyle w:val="Emphasis"/>
        </w:rPr>
        <w:t>large reductions</w:t>
      </w:r>
      <w:r w:rsidRPr="00B46DBF">
        <w:rPr>
          <w:sz w:val="16"/>
        </w:rPr>
        <w:t xml:space="preserve"> </w:t>
      </w:r>
      <w:r w:rsidRPr="00B46DBF">
        <w:rPr>
          <w:rStyle w:val="StyleUnderline"/>
        </w:rPr>
        <w:t>in CO2 emissions</w:t>
      </w:r>
      <w:r w:rsidRPr="00B46DBF">
        <w:rPr>
          <w:sz w:val="16"/>
        </w:rPr>
        <w:t>.</w:t>
      </w:r>
    </w:p>
    <w:p w14:paraId="5A70EB21" w14:textId="77777777" w:rsidR="00B978DF" w:rsidRPr="00B46DBF" w:rsidRDefault="00B978DF" w:rsidP="00B978DF">
      <w:pPr>
        <w:rPr>
          <w:sz w:val="16"/>
        </w:rPr>
      </w:pPr>
      <w:r w:rsidRPr="00B46DBF">
        <w:rPr>
          <w:sz w:val="16"/>
        </w:rPr>
        <w:t xml:space="preserve">One of the primary </w:t>
      </w:r>
      <w:r w:rsidRPr="00B46DBF">
        <w:rPr>
          <w:rStyle w:val="StyleUnderline"/>
        </w:rPr>
        <w:t>criticisms of</w:t>
      </w:r>
      <w:r w:rsidRPr="00B46DBF">
        <w:rPr>
          <w:sz w:val="16"/>
        </w:rPr>
        <w:t xml:space="preserve"> some </w:t>
      </w:r>
      <w:r w:rsidRPr="00B46DBF">
        <w:rPr>
          <w:rStyle w:val="StyleUnderline"/>
        </w:rPr>
        <w:t>prior analyses</w:t>
      </w:r>
      <w:r w:rsidRPr="00B46DBF">
        <w:rPr>
          <w:sz w:val="16"/>
        </w:rPr>
        <w:t xml:space="preserve"> of absolute decoupling </w:t>
      </w:r>
      <w:r w:rsidRPr="00B46DBF">
        <w:rPr>
          <w:rStyle w:val="StyleUnderline"/>
        </w:rPr>
        <w:t>is that they ignore</w:t>
      </w:r>
      <w:r w:rsidRPr="00B46DBF">
        <w:rPr>
          <w:sz w:val="16"/>
        </w:rPr>
        <w:t xml:space="preserve"> </w:t>
      </w:r>
      <w:r w:rsidRPr="00B46DBF">
        <w:rPr>
          <w:rStyle w:val="Emphasis"/>
        </w:rPr>
        <w:t>leakage</w:t>
      </w:r>
      <w:r w:rsidRPr="00B46DBF">
        <w:rPr>
          <w:sz w:val="16"/>
        </w:rPr>
        <w:t xml:space="preserve">. Specifically, the offshoring of manufacturing from high-income countries over the past three decades to countries like China has led to “illusory” drops in emissions, where the emissions associated with high-income country consumption are simply shipped overseas and no longer show up in territorial emissions accounting. There is some truth in this critique, as there was a large increase in emissions embodied in imports from developing countries between 1990 and 2005. After 2005, </w:t>
      </w:r>
      <w:r w:rsidRPr="00B46DBF">
        <w:rPr>
          <w:rStyle w:val="StyleUnderline"/>
        </w:rPr>
        <w:t>however</w:t>
      </w:r>
      <w:r w:rsidRPr="00B46DBF">
        <w:rPr>
          <w:sz w:val="16"/>
        </w:rPr>
        <w:t xml:space="preserve">, </w:t>
      </w:r>
      <w:r w:rsidRPr="00B46DBF">
        <w:rPr>
          <w:rStyle w:val="Emphasis"/>
        </w:rPr>
        <w:t xml:space="preserve">structural </w:t>
      </w:r>
      <w:r w:rsidRPr="007861BF">
        <w:rPr>
          <w:rStyle w:val="Emphasis"/>
          <w:highlight w:val="cyan"/>
        </w:rPr>
        <w:t>changes</w:t>
      </w:r>
      <w:r w:rsidRPr="00B46DBF">
        <w:rPr>
          <w:sz w:val="16"/>
        </w:rPr>
        <w:t xml:space="preserve"> in China and a growing domestic market </w:t>
      </w:r>
      <w:r w:rsidRPr="007861BF">
        <w:rPr>
          <w:rStyle w:val="StyleUnderline"/>
          <w:highlight w:val="cyan"/>
        </w:rPr>
        <w:t>led to</w:t>
      </w:r>
      <w:r w:rsidRPr="00B46DBF">
        <w:rPr>
          <w:rStyle w:val="StyleUnderline"/>
        </w:rPr>
        <w:t xml:space="preserve"> a </w:t>
      </w:r>
      <w:r w:rsidRPr="007861BF">
        <w:rPr>
          <w:rStyle w:val="StyleUnderline"/>
          <w:highlight w:val="cyan"/>
        </w:rPr>
        <w:t>reversal</w:t>
      </w:r>
      <w:r w:rsidRPr="00B46DBF">
        <w:rPr>
          <w:rStyle w:val="StyleUnderline"/>
        </w:rPr>
        <w:t xml:space="preserve"> of these trends</w:t>
      </w:r>
      <w:r w:rsidRPr="00B46DBF">
        <w:rPr>
          <w:sz w:val="16"/>
        </w:rPr>
        <w:t xml:space="preserve">; the </w:t>
      </w:r>
      <w:r w:rsidRPr="00B46DBF">
        <w:rPr>
          <w:rStyle w:val="StyleUnderline"/>
        </w:rPr>
        <w:t xml:space="preserve">amount of </w:t>
      </w:r>
      <w:r w:rsidRPr="007861BF">
        <w:rPr>
          <w:rStyle w:val="StyleUnderline"/>
          <w:highlight w:val="cyan"/>
        </w:rPr>
        <w:t>emissions</w:t>
      </w:r>
      <w:r w:rsidRPr="007861BF">
        <w:rPr>
          <w:sz w:val="16"/>
          <w:highlight w:val="cyan"/>
        </w:rPr>
        <w:t xml:space="preserve"> “</w:t>
      </w:r>
      <w:r w:rsidRPr="007861BF">
        <w:rPr>
          <w:rStyle w:val="Emphasis"/>
          <w:highlight w:val="cyan"/>
        </w:rPr>
        <w:t>exported</w:t>
      </w:r>
      <w:r w:rsidRPr="00B46DBF">
        <w:rPr>
          <w:sz w:val="16"/>
        </w:rPr>
        <w:t xml:space="preserve">” </w:t>
      </w:r>
      <w:r w:rsidRPr="00B46DBF">
        <w:rPr>
          <w:rStyle w:val="StyleUnderline"/>
        </w:rPr>
        <w:t>from</w:t>
      </w:r>
      <w:r w:rsidRPr="00B46DBF">
        <w:rPr>
          <w:sz w:val="16"/>
        </w:rPr>
        <w:t xml:space="preserve"> </w:t>
      </w:r>
      <w:r w:rsidRPr="00B46DBF">
        <w:rPr>
          <w:rStyle w:val="Emphasis"/>
        </w:rPr>
        <w:t>developed</w:t>
      </w:r>
      <w:r w:rsidRPr="00B46DBF">
        <w:rPr>
          <w:sz w:val="16"/>
        </w:rPr>
        <w:t xml:space="preserve"> </w:t>
      </w:r>
      <w:r w:rsidRPr="00B46DBF">
        <w:rPr>
          <w:rStyle w:val="StyleUnderline"/>
        </w:rPr>
        <w:t>countries to</w:t>
      </w:r>
      <w:r w:rsidRPr="00B46DBF">
        <w:rPr>
          <w:sz w:val="16"/>
        </w:rPr>
        <w:t xml:space="preserve"> </w:t>
      </w:r>
      <w:r w:rsidRPr="00B46DBF">
        <w:rPr>
          <w:rStyle w:val="Emphasis"/>
        </w:rPr>
        <w:t>developing</w:t>
      </w:r>
      <w:r w:rsidRPr="00B46DBF">
        <w:rPr>
          <w:sz w:val="16"/>
        </w:rPr>
        <w:t xml:space="preserve"> </w:t>
      </w:r>
      <w:r w:rsidRPr="00B46DBF">
        <w:rPr>
          <w:rStyle w:val="StyleUnderline"/>
        </w:rPr>
        <w:t>countries has</w:t>
      </w:r>
      <w:r w:rsidRPr="00B46DBF">
        <w:rPr>
          <w:sz w:val="16"/>
        </w:rPr>
        <w:t xml:space="preserve"> </w:t>
      </w:r>
      <w:r w:rsidRPr="00B46DBF">
        <w:rPr>
          <w:rStyle w:val="Emphasis"/>
        </w:rPr>
        <w:t xml:space="preserve">actually </w:t>
      </w:r>
      <w:r w:rsidRPr="007861BF">
        <w:rPr>
          <w:rStyle w:val="Emphasis"/>
          <w:highlight w:val="cyan"/>
        </w:rPr>
        <w:t>declined</w:t>
      </w:r>
      <w:r w:rsidRPr="00B46DBF">
        <w:rPr>
          <w:sz w:val="16"/>
        </w:rPr>
        <w:t xml:space="preserve"> </w:t>
      </w:r>
      <w:r w:rsidRPr="00B46DBF">
        <w:rPr>
          <w:rStyle w:val="StyleUnderline"/>
        </w:rPr>
        <w:t>over the past 15 years</w:t>
      </w:r>
      <w:r w:rsidRPr="00B46DBF">
        <w:rPr>
          <w:sz w:val="16"/>
        </w:rPr>
        <w:t>.</w:t>
      </w:r>
    </w:p>
    <w:p w14:paraId="38F927D5" w14:textId="77777777" w:rsidR="00B978DF" w:rsidRPr="00B46DBF" w:rsidRDefault="00B978DF" w:rsidP="00B978DF">
      <w:pPr>
        <w:rPr>
          <w:sz w:val="16"/>
        </w:rPr>
      </w:pPr>
      <w:r w:rsidRPr="00B46DBF">
        <w:rPr>
          <w:sz w:val="16"/>
        </w:rPr>
        <w:t xml:space="preserve">This means that, </w:t>
      </w:r>
      <w:r w:rsidRPr="00B46DBF">
        <w:rPr>
          <w:rStyle w:val="StyleUnderline"/>
        </w:rPr>
        <w:t>for many countries, both</w:t>
      </w:r>
      <w:r w:rsidRPr="00B46DBF">
        <w:rPr>
          <w:sz w:val="16"/>
        </w:rPr>
        <w:t xml:space="preserve"> </w:t>
      </w:r>
      <w:r w:rsidRPr="007861BF">
        <w:rPr>
          <w:rStyle w:val="Emphasis"/>
          <w:highlight w:val="cyan"/>
        </w:rPr>
        <w:t>territorial</w:t>
      </w:r>
      <w:r w:rsidRPr="00B46DBF">
        <w:rPr>
          <w:sz w:val="16"/>
        </w:rPr>
        <w:t xml:space="preserve"> emissions </w:t>
      </w:r>
      <w:r w:rsidRPr="007861BF">
        <w:rPr>
          <w:rStyle w:val="StyleUnderline"/>
          <w:highlight w:val="cyan"/>
        </w:rPr>
        <w:t>and</w:t>
      </w:r>
      <w:r w:rsidRPr="007861BF">
        <w:rPr>
          <w:sz w:val="16"/>
          <w:highlight w:val="cyan"/>
        </w:rPr>
        <w:t xml:space="preserve"> </w:t>
      </w:r>
      <w:r w:rsidRPr="007861BF">
        <w:rPr>
          <w:rStyle w:val="Emphasis"/>
          <w:highlight w:val="cyan"/>
        </w:rPr>
        <w:t>consumption</w:t>
      </w:r>
      <w:r w:rsidRPr="007861BF">
        <w:rPr>
          <w:sz w:val="16"/>
          <w:highlight w:val="cyan"/>
        </w:rPr>
        <w:t xml:space="preserve"> </w:t>
      </w:r>
      <w:r w:rsidRPr="007861BF">
        <w:rPr>
          <w:rStyle w:val="StyleUnderline"/>
          <w:highlight w:val="cyan"/>
        </w:rPr>
        <w:t>emissions</w:t>
      </w:r>
      <w:r w:rsidRPr="00B46DBF">
        <w:rPr>
          <w:sz w:val="16"/>
        </w:rPr>
        <w:t xml:space="preserve"> (which include any emissions “exported” to other countries) </w:t>
      </w:r>
      <w:r w:rsidRPr="00B46DBF">
        <w:rPr>
          <w:rStyle w:val="StyleUnderline"/>
        </w:rPr>
        <w:t>have</w:t>
      </w:r>
      <w:r w:rsidRPr="00B46DBF">
        <w:rPr>
          <w:sz w:val="16"/>
        </w:rPr>
        <w:t xml:space="preserve"> </w:t>
      </w:r>
      <w:r w:rsidRPr="007861BF">
        <w:rPr>
          <w:rStyle w:val="Emphasis"/>
          <w:highlight w:val="cyan"/>
        </w:rPr>
        <w:t>jointly declined</w:t>
      </w:r>
      <w:r w:rsidRPr="00B46DBF">
        <w:rPr>
          <w:sz w:val="16"/>
        </w:rPr>
        <w:t xml:space="preserve">. In fact, on average, </w:t>
      </w:r>
      <w:r w:rsidRPr="00B46DBF">
        <w:rPr>
          <w:rStyle w:val="StyleUnderline"/>
        </w:rPr>
        <w:t>consumption emissions have been</w:t>
      </w:r>
      <w:r w:rsidRPr="00B46DBF">
        <w:rPr>
          <w:sz w:val="16"/>
        </w:rPr>
        <w:t xml:space="preserve"> </w:t>
      </w:r>
      <w:r w:rsidRPr="00B46DBF">
        <w:rPr>
          <w:rStyle w:val="Emphasis"/>
        </w:rPr>
        <w:t>declining slightly faster</w:t>
      </w:r>
      <w:r w:rsidRPr="00B46DBF">
        <w:rPr>
          <w:sz w:val="16"/>
        </w:rPr>
        <w:t xml:space="preserve"> </w:t>
      </w:r>
      <w:r w:rsidRPr="00B46DBF">
        <w:rPr>
          <w:rStyle w:val="StyleUnderline"/>
        </w:rPr>
        <w:t>than territorial emissions</w:t>
      </w:r>
      <w:r w:rsidRPr="00B46DBF">
        <w:rPr>
          <w:sz w:val="16"/>
        </w:rPr>
        <w:t xml:space="preserve"> since 2005 in the 32 countries we identify as experiencing absolute decoupling. Figure 2, below, shows the change in consumption emissions (teal) and GDP (red) between 2005 and 2019.</w:t>
      </w:r>
    </w:p>
    <w:p w14:paraId="4979DDDC" w14:textId="77777777" w:rsidR="00B978DF" w:rsidRDefault="00B978DF" w:rsidP="00B978DF">
      <w:r w:rsidRPr="00FA64BF">
        <w:rPr>
          <w:noProof/>
        </w:rPr>
        <w:lastRenderedPageBreak/>
        <w:drawing>
          <wp:inline distT="0" distB="0" distL="0" distR="0" wp14:anchorId="1C9E7FA0" wp14:editId="0792CB96">
            <wp:extent cx="2218267" cy="1429376"/>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2235282" cy="1440340"/>
                    </a:xfrm>
                    <a:prstGeom prst="rect">
                      <a:avLst/>
                    </a:prstGeom>
                  </pic:spPr>
                </pic:pic>
              </a:graphicData>
            </a:graphic>
          </wp:inline>
        </w:drawing>
      </w:r>
    </w:p>
    <w:p w14:paraId="634125B3" w14:textId="77777777" w:rsidR="00B978DF" w:rsidRPr="00B46DBF" w:rsidRDefault="00B978DF" w:rsidP="00B978DF">
      <w:pPr>
        <w:rPr>
          <w:sz w:val="16"/>
        </w:rPr>
      </w:pPr>
      <w:r w:rsidRPr="00B46DBF">
        <w:rPr>
          <w:sz w:val="16"/>
        </w:rPr>
        <w:t>There is a pretty wide variation in the extent to which these countries have reduced their territorial and consumption emissions since 2005. Some countries — such as the UK, Denmark, Finland, and Singapore – have seen territorial emissions fall faster than consumption emissions, while the US, Japan, Germany, and Spain (among others) have seen consumption emissions fall faster. Figure 3 shows reductions in consumption and territorial emissions for each country, with the size of the dot representing the size of the population in 2019.</w:t>
      </w:r>
    </w:p>
    <w:p w14:paraId="555029A1" w14:textId="77777777" w:rsidR="00B978DF" w:rsidRPr="00B46DBF" w:rsidRDefault="00B978DF" w:rsidP="00B978DF">
      <w:pPr>
        <w:rPr>
          <w:sz w:val="16"/>
        </w:rPr>
      </w:pPr>
      <w:r w:rsidRPr="00B46DBF">
        <w:rPr>
          <w:sz w:val="16"/>
        </w:rPr>
        <w:t>[Chart omitted]</w:t>
      </w:r>
    </w:p>
    <w:p w14:paraId="7F59EB03" w14:textId="77777777" w:rsidR="00B978DF" w:rsidRPr="00D9776B" w:rsidRDefault="00B978DF" w:rsidP="00B978DF">
      <w:pPr>
        <w:rPr>
          <w:sz w:val="16"/>
        </w:rPr>
      </w:pPr>
      <w:r w:rsidRPr="00B46DBF">
        <w:rPr>
          <w:sz w:val="16"/>
        </w:rPr>
        <w:t xml:space="preserve">Absolute decoupling is possible. </w:t>
      </w:r>
      <w:r w:rsidRPr="00B46DBF">
        <w:rPr>
          <w:rStyle w:val="StyleUnderline"/>
        </w:rPr>
        <w:t>There is</w:t>
      </w:r>
      <w:r w:rsidRPr="00B46DBF">
        <w:rPr>
          <w:sz w:val="16"/>
        </w:rPr>
        <w:t xml:space="preserve"> </w:t>
      </w:r>
      <w:r w:rsidRPr="007861BF">
        <w:rPr>
          <w:rStyle w:val="Emphasis"/>
          <w:highlight w:val="cyan"/>
        </w:rPr>
        <w:t>no</w:t>
      </w:r>
      <w:r w:rsidRPr="00B46DBF">
        <w:rPr>
          <w:rStyle w:val="Emphasis"/>
        </w:rPr>
        <w:t xml:space="preserve"> physical </w:t>
      </w:r>
      <w:r w:rsidRPr="007861BF">
        <w:rPr>
          <w:rStyle w:val="Emphasis"/>
          <w:highlight w:val="cyan"/>
        </w:rPr>
        <w:t>law</w:t>
      </w:r>
      <w:r w:rsidRPr="007861BF">
        <w:rPr>
          <w:sz w:val="16"/>
          <w:highlight w:val="cyan"/>
        </w:rPr>
        <w:t xml:space="preserve"> </w:t>
      </w:r>
      <w:r w:rsidRPr="007861BF">
        <w:rPr>
          <w:rStyle w:val="StyleUnderline"/>
          <w:highlight w:val="cyan"/>
        </w:rPr>
        <w:t>requir</w:t>
      </w:r>
      <w:r w:rsidRPr="00B46DBF">
        <w:rPr>
          <w:rStyle w:val="StyleUnderline"/>
        </w:rPr>
        <w:t>ing</w:t>
      </w:r>
      <w:r w:rsidRPr="00B46DBF">
        <w:rPr>
          <w:sz w:val="16"/>
        </w:rPr>
        <w:t xml:space="preserve"> economic </w:t>
      </w:r>
      <w:r w:rsidRPr="007861BF">
        <w:rPr>
          <w:rStyle w:val="StyleUnderline"/>
          <w:highlight w:val="cyan"/>
        </w:rPr>
        <w:t>growth</w:t>
      </w:r>
      <w:r w:rsidRPr="00B46DBF">
        <w:rPr>
          <w:rStyle w:val="StyleUnderline"/>
        </w:rPr>
        <w:t xml:space="preserve"> — and</w:t>
      </w:r>
      <w:r w:rsidRPr="00B46DBF">
        <w:rPr>
          <w:sz w:val="16"/>
        </w:rPr>
        <w:t xml:space="preserve"> </w:t>
      </w:r>
      <w:r w:rsidRPr="00B46DBF">
        <w:rPr>
          <w:rStyle w:val="Emphasis"/>
        </w:rPr>
        <w:t>broader</w:t>
      </w:r>
      <w:r w:rsidRPr="00B46DBF">
        <w:rPr>
          <w:sz w:val="16"/>
        </w:rPr>
        <w:t xml:space="preserve"> incr</w:t>
      </w:r>
      <w:r w:rsidRPr="00B46DBF">
        <w:rPr>
          <w:rStyle w:val="StyleUnderline"/>
        </w:rPr>
        <w:t>eases in human wellbeing — to</w:t>
      </w:r>
      <w:r w:rsidRPr="00B46DBF">
        <w:rPr>
          <w:sz w:val="16"/>
        </w:rPr>
        <w:t xml:space="preserve"> necessarily </w:t>
      </w:r>
      <w:r w:rsidRPr="00B46DBF">
        <w:rPr>
          <w:rStyle w:val="StyleUnderline"/>
        </w:rPr>
        <w:t xml:space="preserve">be </w:t>
      </w:r>
      <w:r w:rsidRPr="007861BF">
        <w:rPr>
          <w:rStyle w:val="StyleUnderline"/>
          <w:highlight w:val="cyan"/>
        </w:rPr>
        <w:t>link</w:t>
      </w:r>
      <w:r w:rsidRPr="00B46DBF">
        <w:rPr>
          <w:rStyle w:val="StyleUnderline"/>
        </w:rPr>
        <w:t xml:space="preserve">ed </w:t>
      </w:r>
      <w:r w:rsidRPr="007861BF">
        <w:rPr>
          <w:rStyle w:val="StyleUnderline"/>
          <w:highlight w:val="cyan"/>
        </w:rPr>
        <w:t>to</w:t>
      </w:r>
      <w:r w:rsidRPr="00B46DBF">
        <w:rPr>
          <w:sz w:val="16"/>
        </w:rPr>
        <w:t xml:space="preserve"> </w:t>
      </w:r>
      <w:r w:rsidRPr="00B46DBF">
        <w:rPr>
          <w:rStyle w:val="Emphasis"/>
        </w:rPr>
        <w:t xml:space="preserve">CO2 </w:t>
      </w:r>
      <w:r w:rsidRPr="007861BF">
        <w:rPr>
          <w:rStyle w:val="Emphasis"/>
          <w:highlight w:val="cyan"/>
        </w:rPr>
        <w:t>emissions</w:t>
      </w:r>
      <w:r w:rsidRPr="00B46DBF">
        <w:rPr>
          <w:sz w:val="16"/>
        </w:rPr>
        <w:t xml:space="preserve">. All of the </w:t>
      </w:r>
      <w:r w:rsidRPr="00B46DBF">
        <w:rPr>
          <w:rStyle w:val="StyleUnderline"/>
        </w:rPr>
        <w:t>services</w:t>
      </w:r>
      <w:r w:rsidRPr="00B46DBF">
        <w:rPr>
          <w:sz w:val="16"/>
        </w:rPr>
        <w:t xml:space="preserve"> that </w:t>
      </w:r>
      <w:r w:rsidRPr="00B46DBF">
        <w:rPr>
          <w:rStyle w:val="StyleUnderline"/>
        </w:rPr>
        <w:t>we rely on today that</w:t>
      </w:r>
      <w:r w:rsidRPr="00B46DBF">
        <w:rPr>
          <w:sz w:val="16"/>
        </w:rPr>
        <w:t xml:space="preserve"> </w:t>
      </w:r>
      <w:r w:rsidRPr="00B46DBF">
        <w:rPr>
          <w:rStyle w:val="Emphasis"/>
        </w:rPr>
        <w:t>emit</w:t>
      </w:r>
      <w:r w:rsidRPr="00B46DBF">
        <w:rPr>
          <w:sz w:val="16"/>
        </w:rPr>
        <w:t xml:space="preserve"> </w:t>
      </w:r>
      <w:r w:rsidRPr="00B46DBF">
        <w:rPr>
          <w:rStyle w:val="StyleUnderline"/>
        </w:rPr>
        <w:t>fossil fuels</w:t>
      </w:r>
      <w:r w:rsidRPr="00B46DBF">
        <w:rPr>
          <w:sz w:val="16"/>
        </w:rPr>
        <w:t xml:space="preserve"> — electricity, transportation, heating, food — </w:t>
      </w:r>
      <w:r w:rsidRPr="007861BF">
        <w:rPr>
          <w:rStyle w:val="StyleUnderline"/>
          <w:highlight w:val="cyan"/>
        </w:rPr>
        <w:t>can</w:t>
      </w:r>
      <w:r w:rsidRPr="00B46DBF">
        <w:rPr>
          <w:sz w:val="16"/>
        </w:rPr>
        <w:t xml:space="preserve"> in principle </w:t>
      </w:r>
      <w:r w:rsidRPr="007861BF">
        <w:rPr>
          <w:rStyle w:val="StyleUnderline"/>
          <w:highlight w:val="cyan"/>
        </w:rPr>
        <w:t>be replaced by</w:t>
      </w:r>
      <w:r w:rsidRPr="00B46DBF">
        <w:rPr>
          <w:sz w:val="16"/>
        </w:rPr>
        <w:t xml:space="preserve"> near-</w:t>
      </w:r>
      <w:r w:rsidRPr="007861BF">
        <w:rPr>
          <w:rStyle w:val="Emphasis"/>
          <w:highlight w:val="cyan"/>
        </w:rPr>
        <w:t>zero carbon alternatives</w:t>
      </w:r>
      <w:r w:rsidRPr="00B46DBF">
        <w:rPr>
          <w:sz w:val="16"/>
        </w:rPr>
        <w:t>, though these are more mature in some sectors (electricity, transportation, buildings) than in others (industrial processes, agriculture).</w:t>
      </w:r>
    </w:p>
    <w:p w14:paraId="3799D703" w14:textId="77777777" w:rsidR="00B978DF" w:rsidRPr="00F601E6" w:rsidRDefault="00B978DF" w:rsidP="00B978DF"/>
    <w:p w14:paraId="53E13064" w14:textId="77777777" w:rsidR="00B978DF" w:rsidRPr="00B978DF" w:rsidRDefault="00B978DF" w:rsidP="00B978DF"/>
    <w:sectPr w:rsidR="00B978DF" w:rsidRPr="00B978D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Times New Roman"/>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F"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B1"/>
    <w:family w:val="swiss"/>
    <w:notTrueType/>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00000001" w:usb1="08070000" w:usb2="00000010"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libri"/>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altName w:val="Cambria"/>
    <w:panose1 w:val="020B0604020202020204"/>
    <w:charset w:val="00"/>
    <w:family w:val="roman"/>
    <w:notTrueType/>
    <w:pitch w:val="variable"/>
    <w:sig w:usb0="60000287" w:usb1="00000001" w:usb2="00000000"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pitch w:val="variable"/>
  </w:font>
  <w:font w:name="Helvetica Neue">
    <w:altName w:val="Sylfaen"/>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variable"/>
    <w:sig w:usb0="00000001" w:usb1="00000001" w:usb2="00000000" w:usb3="00000000" w:csb0="00000093" w:csb1="00000000"/>
  </w:font>
  <w:font w:name="Helvetica LT Std">
    <w:altName w:val="Arial"/>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114E79"/>
    <w:multiLevelType w:val="hybridMultilevel"/>
    <w:tmpl w:val="5D646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2CB38BF"/>
    <w:multiLevelType w:val="hybridMultilevel"/>
    <w:tmpl w:val="269443FE"/>
    <w:lvl w:ilvl="0" w:tplc="B3740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F34E7E"/>
    <w:multiLevelType w:val="hybridMultilevel"/>
    <w:tmpl w:val="A63E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6D3416"/>
    <w:multiLevelType w:val="hybridMultilevel"/>
    <w:tmpl w:val="5CFED6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27F25"/>
    <w:multiLevelType w:val="hybridMultilevel"/>
    <w:tmpl w:val="1732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8C142A"/>
    <w:multiLevelType w:val="hybridMultilevel"/>
    <w:tmpl w:val="9DB6B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AA798A"/>
    <w:multiLevelType w:val="hybridMultilevel"/>
    <w:tmpl w:val="DADE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D454DE"/>
    <w:multiLevelType w:val="hybridMultilevel"/>
    <w:tmpl w:val="1394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016D65"/>
    <w:multiLevelType w:val="hybridMultilevel"/>
    <w:tmpl w:val="D6D65E8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D5A0211"/>
    <w:multiLevelType w:val="hybridMultilevel"/>
    <w:tmpl w:val="B31A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E0191"/>
    <w:multiLevelType w:val="hybridMultilevel"/>
    <w:tmpl w:val="61A6B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D155B1"/>
    <w:multiLevelType w:val="hybridMultilevel"/>
    <w:tmpl w:val="79D8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41051470"/>
    <w:multiLevelType w:val="hybridMultilevel"/>
    <w:tmpl w:val="9EA6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9D1CB2"/>
    <w:multiLevelType w:val="hybridMultilevel"/>
    <w:tmpl w:val="EE90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4D04B8"/>
    <w:multiLevelType w:val="hybridMultilevel"/>
    <w:tmpl w:val="50F41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8B5476"/>
    <w:multiLevelType w:val="hybridMultilevel"/>
    <w:tmpl w:val="DCC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5B38B1"/>
    <w:multiLevelType w:val="hybridMultilevel"/>
    <w:tmpl w:val="3C38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E944AB"/>
    <w:multiLevelType w:val="hybridMultilevel"/>
    <w:tmpl w:val="37A4ECCA"/>
    <w:lvl w:ilvl="0" w:tplc="C5388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8067375"/>
    <w:multiLevelType w:val="hybridMultilevel"/>
    <w:tmpl w:val="5A7E2814"/>
    <w:lvl w:ilvl="0" w:tplc="C5388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7C0E0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0E42A1"/>
    <w:multiLevelType w:val="hybridMultilevel"/>
    <w:tmpl w:val="C89A544C"/>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D2210E"/>
    <w:multiLevelType w:val="hybridMultilevel"/>
    <w:tmpl w:val="4E72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777D42"/>
    <w:multiLevelType w:val="hybridMultilevel"/>
    <w:tmpl w:val="42DC8454"/>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877084"/>
    <w:multiLevelType w:val="hybridMultilevel"/>
    <w:tmpl w:val="052A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14754B"/>
    <w:multiLevelType w:val="hybridMultilevel"/>
    <w:tmpl w:val="FE70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B06233"/>
    <w:multiLevelType w:val="hybridMultilevel"/>
    <w:tmpl w:val="8C006D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6"/>
  </w:num>
  <w:num w:numId="13">
    <w:abstractNumId w:val="28"/>
  </w:num>
  <w:num w:numId="14">
    <w:abstractNumId w:val="40"/>
  </w:num>
  <w:num w:numId="15">
    <w:abstractNumId w:val="16"/>
  </w:num>
  <w:num w:numId="16">
    <w:abstractNumId w:val="14"/>
  </w:num>
  <w:num w:numId="17">
    <w:abstractNumId w:val="23"/>
  </w:num>
  <w:num w:numId="18">
    <w:abstractNumId w:val="19"/>
  </w:num>
  <w:num w:numId="19">
    <w:abstractNumId w:val="38"/>
  </w:num>
  <w:num w:numId="20">
    <w:abstractNumId w:val="12"/>
  </w:num>
  <w:num w:numId="21">
    <w:abstractNumId w:val="34"/>
  </w:num>
  <w:num w:numId="22">
    <w:abstractNumId w:val="27"/>
  </w:num>
  <w:num w:numId="23">
    <w:abstractNumId w:val="30"/>
  </w:num>
  <w:num w:numId="24">
    <w:abstractNumId w:val="22"/>
  </w:num>
  <w:num w:numId="25">
    <w:abstractNumId w:val="47"/>
  </w:num>
  <w:num w:numId="26">
    <w:abstractNumId w:val="46"/>
  </w:num>
  <w:num w:numId="27">
    <w:abstractNumId w:val="44"/>
  </w:num>
  <w:num w:numId="28">
    <w:abstractNumId w:val="15"/>
  </w:num>
  <w:num w:numId="29">
    <w:abstractNumId w:val="49"/>
  </w:num>
  <w:num w:numId="30">
    <w:abstractNumId w:val="21"/>
  </w:num>
  <w:num w:numId="31">
    <w:abstractNumId w:val="37"/>
  </w:num>
  <w:num w:numId="32">
    <w:abstractNumId w:val="48"/>
  </w:num>
  <w:num w:numId="33">
    <w:abstractNumId w:val="17"/>
  </w:num>
  <w:num w:numId="34">
    <w:abstractNumId w:val="45"/>
  </w:num>
  <w:num w:numId="35">
    <w:abstractNumId w:val="42"/>
  </w:num>
  <w:num w:numId="36">
    <w:abstractNumId w:val="39"/>
  </w:num>
  <w:num w:numId="37">
    <w:abstractNumId w:val="11"/>
  </w:num>
  <w:num w:numId="38">
    <w:abstractNumId w:val="18"/>
  </w:num>
  <w:num w:numId="39">
    <w:abstractNumId w:val="35"/>
  </w:num>
  <w:num w:numId="40">
    <w:abstractNumId w:val="43"/>
  </w:num>
  <w:num w:numId="41">
    <w:abstractNumId w:val="13"/>
  </w:num>
  <w:num w:numId="42">
    <w:abstractNumId w:val="36"/>
  </w:num>
  <w:num w:numId="43">
    <w:abstractNumId w:val="33"/>
  </w:num>
  <w:num w:numId="44">
    <w:abstractNumId w:val="31"/>
  </w:num>
  <w:num w:numId="45">
    <w:abstractNumId w:val="32"/>
  </w:num>
  <w:num w:numId="46">
    <w:abstractNumId w:val="29"/>
  </w:num>
  <w:num w:numId="47">
    <w:abstractNumId w:val="41"/>
  </w:num>
  <w:num w:numId="48">
    <w:abstractNumId w:val="24"/>
  </w:num>
  <w:num w:numId="49">
    <w:abstractNumId w:val="2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978DF"/>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978DF"/>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600B25"/>
  <w14:defaultImageDpi w14:val="300"/>
  <w15:docId w15:val="{32587606-9522-CB42-B544-593D4650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B978DF"/>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B978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B978DF"/>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B978DF"/>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9"/>
    <w:unhideWhenUsed/>
    <w:qFormat/>
    <w:rsid w:val="00B978DF"/>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B978DF"/>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B978DF"/>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B978DF"/>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978DF"/>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978DF"/>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978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978DF"/>
  </w:style>
  <w:style w:type="character" w:customStyle="1" w:styleId="Heading1Char">
    <w:name w:val="Heading 1 Char"/>
    <w:aliases w:val="Pocket Char,Heading 1 Char1 Char1,ALEX Char1,Heading Char,Brief - Heading 1 Char,Heading 1 Char Char Char1,Header Char Char Char Char1,Heading 1 Char Char Char Char Char1,Header Char Char Char Char Char Char1,Header 1 Char Char1"/>
    <w:basedOn w:val="DefaultParagraphFont"/>
    <w:link w:val="Heading1"/>
    <w:uiPriority w:val="9"/>
    <w:rsid w:val="00B978DF"/>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B978DF"/>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B978D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9"/>
    <w:rsid w:val="00B978D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B978DF"/>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B978DF"/>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B978DF"/>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B978DF"/>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T"/>
    <w:basedOn w:val="DefaultParagraphFont"/>
    <w:link w:val="Card"/>
    <w:uiPriority w:val="99"/>
    <w:unhideWhenUsed/>
    <w:rsid w:val="00B978DF"/>
    <w:rPr>
      <w:color w:val="auto"/>
      <w:u w:val="none"/>
    </w:rPr>
  </w:style>
  <w:style w:type="paragraph" w:styleId="DocumentMap">
    <w:name w:val="Document Map"/>
    <w:basedOn w:val="Normal"/>
    <w:link w:val="DocumentMapChar"/>
    <w:uiPriority w:val="99"/>
    <w:unhideWhenUsed/>
    <w:rsid w:val="00B978DF"/>
    <w:rPr>
      <w:rFonts w:ascii="Lucida Grande" w:hAnsi="Lucida Grande" w:cs="Lucida Grande"/>
      <w:sz w:val="24"/>
    </w:rPr>
  </w:style>
  <w:style w:type="character" w:customStyle="1" w:styleId="DocumentMapChar">
    <w:name w:val="Document Map Char"/>
    <w:basedOn w:val="DefaultParagraphFont"/>
    <w:link w:val="DocumentMap"/>
    <w:uiPriority w:val="99"/>
    <w:rsid w:val="00B978DF"/>
    <w:rPr>
      <w:rFonts w:ascii="Lucida Grande" w:hAnsi="Lucida Grande" w:cs="Lucida Grande"/>
    </w:rPr>
  </w:style>
  <w:style w:type="character" w:customStyle="1" w:styleId="Heading5Char">
    <w:name w:val="Heading 5 Char"/>
    <w:aliases w:val="Text Char,Blocks Char"/>
    <w:basedOn w:val="DefaultParagraphFont"/>
    <w:link w:val="Heading5"/>
    <w:rsid w:val="00B978DF"/>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B978DF"/>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B978DF"/>
    <w:rPr>
      <w:rFonts w:ascii="Calibri" w:eastAsia="Times New Roman" w:hAnsi="Calibri" w:cs="Arial"/>
      <w:b/>
      <w:bCs/>
      <w:kern w:val="32"/>
    </w:rPr>
  </w:style>
  <w:style w:type="character" w:customStyle="1" w:styleId="Heading8Char">
    <w:name w:val="Heading 8 Char"/>
    <w:basedOn w:val="DefaultParagraphFont"/>
    <w:link w:val="Heading8"/>
    <w:rsid w:val="00B978DF"/>
    <w:rPr>
      <w:rFonts w:ascii="Calibri" w:eastAsia="Times New Roman" w:hAnsi="Calibri" w:cs="Arial"/>
      <w:b/>
      <w:bCs/>
      <w:kern w:val="32"/>
      <w:u w:val="double"/>
    </w:rPr>
  </w:style>
  <w:style w:type="character" w:customStyle="1" w:styleId="Heading9Char">
    <w:name w:val="Heading 9 Char"/>
    <w:basedOn w:val="DefaultParagraphFont"/>
    <w:link w:val="Heading9"/>
    <w:rsid w:val="00B978DF"/>
    <w:rPr>
      <w:rFonts w:ascii="Calibri" w:eastAsia="Times New Roman" w:hAnsi="Calibri" w:cs="Arial"/>
      <w:b/>
      <w:bCs/>
      <w:kern w:val="32"/>
      <w:sz w:val="32"/>
      <w:szCs w:val="32"/>
      <w:u w:val="single"/>
    </w:rPr>
  </w:style>
  <w:style w:type="paragraph" w:customStyle="1" w:styleId="Emphasis1">
    <w:name w:val="Emphasis1"/>
    <w:basedOn w:val="Normal"/>
    <w:link w:val="Emphasis"/>
    <w:uiPriority w:val="20"/>
    <w:qFormat/>
    <w:rsid w:val="00B978DF"/>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B978DF"/>
    <w:pPr>
      <w:ind w:left="720"/>
      <w:contextualSpacing/>
    </w:pPr>
  </w:style>
  <w:style w:type="paragraph" w:customStyle="1" w:styleId="Card">
    <w:name w:val="Card"/>
    <w:aliases w:val="Dont use,No Spacing41,No Spacing111112,Note Level 2,No Spacing1121,No Spacing112,No Spacing1,Small Text,Tag and Cite,nonunderlined,Tag and Ci,No Spacing11211,No Spacing23,No Spacing6,No Spacing7,No Spacing8,Tag1"/>
    <w:basedOn w:val="Heading1"/>
    <w:link w:val="Hyperlink"/>
    <w:autoRedefine/>
    <w:uiPriority w:val="99"/>
    <w:qFormat/>
    <w:rsid w:val="00B978D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B978DF"/>
    <w:pPr>
      <w:pBdr>
        <w:top w:val="single" w:sz="8" w:space="0" w:color="auto"/>
        <w:left w:val="single" w:sz="8" w:space="0" w:color="auto"/>
        <w:bottom w:val="single" w:sz="8" w:space="0" w:color="auto"/>
        <w:right w:val="single" w:sz="8" w:space="0" w:color="auto"/>
      </w:pBdr>
      <w:spacing w:line="256" w:lineRule="auto"/>
      <w:ind w:left="720"/>
    </w:pPr>
    <w:rPr>
      <w:iCs/>
      <w:u w:val="single"/>
      <w:bdr w:val="single" w:sz="8" w:space="0" w:color="auto"/>
    </w:rPr>
  </w:style>
  <w:style w:type="paragraph" w:customStyle="1" w:styleId="card0">
    <w:name w:val="card"/>
    <w:aliases w:val="Medium Grid 21,Tags,Debate Text,No Spacing11,No Spacing111111,No Spacing31,No Spacing22,No Spacing111,No Spacing3,No Spacing2,Read stuff,Very Small Text,tag"/>
    <w:basedOn w:val="Normal"/>
    <w:next w:val="Normal"/>
    <w:uiPriority w:val="6"/>
    <w:qFormat/>
    <w:rsid w:val="00B978DF"/>
    <w:pPr>
      <w:ind w:left="288" w:right="288"/>
    </w:pPr>
    <w:rPr>
      <w:rFonts w:asciiTheme="minorHAnsi" w:hAnsiTheme="minorHAnsi" w:cstheme="minorBidi"/>
      <w:u w:val="single"/>
    </w:rPr>
  </w:style>
  <w:style w:type="character" w:styleId="UnresolvedMention">
    <w:name w:val="Unresolved Mention"/>
    <w:basedOn w:val="DefaultParagraphFont"/>
    <w:uiPriority w:val="99"/>
    <w:semiHidden/>
    <w:unhideWhenUsed/>
    <w:rsid w:val="00B978DF"/>
    <w:rPr>
      <w:color w:val="605E5C"/>
      <w:shd w:val="clear" w:color="auto" w:fill="E1DFDD"/>
    </w:rPr>
  </w:style>
  <w:style w:type="paragraph" w:customStyle="1" w:styleId="Emphasize">
    <w:name w:val="Emphasize"/>
    <w:basedOn w:val="Normal"/>
    <w:uiPriority w:val="7"/>
    <w:qFormat/>
    <w:rsid w:val="00B978DF"/>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Read This Char,Non Read Text Char1"/>
    <w:basedOn w:val="DefaultParagraphFont"/>
    <w:link w:val="Title"/>
    <w:uiPriority w:val="6"/>
    <w:qFormat/>
    <w:rsid w:val="00B978DF"/>
    <w:rPr>
      <w:sz w:val="20"/>
      <w:u w:val="single"/>
    </w:rPr>
  </w:style>
  <w:style w:type="paragraph" w:styleId="Title">
    <w:name w:val="Title"/>
    <w:aliases w:val="Cites and Cards,UNDERLINE,Bold Underlined,title,Block Heading,Read This,Non Read Text"/>
    <w:basedOn w:val="Normal"/>
    <w:next w:val="Normal"/>
    <w:link w:val="TitleChar"/>
    <w:uiPriority w:val="6"/>
    <w:qFormat/>
    <w:rsid w:val="00B978DF"/>
    <w:pPr>
      <w:outlineLvl w:val="0"/>
    </w:pPr>
    <w:rPr>
      <w:rFonts w:asciiTheme="minorHAnsi" w:hAnsiTheme="minorHAnsi" w:cstheme="minorBidi"/>
      <w:sz w:val="20"/>
      <w:u w:val="single"/>
    </w:rPr>
  </w:style>
  <w:style w:type="character" w:customStyle="1" w:styleId="TitleChar1">
    <w:name w:val="Title Char1"/>
    <w:aliases w:val="UNDERLINE Char1,Bold Underlined Char2,title Char1,Block Heading Char1,Non Read Text Char,Read This Char1"/>
    <w:basedOn w:val="DefaultParagraphFont"/>
    <w:uiPriority w:val="99"/>
    <w:qFormat/>
    <w:rsid w:val="00B978DF"/>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B978DF"/>
    <w:rPr>
      <w:rFonts w:ascii="Arial Narrow" w:hAnsi="Arial Narrow"/>
      <w:u w:val="single"/>
    </w:rPr>
  </w:style>
  <w:style w:type="paragraph" w:customStyle="1" w:styleId="Style4">
    <w:name w:val="Style4"/>
    <w:basedOn w:val="Normal"/>
    <w:link w:val="Style4Char"/>
    <w:qFormat/>
    <w:rsid w:val="00B978DF"/>
    <w:rPr>
      <w:rFonts w:ascii="Arial Narrow" w:hAnsi="Arial Narrow" w:cstheme="minorBidi"/>
      <w:sz w:val="24"/>
      <w:u w:val="single"/>
    </w:rPr>
  </w:style>
  <w:style w:type="paragraph" w:customStyle="1" w:styleId="CiteSpacing">
    <w:name w:val="Cite Spacing"/>
    <w:basedOn w:val="Normal"/>
    <w:uiPriority w:val="4"/>
    <w:qFormat/>
    <w:rsid w:val="00B978DF"/>
    <w:pPr>
      <w:spacing w:before="60" w:after="60"/>
    </w:pPr>
  </w:style>
  <w:style w:type="character" w:customStyle="1" w:styleId="pmterms1">
    <w:name w:val="pmterms1"/>
    <w:basedOn w:val="DefaultParagraphFont"/>
    <w:rsid w:val="00B978DF"/>
  </w:style>
  <w:style w:type="character" w:customStyle="1" w:styleId="Style1Char">
    <w:name w:val="Style1 Char"/>
    <w:basedOn w:val="DefaultParagraphFont"/>
    <w:rsid w:val="00B978DF"/>
    <w:rPr>
      <w:rFonts w:eastAsia="SimSun"/>
      <w:sz w:val="20"/>
      <w:szCs w:val="24"/>
      <w:u w:val="single"/>
      <w:lang w:val="en-US" w:eastAsia="zh-CN" w:bidi="ar-SA"/>
    </w:rPr>
  </w:style>
  <w:style w:type="paragraph" w:customStyle="1" w:styleId="UnderlinePara">
    <w:name w:val="Underline Para"/>
    <w:basedOn w:val="Normal"/>
    <w:uiPriority w:val="6"/>
    <w:qFormat/>
    <w:rsid w:val="00B978DF"/>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ca,Heading 41"/>
    <w:basedOn w:val="Heading1"/>
    <w:autoRedefine/>
    <w:uiPriority w:val="99"/>
    <w:qFormat/>
    <w:rsid w:val="00B978DF"/>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B978DF"/>
    <w:rPr>
      <w:rFonts w:ascii="Times New Roman" w:hAnsi="Times New Roman"/>
      <w:sz w:val="20"/>
      <w:u w:val="single"/>
    </w:rPr>
  </w:style>
  <w:style w:type="character" w:customStyle="1" w:styleId="qlabel">
    <w:name w:val="q_label"/>
    <w:basedOn w:val="DefaultParagraphFont"/>
    <w:rsid w:val="00B978DF"/>
  </w:style>
  <w:style w:type="character" w:customStyle="1" w:styleId="alabel">
    <w:name w:val="a_label"/>
    <w:basedOn w:val="DefaultParagraphFont"/>
    <w:rsid w:val="00B978DF"/>
  </w:style>
  <w:style w:type="character" w:customStyle="1" w:styleId="Style11pt">
    <w:name w:val="Style 11 pt"/>
    <w:basedOn w:val="DefaultParagraphFont"/>
    <w:rsid w:val="00B978DF"/>
    <w:rPr>
      <w:sz w:val="20"/>
    </w:rPr>
  </w:style>
  <w:style w:type="character" w:customStyle="1" w:styleId="Style11ptUnderline">
    <w:name w:val="Style 11 pt Underline"/>
    <w:rsid w:val="00B978DF"/>
    <w:rPr>
      <w:sz w:val="20"/>
      <w:u w:val="single"/>
    </w:rPr>
  </w:style>
  <w:style w:type="character" w:customStyle="1" w:styleId="StyleStyleUnderline411pt">
    <w:name w:val="Style Style Underline4 + 11 pt"/>
    <w:basedOn w:val="DefaultParagraphFont"/>
    <w:rsid w:val="00B978DF"/>
    <w:rPr>
      <w:sz w:val="20"/>
      <w:u w:val="single"/>
    </w:rPr>
  </w:style>
  <w:style w:type="character" w:customStyle="1" w:styleId="StyleUnderline3">
    <w:name w:val="Style Underline3"/>
    <w:basedOn w:val="DefaultParagraphFont"/>
    <w:rsid w:val="00B978DF"/>
    <w:rPr>
      <w:u w:val="single"/>
    </w:rPr>
  </w:style>
  <w:style w:type="character" w:customStyle="1" w:styleId="StyleStyleUnderline311pt">
    <w:name w:val="Style Style Underline3 + 11 pt"/>
    <w:basedOn w:val="DefaultParagraphFont"/>
    <w:rsid w:val="00B978DF"/>
    <w:rPr>
      <w:sz w:val="20"/>
      <w:u w:val="single"/>
    </w:rPr>
  </w:style>
  <w:style w:type="character" w:customStyle="1" w:styleId="citation">
    <w:name w:val="citation"/>
    <w:basedOn w:val="DefaultParagraphFont"/>
    <w:rsid w:val="00B978DF"/>
  </w:style>
  <w:style w:type="paragraph" w:styleId="BalloonText">
    <w:name w:val="Balloon Text"/>
    <w:basedOn w:val="Normal"/>
    <w:link w:val="BalloonTextChar"/>
    <w:uiPriority w:val="99"/>
    <w:unhideWhenUsed/>
    <w:rsid w:val="00B978DF"/>
    <w:rPr>
      <w:rFonts w:ascii="Segoe UI" w:hAnsi="Segoe UI" w:cs="Segoe UI"/>
      <w:sz w:val="18"/>
      <w:szCs w:val="18"/>
    </w:rPr>
  </w:style>
  <w:style w:type="character" w:customStyle="1" w:styleId="BalloonTextChar">
    <w:name w:val="Balloon Text Char"/>
    <w:basedOn w:val="DefaultParagraphFont"/>
    <w:link w:val="BalloonText"/>
    <w:uiPriority w:val="99"/>
    <w:rsid w:val="00B978DF"/>
    <w:rPr>
      <w:rFonts w:ascii="Segoe UI" w:hAnsi="Segoe UI" w:cs="Segoe UI"/>
      <w:sz w:val="18"/>
      <w:szCs w:val="18"/>
    </w:rPr>
  </w:style>
  <w:style w:type="paragraph" w:customStyle="1" w:styleId="Analytic">
    <w:name w:val="Analytic"/>
    <w:basedOn w:val="Normal"/>
    <w:link w:val="AnalyticChar"/>
    <w:uiPriority w:val="4"/>
    <w:qFormat/>
    <w:rsid w:val="00B978DF"/>
    <w:pPr>
      <w:spacing w:before="40"/>
      <w:outlineLvl w:val="3"/>
    </w:pPr>
    <w:rPr>
      <w:b/>
      <w:sz w:val="26"/>
    </w:rPr>
  </w:style>
  <w:style w:type="character" w:customStyle="1" w:styleId="AnalyticChar">
    <w:name w:val="Analytic Char"/>
    <w:basedOn w:val="DefaultParagraphFont"/>
    <w:link w:val="Analytic"/>
    <w:uiPriority w:val="4"/>
    <w:rsid w:val="00B978DF"/>
    <w:rPr>
      <w:rFonts w:ascii="Calibri" w:hAnsi="Calibri" w:cs="Calibri"/>
      <w:b/>
      <w:sz w:val="26"/>
    </w:rPr>
  </w:style>
  <w:style w:type="paragraph" w:styleId="CommentText">
    <w:name w:val="annotation text"/>
    <w:basedOn w:val="Normal"/>
    <w:link w:val="CommentTextChar"/>
    <w:uiPriority w:val="99"/>
    <w:unhideWhenUsed/>
    <w:rsid w:val="00B978DF"/>
    <w:rPr>
      <w:szCs w:val="20"/>
    </w:rPr>
  </w:style>
  <w:style w:type="character" w:customStyle="1" w:styleId="CommentTextChar">
    <w:name w:val="Comment Text Char"/>
    <w:basedOn w:val="DefaultParagraphFont"/>
    <w:link w:val="CommentText"/>
    <w:uiPriority w:val="99"/>
    <w:rsid w:val="00B978DF"/>
    <w:rPr>
      <w:rFonts w:ascii="Calibri" w:hAnsi="Calibri" w:cs="Calibri"/>
      <w:sz w:val="22"/>
      <w:szCs w:val="20"/>
    </w:rPr>
  </w:style>
  <w:style w:type="character" w:customStyle="1" w:styleId="CommentSubjectChar">
    <w:name w:val="Comment Subject Char"/>
    <w:basedOn w:val="CommentTextChar"/>
    <w:link w:val="CommentSubject"/>
    <w:uiPriority w:val="99"/>
    <w:rsid w:val="00B978DF"/>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B978DF"/>
    <w:rPr>
      <w:rFonts w:ascii="Arial" w:hAnsi="Arial" w:cs="Arial"/>
      <w:b/>
      <w:bCs/>
    </w:rPr>
  </w:style>
  <w:style w:type="character" w:customStyle="1" w:styleId="CommentSubjectChar1">
    <w:name w:val="Comment Subject Char1"/>
    <w:basedOn w:val="CommentTextChar"/>
    <w:uiPriority w:val="99"/>
    <w:rsid w:val="00B978DF"/>
    <w:rPr>
      <w:rFonts w:ascii="Calibri" w:hAnsi="Calibri" w:cs="Calibri"/>
      <w:b/>
      <w:bCs/>
      <w:sz w:val="22"/>
      <w:szCs w:val="20"/>
    </w:rPr>
  </w:style>
  <w:style w:type="character" w:styleId="CommentReference">
    <w:name w:val="annotation reference"/>
    <w:basedOn w:val="DefaultParagraphFont"/>
    <w:uiPriority w:val="99"/>
    <w:unhideWhenUsed/>
    <w:rsid w:val="00B978DF"/>
    <w:rPr>
      <w:sz w:val="16"/>
      <w:szCs w:val="16"/>
    </w:rPr>
  </w:style>
  <w:style w:type="character" w:customStyle="1" w:styleId="a">
    <w:name w:val="a"/>
    <w:basedOn w:val="DefaultParagraphFont"/>
    <w:rsid w:val="00B978DF"/>
  </w:style>
  <w:style w:type="paragraph" w:customStyle="1" w:styleId="BoldUnderline">
    <w:name w:val="BoldUnderline"/>
    <w:basedOn w:val="Normal"/>
    <w:link w:val="BoldUnderlineChar"/>
    <w:qFormat/>
    <w:rsid w:val="00B978DF"/>
    <w:rPr>
      <w:rFonts w:eastAsia="Times New Roman"/>
      <w:b/>
      <w:u w:val="single"/>
    </w:rPr>
  </w:style>
  <w:style w:type="character" w:customStyle="1" w:styleId="BoldUnderlineChar">
    <w:name w:val="BoldUnderline Char"/>
    <w:basedOn w:val="DefaultParagraphFont"/>
    <w:link w:val="BoldUnderline"/>
    <w:rsid w:val="00B978DF"/>
    <w:rPr>
      <w:rFonts w:ascii="Calibri" w:eastAsia="Times New Roman" w:hAnsi="Calibri" w:cs="Calibri"/>
      <w:b/>
      <w:sz w:val="22"/>
      <w:u w:val="single"/>
    </w:rPr>
  </w:style>
  <w:style w:type="character" w:customStyle="1" w:styleId="apple-converted-space">
    <w:name w:val="apple-converted-space"/>
    <w:basedOn w:val="DefaultParagraphFont"/>
    <w:rsid w:val="00B978DF"/>
  </w:style>
  <w:style w:type="character" w:styleId="PlaceholderText">
    <w:name w:val="Placeholder Text"/>
    <w:basedOn w:val="DefaultParagraphFont"/>
    <w:uiPriority w:val="99"/>
    <w:unhideWhenUsed/>
    <w:rsid w:val="00B978DF"/>
    <w:rPr>
      <w:color w:val="808080"/>
    </w:rPr>
  </w:style>
  <w:style w:type="character" w:customStyle="1" w:styleId="BalloonTextChar1">
    <w:name w:val="Balloon Text Char1"/>
    <w:basedOn w:val="DefaultParagraphFont"/>
    <w:uiPriority w:val="99"/>
    <w:rsid w:val="00B978DF"/>
    <w:rPr>
      <w:rFonts w:ascii="Segoe UI" w:hAnsi="Segoe UI" w:cs="Segoe UI"/>
      <w:sz w:val="18"/>
      <w:szCs w:val="18"/>
    </w:rPr>
  </w:style>
  <w:style w:type="character" w:customStyle="1" w:styleId="CommentTextChar1">
    <w:name w:val="Comment Text Char1"/>
    <w:basedOn w:val="DefaultParagraphFont"/>
    <w:uiPriority w:val="99"/>
    <w:rsid w:val="00B978DF"/>
    <w:rPr>
      <w:rFonts w:ascii="Arial Narrow" w:hAnsi="Arial Narrow"/>
      <w:sz w:val="20"/>
      <w:szCs w:val="20"/>
    </w:rPr>
  </w:style>
  <w:style w:type="character" w:customStyle="1" w:styleId="Heading3CharCharCharChar2">
    <w:name w:val="Heading 3 Char Char Char Char2"/>
    <w:basedOn w:val="DefaultParagraphFont"/>
    <w:rsid w:val="00B978DF"/>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978DF"/>
    <w:rPr>
      <w:b/>
      <w:bCs/>
      <w:sz w:val="20"/>
      <w:u w:val="single"/>
    </w:rPr>
  </w:style>
  <w:style w:type="character" w:customStyle="1" w:styleId="StyleStyleUnderline311ptBold">
    <w:name w:val="Style Style Underline3 + 11 pt Bold"/>
    <w:basedOn w:val="DefaultParagraphFont"/>
    <w:rsid w:val="00B978DF"/>
    <w:rPr>
      <w:b/>
      <w:bCs/>
      <w:sz w:val="20"/>
      <w:u w:val="single"/>
    </w:rPr>
  </w:style>
  <w:style w:type="paragraph" w:customStyle="1" w:styleId="StyleStyle411pt">
    <w:name w:val="Style Style4 + 11 pt"/>
    <w:basedOn w:val="Style4"/>
    <w:link w:val="StyleStyle411ptChar"/>
    <w:qFormat/>
    <w:rsid w:val="00B978DF"/>
    <w:rPr>
      <w:rFonts w:ascii="Times New Roman" w:eastAsia="Times New Roman" w:hAnsi="Times New Roman" w:cs="Times New Roman"/>
      <w:sz w:val="20"/>
    </w:rPr>
  </w:style>
  <w:style w:type="character" w:customStyle="1" w:styleId="StyleStyle411ptChar">
    <w:name w:val="Style Style4 + 11 pt Char"/>
    <w:basedOn w:val="Style4Char"/>
    <w:link w:val="StyleStyle411pt"/>
    <w:rsid w:val="00B978DF"/>
    <w:rPr>
      <w:rFonts w:ascii="Times New Roman" w:eastAsia="Times New Roman" w:hAnsi="Times New Roman" w:cs="Times New Roman"/>
      <w:sz w:val="20"/>
      <w:u w:val="single"/>
    </w:rPr>
  </w:style>
  <w:style w:type="paragraph" w:customStyle="1" w:styleId="StyleStyle411ptBold">
    <w:name w:val="Style Style4 + 11 pt Bold"/>
    <w:basedOn w:val="Style4"/>
    <w:link w:val="StyleStyle411ptBoldChar"/>
    <w:qFormat/>
    <w:rsid w:val="00B978DF"/>
    <w:rPr>
      <w:rFonts w:ascii="Times New Roman" w:eastAsia="Times New Roman" w:hAnsi="Times New Roman" w:cs="Times New Roman"/>
      <w:b/>
      <w:bCs/>
      <w:sz w:val="20"/>
    </w:rPr>
  </w:style>
  <w:style w:type="character" w:customStyle="1" w:styleId="StyleStyle411ptBoldChar">
    <w:name w:val="Style Style4 + 11 pt Bold Char"/>
    <w:link w:val="StyleStyle411ptBold"/>
    <w:rsid w:val="00B978DF"/>
    <w:rPr>
      <w:rFonts w:ascii="Times New Roman" w:eastAsia="Times New Roman" w:hAnsi="Times New Roman" w:cs="Times New Roman"/>
      <w:b/>
      <w:bCs/>
      <w:sz w:val="20"/>
      <w:u w:val="single"/>
    </w:rPr>
  </w:style>
  <w:style w:type="paragraph" w:customStyle="1" w:styleId="Analytics">
    <w:name w:val="Analytics"/>
    <w:link w:val="AnalyticsChar"/>
    <w:uiPriority w:val="4"/>
    <w:qFormat/>
    <w:rsid w:val="00B978DF"/>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978DF"/>
    <w:rPr>
      <w:rFonts w:ascii="Calibri" w:eastAsiaTheme="majorEastAsia" w:hAnsi="Calibri" w:cstheme="majorBidi"/>
      <w:b/>
      <w:iCs/>
      <w:sz w:val="26"/>
      <w:szCs w:val="28"/>
    </w:rPr>
  </w:style>
  <w:style w:type="character" w:customStyle="1" w:styleId="Style1Char1">
    <w:name w:val="Style1 Char1"/>
    <w:basedOn w:val="DefaultParagraphFont"/>
    <w:rsid w:val="00B978DF"/>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978DF"/>
  </w:style>
  <w:style w:type="character" w:customStyle="1" w:styleId="Emph">
    <w:name w:val="Emph"/>
    <w:uiPriority w:val="1"/>
    <w:qFormat/>
    <w:rsid w:val="00B978DF"/>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B978DF"/>
    <w:rPr>
      <w:sz w:val="20"/>
      <w:u w:val="single"/>
      <w:bdr w:val="single" w:sz="4" w:space="0" w:color="auto"/>
    </w:rPr>
  </w:style>
  <w:style w:type="paragraph" w:customStyle="1" w:styleId="StyleStyle112pt">
    <w:name w:val="Style Style1 + 12 pt"/>
    <w:basedOn w:val="Normal"/>
    <w:link w:val="StyleStyle112ptChar"/>
    <w:qFormat/>
    <w:rsid w:val="00B978DF"/>
    <w:rPr>
      <w:rFonts w:eastAsia="SimSun"/>
      <w:u w:val="single"/>
      <w:lang w:eastAsia="zh-CN"/>
    </w:rPr>
  </w:style>
  <w:style w:type="character" w:customStyle="1" w:styleId="StyleStyle112ptChar">
    <w:name w:val="Style Style1 + 12 pt Char"/>
    <w:basedOn w:val="DefaultParagraphFont"/>
    <w:link w:val="StyleStyle112pt"/>
    <w:rsid w:val="00B978DF"/>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B978DF"/>
    <w:rPr>
      <w:color w:val="605E5C"/>
      <w:shd w:val="clear" w:color="auto" w:fill="E1DFDD"/>
    </w:rPr>
  </w:style>
  <w:style w:type="paragraph" w:customStyle="1" w:styleId="cardtext">
    <w:name w:val="card text"/>
    <w:basedOn w:val="Normal"/>
    <w:link w:val="cardtextChar"/>
    <w:qFormat/>
    <w:rsid w:val="00B978DF"/>
    <w:pPr>
      <w:ind w:left="288" w:right="288"/>
    </w:pPr>
  </w:style>
  <w:style w:type="character" w:customStyle="1" w:styleId="cardtextChar">
    <w:name w:val="card text Char"/>
    <w:basedOn w:val="DefaultParagraphFont"/>
    <w:link w:val="cardtext"/>
    <w:rsid w:val="00B978DF"/>
    <w:rPr>
      <w:rFonts w:ascii="Calibri" w:hAnsi="Calibri" w:cs="Calibri"/>
      <w:sz w:val="22"/>
    </w:rPr>
  </w:style>
  <w:style w:type="paragraph" w:customStyle="1" w:styleId="Nothing">
    <w:name w:val="Nothing"/>
    <w:link w:val="NothingChar"/>
    <w:uiPriority w:val="99"/>
    <w:qFormat/>
    <w:rsid w:val="00B978DF"/>
    <w:pPr>
      <w:jc w:val="both"/>
    </w:pPr>
    <w:rPr>
      <w:rFonts w:ascii="Times New Roman" w:eastAsia="Calibri" w:hAnsi="Times New Roman" w:cs="Times New Roman"/>
      <w:sz w:val="20"/>
      <w:szCs w:val="20"/>
    </w:rPr>
  </w:style>
  <w:style w:type="paragraph" w:customStyle="1" w:styleId="Cards">
    <w:name w:val="Cards"/>
    <w:next w:val="Nothing"/>
    <w:link w:val="CardsChar"/>
    <w:qFormat/>
    <w:rsid w:val="00B978DF"/>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B978DF"/>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978DF"/>
    <w:rPr>
      <w:rFonts w:ascii="Times New Roman" w:eastAsia="Calibri" w:hAnsi="Times New Roman" w:cs="Times New Roman"/>
      <w:sz w:val="20"/>
      <w:szCs w:val="20"/>
    </w:rPr>
  </w:style>
  <w:style w:type="paragraph" w:customStyle="1" w:styleId="AuthorDate">
    <w:name w:val="AuthorDate"/>
    <w:next w:val="Nothing"/>
    <w:link w:val="AuthorDateChar"/>
    <w:qFormat/>
    <w:rsid w:val="00B978DF"/>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978DF"/>
    <w:rPr>
      <w:rFonts w:ascii="Times New Roman" w:eastAsia="Calibri" w:hAnsi="Times New Roman" w:cs="Times New Roman"/>
      <w:b/>
      <w:szCs w:val="20"/>
      <w:u w:val="single"/>
    </w:rPr>
  </w:style>
  <w:style w:type="character" w:customStyle="1" w:styleId="CardsFont12pt">
    <w:name w:val="Cards + Font 12pt"/>
    <w:basedOn w:val="CardsChar"/>
    <w:uiPriority w:val="1"/>
    <w:rsid w:val="00B978DF"/>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978DF"/>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B978DF"/>
    <w:rPr>
      <w:rFonts w:ascii="Times New Roman" w:eastAsia="Calibri" w:hAnsi="Times New Roman" w:cs="Times New Roman"/>
      <w:szCs w:val="20"/>
      <w:u w:val="single"/>
    </w:rPr>
  </w:style>
  <w:style w:type="character" w:customStyle="1" w:styleId="FontStyle11">
    <w:name w:val="Font Style11"/>
    <w:basedOn w:val="DefaultParagraphFont"/>
    <w:uiPriority w:val="99"/>
    <w:rsid w:val="00B978DF"/>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978DF"/>
    <w:rPr>
      <w:color w:val="605E5C"/>
      <w:shd w:val="clear" w:color="auto" w:fill="E1DFDD"/>
    </w:rPr>
  </w:style>
  <w:style w:type="character" w:customStyle="1" w:styleId="StyleBold">
    <w:name w:val="Style Bold"/>
    <w:uiPriority w:val="9"/>
    <w:semiHidden/>
    <w:rsid w:val="00B978DF"/>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978DF"/>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B978DF"/>
    <w:rPr>
      <w:rFonts w:ascii="Calibri" w:eastAsia="Calibri" w:hAnsi="Calibri" w:cs="Calibri"/>
      <w:sz w:val="22"/>
    </w:rPr>
  </w:style>
  <w:style w:type="paragraph" w:styleId="Footer">
    <w:name w:val="footer"/>
    <w:basedOn w:val="Normal"/>
    <w:link w:val="FooterChar"/>
    <w:uiPriority w:val="99"/>
    <w:rsid w:val="00B978DF"/>
    <w:pPr>
      <w:tabs>
        <w:tab w:val="center" w:pos="4680"/>
        <w:tab w:val="right" w:pos="9360"/>
      </w:tabs>
    </w:pPr>
    <w:rPr>
      <w:rFonts w:eastAsia="Calibri"/>
    </w:rPr>
  </w:style>
  <w:style w:type="character" w:customStyle="1" w:styleId="FooterChar">
    <w:name w:val="Footer Char"/>
    <w:basedOn w:val="DefaultParagraphFont"/>
    <w:link w:val="Footer"/>
    <w:uiPriority w:val="99"/>
    <w:rsid w:val="00B978DF"/>
    <w:rPr>
      <w:rFonts w:ascii="Calibri" w:eastAsia="Calibri" w:hAnsi="Calibri" w:cs="Calibri"/>
      <w:sz w:val="22"/>
    </w:rPr>
  </w:style>
  <w:style w:type="character" w:customStyle="1" w:styleId="Style8pt">
    <w:name w:val="Style 8 pt"/>
    <w:rsid w:val="00B978DF"/>
    <w:rPr>
      <w:sz w:val="14"/>
    </w:rPr>
  </w:style>
  <w:style w:type="paragraph" w:styleId="Revision">
    <w:name w:val="Revision"/>
    <w:hidden/>
    <w:uiPriority w:val="99"/>
    <w:semiHidden/>
    <w:rsid w:val="00B978DF"/>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978DF"/>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B978DF"/>
    <w:rPr>
      <w:rFonts w:eastAsia="MS Mincho"/>
      <w:b/>
      <w:sz w:val="24"/>
      <w:u w:val="single"/>
    </w:rPr>
  </w:style>
  <w:style w:type="paragraph" w:customStyle="1" w:styleId="TagText">
    <w:name w:val="TagText"/>
    <w:basedOn w:val="Normal"/>
    <w:uiPriority w:val="99"/>
    <w:qFormat/>
    <w:rsid w:val="00B978DF"/>
    <w:pPr>
      <w:spacing w:before="200"/>
    </w:pPr>
    <w:rPr>
      <w:rFonts w:eastAsia="Times New Roman"/>
      <w:b/>
      <w:sz w:val="24"/>
    </w:rPr>
  </w:style>
  <w:style w:type="character" w:customStyle="1" w:styleId="UnderlineBold">
    <w:name w:val="Underline + Bold"/>
    <w:uiPriority w:val="1"/>
    <w:qFormat/>
    <w:rsid w:val="00B978DF"/>
    <w:rPr>
      <w:b/>
      <w:bCs w:val="0"/>
      <w:sz w:val="20"/>
      <w:u w:val="single"/>
    </w:rPr>
  </w:style>
  <w:style w:type="character" w:customStyle="1" w:styleId="cardChar">
    <w:name w:val="card Char"/>
    <w:aliases w:val="Bold Cite Char Char,Speed Cite Char"/>
    <w:rsid w:val="00B978DF"/>
    <w:rPr>
      <w:rFonts w:cs="Calibri"/>
      <w:u w:val="single"/>
    </w:rPr>
  </w:style>
  <w:style w:type="character" w:customStyle="1" w:styleId="BoldUnderlineChar0">
    <w:name w:val="Bold Underline Char"/>
    <w:rsid w:val="00B978DF"/>
    <w:rPr>
      <w:rFonts w:ascii="Georgia" w:hAnsi="Georgia" w:cs="Times New Roman"/>
      <w:b/>
      <w:sz w:val="20"/>
      <w:u w:val="single"/>
    </w:rPr>
  </w:style>
  <w:style w:type="character" w:styleId="PageNumber">
    <w:name w:val="page number"/>
    <w:aliases w:val="card ununderlined"/>
    <w:uiPriority w:val="99"/>
    <w:rsid w:val="00B978DF"/>
  </w:style>
  <w:style w:type="paragraph" w:customStyle="1" w:styleId="BlockTitle">
    <w:name w:val="Block Title"/>
    <w:basedOn w:val="Heading1"/>
    <w:next w:val="Normal"/>
    <w:link w:val="BlockTitleChar"/>
    <w:uiPriority w:val="99"/>
    <w:qFormat/>
    <w:rsid w:val="00B978DF"/>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character" w:customStyle="1" w:styleId="BlockTitleChar">
    <w:name w:val="Block Title Char"/>
    <w:aliases w:val="Heading 1 Char1 Char,ALEX Char,Heading Char Char,Heading 1 Char2,Pocket Char1,Heading Char1,Brief - Heading 1 Char1,Block Header Char,Heading 1 - block Char,Heading 1 Char Char1,Block Titles Char,Heading 1 Char1 Char Char1,HEADER Char"/>
    <w:link w:val="BlockTitle"/>
    <w:uiPriority w:val="99"/>
    <w:rsid w:val="00B978DF"/>
    <w:rPr>
      <w:rFonts w:ascii="Calibri" w:eastAsia="Times New Roman" w:hAnsi="Calibri" w:cs="Arial"/>
      <w:b/>
      <w:bCs/>
      <w:kern w:val="32"/>
      <w:sz w:val="28"/>
      <w:szCs w:val="32"/>
    </w:rPr>
  </w:style>
  <w:style w:type="paragraph" w:customStyle="1" w:styleId="citenon-bold">
    <w:name w:val="cite non-bold"/>
    <w:basedOn w:val="Normal"/>
    <w:link w:val="citenon-boldChar"/>
    <w:qFormat/>
    <w:rsid w:val="00B978DF"/>
    <w:rPr>
      <w:rFonts w:eastAsia="Times New Roman"/>
      <w:szCs w:val="20"/>
    </w:rPr>
  </w:style>
  <w:style w:type="character" w:customStyle="1" w:styleId="citenon-boldChar">
    <w:name w:val="cite non-bold Char"/>
    <w:link w:val="citenon-bold"/>
    <w:rsid w:val="00B978DF"/>
    <w:rPr>
      <w:rFonts w:ascii="Calibri" w:eastAsia="Times New Roman" w:hAnsi="Calibri" w:cs="Calibri"/>
      <w:sz w:val="22"/>
      <w:szCs w:val="20"/>
    </w:rPr>
  </w:style>
  <w:style w:type="character" w:customStyle="1" w:styleId="pnumber">
    <w:name w:val="pnumber"/>
    <w:rsid w:val="00B978DF"/>
  </w:style>
  <w:style w:type="character" w:customStyle="1" w:styleId="ital">
    <w:name w:val="ital"/>
    <w:rsid w:val="00B978DF"/>
  </w:style>
  <w:style w:type="character" w:customStyle="1" w:styleId="orgdiv">
    <w:name w:val="orgdiv"/>
    <w:rsid w:val="00B978DF"/>
  </w:style>
  <w:style w:type="character" w:customStyle="1" w:styleId="orgname">
    <w:name w:val="orgname"/>
    <w:rsid w:val="00B978DF"/>
  </w:style>
  <w:style w:type="character" w:customStyle="1" w:styleId="city">
    <w:name w:val="city"/>
    <w:rsid w:val="00B978DF"/>
  </w:style>
  <w:style w:type="character" w:customStyle="1" w:styleId="state">
    <w:name w:val="state"/>
    <w:rsid w:val="00B978DF"/>
  </w:style>
  <w:style w:type="character" w:customStyle="1" w:styleId="country">
    <w:name w:val="country"/>
    <w:rsid w:val="00B978DF"/>
  </w:style>
  <w:style w:type="character" w:customStyle="1" w:styleId="il">
    <w:name w:val="il"/>
    <w:rsid w:val="00B978DF"/>
  </w:style>
  <w:style w:type="character" w:customStyle="1" w:styleId="Style8pt1">
    <w:name w:val="Style 8 pt1"/>
    <w:rsid w:val="00B978DF"/>
    <w:rPr>
      <w:rFonts w:ascii="Georgia" w:hAnsi="Georgia" w:hint="default"/>
      <w:sz w:val="16"/>
    </w:rPr>
  </w:style>
  <w:style w:type="character" w:styleId="Strong">
    <w:name w:val="Strong"/>
    <w:aliases w:val="8 pt font,Citation Char Char1 Char Char Char Char Char,Cut,Small 1"/>
    <w:uiPriority w:val="22"/>
    <w:qFormat/>
    <w:rsid w:val="00B978DF"/>
    <w:rPr>
      <w:b/>
      <w:bCs/>
    </w:rPr>
  </w:style>
  <w:style w:type="numbering" w:customStyle="1" w:styleId="NoList1">
    <w:name w:val="No List1"/>
    <w:next w:val="NoList"/>
    <w:uiPriority w:val="99"/>
    <w:semiHidden/>
    <w:unhideWhenUsed/>
    <w:rsid w:val="00B978DF"/>
  </w:style>
  <w:style w:type="paragraph" w:customStyle="1" w:styleId="2909F619802848F09E01365C32F34654">
    <w:name w:val="2909F619802848F09E01365C32F34654"/>
    <w:uiPriority w:val="99"/>
    <w:qFormat/>
    <w:rsid w:val="00B978DF"/>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B978DF"/>
    <w:pPr>
      <w:keepNext/>
      <w:keepLines/>
    </w:pPr>
    <w:rPr>
      <w:rFonts w:eastAsia="Calibri"/>
      <w:b/>
      <w:sz w:val="24"/>
    </w:rPr>
  </w:style>
  <w:style w:type="character" w:customStyle="1" w:styleId="TagtemplateChar">
    <w:name w:val="Tagtemplate Char"/>
    <w:link w:val="Tagtemplate"/>
    <w:rsid w:val="00B978DF"/>
    <w:rPr>
      <w:rFonts w:ascii="Calibri" w:eastAsia="Calibri" w:hAnsi="Calibri" w:cs="Calibri"/>
      <w:b/>
    </w:rPr>
  </w:style>
  <w:style w:type="character" w:customStyle="1" w:styleId="apple-style-span">
    <w:name w:val="apple-style-span"/>
    <w:rsid w:val="00B978DF"/>
  </w:style>
  <w:style w:type="paragraph" w:customStyle="1" w:styleId="Cite2">
    <w:name w:val="Cite 2"/>
    <w:basedOn w:val="Normal"/>
    <w:uiPriority w:val="99"/>
    <w:qFormat/>
    <w:rsid w:val="00B978DF"/>
    <w:rPr>
      <w:rFonts w:eastAsia="MS Mincho"/>
      <w:b/>
      <w:sz w:val="24"/>
      <w:u w:val="single"/>
    </w:rPr>
  </w:style>
  <w:style w:type="character" w:customStyle="1" w:styleId="texto1">
    <w:name w:val="texto1"/>
    <w:rsid w:val="00B978DF"/>
  </w:style>
  <w:style w:type="character" w:customStyle="1" w:styleId="EmphasizeThis">
    <w:name w:val="EmphasizeThis"/>
    <w:rsid w:val="00B978DF"/>
    <w:rPr>
      <w:rFonts w:ascii="Georgia" w:hAnsi="Georgia"/>
      <w:b/>
      <w:iCs/>
      <w:sz w:val="24"/>
      <w:u w:val="thick"/>
    </w:rPr>
  </w:style>
  <w:style w:type="character" w:customStyle="1" w:styleId="DebateUnderline">
    <w:name w:val="Debate Underline"/>
    <w:qFormat/>
    <w:rsid w:val="00B978DF"/>
    <w:rPr>
      <w:rFonts w:ascii="Times New Roman" w:hAnsi="Times New Roman"/>
      <w:sz w:val="20"/>
      <w:u w:val="thick"/>
    </w:rPr>
  </w:style>
  <w:style w:type="character" w:customStyle="1" w:styleId="Author-Date">
    <w:name w:val="Author-Date"/>
    <w:qFormat/>
    <w:rsid w:val="00B978DF"/>
    <w:rPr>
      <w:rFonts w:ascii="Georgia" w:hAnsi="Georgia"/>
      <w:b/>
      <w:sz w:val="24"/>
    </w:rPr>
  </w:style>
  <w:style w:type="character" w:customStyle="1" w:styleId="CardsChar1">
    <w:name w:val="Cards Char1"/>
    <w:locked/>
    <w:rsid w:val="00B978DF"/>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B978DF"/>
    <w:rPr>
      <w:rFonts w:ascii="Arial Narrow" w:hAnsi="Arial Narrow"/>
      <w:szCs w:val="24"/>
      <w:u w:val="single"/>
      <w:lang w:val="en-US" w:eastAsia="en-US" w:bidi="ar-SA"/>
    </w:rPr>
  </w:style>
  <w:style w:type="character" w:customStyle="1" w:styleId="MicroTextChar">
    <w:name w:val="MicroText Char"/>
    <w:link w:val="MicroText"/>
    <w:rsid w:val="00B978DF"/>
    <w:rPr>
      <w:rFonts w:ascii="Arial Narrow" w:hAnsi="Arial Narrow"/>
      <w:sz w:val="12"/>
    </w:rPr>
  </w:style>
  <w:style w:type="paragraph" w:customStyle="1" w:styleId="MicroText">
    <w:name w:val="MicroText"/>
    <w:basedOn w:val="Normal"/>
    <w:next w:val="Normal"/>
    <w:link w:val="MicroTextChar"/>
    <w:qFormat/>
    <w:rsid w:val="00B978DF"/>
    <w:rPr>
      <w:rFonts w:ascii="Arial Narrow" w:hAnsi="Arial Narrow" w:cstheme="minorBidi"/>
      <w:sz w:val="12"/>
    </w:rPr>
  </w:style>
  <w:style w:type="paragraph" w:customStyle="1" w:styleId="UnderlineS">
    <w:name w:val="Underline S"/>
    <w:basedOn w:val="Normal"/>
    <w:link w:val="UnderlineSChar"/>
    <w:qFormat/>
    <w:rsid w:val="00B978DF"/>
    <w:pPr>
      <w:spacing w:after="200"/>
    </w:pPr>
    <w:rPr>
      <w:rFonts w:eastAsia="Calibri"/>
      <w:u w:val="single"/>
      <w:lang w:val="x-none" w:eastAsia="zh-CN"/>
    </w:rPr>
  </w:style>
  <w:style w:type="character" w:customStyle="1" w:styleId="UnderlineSChar">
    <w:name w:val="Underline S Char"/>
    <w:link w:val="UnderlineS"/>
    <w:rsid w:val="00B978DF"/>
    <w:rPr>
      <w:rFonts w:ascii="Calibri" w:eastAsia="Calibri" w:hAnsi="Calibri" w:cs="Calibri"/>
      <w:sz w:val="22"/>
      <w:u w:val="single"/>
      <w:lang w:val="x-none" w:eastAsia="zh-CN"/>
    </w:rPr>
  </w:style>
  <w:style w:type="character" w:customStyle="1" w:styleId="BoldUnderlineCharChar">
    <w:name w:val="BoldUnderline Char Char"/>
    <w:locked/>
    <w:rsid w:val="00B978DF"/>
    <w:rPr>
      <w:rFonts w:ascii="Calibri" w:eastAsia="Times New Roman" w:hAnsi="Calibri" w:cs="Times New Roman"/>
      <w:b/>
      <w:sz w:val="20"/>
      <w:szCs w:val="24"/>
      <w:u w:val="single"/>
    </w:rPr>
  </w:style>
  <w:style w:type="character" w:customStyle="1" w:styleId="CardChar0">
    <w:name w:val="Card Char"/>
    <w:locked/>
    <w:rsid w:val="00B978DF"/>
    <w:rPr>
      <w:rFonts w:ascii="Calibri" w:eastAsia="Times New Roman" w:hAnsi="Calibri" w:cs="Times New Roman"/>
      <w:sz w:val="20"/>
      <w:szCs w:val="20"/>
    </w:rPr>
  </w:style>
  <w:style w:type="paragraph" w:styleId="BodyTextIndent3">
    <w:name w:val="Body Text Indent 3"/>
    <w:basedOn w:val="Normal"/>
    <w:link w:val="BodyTextIndent3Char"/>
    <w:uiPriority w:val="99"/>
    <w:rsid w:val="00B978DF"/>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978DF"/>
    <w:rPr>
      <w:rFonts w:ascii="Calibri" w:eastAsia="Calibri" w:hAnsi="Calibri" w:cs="Calibri"/>
      <w:sz w:val="16"/>
      <w:szCs w:val="16"/>
    </w:rPr>
  </w:style>
  <w:style w:type="character" w:customStyle="1" w:styleId="A5">
    <w:name w:val="A5"/>
    <w:uiPriority w:val="99"/>
    <w:rsid w:val="00B978DF"/>
    <w:rPr>
      <w:rFonts w:ascii="Times New Roman" w:hAnsi="Times New Roman" w:cs="Times New Roman"/>
      <w:color w:val="000000"/>
      <w:sz w:val="13"/>
      <w:szCs w:val="13"/>
    </w:rPr>
  </w:style>
  <w:style w:type="paragraph" w:styleId="BodyText">
    <w:name w:val="Body Text"/>
    <w:aliases w:val="BT"/>
    <w:basedOn w:val="Normal"/>
    <w:link w:val="BodyTextChar"/>
    <w:qFormat/>
    <w:rsid w:val="00B978DF"/>
    <w:rPr>
      <w:rFonts w:eastAsia="Times New Roman"/>
      <w:sz w:val="16"/>
      <w:szCs w:val="20"/>
    </w:rPr>
  </w:style>
  <w:style w:type="character" w:customStyle="1" w:styleId="BodyTextChar">
    <w:name w:val="Body Text Char"/>
    <w:aliases w:val="BT Char"/>
    <w:basedOn w:val="DefaultParagraphFont"/>
    <w:link w:val="BodyText"/>
    <w:rsid w:val="00B978DF"/>
    <w:rPr>
      <w:rFonts w:ascii="Calibri" w:eastAsia="Times New Roman" w:hAnsi="Calibri" w:cs="Calibri"/>
      <w:sz w:val="16"/>
      <w:szCs w:val="20"/>
    </w:rPr>
  </w:style>
  <w:style w:type="paragraph" w:styleId="BodyText2">
    <w:name w:val="Body Text 2"/>
    <w:basedOn w:val="Normal"/>
    <w:link w:val="BodyText2Char"/>
    <w:rsid w:val="00B978DF"/>
    <w:rPr>
      <w:rFonts w:eastAsia="Times New Roman"/>
      <w:sz w:val="18"/>
      <w:szCs w:val="20"/>
    </w:rPr>
  </w:style>
  <w:style w:type="character" w:customStyle="1" w:styleId="BodyText2Char">
    <w:name w:val="Body Text 2 Char"/>
    <w:basedOn w:val="DefaultParagraphFont"/>
    <w:link w:val="BodyText2"/>
    <w:rsid w:val="00B978DF"/>
    <w:rPr>
      <w:rFonts w:ascii="Calibri" w:eastAsia="Times New Roman" w:hAnsi="Calibri" w:cs="Calibri"/>
      <w:sz w:val="18"/>
      <w:szCs w:val="20"/>
    </w:rPr>
  </w:style>
  <w:style w:type="character" w:customStyle="1" w:styleId="smallChar">
    <w:name w:val="small Char"/>
    <w:rsid w:val="00B978DF"/>
    <w:rPr>
      <w:rFonts w:eastAsia="Calibri"/>
      <w:sz w:val="16"/>
      <w:szCs w:val="22"/>
      <w:lang w:val="en-US" w:eastAsia="en-US" w:bidi="ar-SA"/>
    </w:rPr>
  </w:style>
  <w:style w:type="character" w:customStyle="1" w:styleId="CardTextChar0">
    <w:name w:val="Card Text Char"/>
    <w:rsid w:val="00B978DF"/>
    <w:rPr>
      <w:rFonts w:ascii="Georgia" w:hAnsi="Georgia" w:cs="Times New Roman"/>
      <w:sz w:val="24"/>
    </w:rPr>
  </w:style>
  <w:style w:type="character" w:customStyle="1" w:styleId="underline2">
    <w:name w:val="underline2"/>
    <w:rsid w:val="00B978DF"/>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978DF"/>
    <w:rPr>
      <w:rFonts w:eastAsia="Times New Roman"/>
      <w:kern w:val="32"/>
      <w:szCs w:val="20"/>
    </w:rPr>
  </w:style>
  <w:style w:type="character" w:customStyle="1" w:styleId="StyleUnderlineBold">
    <w:name w:val="Style Underline + Bold"/>
    <w:rsid w:val="00B978DF"/>
    <w:rPr>
      <w:b/>
      <w:bCs/>
      <w:u w:val="single"/>
    </w:rPr>
  </w:style>
  <w:style w:type="character" w:customStyle="1" w:styleId="st">
    <w:name w:val="st"/>
    <w:rsid w:val="00B978DF"/>
  </w:style>
  <w:style w:type="character" w:customStyle="1" w:styleId="UnderliningChar">
    <w:name w:val="Underlining Char"/>
    <w:link w:val="Underlining"/>
    <w:uiPriority w:val="99"/>
    <w:locked/>
    <w:rsid w:val="00B978DF"/>
    <w:rPr>
      <w:rFonts w:ascii="Arial Narrow" w:hAnsi="Arial Narrow"/>
      <w:u w:val="single"/>
    </w:rPr>
  </w:style>
  <w:style w:type="paragraph" w:customStyle="1" w:styleId="Underlining">
    <w:name w:val="Underlining"/>
    <w:basedOn w:val="Normal"/>
    <w:next w:val="Normal"/>
    <w:link w:val="UnderliningChar"/>
    <w:uiPriority w:val="99"/>
    <w:qFormat/>
    <w:rsid w:val="00B978DF"/>
    <w:rPr>
      <w:rFonts w:ascii="Arial Narrow" w:hAnsi="Arial Narrow" w:cstheme="minorBidi"/>
      <w:sz w:val="24"/>
      <w:u w:val="single"/>
    </w:rPr>
  </w:style>
  <w:style w:type="paragraph" w:customStyle="1" w:styleId="Small">
    <w:name w:val="Small"/>
    <w:basedOn w:val="Normal"/>
    <w:next w:val="Normal"/>
    <w:uiPriority w:val="99"/>
    <w:qFormat/>
    <w:rsid w:val="00B978DF"/>
    <w:pPr>
      <w:spacing w:after="200" w:line="276" w:lineRule="auto"/>
    </w:pPr>
    <w:rPr>
      <w:rFonts w:eastAsia="Calibri"/>
      <w:color w:val="000000"/>
      <w:sz w:val="16"/>
    </w:rPr>
  </w:style>
  <w:style w:type="character" w:customStyle="1" w:styleId="Underline-Highlighted">
    <w:name w:val="Underline-Highlighted"/>
    <w:uiPriority w:val="1"/>
    <w:qFormat/>
    <w:rsid w:val="00B978DF"/>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978DF"/>
    <w:rPr>
      <w:rFonts w:ascii="Arial Narrow" w:hAnsi="Arial Narrow"/>
      <w:b/>
      <w:sz w:val="26"/>
    </w:rPr>
  </w:style>
  <w:style w:type="character" w:customStyle="1" w:styleId="CardText1Char">
    <w:name w:val="Card Text 1 Char"/>
    <w:link w:val="CardText1"/>
    <w:rsid w:val="00B978DF"/>
    <w:rPr>
      <w:rFonts w:ascii="Arial Narrow" w:hAnsi="Arial Narrow"/>
      <w:color w:val="000000"/>
      <w:u w:val="single"/>
    </w:rPr>
  </w:style>
  <w:style w:type="character" w:customStyle="1" w:styleId="CardText2Char">
    <w:name w:val="Card Text 2 Char"/>
    <w:link w:val="CardText2"/>
    <w:rsid w:val="00B978DF"/>
    <w:rPr>
      <w:rFonts w:ascii="Arial Narrow" w:hAnsi="Arial Narrow"/>
      <w:b/>
      <w:color w:val="000000"/>
      <w:u w:val="single"/>
    </w:rPr>
  </w:style>
  <w:style w:type="character" w:customStyle="1" w:styleId="SmallText">
    <w:name w:val="SmallText"/>
    <w:rsid w:val="00B978DF"/>
    <w:rPr>
      <w:color w:val="000000"/>
    </w:rPr>
  </w:style>
  <w:style w:type="character" w:customStyle="1" w:styleId="CitesChar1">
    <w:name w:val="Cites Char1"/>
    <w:rsid w:val="00B978DF"/>
    <w:rPr>
      <w:b/>
      <w:szCs w:val="24"/>
      <w:u w:val="single"/>
      <w:lang w:val="en-US" w:eastAsia="en-US" w:bidi="ar-SA"/>
    </w:rPr>
  </w:style>
  <w:style w:type="character" w:customStyle="1" w:styleId="CardUnderlinedChar">
    <w:name w:val="Card Underlined Char"/>
    <w:rsid w:val="00B978DF"/>
    <w:rPr>
      <w:rFonts w:ascii="Arial Narrow" w:hAnsi="Arial Narrow"/>
      <w:sz w:val="22"/>
      <w:szCs w:val="24"/>
      <w:u w:val="single"/>
      <w:lang w:val="en-US" w:eastAsia="en-US" w:bidi="ar-SA"/>
    </w:rPr>
  </w:style>
  <w:style w:type="paragraph" w:customStyle="1" w:styleId="TagCite">
    <w:name w:val="TagCite"/>
    <w:basedOn w:val="Normal"/>
    <w:uiPriority w:val="99"/>
    <w:qFormat/>
    <w:rsid w:val="00B978DF"/>
    <w:rPr>
      <w:rFonts w:ascii="Garamond" w:eastAsia="Times New Roman" w:hAnsi="Garamond"/>
      <w:b/>
      <w:sz w:val="24"/>
    </w:rPr>
  </w:style>
  <w:style w:type="paragraph" w:customStyle="1" w:styleId="HeadingsBase">
    <w:name w:val="Headings Base"/>
    <w:basedOn w:val="Normal"/>
    <w:link w:val="HeadingsBaseChar"/>
    <w:qFormat/>
    <w:rsid w:val="00B978DF"/>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978DF"/>
    <w:rPr>
      <w:rFonts w:ascii="Calibri" w:eastAsia="Times New Roman" w:hAnsi="Calibri" w:cs="Calibri"/>
      <w:b/>
      <w:kern w:val="32"/>
      <w:sz w:val="32"/>
      <w:szCs w:val="20"/>
    </w:rPr>
  </w:style>
  <w:style w:type="character" w:customStyle="1" w:styleId="underline3">
    <w:name w:val="underline3"/>
    <w:rsid w:val="00B978DF"/>
    <w:rPr>
      <w:u w:val="single"/>
      <w:bdr w:val="none" w:sz="0" w:space="0" w:color="auto"/>
      <w:shd w:val="clear" w:color="auto" w:fill="FFFF00"/>
    </w:rPr>
  </w:style>
  <w:style w:type="paragraph" w:customStyle="1" w:styleId="HeadingFake">
    <w:name w:val="Heading Fake"/>
    <w:basedOn w:val="Heading3"/>
    <w:uiPriority w:val="99"/>
    <w:qFormat/>
    <w:rsid w:val="00B978DF"/>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978DF"/>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978DF"/>
  </w:style>
  <w:style w:type="paragraph" w:customStyle="1" w:styleId="SchoolWorksCited">
    <w:name w:val="School Works Cited"/>
    <w:basedOn w:val="SchoolPaper"/>
    <w:uiPriority w:val="99"/>
    <w:qFormat/>
    <w:rsid w:val="00B978DF"/>
  </w:style>
  <w:style w:type="paragraph" w:styleId="TOC2">
    <w:name w:val="toc 2"/>
    <w:basedOn w:val="Normal"/>
    <w:next w:val="Normal"/>
    <w:uiPriority w:val="39"/>
    <w:qFormat/>
    <w:rsid w:val="00B978DF"/>
    <w:pPr>
      <w:ind w:left="200"/>
    </w:pPr>
    <w:rPr>
      <w:rFonts w:eastAsia="Times New Roman"/>
      <w:b/>
      <w:kern w:val="32"/>
      <w:szCs w:val="20"/>
    </w:rPr>
  </w:style>
  <w:style w:type="paragraph" w:customStyle="1" w:styleId="BlockQuote">
    <w:name w:val="Block Quote"/>
    <w:basedOn w:val="Normal"/>
    <w:uiPriority w:val="99"/>
    <w:qFormat/>
    <w:rsid w:val="00B978DF"/>
    <w:pPr>
      <w:ind w:left="720" w:right="720"/>
    </w:pPr>
    <w:rPr>
      <w:rFonts w:eastAsia="Times New Roman"/>
      <w:kern w:val="32"/>
      <w:sz w:val="24"/>
      <w:szCs w:val="20"/>
    </w:rPr>
  </w:style>
  <w:style w:type="character" w:customStyle="1" w:styleId="menu">
    <w:name w:val="menu"/>
    <w:rsid w:val="00B978DF"/>
  </w:style>
  <w:style w:type="paragraph" w:customStyle="1" w:styleId="PaperBody">
    <w:name w:val="Paper Body"/>
    <w:basedOn w:val="Normal"/>
    <w:uiPriority w:val="99"/>
    <w:qFormat/>
    <w:rsid w:val="00B978DF"/>
    <w:pPr>
      <w:spacing w:line="480" w:lineRule="auto"/>
      <w:ind w:firstLine="720"/>
    </w:pPr>
    <w:rPr>
      <w:rFonts w:eastAsia="Times New Roman"/>
      <w:kern w:val="32"/>
    </w:rPr>
  </w:style>
  <w:style w:type="paragraph" w:customStyle="1" w:styleId="PaperCitation">
    <w:name w:val="Paper Citation"/>
    <w:basedOn w:val="Normal"/>
    <w:uiPriority w:val="99"/>
    <w:qFormat/>
    <w:rsid w:val="00B978DF"/>
    <w:pPr>
      <w:spacing w:line="480" w:lineRule="auto"/>
      <w:ind w:left="720" w:hanging="720"/>
    </w:pPr>
    <w:rPr>
      <w:rFonts w:eastAsia="Times New Roman"/>
      <w:kern w:val="32"/>
      <w:szCs w:val="20"/>
    </w:rPr>
  </w:style>
  <w:style w:type="character" w:customStyle="1" w:styleId="Emphasis2">
    <w:name w:val="Emphasis2"/>
    <w:rsid w:val="00B978DF"/>
    <w:rPr>
      <w:rFonts w:ascii="Franklin Gothic Heavy" w:hAnsi="Franklin Gothic Heavy"/>
      <w:u w:val="single"/>
    </w:rPr>
  </w:style>
  <w:style w:type="paragraph" w:customStyle="1" w:styleId="hat">
    <w:name w:val="hat"/>
    <w:basedOn w:val="Heading1"/>
    <w:link w:val="hatChar"/>
    <w:qFormat/>
    <w:rsid w:val="00B978DF"/>
    <w:pPr>
      <w:suppressAutoHyphens/>
      <w:spacing w:before="6600" w:after="240"/>
    </w:pPr>
    <w:rPr>
      <w:rFonts w:eastAsia="Times New Roman" w:cs="Arial"/>
      <w:kern w:val="32"/>
    </w:rPr>
  </w:style>
  <w:style w:type="character" w:customStyle="1" w:styleId="hatChar">
    <w:name w:val="hat Char"/>
    <w:link w:val="hat"/>
    <w:rsid w:val="00B978DF"/>
    <w:rPr>
      <w:rFonts w:ascii="Calibri" w:eastAsia="Times New Roman" w:hAnsi="Calibri" w:cs="Arial"/>
      <w:b/>
      <w:bCs/>
      <w:kern w:val="32"/>
      <w:sz w:val="52"/>
      <w:szCs w:val="32"/>
    </w:rPr>
  </w:style>
  <w:style w:type="character" w:customStyle="1" w:styleId="BoldUnderlining">
    <w:name w:val="Bold Underlining"/>
    <w:rsid w:val="00B978DF"/>
    <w:rPr>
      <w:b/>
      <w:u w:val="single"/>
    </w:rPr>
  </w:style>
  <w:style w:type="paragraph" w:styleId="TOC4">
    <w:name w:val="toc 4"/>
    <w:basedOn w:val="Normal"/>
    <w:next w:val="Normal"/>
    <w:autoRedefine/>
    <w:uiPriority w:val="39"/>
    <w:rsid w:val="00B978DF"/>
    <w:pPr>
      <w:spacing w:after="100"/>
      <w:ind w:left="600"/>
    </w:pPr>
    <w:rPr>
      <w:rFonts w:eastAsia="Times New Roman"/>
      <w:kern w:val="32"/>
      <w:szCs w:val="20"/>
    </w:rPr>
  </w:style>
  <w:style w:type="paragraph" w:styleId="TOC5">
    <w:name w:val="toc 5"/>
    <w:basedOn w:val="Normal"/>
    <w:next w:val="Normal"/>
    <w:autoRedefine/>
    <w:uiPriority w:val="39"/>
    <w:rsid w:val="00B978DF"/>
    <w:pPr>
      <w:spacing w:after="100"/>
      <w:ind w:left="800"/>
    </w:pPr>
    <w:rPr>
      <w:rFonts w:eastAsia="Times New Roman"/>
      <w:kern w:val="32"/>
      <w:szCs w:val="20"/>
    </w:rPr>
  </w:style>
  <w:style w:type="paragraph" w:styleId="TOC6">
    <w:name w:val="toc 6"/>
    <w:basedOn w:val="Normal"/>
    <w:next w:val="Normal"/>
    <w:autoRedefine/>
    <w:uiPriority w:val="39"/>
    <w:rsid w:val="00B978DF"/>
    <w:pPr>
      <w:spacing w:after="100"/>
      <w:ind w:left="1000"/>
    </w:pPr>
    <w:rPr>
      <w:rFonts w:eastAsia="Times New Roman"/>
      <w:kern w:val="32"/>
      <w:szCs w:val="20"/>
    </w:rPr>
  </w:style>
  <w:style w:type="paragraph" w:styleId="TOC7">
    <w:name w:val="toc 7"/>
    <w:basedOn w:val="Normal"/>
    <w:next w:val="Normal"/>
    <w:autoRedefine/>
    <w:uiPriority w:val="39"/>
    <w:rsid w:val="00B978DF"/>
    <w:pPr>
      <w:spacing w:after="100"/>
      <w:ind w:left="1200"/>
    </w:pPr>
    <w:rPr>
      <w:rFonts w:eastAsia="Times New Roman"/>
      <w:kern w:val="32"/>
      <w:szCs w:val="20"/>
    </w:rPr>
  </w:style>
  <w:style w:type="paragraph" w:styleId="TOC8">
    <w:name w:val="toc 8"/>
    <w:basedOn w:val="Normal"/>
    <w:next w:val="Normal"/>
    <w:autoRedefine/>
    <w:uiPriority w:val="39"/>
    <w:rsid w:val="00B978DF"/>
    <w:pPr>
      <w:spacing w:after="100"/>
      <w:ind w:left="1400"/>
    </w:pPr>
    <w:rPr>
      <w:rFonts w:eastAsia="Times New Roman"/>
      <w:kern w:val="32"/>
      <w:szCs w:val="20"/>
    </w:rPr>
  </w:style>
  <w:style w:type="paragraph" w:styleId="TOC9">
    <w:name w:val="toc 9"/>
    <w:basedOn w:val="Normal"/>
    <w:next w:val="Normal"/>
    <w:autoRedefine/>
    <w:uiPriority w:val="39"/>
    <w:rsid w:val="00B978DF"/>
    <w:pPr>
      <w:spacing w:after="100"/>
      <w:ind w:left="1600"/>
    </w:pPr>
    <w:rPr>
      <w:rFonts w:eastAsia="Times New Roman"/>
      <w:kern w:val="32"/>
      <w:szCs w:val="20"/>
    </w:rPr>
  </w:style>
  <w:style w:type="paragraph" w:customStyle="1" w:styleId="WW-Default">
    <w:name w:val="WW-Default"/>
    <w:uiPriority w:val="99"/>
    <w:qFormat/>
    <w:rsid w:val="00B978DF"/>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B978DF"/>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978DF"/>
    <w:rPr>
      <w:rFonts w:ascii="Cambria" w:eastAsia="Times New Roman" w:hAnsi="Cambria" w:cs="Calibri"/>
      <w:i/>
      <w:iCs/>
      <w:color w:val="4F81BD"/>
      <w:spacing w:val="15"/>
    </w:rPr>
  </w:style>
  <w:style w:type="paragraph" w:styleId="TOC3">
    <w:name w:val="toc 3"/>
    <w:basedOn w:val="Normal"/>
    <w:next w:val="Normal"/>
    <w:uiPriority w:val="39"/>
    <w:qFormat/>
    <w:rsid w:val="00B978DF"/>
    <w:pPr>
      <w:ind w:left="400"/>
    </w:pPr>
    <w:rPr>
      <w:rFonts w:eastAsia="Times New Roman"/>
      <w:kern w:val="32"/>
      <w:szCs w:val="20"/>
    </w:rPr>
  </w:style>
  <w:style w:type="table" w:styleId="TableGrid">
    <w:name w:val="Table Grid"/>
    <w:basedOn w:val="TableNormal"/>
    <w:rsid w:val="00B978D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978DF"/>
  </w:style>
  <w:style w:type="character" w:customStyle="1" w:styleId="storyby">
    <w:name w:val="storyby"/>
    <w:rsid w:val="00B978DF"/>
  </w:style>
  <w:style w:type="character" w:customStyle="1" w:styleId="7TimesNewRoman">
    <w:name w:val="7 Times New Roman"/>
    <w:rsid w:val="00B978DF"/>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978DF"/>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B978DF"/>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978DF"/>
    <w:rPr>
      <w:kern w:val="32"/>
      <w:sz w:val="24"/>
    </w:rPr>
  </w:style>
  <w:style w:type="character" w:customStyle="1" w:styleId="CitesChar2">
    <w:name w:val="Cites Char2"/>
    <w:locked/>
    <w:rsid w:val="00B978DF"/>
    <w:rPr>
      <w:rFonts w:ascii="Times New Roman" w:eastAsia="Times New Roman" w:hAnsi="Times New Roman"/>
      <w:b/>
      <w:bCs/>
    </w:rPr>
  </w:style>
  <w:style w:type="character" w:customStyle="1" w:styleId="itxtrst">
    <w:name w:val="itxtrst"/>
    <w:rsid w:val="00B978DF"/>
  </w:style>
  <w:style w:type="character" w:customStyle="1" w:styleId="A-Underlining">
    <w:name w:val="A-Underlining"/>
    <w:rsid w:val="00B978DF"/>
    <w:rPr>
      <w:rFonts w:ascii="Garamond" w:hAnsi="Garamond"/>
      <w:color w:val="auto"/>
      <w:sz w:val="24"/>
      <w:u w:val="single"/>
    </w:rPr>
  </w:style>
  <w:style w:type="paragraph" w:customStyle="1" w:styleId="B-TagCite">
    <w:name w:val="B-TagCite"/>
    <w:uiPriority w:val="99"/>
    <w:qFormat/>
    <w:rsid w:val="00B978DF"/>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B978DF"/>
    <w:rPr>
      <w:b/>
      <w:noProof w:val="0"/>
      <w:sz w:val="22"/>
      <w:lang w:val="en-US" w:eastAsia="en-US" w:bidi="ar-SA"/>
    </w:rPr>
  </w:style>
  <w:style w:type="character" w:customStyle="1" w:styleId="fn">
    <w:name w:val="fn"/>
    <w:rsid w:val="00B978DF"/>
  </w:style>
  <w:style w:type="character" w:customStyle="1" w:styleId="newsmain">
    <w:name w:val="news_main"/>
    <w:rsid w:val="00B978DF"/>
  </w:style>
  <w:style w:type="paragraph" w:customStyle="1" w:styleId="UnderlinedText">
    <w:name w:val="Underlined Text"/>
    <w:basedOn w:val="Normal"/>
    <w:autoRedefine/>
    <w:uiPriority w:val="99"/>
    <w:qFormat/>
    <w:rsid w:val="00B978DF"/>
    <w:pPr>
      <w:jc w:val="both"/>
    </w:pPr>
    <w:rPr>
      <w:rFonts w:eastAsia="Calibri"/>
      <w:b/>
      <w:sz w:val="24"/>
    </w:rPr>
  </w:style>
  <w:style w:type="character" w:customStyle="1" w:styleId="verdana">
    <w:name w:val="verdana"/>
    <w:rsid w:val="00B978DF"/>
  </w:style>
  <w:style w:type="character" w:customStyle="1" w:styleId="vitstoryheadline">
    <w:name w:val="vitstoryheadline"/>
    <w:rsid w:val="00B978DF"/>
  </w:style>
  <w:style w:type="paragraph" w:customStyle="1" w:styleId="NormalText">
    <w:name w:val="Normal Text"/>
    <w:basedOn w:val="Normal"/>
    <w:link w:val="NormalTextChar"/>
    <w:autoRedefine/>
    <w:qFormat/>
    <w:rsid w:val="00B978DF"/>
    <w:pPr>
      <w:jc w:val="both"/>
    </w:pPr>
    <w:rPr>
      <w:rFonts w:eastAsia="Times New Roman"/>
      <w:szCs w:val="26"/>
      <w:lang w:val="x-none" w:eastAsia="ja-JP"/>
    </w:rPr>
  </w:style>
  <w:style w:type="character" w:customStyle="1" w:styleId="NormalTextChar">
    <w:name w:val="Normal Text Char"/>
    <w:link w:val="NormalText"/>
    <w:rsid w:val="00B978DF"/>
    <w:rPr>
      <w:rFonts w:ascii="Calibri" w:eastAsia="Times New Roman" w:hAnsi="Calibri" w:cs="Calibri"/>
      <w:sz w:val="22"/>
      <w:szCs w:val="26"/>
      <w:lang w:val="x-none" w:eastAsia="ja-JP"/>
    </w:rPr>
  </w:style>
  <w:style w:type="character" w:customStyle="1" w:styleId="AuthorDate0">
    <w:name w:val="Author Date"/>
    <w:rsid w:val="00B978DF"/>
    <w:rPr>
      <w:b/>
      <w:sz w:val="24"/>
      <w:u w:val="thick"/>
    </w:rPr>
  </w:style>
  <w:style w:type="paragraph" w:customStyle="1" w:styleId="HotRoute">
    <w:name w:val="Hot Route!"/>
    <w:basedOn w:val="Normal"/>
    <w:link w:val="HotRouteChar"/>
    <w:uiPriority w:val="99"/>
    <w:qFormat/>
    <w:rsid w:val="00B978DF"/>
    <w:pPr>
      <w:ind w:left="144"/>
    </w:pPr>
    <w:rPr>
      <w:rFonts w:eastAsia="Times New Roman"/>
    </w:rPr>
  </w:style>
  <w:style w:type="character" w:customStyle="1" w:styleId="UnderlinedTextCharChar">
    <w:name w:val="Underlined Text Char Char"/>
    <w:rsid w:val="00B978DF"/>
    <w:rPr>
      <w:rFonts w:cs="Arial"/>
      <w:bCs/>
      <w:noProof w:val="0"/>
      <w:szCs w:val="26"/>
      <w:u w:val="single"/>
      <w:lang w:val="en-US" w:eastAsia="en-US" w:bidi="ar-SA"/>
    </w:rPr>
  </w:style>
  <w:style w:type="character" w:customStyle="1" w:styleId="DocumentMapChar1">
    <w:name w:val="Document Map Char1"/>
    <w:uiPriority w:val="99"/>
    <w:rsid w:val="00B978DF"/>
    <w:rPr>
      <w:rFonts w:ascii="Tahoma" w:hAnsi="Tahoma" w:cs="Tahoma"/>
      <w:sz w:val="16"/>
      <w:szCs w:val="16"/>
    </w:rPr>
  </w:style>
  <w:style w:type="character" w:customStyle="1" w:styleId="Author">
    <w:name w:val="Author"/>
    <w:aliases w:val="Style Date"/>
    <w:qFormat/>
    <w:rsid w:val="00B978DF"/>
    <w:rPr>
      <w:b/>
      <w:sz w:val="24"/>
    </w:rPr>
  </w:style>
  <w:style w:type="character" w:customStyle="1" w:styleId="author0">
    <w:name w:val="author"/>
    <w:rsid w:val="00B978DF"/>
    <w:rPr>
      <w:rFonts w:ascii="Times New Roman" w:hAnsi="Times New Roman"/>
      <w:b/>
      <w:sz w:val="24"/>
    </w:rPr>
  </w:style>
  <w:style w:type="character" w:customStyle="1" w:styleId="articletitle">
    <w:name w:val="articletitle"/>
    <w:rsid w:val="00B978DF"/>
    <w:rPr>
      <w:rFonts w:cs="Times New Roman"/>
    </w:rPr>
  </w:style>
  <w:style w:type="character" w:customStyle="1" w:styleId="6pointChar">
    <w:name w:val="6 point Char"/>
    <w:rsid w:val="00B978DF"/>
    <w:rPr>
      <w:rFonts w:cs="Times New Roman"/>
      <w:sz w:val="12"/>
      <w:lang w:val="en-US" w:eastAsia="en-US"/>
    </w:rPr>
  </w:style>
  <w:style w:type="character" w:customStyle="1" w:styleId="term1">
    <w:name w:val="term1"/>
    <w:rsid w:val="00B978DF"/>
    <w:rPr>
      <w:b/>
      <w:bCs/>
    </w:rPr>
  </w:style>
  <w:style w:type="paragraph" w:customStyle="1" w:styleId="Minimize">
    <w:name w:val="Minimize"/>
    <w:basedOn w:val="Normal"/>
    <w:next w:val="Normal"/>
    <w:qFormat/>
    <w:rsid w:val="00B978DF"/>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978DF"/>
    <w:rPr>
      <w:sz w:val="12"/>
      <w:szCs w:val="24"/>
    </w:rPr>
  </w:style>
  <w:style w:type="character" w:customStyle="1" w:styleId="StyleThickunderline">
    <w:name w:val="Style Thick underline"/>
    <w:qFormat/>
    <w:rsid w:val="00B978DF"/>
    <w:rPr>
      <w:u w:val="thick"/>
    </w:rPr>
  </w:style>
  <w:style w:type="character" w:customStyle="1" w:styleId="UnderlineTextChar">
    <w:name w:val="Underline Text Char"/>
    <w:link w:val="UnderlineText"/>
    <w:rsid w:val="00B978DF"/>
    <w:rPr>
      <w:u w:val="single"/>
    </w:rPr>
  </w:style>
  <w:style w:type="numbering" w:customStyle="1" w:styleId="NoList2">
    <w:name w:val="No List2"/>
    <w:next w:val="NoList"/>
    <w:uiPriority w:val="99"/>
    <w:semiHidden/>
    <w:rsid w:val="00B978DF"/>
  </w:style>
  <w:style w:type="paragraph" w:customStyle="1" w:styleId="underlined">
    <w:name w:val="underlined"/>
    <w:next w:val="Normal"/>
    <w:link w:val="underlinedChar"/>
    <w:autoRedefine/>
    <w:qFormat/>
    <w:rsid w:val="00B978DF"/>
    <w:pPr>
      <w:contextualSpacing/>
    </w:pPr>
    <w:rPr>
      <w:rFonts w:ascii="Times New Roman" w:eastAsia="Malgun Gothic" w:hAnsi="Times New Roman" w:cs="Times New Roman"/>
      <w:u w:val="single"/>
    </w:rPr>
  </w:style>
  <w:style w:type="character" w:customStyle="1" w:styleId="underlinedChar">
    <w:name w:val="underlined Char"/>
    <w:link w:val="underlined"/>
    <w:rsid w:val="00B978DF"/>
    <w:rPr>
      <w:rFonts w:ascii="Times New Roman" w:eastAsia="Malgun Gothic" w:hAnsi="Times New Roman" w:cs="Times New Roman"/>
      <w:u w:val="single"/>
    </w:rPr>
  </w:style>
  <w:style w:type="character" w:customStyle="1" w:styleId="Box">
    <w:name w:val="Box!"/>
    <w:uiPriority w:val="1"/>
    <w:rsid w:val="00B978DF"/>
    <w:rPr>
      <w:rFonts w:ascii="Garamond" w:hAnsi="Garamond"/>
      <w:sz w:val="24"/>
      <w:u w:val="single"/>
      <w:bdr w:val="single" w:sz="4" w:space="0" w:color="auto"/>
    </w:rPr>
  </w:style>
  <w:style w:type="character" w:customStyle="1" w:styleId="citechar">
    <w:name w:val="citechar"/>
    <w:rsid w:val="00B978DF"/>
  </w:style>
  <w:style w:type="character" w:customStyle="1" w:styleId="underlinechar">
    <w:name w:val="underlinechar"/>
    <w:rsid w:val="00B978DF"/>
  </w:style>
  <w:style w:type="character" w:customStyle="1" w:styleId="CardUnderlineChar">
    <w:name w:val="Card Underline Char"/>
    <w:rsid w:val="00B978DF"/>
    <w:rPr>
      <w:szCs w:val="24"/>
      <w:u w:val="single"/>
      <w:lang w:val="en-US" w:eastAsia="en-US" w:bidi="ar-SA"/>
    </w:rPr>
  </w:style>
  <w:style w:type="paragraph" w:customStyle="1" w:styleId="Default">
    <w:name w:val="Default"/>
    <w:uiPriority w:val="99"/>
    <w:qFormat/>
    <w:rsid w:val="00B978DF"/>
    <w:pPr>
      <w:autoSpaceDE w:val="0"/>
      <w:autoSpaceDN w:val="0"/>
      <w:adjustRightInd w:val="0"/>
    </w:pPr>
    <w:rPr>
      <w:rFonts w:ascii="Times New Roman" w:eastAsia="Times New Roman" w:hAnsi="Times New Roman" w:cs="Times New Roman"/>
      <w:color w:val="000000"/>
    </w:rPr>
  </w:style>
  <w:style w:type="character" w:customStyle="1" w:styleId="blue">
    <w:name w:val="blue"/>
    <w:rsid w:val="00B978DF"/>
  </w:style>
  <w:style w:type="character" w:customStyle="1" w:styleId="tagciteChar">
    <w:name w:val="tag/cite Char"/>
    <w:rsid w:val="00B978DF"/>
    <w:rPr>
      <w:b/>
      <w:sz w:val="24"/>
      <w:lang w:val="en-US" w:eastAsia="en-US" w:bidi="ar-SA"/>
    </w:rPr>
  </w:style>
  <w:style w:type="character" w:customStyle="1" w:styleId="8pointChar">
    <w:name w:val="8 point Char"/>
    <w:rsid w:val="00B978DF"/>
    <w:rPr>
      <w:sz w:val="16"/>
      <w:lang w:val="en-US" w:eastAsia="en-US" w:bidi="ar-SA"/>
    </w:rPr>
  </w:style>
  <w:style w:type="character" w:customStyle="1" w:styleId="BoldText12pt">
    <w:name w:val="Bold Text 12 pt"/>
    <w:rsid w:val="00B978DF"/>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978DF"/>
  </w:style>
  <w:style w:type="character" w:customStyle="1" w:styleId="person-name">
    <w:name w:val="person-name"/>
    <w:rsid w:val="00B978DF"/>
  </w:style>
  <w:style w:type="paragraph" w:customStyle="1" w:styleId="CARD1">
    <w:name w:val="CARD"/>
    <w:basedOn w:val="Normal"/>
    <w:link w:val="CARDChar1"/>
    <w:qFormat/>
    <w:rsid w:val="00B978DF"/>
    <w:rPr>
      <w:rFonts w:eastAsia="Times New Roman"/>
      <w:szCs w:val="20"/>
    </w:rPr>
  </w:style>
  <w:style w:type="character" w:customStyle="1" w:styleId="CARDChar1">
    <w:name w:val="CARD Char"/>
    <w:link w:val="CARD1"/>
    <w:rsid w:val="00B978DF"/>
    <w:rPr>
      <w:rFonts w:ascii="Calibri" w:eastAsia="Times New Roman" w:hAnsi="Calibri" w:cs="Calibri"/>
      <w:sz w:val="22"/>
      <w:szCs w:val="20"/>
    </w:rPr>
  </w:style>
  <w:style w:type="paragraph" w:customStyle="1" w:styleId="Ununderlined">
    <w:name w:val="Ununderlined"/>
    <w:basedOn w:val="Normal"/>
    <w:link w:val="UnunderlinedChar"/>
    <w:qFormat/>
    <w:rsid w:val="00B978DF"/>
    <w:pPr>
      <w:jc w:val="both"/>
    </w:pPr>
    <w:rPr>
      <w:rFonts w:eastAsia="SimSun"/>
      <w:sz w:val="12"/>
    </w:rPr>
  </w:style>
  <w:style w:type="character" w:customStyle="1" w:styleId="UnunderlinedChar">
    <w:name w:val="Ununderlined Char"/>
    <w:link w:val="Ununderlined"/>
    <w:rsid w:val="00B978DF"/>
    <w:rPr>
      <w:rFonts w:ascii="Calibri" w:eastAsia="SimSun" w:hAnsi="Calibri" w:cs="Calibri"/>
      <w:sz w:val="12"/>
    </w:rPr>
  </w:style>
  <w:style w:type="paragraph" w:customStyle="1" w:styleId="Highlighting">
    <w:name w:val="Highlighting"/>
    <w:basedOn w:val="Normal"/>
    <w:link w:val="HighlightingChar"/>
    <w:autoRedefine/>
    <w:qFormat/>
    <w:rsid w:val="00B978DF"/>
    <w:rPr>
      <w:rFonts w:eastAsia="SimSun"/>
      <w:sz w:val="24"/>
      <w:u w:val="thick"/>
    </w:rPr>
  </w:style>
  <w:style w:type="character" w:customStyle="1" w:styleId="HighlightingChar">
    <w:name w:val="Highlighting Char"/>
    <w:link w:val="Highlighting"/>
    <w:rsid w:val="00B978DF"/>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B978DF"/>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B978DF"/>
    <w:rPr>
      <w:rFonts w:ascii="Calibri" w:eastAsia="Times New Roman" w:hAnsi="Calibri" w:cs="Calibri"/>
      <w:color w:val="000000"/>
      <w:sz w:val="16"/>
      <w:lang w:val="x-none" w:eastAsia="x-none"/>
    </w:rPr>
  </w:style>
  <w:style w:type="character" w:customStyle="1" w:styleId="highlight2">
    <w:name w:val="highlight2"/>
    <w:rsid w:val="00B978DF"/>
    <w:rPr>
      <w:rFonts w:ascii="Arial" w:hAnsi="Arial"/>
      <w:b/>
      <w:sz w:val="19"/>
      <w:u w:val="thick"/>
      <w:bdr w:val="none" w:sz="0" w:space="0" w:color="auto"/>
      <w:shd w:val="clear" w:color="auto" w:fill="auto"/>
    </w:rPr>
  </w:style>
  <w:style w:type="character" w:customStyle="1" w:styleId="box0">
    <w:name w:val="box"/>
    <w:rsid w:val="00B978DF"/>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978DF"/>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978DF"/>
    <w:rPr>
      <w:rFonts w:ascii="Calibri" w:eastAsia="Times New Roman" w:hAnsi="Calibri" w:cs="Arial"/>
      <w:bCs/>
      <w:iCs/>
      <w:smallCaps/>
      <w:sz w:val="20"/>
      <w:szCs w:val="20"/>
      <w:u w:val="double"/>
    </w:rPr>
  </w:style>
  <w:style w:type="character" w:customStyle="1" w:styleId="CharacterStyle1">
    <w:name w:val="Character Style 1"/>
    <w:rsid w:val="00B978DF"/>
    <w:rPr>
      <w:rFonts w:ascii="Tahoma" w:hAnsi="Tahoma" w:cs="Tahoma" w:hint="default"/>
      <w:sz w:val="18"/>
      <w:szCs w:val="18"/>
    </w:rPr>
  </w:style>
  <w:style w:type="character" w:customStyle="1" w:styleId="UnderlineStyleChar7">
    <w:name w:val="Underline Style Char7"/>
    <w:rsid w:val="00B978DF"/>
    <w:rPr>
      <w:rFonts w:ascii="Garamond" w:hAnsi="Garamond" w:hint="default"/>
      <w:sz w:val="22"/>
      <w:szCs w:val="24"/>
      <w:u w:val="single"/>
      <w:lang w:val="en-US" w:eastAsia="en-US" w:bidi="ar-SA"/>
    </w:rPr>
  </w:style>
  <w:style w:type="character" w:customStyle="1" w:styleId="StyleArial6ptBold">
    <w:name w:val="Style Arial 6 pt Bold"/>
    <w:rsid w:val="00B978DF"/>
    <w:rPr>
      <w:rFonts w:ascii="Arial" w:hAnsi="Arial" w:cs="Arial" w:hint="default"/>
      <w:bCs/>
      <w:sz w:val="12"/>
    </w:rPr>
  </w:style>
  <w:style w:type="character" w:customStyle="1" w:styleId="Style11ptBoldUnderline">
    <w:name w:val="Style 11 pt Bold Underline"/>
    <w:rsid w:val="00B978DF"/>
    <w:rPr>
      <w:b/>
      <w:bCs/>
      <w:sz w:val="20"/>
      <w:u w:val="single"/>
    </w:rPr>
  </w:style>
  <w:style w:type="paragraph" w:customStyle="1" w:styleId="teaserpermalink">
    <w:name w:val="teaser_permalink"/>
    <w:basedOn w:val="Normal"/>
    <w:uiPriority w:val="99"/>
    <w:qFormat/>
    <w:rsid w:val="00B978DF"/>
    <w:pPr>
      <w:spacing w:before="100" w:beforeAutospacing="1" w:after="100" w:afterAutospacing="1"/>
    </w:pPr>
    <w:rPr>
      <w:rFonts w:eastAsia="Times New Roman"/>
      <w:sz w:val="24"/>
      <w:lang w:eastAsia="zh-CN"/>
    </w:rPr>
  </w:style>
  <w:style w:type="character" w:customStyle="1" w:styleId="Heading2Char5">
    <w:name w:val="Heading 2 Char5"/>
    <w:rsid w:val="00B978DF"/>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978DF"/>
    <w:rPr>
      <w:rFonts w:eastAsia="Calibri"/>
      <w:sz w:val="14"/>
    </w:rPr>
  </w:style>
  <w:style w:type="character" w:customStyle="1" w:styleId="SmalltextChar">
    <w:name w:val="Small text Char"/>
    <w:aliases w:val="Quote Char,Quote1 Char1"/>
    <w:link w:val="Smalltext0"/>
    <w:rsid w:val="00B978DF"/>
    <w:rPr>
      <w:rFonts w:ascii="Calibri" w:eastAsia="Calibri" w:hAnsi="Calibri" w:cs="Calibri"/>
      <w:sz w:val="14"/>
    </w:rPr>
  </w:style>
  <w:style w:type="character" w:customStyle="1" w:styleId="TagGreg">
    <w:name w:val="TagGreg"/>
    <w:uiPriority w:val="1"/>
    <w:qFormat/>
    <w:rsid w:val="00B978DF"/>
    <w:rPr>
      <w:b/>
      <w:sz w:val="24"/>
    </w:rPr>
  </w:style>
  <w:style w:type="character" w:customStyle="1" w:styleId="SmallText-New">
    <w:name w:val="Small Text - New"/>
    <w:rsid w:val="00B978DF"/>
    <w:rPr>
      <w:rFonts w:ascii="Arial Narrow" w:hAnsi="Arial Narrow"/>
      <w:sz w:val="14"/>
    </w:rPr>
  </w:style>
  <w:style w:type="character" w:customStyle="1" w:styleId="Underlined-New">
    <w:name w:val="Underlined - New"/>
    <w:rsid w:val="00B978DF"/>
    <w:rPr>
      <w:rFonts w:ascii="Arial Narrow" w:hAnsi="Arial Narrow"/>
      <w:sz w:val="16"/>
      <w:u w:val="single"/>
    </w:rPr>
  </w:style>
  <w:style w:type="character" w:customStyle="1" w:styleId="Boxing-New">
    <w:name w:val="Boxing - New"/>
    <w:rsid w:val="00B978DF"/>
    <w:rPr>
      <w:rFonts w:ascii="Arial Narrow" w:hAnsi="Arial Narrow"/>
      <w:sz w:val="16"/>
      <w:u w:val="none"/>
      <w:bdr w:val="single" w:sz="4" w:space="0" w:color="auto"/>
    </w:rPr>
  </w:style>
  <w:style w:type="character" w:customStyle="1" w:styleId="hilite1">
    <w:name w:val="hilite1"/>
    <w:rsid w:val="00B978DF"/>
    <w:rPr>
      <w:rFonts w:ascii="Arial Narrow" w:hAnsi="Arial Narrow"/>
      <w:sz w:val="18"/>
      <w:u w:val="single"/>
      <w:bdr w:val="none" w:sz="0" w:space="0" w:color="auto"/>
      <w:shd w:val="clear" w:color="auto" w:fill="00FF00"/>
    </w:rPr>
  </w:style>
  <w:style w:type="character" w:customStyle="1" w:styleId="term">
    <w:name w:val="term"/>
    <w:rsid w:val="00B978DF"/>
  </w:style>
  <w:style w:type="character" w:customStyle="1" w:styleId="f">
    <w:name w:val="f"/>
    <w:rsid w:val="00B978DF"/>
  </w:style>
  <w:style w:type="paragraph" w:customStyle="1" w:styleId="StyleStyle49pt">
    <w:name w:val="Style Style4 + 9 pt"/>
    <w:basedOn w:val="Style4"/>
    <w:link w:val="StyleStyle49ptChar"/>
    <w:qFormat/>
    <w:rsid w:val="00B978DF"/>
    <w:rPr>
      <w:rFonts w:ascii="Times New Roman" w:eastAsia="Times New Roman" w:hAnsi="Times New Roman" w:cs="Times New Roman"/>
      <w:sz w:val="20"/>
    </w:rPr>
  </w:style>
  <w:style w:type="character" w:customStyle="1" w:styleId="StyleStyle49ptChar">
    <w:name w:val="Style Style4 + 9 pt Char"/>
    <w:link w:val="StyleStyle49pt"/>
    <w:rsid w:val="00B978DF"/>
    <w:rPr>
      <w:rFonts w:ascii="Times New Roman" w:eastAsia="Times New Roman" w:hAnsi="Times New Roman" w:cs="Times New Roman"/>
      <w:sz w:val="20"/>
      <w:u w:val="single"/>
    </w:rPr>
  </w:style>
  <w:style w:type="paragraph" w:customStyle="1" w:styleId="StyleStyle49ptBold">
    <w:name w:val="Style Style4 + 9 pt Bold"/>
    <w:basedOn w:val="Style4"/>
    <w:link w:val="StyleStyle49ptBoldChar"/>
    <w:qFormat/>
    <w:rsid w:val="00B978DF"/>
    <w:rPr>
      <w:rFonts w:ascii="Times New Roman" w:eastAsia="Times New Roman" w:hAnsi="Times New Roman" w:cs="Times New Roman"/>
      <w:b/>
      <w:bCs/>
      <w:sz w:val="20"/>
    </w:rPr>
  </w:style>
  <w:style w:type="character" w:customStyle="1" w:styleId="StyleStyle49ptBoldChar">
    <w:name w:val="Style Style4 + 9 pt Bold Char"/>
    <w:link w:val="StyleStyle49ptBold"/>
    <w:rsid w:val="00B978DF"/>
    <w:rPr>
      <w:rFonts w:ascii="Times New Roman" w:eastAsia="Times New Roman" w:hAnsi="Times New Roman" w:cs="Times New Roman"/>
      <w:b/>
      <w:bCs/>
      <w:sz w:val="20"/>
      <w:u w:val="single"/>
    </w:rPr>
  </w:style>
  <w:style w:type="character" w:customStyle="1" w:styleId="StyleDebateUnderline10pt">
    <w:name w:val="Style Debate Underline + 10 pt"/>
    <w:rsid w:val="00B978DF"/>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978DF"/>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978DF"/>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978DF"/>
    <w:rPr>
      <w:rFonts w:ascii="Calibri" w:eastAsia="Times New Roman" w:hAnsi="Calibri" w:cs="Calibri"/>
    </w:rPr>
  </w:style>
  <w:style w:type="character" w:customStyle="1" w:styleId="ssl01">
    <w:name w:val="ss_l01"/>
    <w:rsid w:val="00B978DF"/>
    <w:rPr>
      <w:color w:val="000000"/>
      <w:sz w:val="32"/>
      <w:szCs w:val="32"/>
    </w:rPr>
  </w:style>
  <w:style w:type="paragraph" w:customStyle="1" w:styleId="Normaltag">
    <w:name w:val="Normal tag"/>
    <w:basedOn w:val="Normal"/>
    <w:link w:val="NormaltagChar"/>
    <w:qFormat/>
    <w:rsid w:val="00B978DF"/>
    <w:rPr>
      <w:rFonts w:eastAsia="Times New Roman"/>
      <w:b/>
      <w:sz w:val="24"/>
      <w:szCs w:val="20"/>
    </w:rPr>
  </w:style>
  <w:style w:type="character" w:customStyle="1" w:styleId="NormaltagChar">
    <w:name w:val="Normal tag Char"/>
    <w:link w:val="Normaltag"/>
    <w:rsid w:val="00B978DF"/>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B978DF"/>
    <w:rPr>
      <w:rFonts w:eastAsia="Times New Roman"/>
      <w:szCs w:val="20"/>
    </w:rPr>
  </w:style>
  <w:style w:type="character" w:customStyle="1" w:styleId="Cardnon-underlinedChar">
    <w:name w:val="Card non-underlined Char"/>
    <w:link w:val="Cardnon-underlined"/>
    <w:rsid w:val="00B978DF"/>
    <w:rPr>
      <w:rFonts w:ascii="Calibri" w:eastAsia="Times New Roman" w:hAnsi="Calibri" w:cs="Calibri"/>
      <w:sz w:val="22"/>
      <w:szCs w:val="20"/>
    </w:rPr>
  </w:style>
  <w:style w:type="paragraph" w:customStyle="1" w:styleId="tiny">
    <w:name w:val="tiny"/>
    <w:next w:val="Normal"/>
    <w:link w:val="tinyChar"/>
    <w:autoRedefine/>
    <w:qFormat/>
    <w:rsid w:val="00B978DF"/>
    <w:pPr>
      <w:contextualSpacing/>
    </w:pPr>
    <w:rPr>
      <w:rFonts w:ascii="Times New Roman" w:eastAsia="Malgun Gothic" w:hAnsi="Times New Roman" w:cs="Times New Roman"/>
      <w:sz w:val="20"/>
      <w:szCs w:val="20"/>
    </w:rPr>
  </w:style>
  <w:style w:type="character" w:customStyle="1" w:styleId="tinyChar">
    <w:name w:val="tiny Char"/>
    <w:link w:val="tiny"/>
    <w:rsid w:val="00B978DF"/>
    <w:rPr>
      <w:rFonts w:ascii="Times New Roman" w:eastAsia="Malgun Gothic" w:hAnsi="Times New Roman" w:cs="Times New Roman"/>
      <w:sz w:val="20"/>
      <w:szCs w:val="20"/>
    </w:rPr>
  </w:style>
  <w:style w:type="character" w:customStyle="1" w:styleId="Style11Char">
    <w:name w:val="Style11 Char"/>
    <w:link w:val="Style11"/>
    <w:rsid w:val="00B978DF"/>
    <w:rPr>
      <w:b/>
      <w:u w:val="thick"/>
    </w:rPr>
  </w:style>
  <w:style w:type="character" w:customStyle="1" w:styleId="Style12Char">
    <w:name w:val="Style12 Char"/>
    <w:link w:val="Style12"/>
    <w:rsid w:val="00B978DF"/>
    <w:rPr>
      <w:b/>
      <w:u w:val="thick"/>
    </w:rPr>
  </w:style>
  <w:style w:type="character" w:customStyle="1" w:styleId="Heading4Char1">
    <w:name w:val="Heading 4 Char1"/>
    <w:rsid w:val="00B978DF"/>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978DF"/>
    <w:pPr>
      <w:spacing w:after="240"/>
      <w:jc w:val="center"/>
    </w:pPr>
    <w:rPr>
      <w:rFonts w:eastAsia="Times New Roman"/>
      <w:b/>
      <w:sz w:val="32"/>
      <w:szCs w:val="20"/>
      <w:u w:val="single"/>
    </w:rPr>
  </w:style>
  <w:style w:type="paragraph" w:customStyle="1" w:styleId="TxBrp1">
    <w:name w:val="TxBr_p1"/>
    <w:basedOn w:val="Normal"/>
    <w:uiPriority w:val="99"/>
    <w:qFormat/>
    <w:rsid w:val="00B978DF"/>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978DF"/>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978DF"/>
    <w:rPr>
      <w:color w:val="auto"/>
    </w:rPr>
  </w:style>
  <w:style w:type="character" w:customStyle="1" w:styleId="BodyTextIndentChar">
    <w:name w:val="Body Text Indent Char"/>
    <w:basedOn w:val="DefaultParagraphFont"/>
    <w:link w:val="BodyTextIndent"/>
    <w:uiPriority w:val="99"/>
    <w:rsid w:val="00B978DF"/>
    <w:rPr>
      <w:rFonts w:ascii="Times New Roman" w:eastAsia="Times New Roman" w:hAnsi="Times New Roman" w:cs="Times New Roman"/>
    </w:rPr>
  </w:style>
  <w:style w:type="character" w:styleId="FootnoteReference">
    <w:name w:val="footnote reference"/>
    <w:uiPriority w:val="99"/>
    <w:rsid w:val="00B978DF"/>
    <w:rPr>
      <w:color w:val="000000"/>
    </w:rPr>
  </w:style>
  <w:style w:type="character" w:customStyle="1" w:styleId="allocatoragentsleft">
    <w:name w:val="al_locatoragentsleft"/>
    <w:rsid w:val="00B978DF"/>
  </w:style>
  <w:style w:type="character" w:customStyle="1" w:styleId="grey10">
    <w:name w:val="grey10"/>
    <w:rsid w:val="00B978DF"/>
  </w:style>
  <w:style w:type="character" w:styleId="HTMLTypewriter">
    <w:name w:val="HTML Typewriter"/>
    <w:unhideWhenUsed/>
    <w:rsid w:val="00B978DF"/>
    <w:rPr>
      <w:rFonts w:ascii="Courier New" w:eastAsia="Times New Roman" w:hAnsi="Courier New" w:cs="Courier New"/>
      <w:sz w:val="20"/>
      <w:szCs w:val="20"/>
    </w:rPr>
  </w:style>
  <w:style w:type="character" w:customStyle="1" w:styleId="caps">
    <w:name w:val="caps"/>
    <w:rsid w:val="00B978DF"/>
  </w:style>
  <w:style w:type="paragraph" w:styleId="HTMLPreformatted">
    <w:name w:val="HTML Preformatted"/>
    <w:basedOn w:val="Normal"/>
    <w:link w:val="HTMLPreformattedChar"/>
    <w:uiPriority w:val="99"/>
    <w:unhideWhenUsed/>
    <w:rsid w:val="00B97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978DF"/>
    <w:rPr>
      <w:rFonts w:ascii="Courier New" w:eastAsia="Times New Roman" w:hAnsi="Courier New" w:cs="Courier New"/>
      <w:sz w:val="22"/>
      <w:szCs w:val="20"/>
    </w:rPr>
  </w:style>
  <w:style w:type="character" w:customStyle="1" w:styleId="hit">
    <w:name w:val="hit"/>
    <w:rsid w:val="00B978DF"/>
    <w:rPr>
      <w:rFonts w:cs="Times New Roman"/>
    </w:rPr>
  </w:style>
  <w:style w:type="character" w:customStyle="1" w:styleId="Style12ptBoldUnderline1">
    <w:name w:val="Style 12 pt Bold Underline1"/>
    <w:rsid w:val="00B978DF"/>
    <w:rPr>
      <w:b/>
      <w:bCs/>
      <w:sz w:val="24"/>
      <w:u w:val="single"/>
    </w:rPr>
  </w:style>
  <w:style w:type="character" w:customStyle="1" w:styleId="UnderlinesCharChar">
    <w:name w:val="Underlines Char Char"/>
    <w:rsid w:val="00B978DF"/>
    <w:rPr>
      <w:rFonts w:cs="Arial"/>
      <w:b/>
      <w:bCs/>
      <w:noProof w:val="0"/>
      <w:sz w:val="22"/>
      <w:szCs w:val="26"/>
      <w:u w:val="single"/>
      <w:lang w:val="en-US" w:eastAsia="en-US" w:bidi="ar-SA"/>
    </w:rPr>
  </w:style>
  <w:style w:type="paragraph" w:customStyle="1" w:styleId="Carding">
    <w:name w:val="Carding"/>
    <w:basedOn w:val="Normal"/>
    <w:uiPriority w:val="99"/>
    <w:qFormat/>
    <w:rsid w:val="00B978DF"/>
    <w:rPr>
      <w:rFonts w:eastAsia="Times New Roman"/>
      <w:sz w:val="18"/>
    </w:rPr>
  </w:style>
  <w:style w:type="paragraph" w:customStyle="1" w:styleId="Style3">
    <w:name w:val="Style3"/>
    <w:basedOn w:val="Normal"/>
    <w:link w:val="Style3Char"/>
    <w:uiPriority w:val="99"/>
    <w:qFormat/>
    <w:rsid w:val="00B978DF"/>
    <w:rPr>
      <w:rFonts w:eastAsia="Times New Roman"/>
      <w:b/>
    </w:rPr>
  </w:style>
  <w:style w:type="character" w:customStyle="1" w:styleId="Style3Char">
    <w:name w:val="Style3 Char"/>
    <w:link w:val="Style3"/>
    <w:uiPriority w:val="99"/>
    <w:rsid w:val="00B978DF"/>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B978DF"/>
    <w:rPr>
      <w:rFonts w:ascii="Arial Narrow" w:hAnsi="Arial Narrow"/>
      <w:b/>
      <w:noProof w:val="0"/>
      <w:sz w:val="22"/>
      <w:szCs w:val="60"/>
      <w:lang w:val="en-US" w:eastAsia="en-US" w:bidi="ar-SA"/>
    </w:rPr>
  </w:style>
  <w:style w:type="character" w:customStyle="1" w:styleId="aunderline">
    <w:name w:val="aunderline"/>
    <w:qFormat/>
    <w:rsid w:val="00B978DF"/>
    <w:rPr>
      <w:rFonts w:ascii="Times New Roman" w:hAnsi="Times New Roman"/>
      <w:sz w:val="20"/>
      <w:szCs w:val="24"/>
      <w:u w:val="thick"/>
    </w:rPr>
  </w:style>
  <w:style w:type="character" w:customStyle="1" w:styleId="tagChar2">
    <w:name w:val="tag Char2"/>
    <w:uiPriority w:val="9"/>
    <w:qFormat/>
    <w:rsid w:val="00B978DF"/>
    <w:rPr>
      <w:b/>
      <w:noProof w:val="0"/>
      <w:sz w:val="24"/>
      <w:lang w:val="en-US" w:eastAsia="en-US" w:bidi="ar-SA"/>
    </w:rPr>
  </w:style>
  <w:style w:type="character" w:customStyle="1" w:styleId="Taggin-New">
    <w:name w:val="Taggin - New"/>
    <w:rsid w:val="00B978DF"/>
    <w:rPr>
      <w:rFonts w:ascii="Arial Narrow" w:hAnsi="Arial Narrow"/>
      <w:b/>
      <w:sz w:val="22"/>
    </w:rPr>
  </w:style>
  <w:style w:type="character" w:customStyle="1" w:styleId="27">
    <w:name w:val="27"/>
    <w:rsid w:val="00B978DF"/>
    <w:rPr>
      <w:rFonts w:cs="Arial"/>
      <w:bCs/>
      <w:sz w:val="20"/>
      <w:u w:val="single"/>
      <w:lang w:val="en-US" w:eastAsia="en-US" w:bidi="ar-SA"/>
    </w:rPr>
  </w:style>
  <w:style w:type="character" w:customStyle="1" w:styleId="ilad">
    <w:name w:val="il_ad"/>
    <w:rsid w:val="00B978DF"/>
  </w:style>
  <w:style w:type="paragraph" w:customStyle="1" w:styleId="CardsHighlighted">
    <w:name w:val="Cards Highlighted"/>
    <w:next w:val="Normal"/>
    <w:link w:val="CardsHighlightedChar"/>
    <w:qFormat/>
    <w:rsid w:val="00B978DF"/>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B978DF"/>
    <w:rPr>
      <w:rFonts w:ascii="Times New Roman" w:eastAsia="Calibri" w:hAnsi="Times New Roman" w:cs="Times New Roman"/>
      <w:szCs w:val="20"/>
      <w:u w:val="single"/>
      <w:shd w:val="clear" w:color="auto" w:fill="00FFFF"/>
    </w:rPr>
  </w:style>
  <w:style w:type="character" w:customStyle="1" w:styleId="CardUnderlined">
    <w:name w:val="Card Underlined"/>
    <w:rsid w:val="00B978DF"/>
    <w:rPr>
      <w:rFonts w:ascii="Garamond" w:hAnsi="Garamond"/>
      <w:sz w:val="22"/>
      <w:szCs w:val="24"/>
      <w:u w:val="single"/>
      <w:lang w:val="en-US" w:eastAsia="en-US" w:bidi="ar-SA"/>
    </w:rPr>
  </w:style>
  <w:style w:type="paragraph" w:customStyle="1" w:styleId="Style2">
    <w:name w:val="Style2"/>
    <w:basedOn w:val="Heading4"/>
    <w:uiPriority w:val="99"/>
    <w:qFormat/>
    <w:rsid w:val="00B978DF"/>
    <w:pPr>
      <w:spacing w:before="0"/>
    </w:pPr>
    <w:rPr>
      <w:rFonts w:eastAsia="Times New Roman" w:cs="Times New Roman"/>
      <w:caps/>
      <w:szCs w:val="20"/>
    </w:rPr>
  </w:style>
  <w:style w:type="character" w:customStyle="1" w:styleId="StyleStyle4CharTimesNewRoman11pt">
    <w:name w:val="Style Style4 Char + Times New Roman 11 pt"/>
    <w:rsid w:val="00B978DF"/>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978DF"/>
    <w:rPr>
      <w:rFonts w:ascii="Times New Roman" w:hAnsi="Times New Roman"/>
      <w:b/>
      <w:bCs/>
      <w:sz w:val="20"/>
      <w:szCs w:val="24"/>
      <w:u w:val="single"/>
      <w:lang w:val="en-US" w:eastAsia="en-US" w:bidi="ar-SA"/>
    </w:rPr>
  </w:style>
  <w:style w:type="character" w:customStyle="1" w:styleId="SmallFontChar">
    <w:name w:val="Small Font Char"/>
    <w:link w:val="SmallFont"/>
    <w:rsid w:val="00B978DF"/>
    <w:rPr>
      <w:sz w:val="14"/>
      <w:szCs w:val="18"/>
    </w:rPr>
  </w:style>
  <w:style w:type="paragraph" w:customStyle="1" w:styleId="SmallFont">
    <w:name w:val="Small Font"/>
    <w:basedOn w:val="Normal"/>
    <w:link w:val="SmallFontChar"/>
    <w:qFormat/>
    <w:rsid w:val="00B978DF"/>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B978DF"/>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B978DF"/>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978DF"/>
    <w:rPr>
      <w:b/>
      <w:sz w:val="22"/>
    </w:rPr>
  </w:style>
  <w:style w:type="character" w:customStyle="1" w:styleId="wikiexternallink">
    <w:name w:val="wikiexternallink"/>
    <w:rsid w:val="00B978DF"/>
  </w:style>
  <w:style w:type="character" w:customStyle="1" w:styleId="senselabelstart">
    <w:name w:val="sense_label start"/>
    <w:rsid w:val="00B978DF"/>
  </w:style>
  <w:style w:type="character" w:customStyle="1" w:styleId="sensecontent">
    <w:name w:val="sense_content"/>
    <w:rsid w:val="00B978DF"/>
  </w:style>
  <w:style w:type="character" w:customStyle="1" w:styleId="vi">
    <w:name w:val="vi"/>
    <w:rsid w:val="00B978DF"/>
  </w:style>
  <w:style w:type="character" w:customStyle="1" w:styleId="pagetitle">
    <w:name w:val="pagetitle"/>
    <w:rsid w:val="00B978DF"/>
  </w:style>
  <w:style w:type="paragraph" w:customStyle="1" w:styleId="text">
    <w:name w:val="text"/>
    <w:basedOn w:val="Normal"/>
    <w:uiPriority w:val="99"/>
    <w:qFormat/>
    <w:rsid w:val="00B978DF"/>
    <w:pPr>
      <w:spacing w:before="100" w:beforeAutospacing="1" w:after="100" w:afterAutospacing="1"/>
    </w:pPr>
    <w:rPr>
      <w:rFonts w:eastAsia="Times New Roman"/>
      <w:sz w:val="24"/>
    </w:rPr>
  </w:style>
  <w:style w:type="character" w:customStyle="1" w:styleId="wikigeneratedlinkcontent">
    <w:name w:val="wikigeneratedlinkcontent"/>
    <w:rsid w:val="00B978DF"/>
  </w:style>
  <w:style w:type="character" w:customStyle="1" w:styleId="StyleUnderlineCharChar9ptBold1">
    <w:name w:val="Style Underline Char Char + 9 pt Bold1"/>
    <w:rsid w:val="00B978D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978DF"/>
    <w:rPr>
      <w:rFonts w:ascii="Times New Roman" w:hAnsi="Times New Roman"/>
      <w:sz w:val="20"/>
      <w:szCs w:val="24"/>
      <w:u w:val="single"/>
      <w:lang w:val="en-US" w:eastAsia="en-US" w:bidi="ar-SA"/>
    </w:rPr>
  </w:style>
  <w:style w:type="character" w:customStyle="1" w:styleId="StyleUnderlineChar9pt">
    <w:name w:val="Style Underline Char + 9 pt"/>
    <w:rsid w:val="00B978DF"/>
    <w:rPr>
      <w:rFonts w:ascii="Times New Roman" w:hAnsi="Times New Roman"/>
      <w:sz w:val="20"/>
      <w:u w:val="single"/>
      <w:lang w:val="en-US" w:eastAsia="en-US" w:bidi="ar-SA"/>
    </w:rPr>
  </w:style>
  <w:style w:type="character" w:customStyle="1" w:styleId="Style9ptUnderline">
    <w:name w:val="Style 9 pt Underline"/>
    <w:rsid w:val="00B978DF"/>
    <w:rPr>
      <w:sz w:val="20"/>
      <w:u w:val="single"/>
    </w:rPr>
  </w:style>
  <w:style w:type="character" w:customStyle="1" w:styleId="Style9ptBoldUnderline">
    <w:name w:val="Style 9 pt Bold Underline"/>
    <w:rsid w:val="00B978DF"/>
    <w:rPr>
      <w:b/>
      <w:bCs/>
      <w:sz w:val="20"/>
      <w:u w:val="single"/>
    </w:rPr>
  </w:style>
  <w:style w:type="paragraph" w:customStyle="1" w:styleId="StyleUnderline9pt">
    <w:name w:val="Style Underline + 9 pt"/>
    <w:link w:val="StyleUnderline9ptChar"/>
    <w:qFormat/>
    <w:rsid w:val="00B978DF"/>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B978DF"/>
    <w:rPr>
      <w:rFonts w:ascii="Calibri" w:eastAsia="Times New Roman" w:hAnsi="Calibri" w:cs="Times New Roman"/>
      <w:sz w:val="22"/>
      <w:szCs w:val="20"/>
      <w:u w:val="single"/>
    </w:rPr>
  </w:style>
  <w:style w:type="character" w:customStyle="1" w:styleId="StyleUnderlineChar9ptBold">
    <w:name w:val="Style Underline Char + 9 pt Bold"/>
    <w:rsid w:val="00B978DF"/>
    <w:rPr>
      <w:rFonts w:ascii="Times New Roman" w:hAnsi="Times New Roman"/>
      <w:b/>
      <w:bCs/>
      <w:sz w:val="20"/>
      <w:u w:val="single"/>
      <w:lang w:val="en-US" w:eastAsia="en-US" w:bidi="ar-SA"/>
    </w:rPr>
  </w:style>
  <w:style w:type="character" w:customStyle="1" w:styleId="UnderlineChar1">
    <w:name w:val="Underline Char1"/>
    <w:rsid w:val="00B978DF"/>
    <w:rPr>
      <w:rFonts w:ascii="Times New Roman" w:hAnsi="Times New Roman"/>
      <w:sz w:val="20"/>
      <w:szCs w:val="24"/>
      <w:u w:val="single"/>
      <w:lang w:val="en-US" w:eastAsia="en-US" w:bidi="ar-SA"/>
    </w:rPr>
  </w:style>
  <w:style w:type="character" w:customStyle="1" w:styleId="StyleUnderlineChar1Bold">
    <w:name w:val="Style Underline Char1 + Bold"/>
    <w:rsid w:val="00B978DF"/>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978DF"/>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978DF"/>
    <w:rPr>
      <w:rFonts w:ascii="Arial Narrow" w:eastAsia="Times New Roman" w:hAnsi="Arial Narrow" w:cs="Calibri"/>
      <w:kern w:val="32"/>
      <w:sz w:val="22"/>
      <w:szCs w:val="20"/>
    </w:rPr>
  </w:style>
  <w:style w:type="paragraph" w:customStyle="1" w:styleId="TagsCharChar">
    <w:name w:val="Tags Char Char"/>
    <w:basedOn w:val="Normal"/>
    <w:uiPriority w:val="99"/>
    <w:qFormat/>
    <w:rsid w:val="00B978DF"/>
    <w:rPr>
      <w:rFonts w:ascii="Times" w:eastAsia="Times" w:hAnsi="Times"/>
      <w:b/>
      <w:sz w:val="24"/>
    </w:rPr>
  </w:style>
  <w:style w:type="character" w:customStyle="1" w:styleId="TagsCharCharChar">
    <w:name w:val="Tags Char Char Char"/>
    <w:rsid w:val="00B978DF"/>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978DF"/>
    <w:pPr>
      <w:spacing w:before="100" w:beforeAutospacing="1" w:after="100" w:afterAutospacing="1"/>
    </w:pPr>
    <w:rPr>
      <w:rFonts w:eastAsia="Times New Roman"/>
      <w:sz w:val="18"/>
      <w:szCs w:val="18"/>
    </w:rPr>
  </w:style>
  <w:style w:type="character" w:customStyle="1" w:styleId="Style11ptBlackUnderline">
    <w:name w:val="Style 11 pt Black Underline"/>
    <w:rsid w:val="00B978DF"/>
    <w:rPr>
      <w:color w:val="000000"/>
      <w:sz w:val="20"/>
      <w:u w:val="single"/>
    </w:rPr>
  </w:style>
  <w:style w:type="character" w:customStyle="1" w:styleId="Style11ptBlack">
    <w:name w:val="Style 11 pt Black"/>
    <w:rsid w:val="00B978DF"/>
    <w:rPr>
      <w:color w:val="000000"/>
      <w:sz w:val="20"/>
    </w:rPr>
  </w:style>
  <w:style w:type="character" w:customStyle="1" w:styleId="Heading2Char1CharCharCharCharCharC">
    <w:name w:val="Heading 2 Char1 Char Char Char Char Char C"/>
    <w:rsid w:val="00B978DF"/>
    <w:rPr>
      <w:rFonts w:cs="Arial"/>
      <w:b/>
      <w:bCs/>
      <w:iCs/>
      <w:sz w:val="24"/>
      <w:szCs w:val="28"/>
      <w:lang w:val="en-US" w:eastAsia="en-US" w:bidi="ar-SA"/>
    </w:rPr>
  </w:style>
  <w:style w:type="character" w:customStyle="1" w:styleId="StyleUnderlineCharTimesBold">
    <w:name w:val="Style Underline Char + Times Bold"/>
    <w:rsid w:val="00B978DF"/>
    <w:rPr>
      <w:rFonts w:ascii="Times" w:hAnsi="Times"/>
      <w:b w:val="0"/>
      <w:bCs/>
      <w:sz w:val="20"/>
      <w:u w:val="single"/>
    </w:rPr>
  </w:style>
  <w:style w:type="character" w:customStyle="1" w:styleId="blubigktbiz">
    <w:name w:val="blubigktbiz"/>
    <w:rsid w:val="00B978DF"/>
  </w:style>
  <w:style w:type="character" w:customStyle="1" w:styleId="evidencetextChar">
    <w:name w:val="evidence text Char"/>
    <w:rsid w:val="00B978DF"/>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978DF"/>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978DF"/>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B978DF"/>
    <w:rPr>
      <w:rFonts w:eastAsia="Times New Roman"/>
      <w:b/>
      <w:bCs/>
      <w:sz w:val="18"/>
      <w:szCs w:val="18"/>
      <w:lang w:bidi="en-US"/>
    </w:rPr>
  </w:style>
  <w:style w:type="character" w:customStyle="1" w:styleId="Style4CharChar">
    <w:name w:val="Style4 Char Char"/>
    <w:rsid w:val="00B978DF"/>
    <w:rPr>
      <w:rFonts w:ascii="Arial Narrow" w:hAnsi="Arial Narrow"/>
      <w:noProof w:val="0"/>
      <w:szCs w:val="24"/>
      <w:u w:val="single"/>
      <w:lang w:val="en-US" w:eastAsia="en-US" w:bidi="ar-SA"/>
    </w:rPr>
  </w:style>
  <w:style w:type="character" w:customStyle="1" w:styleId="StyleUnderline4">
    <w:name w:val="Style Underline4"/>
    <w:rsid w:val="00B978DF"/>
    <w:rPr>
      <w:u w:val="single"/>
    </w:rPr>
  </w:style>
  <w:style w:type="character" w:customStyle="1" w:styleId="BodyText3Char">
    <w:name w:val="Body Text 3 Char"/>
    <w:link w:val="BodyText3"/>
    <w:rsid w:val="00B978DF"/>
    <w:rPr>
      <w:rFonts w:ascii="Arial Narrow" w:eastAsia="Times New Roman" w:hAnsi="Arial Narrow"/>
      <w:sz w:val="16"/>
      <w:szCs w:val="16"/>
    </w:rPr>
  </w:style>
  <w:style w:type="paragraph" w:styleId="BodyText3">
    <w:name w:val="Body Text 3"/>
    <w:basedOn w:val="Normal"/>
    <w:link w:val="BodyText3Char"/>
    <w:rsid w:val="00B978DF"/>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978DF"/>
    <w:rPr>
      <w:rFonts w:ascii="Calibri" w:hAnsi="Calibri" w:cs="Calibri"/>
      <w:sz w:val="16"/>
      <w:szCs w:val="16"/>
    </w:rPr>
  </w:style>
  <w:style w:type="character" w:customStyle="1" w:styleId="StyleEmphasisArial12ptBold">
    <w:name w:val="Style Emphasis + Arial 12 pt Bold"/>
    <w:rsid w:val="00B978DF"/>
    <w:rPr>
      <w:rFonts w:ascii="Arial" w:hAnsi="Arial"/>
      <w:b/>
      <w:bCs/>
      <w:i/>
      <w:iCs/>
      <w:sz w:val="24"/>
    </w:rPr>
  </w:style>
  <w:style w:type="character" w:customStyle="1" w:styleId="super">
    <w:name w:val="super"/>
    <w:rsid w:val="00B978DF"/>
  </w:style>
  <w:style w:type="character" w:customStyle="1" w:styleId="text30">
    <w:name w:val="text30"/>
    <w:rsid w:val="00B978DF"/>
  </w:style>
  <w:style w:type="character" w:customStyle="1" w:styleId="uppercase">
    <w:name w:val="uppercase"/>
    <w:rsid w:val="00B978DF"/>
  </w:style>
  <w:style w:type="character" w:customStyle="1" w:styleId="bodytext0">
    <w:name w:val="bodytext"/>
    <w:rsid w:val="00B978DF"/>
  </w:style>
  <w:style w:type="character" w:customStyle="1" w:styleId="entry-title">
    <w:name w:val="entry-title"/>
    <w:rsid w:val="00B978DF"/>
  </w:style>
  <w:style w:type="character" w:customStyle="1" w:styleId="BodyTextIndentChar1">
    <w:name w:val="Body Text Indent Char1"/>
    <w:uiPriority w:val="99"/>
    <w:rsid w:val="00B978DF"/>
    <w:rPr>
      <w:rFonts w:ascii="Times New Roman" w:hAnsi="Times New Roman" w:cs="Times New Roman"/>
      <w:sz w:val="20"/>
    </w:rPr>
  </w:style>
  <w:style w:type="character" w:customStyle="1" w:styleId="HTMLPreformattedChar1">
    <w:name w:val="HTML Preformatted Char1"/>
    <w:uiPriority w:val="99"/>
    <w:rsid w:val="00B978DF"/>
    <w:rPr>
      <w:rFonts w:ascii="Consolas" w:hAnsi="Consolas" w:cs="Consolas"/>
      <w:sz w:val="20"/>
      <w:szCs w:val="20"/>
    </w:rPr>
  </w:style>
  <w:style w:type="character" w:customStyle="1" w:styleId="DebateHighlighted">
    <w:name w:val="Debate Highlighted"/>
    <w:qFormat/>
    <w:rsid w:val="00B978DF"/>
    <w:rPr>
      <w:rFonts w:ascii="Times New Roman" w:hAnsi="Times New Roman"/>
      <w:sz w:val="20"/>
      <w:u w:val="thick"/>
      <w:bdr w:val="none" w:sz="0" w:space="0" w:color="auto"/>
      <w:shd w:val="clear" w:color="auto" w:fill="00FFFF"/>
    </w:rPr>
  </w:style>
  <w:style w:type="character" w:customStyle="1" w:styleId="Style6pt">
    <w:name w:val="Style 6 pt"/>
    <w:qFormat/>
    <w:rsid w:val="00B978DF"/>
    <w:rPr>
      <w:sz w:val="12"/>
    </w:rPr>
  </w:style>
  <w:style w:type="character" w:customStyle="1" w:styleId="UnderlineCharCharChar">
    <w:name w:val="Underline Char Char Char"/>
    <w:rsid w:val="00B978DF"/>
    <w:rPr>
      <w:noProof w:val="0"/>
      <w:sz w:val="22"/>
      <w:szCs w:val="24"/>
      <w:u w:val="single"/>
      <w:lang w:val="en-US" w:eastAsia="en-US" w:bidi="ar-SA"/>
    </w:rPr>
  </w:style>
  <w:style w:type="character" w:customStyle="1" w:styleId="CiteCharCharCharCharCharChar">
    <w:name w:val="Cite Char Char Char Char Char Char"/>
    <w:rsid w:val="00B978DF"/>
    <w:rPr>
      <w:b/>
      <w:noProof w:val="0"/>
      <w:sz w:val="22"/>
      <w:szCs w:val="24"/>
      <w:u w:val="single"/>
      <w:lang w:val="en-US" w:eastAsia="en-US" w:bidi="ar-SA"/>
    </w:rPr>
  </w:style>
  <w:style w:type="character" w:customStyle="1" w:styleId="mainbody1">
    <w:name w:val="mainbody1"/>
    <w:rsid w:val="00B978DF"/>
    <w:rPr>
      <w:rFonts w:ascii="Verdana" w:hAnsi="Verdana" w:hint="default"/>
      <w:color w:val="000000"/>
      <w:sz w:val="22"/>
      <w:szCs w:val="22"/>
    </w:rPr>
  </w:style>
  <w:style w:type="paragraph" w:customStyle="1" w:styleId="author-name">
    <w:name w:val="author-name"/>
    <w:basedOn w:val="Normal"/>
    <w:uiPriority w:val="99"/>
    <w:qFormat/>
    <w:rsid w:val="00B978DF"/>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978DF"/>
    <w:pPr>
      <w:spacing w:before="100" w:beforeAutospacing="1" w:after="100" w:afterAutospacing="1"/>
    </w:pPr>
    <w:rPr>
      <w:rFonts w:eastAsia="Times New Roman"/>
      <w:sz w:val="24"/>
    </w:rPr>
  </w:style>
  <w:style w:type="paragraph" w:customStyle="1" w:styleId="Style23">
    <w:name w:val="Style23"/>
    <w:basedOn w:val="Normal"/>
    <w:uiPriority w:val="99"/>
    <w:qFormat/>
    <w:rsid w:val="00B978DF"/>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978DF"/>
    <w:rPr>
      <w:u w:val="single"/>
    </w:rPr>
  </w:style>
  <w:style w:type="character" w:customStyle="1" w:styleId="StyleUnderlined11ptBoldChar">
    <w:name w:val="Style Underlined + 11 pt Bold Char"/>
    <w:link w:val="StyleUnderlined11ptBold"/>
    <w:locked/>
    <w:rsid w:val="00B978DF"/>
    <w:rPr>
      <w:b/>
      <w:bCs/>
      <w:u w:val="single"/>
    </w:rPr>
  </w:style>
  <w:style w:type="paragraph" w:customStyle="1" w:styleId="StyleUnderlined11ptBold">
    <w:name w:val="Style Underlined + 11 pt Bold"/>
    <w:basedOn w:val="underlined"/>
    <w:link w:val="StyleUnderlined11ptBoldChar"/>
    <w:qFormat/>
    <w:rsid w:val="00B978DF"/>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B978DF"/>
    <w:rPr>
      <w:u w:val="single"/>
    </w:rPr>
  </w:style>
  <w:style w:type="paragraph" w:customStyle="1" w:styleId="StyleUnderlined11pt">
    <w:name w:val="Style Underlined + 11 pt"/>
    <w:basedOn w:val="underlined"/>
    <w:link w:val="StyleUnderlined11ptChar"/>
    <w:qFormat/>
    <w:rsid w:val="00B978DF"/>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B978DF"/>
    <w:rPr>
      <w:u w:val="single"/>
    </w:rPr>
  </w:style>
  <w:style w:type="paragraph" w:customStyle="1" w:styleId="StyleUnderlineChar11pt">
    <w:name w:val="Style Underline Char + 11 pt"/>
    <w:basedOn w:val="Normal"/>
    <w:link w:val="StyleUnderlineChar11ptChar"/>
    <w:qFormat/>
    <w:rsid w:val="00B978DF"/>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B978DF"/>
    <w:rPr>
      <w:b/>
      <w:bCs/>
      <w:u w:val="single"/>
    </w:rPr>
  </w:style>
  <w:style w:type="paragraph" w:customStyle="1" w:styleId="StyleUnderlineChar11ptBold">
    <w:name w:val="Style Underline Char + 11 pt Bold"/>
    <w:basedOn w:val="Normal"/>
    <w:link w:val="StyleUnderlineChar11ptBoldChar"/>
    <w:qFormat/>
    <w:rsid w:val="00B978DF"/>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B978DF"/>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B978DF"/>
    <w:rPr>
      <w:u w:val="single"/>
      <w:shd w:val="clear" w:color="auto" w:fill="00FF00"/>
    </w:rPr>
  </w:style>
  <w:style w:type="character" w:customStyle="1" w:styleId="Heading3CharCharCharChar">
    <w:name w:val="Heading 3 Char Char Char Char"/>
    <w:rsid w:val="00B978DF"/>
    <w:rPr>
      <w:rFonts w:ascii="Arial" w:hAnsi="Arial" w:cs="Arial" w:hint="default"/>
      <w:bCs/>
      <w:szCs w:val="26"/>
      <w:u w:val="single"/>
      <w:lang w:val="en-US" w:eastAsia="en-US" w:bidi="ar-SA"/>
    </w:rPr>
  </w:style>
  <w:style w:type="character" w:styleId="HTMLCite">
    <w:name w:val="HTML Cite"/>
    <w:unhideWhenUsed/>
    <w:rsid w:val="00B978DF"/>
    <w:rPr>
      <w:i/>
      <w:iCs/>
    </w:rPr>
  </w:style>
  <w:style w:type="paragraph" w:customStyle="1" w:styleId="CardText0">
    <w:name w:val="CardText"/>
    <w:basedOn w:val="Normal"/>
    <w:link w:val="CardTextChar1"/>
    <w:qFormat/>
    <w:rsid w:val="00B978DF"/>
    <w:pPr>
      <w:ind w:left="288"/>
    </w:pPr>
    <w:rPr>
      <w:rFonts w:eastAsia="Calibri"/>
    </w:rPr>
  </w:style>
  <w:style w:type="character" w:customStyle="1" w:styleId="CardTextChar1">
    <w:name w:val="CardText Char"/>
    <w:link w:val="CardText0"/>
    <w:rsid w:val="00B978DF"/>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B978DF"/>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B978DF"/>
    <w:rPr>
      <w:rFonts w:ascii="Calibri" w:eastAsia="Calibri" w:hAnsi="Calibri" w:cs="Times New Roman"/>
      <w:sz w:val="22"/>
      <w:szCs w:val="22"/>
      <w:u w:val="single"/>
    </w:rPr>
  </w:style>
  <w:style w:type="paragraph" w:customStyle="1" w:styleId="Cards1">
    <w:name w:val="Cards1"/>
    <w:basedOn w:val="Normal"/>
    <w:link w:val="Cards1Char"/>
    <w:qFormat/>
    <w:rsid w:val="00B978DF"/>
    <w:pPr>
      <w:ind w:left="288"/>
    </w:pPr>
    <w:rPr>
      <w:rFonts w:eastAsia="Times New Roman"/>
      <w:u w:val="single"/>
    </w:rPr>
  </w:style>
  <w:style w:type="character" w:customStyle="1" w:styleId="Cards1Char">
    <w:name w:val="Cards1 Char"/>
    <w:link w:val="Cards1"/>
    <w:rsid w:val="00B978DF"/>
    <w:rPr>
      <w:rFonts w:ascii="Calibri" w:eastAsia="Times New Roman" w:hAnsi="Calibri" w:cs="Calibri"/>
      <w:sz w:val="22"/>
      <w:u w:val="single"/>
    </w:rPr>
  </w:style>
  <w:style w:type="paragraph" w:customStyle="1" w:styleId="StyleLeft02">
    <w:name w:val="Style Left:  0.2&quot;"/>
    <w:basedOn w:val="Normal"/>
    <w:uiPriority w:val="99"/>
    <w:qFormat/>
    <w:rsid w:val="00B978DF"/>
    <w:rPr>
      <w:rFonts w:eastAsia="Calibri"/>
      <w:szCs w:val="20"/>
    </w:rPr>
  </w:style>
  <w:style w:type="paragraph" w:customStyle="1" w:styleId="Tag2">
    <w:name w:val="Tag2"/>
    <w:basedOn w:val="Normal"/>
    <w:uiPriority w:val="99"/>
    <w:qFormat/>
    <w:rsid w:val="00B978DF"/>
    <w:rPr>
      <w:rFonts w:eastAsia="Calibri"/>
      <w:b/>
    </w:rPr>
  </w:style>
  <w:style w:type="paragraph" w:styleId="List">
    <w:name w:val="List"/>
    <w:basedOn w:val="Normal"/>
    <w:uiPriority w:val="99"/>
    <w:unhideWhenUsed/>
    <w:rsid w:val="00B978DF"/>
    <w:pPr>
      <w:contextualSpacing/>
    </w:pPr>
    <w:rPr>
      <w:rFonts w:eastAsia="Calibri"/>
    </w:rPr>
  </w:style>
  <w:style w:type="paragraph" w:customStyle="1" w:styleId="PageHeaderLine1">
    <w:name w:val="PageHeaderLine1"/>
    <w:basedOn w:val="Normal"/>
    <w:uiPriority w:val="99"/>
    <w:qFormat/>
    <w:rsid w:val="00B978DF"/>
    <w:pPr>
      <w:tabs>
        <w:tab w:val="right" w:pos="10800"/>
      </w:tabs>
    </w:pPr>
    <w:rPr>
      <w:rFonts w:eastAsia="Calibri"/>
      <w:b/>
      <w:sz w:val="28"/>
    </w:rPr>
  </w:style>
  <w:style w:type="paragraph" w:customStyle="1" w:styleId="PageHeaderLine2">
    <w:name w:val="PageHeaderLine2"/>
    <w:basedOn w:val="Normal"/>
    <w:next w:val="Normal"/>
    <w:link w:val="PageHeaderLine2Char"/>
    <w:qFormat/>
    <w:rsid w:val="00B978DF"/>
    <w:pPr>
      <w:tabs>
        <w:tab w:val="right" w:pos="10800"/>
      </w:tabs>
      <w:spacing w:line="480" w:lineRule="auto"/>
    </w:pPr>
    <w:rPr>
      <w:rFonts w:eastAsia="Calibri"/>
      <w:b/>
    </w:rPr>
  </w:style>
  <w:style w:type="character" w:customStyle="1" w:styleId="EndnoteTextChar">
    <w:name w:val="Endnote Text Char"/>
    <w:link w:val="EndnoteText"/>
    <w:rsid w:val="00B978DF"/>
    <w:rPr>
      <w:rFonts w:ascii="Arial" w:hAnsi="Arial" w:cs="Arial"/>
      <w:lang w:val="x-none" w:eastAsia="x-none"/>
    </w:rPr>
  </w:style>
  <w:style w:type="paragraph" w:styleId="EndnoteText">
    <w:name w:val="endnote text"/>
    <w:basedOn w:val="Normal"/>
    <w:link w:val="EndnoteTextChar"/>
    <w:unhideWhenUsed/>
    <w:rsid w:val="00B978DF"/>
    <w:rPr>
      <w:rFonts w:ascii="Arial" w:hAnsi="Arial" w:cs="Arial"/>
      <w:sz w:val="24"/>
      <w:lang w:val="x-none" w:eastAsia="x-none"/>
    </w:rPr>
  </w:style>
  <w:style w:type="character" w:customStyle="1" w:styleId="EndnoteTextChar1">
    <w:name w:val="Endnote Text Char1"/>
    <w:basedOn w:val="DefaultParagraphFont"/>
    <w:rsid w:val="00B978DF"/>
    <w:rPr>
      <w:rFonts w:ascii="Calibri" w:hAnsi="Calibri" w:cs="Calibri"/>
      <w:sz w:val="20"/>
      <w:szCs w:val="20"/>
    </w:rPr>
  </w:style>
  <w:style w:type="paragraph" w:customStyle="1" w:styleId="D345FF3D873148C5AE3FBF3267827368">
    <w:name w:val="D345FF3D873148C5AE3FBF3267827368"/>
    <w:uiPriority w:val="99"/>
    <w:qFormat/>
    <w:rsid w:val="00B978DF"/>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B978DF"/>
    <w:pPr>
      <w:ind w:left="432"/>
    </w:pPr>
    <w:rPr>
      <w:rFonts w:eastAsia="SimSun"/>
      <w:color w:val="000000"/>
      <w:sz w:val="16"/>
      <w:szCs w:val="20"/>
      <w:lang w:val="x-none" w:eastAsia="x-none"/>
    </w:rPr>
  </w:style>
  <w:style w:type="character" w:customStyle="1" w:styleId="NormaltextCharChar">
    <w:name w:val="Normal text Char Char"/>
    <w:link w:val="Normaltext0"/>
    <w:rsid w:val="00B978DF"/>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B978DF"/>
    <w:rPr>
      <w:b/>
      <w:sz w:val="28"/>
    </w:rPr>
  </w:style>
  <w:style w:type="character" w:customStyle="1" w:styleId="TagofCardChar">
    <w:name w:val="Tag of Card Char"/>
    <w:link w:val="TagofCard"/>
    <w:rsid w:val="00B978DF"/>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978DF"/>
    <w:rPr>
      <w:b/>
      <w:bCs/>
      <w:sz w:val="20"/>
    </w:rPr>
  </w:style>
  <w:style w:type="character" w:customStyle="1" w:styleId="SourcenameChar">
    <w:name w:val="Source name Char"/>
    <w:link w:val="Sourcename"/>
    <w:rsid w:val="00B978DF"/>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B978DF"/>
    <w:rPr>
      <w:sz w:val="22"/>
      <w:u w:val="single"/>
    </w:rPr>
  </w:style>
  <w:style w:type="character" w:customStyle="1" w:styleId="underlinedcardChar">
    <w:name w:val="underlined card Char"/>
    <w:link w:val="underlinedcard"/>
    <w:rsid w:val="00B978DF"/>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B978DF"/>
    <w:rPr>
      <w:rFonts w:eastAsia="Times New Roman"/>
      <w:sz w:val="16"/>
    </w:rPr>
  </w:style>
  <w:style w:type="character" w:customStyle="1" w:styleId="SourceBold">
    <w:name w:val="Source Bold"/>
    <w:rsid w:val="00B978DF"/>
    <w:rPr>
      <w:rFonts w:ascii="Arial Narrow" w:hAnsi="Arial Narrow"/>
      <w:b/>
      <w:sz w:val="24"/>
      <w:u w:val="none"/>
    </w:rPr>
  </w:style>
  <w:style w:type="paragraph" w:customStyle="1" w:styleId="TextUnderline">
    <w:name w:val="Text Underline"/>
    <w:basedOn w:val="Normal"/>
    <w:link w:val="TextUnderlineChar"/>
    <w:qFormat/>
    <w:rsid w:val="00B978DF"/>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978DF"/>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B978DF"/>
    <w:rPr>
      <w:rFonts w:ascii="Arial Narrow" w:hAnsi="Arial Narrow" w:cstheme="minorBidi"/>
      <w:b/>
      <w:sz w:val="26"/>
    </w:rPr>
  </w:style>
  <w:style w:type="paragraph" w:customStyle="1" w:styleId="CardText1">
    <w:name w:val="Card Text 1"/>
    <w:basedOn w:val="Normal"/>
    <w:link w:val="CardText1Char"/>
    <w:autoRedefine/>
    <w:qFormat/>
    <w:rsid w:val="00B978DF"/>
    <w:rPr>
      <w:rFonts w:ascii="Arial Narrow" w:hAnsi="Arial Narrow" w:cstheme="minorBidi"/>
      <w:color w:val="000000"/>
      <w:sz w:val="24"/>
      <w:u w:val="single"/>
    </w:rPr>
  </w:style>
  <w:style w:type="paragraph" w:customStyle="1" w:styleId="CardText2">
    <w:name w:val="Card Text 2"/>
    <w:basedOn w:val="CardText1"/>
    <w:link w:val="CardText2Char"/>
    <w:qFormat/>
    <w:rsid w:val="00B978DF"/>
    <w:rPr>
      <w:b/>
    </w:rPr>
  </w:style>
  <w:style w:type="character" w:customStyle="1" w:styleId="2xBoldUnderline">
    <w:name w:val="2x_Bold_Underline"/>
    <w:rsid w:val="00B978DF"/>
    <w:rPr>
      <w:b/>
      <w:bCs/>
      <w:sz w:val="24"/>
      <w:u w:val="thick"/>
    </w:rPr>
  </w:style>
  <w:style w:type="character" w:customStyle="1" w:styleId="Dottedunderline">
    <w:name w:val="Dotted underline"/>
    <w:rsid w:val="00B978DF"/>
    <w:rPr>
      <w:u w:val="dotted"/>
    </w:rPr>
  </w:style>
  <w:style w:type="character" w:customStyle="1" w:styleId="loose">
    <w:name w:val="loose"/>
    <w:rsid w:val="00B978DF"/>
  </w:style>
  <w:style w:type="paragraph" w:customStyle="1" w:styleId="citeunread">
    <w:name w:val="cite unread"/>
    <w:basedOn w:val="Normal"/>
    <w:link w:val="citeunreadChar"/>
    <w:qFormat/>
    <w:rsid w:val="00B978DF"/>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978DF"/>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978DF"/>
    <w:rPr>
      <w:rFonts w:eastAsia="Times New Roman"/>
      <w:b/>
      <w:szCs w:val="20"/>
      <w:u w:val="single"/>
      <w:lang w:val="x-none" w:eastAsia="x-none"/>
    </w:rPr>
  </w:style>
  <w:style w:type="character" w:customStyle="1" w:styleId="readCharChar">
    <w:name w:val="read Char Char"/>
    <w:link w:val="read"/>
    <w:locked/>
    <w:rsid w:val="00B978DF"/>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B978DF"/>
    <w:pPr>
      <w:spacing w:before="240"/>
      <w:outlineLvl w:val="2"/>
    </w:pPr>
    <w:rPr>
      <w:rFonts w:eastAsia="Times New Roman"/>
      <w:b/>
    </w:rPr>
  </w:style>
  <w:style w:type="character" w:customStyle="1" w:styleId="readChar">
    <w:name w:val="read Char"/>
    <w:rsid w:val="00B978DF"/>
    <w:rPr>
      <w:szCs w:val="22"/>
      <w:u w:val="single"/>
      <w:lang w:val="en-US" w:eastAsia="en-US" w:bidi="ar-SA"/>
    </w:rPr>
  </w:style>
  <w:style w:type="character" w:customStyle="1" w:styleId="underlining0">
    <w:name w:val="underlining"/>
    <w:rsid w:val="00B978DF"/>
    <w:rPr>
      <w:u w:val="single"/>
    </w:rPr>
  </w:style>
  <w:style w:type="paragraph" w:styleId="BodyTextIndent2">
    <w:name w:val="Body Text Indent 2"/>
    <w:basedOn w:val="Normal"/>
    <w:link w:val="BodyTextIndent2Char"/>
    <w:rsid w:val="00B978DF"/>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978DF"/>
    <w:rPr>
      <w:rFonts w:ascii="HGSSoeiKakugothicUB" w:eastAsia="MS Mincho" w:hAnsi="Calibri" w:cs="Calibri"/>
      <w:sz w:val="22"/>
      <w:szCs w:val="20"/>
      <w:lang w:val="x-none" w:eastAsia="ja-JP"/>
    </w:rPr>
  </w:style>
  <w:style w:type="character" w:customStyle="1" w:styleId="A6">
    <w:name w:val="A6"/>
    <w:uiPriority w:val="99"/>
    <w:rsid w:val="00B978DF"/>
    <w:rPr>
      <w:rFonts w:ascii="Times New Roman" w:hAnsi="Times New Roman"/>
      <w:color w:val="000000"/>
      <w:sz w:val="14"/>
      <w:szCs w:val="14"/>
    </w:rPr>
  </w:style>
  <w:style w:type="paragraph" w:customStyle="1" w:styleId="CiteCard">
    <w:name w:val="Cite_Card"/>
    <w:link w:val="CiteCardChar"/>
    <w:qFormat/>
    <w:rsid w:val="00B978DF"/>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978DF"/>
    <w:rPr>
      <w:rFonts w:ascii="Times New Roman" w:eastAsia="Times New Roman" w:hAnsi="Times New Roman" w:cs="Arial"/>
      <w:bCs/>
      <w:sz w:val="20"/>
      <w:szCs w:val="20"/>
    </w:rPr>
  </w:style>
  <w:style w:type="character" w:customStyle="1" w:styleId="btitle">
    <w:name w:val="btitle"/>
    <w:rsid w:val="00B978DF"/>
  </w:style>
  <w:style w:type="character" w:customStyle="1" w:styleId="green">
    <w:name w:val="green"/>
    <w:rsid w:val="00B978DF"/>
  </w:style>
  <w:style w:type="paragraph" w:customStyle="1" w:styleId="CM5">
    <w:name w:val="CM5"/>
    <w:basedOn w:val="Default"/>
    <w:next w:val="Default"/>
    <w:uiPriority w:val="99"/>
    <w:qFormat/>
    <w:rsid w:val="00B978DF"/>
    <w:pPr>
      <w:widowControl w:val="0"/>
    </w:pPr>
    <w:rPr>
      <w:rFonts w:eastAsia="MS Mincho"/>
      <w:color w:val="auto"/>
    </w:rPr>
  </w:style>
  <w:style w:type="paragraph" w:customStyle="1" w:styleId="CM14">
    <w:name w:val="CM14"/>
    <w:basedOn w:val="Default"/>
    <w:next w:val="Default"/>
    <w:uiPriority w:val="99"/>
    <w:qFormat/>
    <w:rsid w:val="00B978DF"/>
    <w:pPr>
      <w:widowControl w:val="0"/>
    </w:pPr>
    <w:rPr>
      <w:rFonts w:eastAsia="MS Mincho"/>
      <w:color w:val="auto"/>
    </w:rPr>
  </w:style>
  <w:style w:type="character" w:customStyle="1" w:styleId="BodyText1">
    <w:name w:val="Body Text1"/>
    <w:rsid w:val="00B978D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978D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978D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978D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978D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978D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978DF"/>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978D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978DF"/>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978DF"/>
    <w:rPr>
      <w:rFonts w:ascii="Sylfaen" w:hAnsi="Sylfaen" w:cs="Sylfaen"/>
      <w:i/>
      <w:iCs/>
      <w:sz w:val="19"/>
      <w:szCs w:val="19"/>
      <w:u w:val="none"/>
      <w:shd w:val="clear" w:color="auto" w:fill="FFFFFF"/>
    </w:rPr>
  </w:style>
  <w:style w:type="character" w:customStyle="1" w:styleId="AuthorYear">
    <w:name w:val="AuthorYear"/>
    <w:uiPriority w:val="1"/>
    <w:qFormat/>
    <w:rsid w:val="00B978DF"/>
    <w:rPr>
      <w:rFonts w:ascii="Georgia" w:hAnsi="Georgia"/>
      <w:b/>
      <w:sz w:val="24"/>
    </w:rPr>
  </w:style>
  <w:style w:type="character" w:customStyle="1" w:styleId="ssl4">
    <w:name w:val="ss_l4"/>
    <w:rsid w:val="00B978DF"/>
  </w:style>
  <w:style w:type="character" w:customStyle="1" w:styleId="italic">
    <w:name w:val="italic"/>
    <w:rsid w:val="00B978DF"/>
  </w:style>
  <w:style w:type="character" w:customStyle="1" w:styleId="tl8wme">
    <w:name w:val="tl8wme"/>
    <w:basedOn w:val="DefaultParagraphFont"/>
    <w:rsid w:val="00B978DF"/>
  </w:style>
  <w:style w:type="paragraph" w:customStyle="1" w:styleId="CardIndented">
    <w:name w:val="Card (Indented)"/>
    <w:basedOn w:val="Normal"/>
    <w:link w:val="CardIndentedChar"/>
    <w:qFormat/>
    <w:rsid w:val="00B978DF"/>
    <w:pPr>
      <w:ind w:left="288"/>
    </w:pPr>
    <w:rPr>
      <w:rFonts w:eastAsia="Calibri"/>
    </w:rPr>
  </w:style>
  <w:style w:type="character" w:customStyle="1" w:styleId="CardIndentedChar">
    <w:name w:val="Card (Indented) Char"/>
    <w:link w:val="CardIndented"/>
    <w:rsid w:val="00B978DF"/>
    <w:rPr>
      <w:rFonts w:ascii="Calibri" w:eastAsia="Calibri" w:hAnsi="Calibri" w:cs="Calibri"/>
      <w:sz w:val="22"/>
    </w:rPr>
  </w:style>
  <w:style w:type="character" w:customStyle="1" w:styleId="cardchar00">
    <w:name w:val="cardchar0"/>
    <w:basedOn w:val="DefaultParagraphFont"/>
    <w:rsid w:val="00B978DF"/>
  </w:style>
  <w:style w:type="character" w:customStyle="1" w:styleId="UnderlineNon-bold">
    <w:name w:val="Underline Non - bold"/>
    <w:rsid w:val="00B978DF"/>
    <w:rPr>
      <w:rFonts w:ascii="Times New Roman" w:hAnsi="Times New Roman"/>
      <w:iCs/>
      <w:sz w:val="22"/>
      <w:u w:val="single"/>
    </w:rPr>
  </w:style>
  <w:style w:type="character" w:customStyle="1" w:styleId="UnderlineBold0">
    <w:name w:val="Underline Bold"/>
    <w:qFormat/>
    <w:rsid w:val="00B978DF"/>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978DF"/>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B978DF"/>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978DF"/>
    <w:rPr>
      <w:rFonts w:ascii="Bell MT" w:eastAsia="Times New Roman" w:hAnsi="Bell MT"/>
      <w:bCs/>
      <w:iCs/>
      <w:sz w:val="22"/>
      <w:u w:val="single"/>
    </w:rPr>
  </w:style>
  <w:style w:type="character" w:customStyle="1" w:styleId="Heading5Char2">
    <w:name w:val="Heading 5 Char2"/>
    <w:rsid w:val="00B978DF"/>
    <w:rPr>
      <w:rFonts w:ascii="Bell MT" w:eastAsia="Times New Roman" w:hAnsi="Bell MT"/>
      <w:bCs/>
      <w:iCs/>
      <w:sz w:val="10"/>
      <w:szCs w:val="26"/>
    </w:rPr>
  </w:style>
  <w:style w:type="character" w:customStyle="1" w:styleId="Boxed">
    <w:name w:val="Boxed"/>
    <w:qFormat/>
    <w:rsid w:val="00B978DF"/>
    <w:rPr>
      <w:rFonts w:ascii="Garamond" w:hAnsi="Garamond"/>
      <w:b/>
      <w:sz w:val="22"/>
      <w:bdr w:val="single" w:sz="6" w:space="0" w:color="auto"/>
    </w:rPr>
  </w:style>
  <w:style w:type="paragraph" w:customStyle="1" w:styleId="Heading2-NotBold">
    <w:name w:val="Heading 2 - Not Bold"/>
    <w:basedOn w:val="Heading2"/>
    <w:autoRedefine/>
    <w:uiPriority w:val="99"/>
    <w:qFormat/>
    <w:rsid w:val="00B978DF"/>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B978DF"/>
    <w:rPr>
      <w:rFonts w:ascii="Arial" w:hAnsi="Arial"/>
      <w:vanish/>
      <w:sz w:val="16"/>
      <w:szCs w:val="16"/>
    </w:rPr>
  </w:style>
  <w:style w:type="paragraph" w:styleId="z-TopofForm">
    <w:name w:val="HTML Top of Form"/>
    <w:basedOn w:val="Normal"/>
    <w:next w:val="Normal"/>
    <w:link w:val="z-TopofFormChar"/>
    <w:hidden/>
    <w:uiPriority w:val="99"/>
    <w:unhideWhenUsed/>
    <w:rsid w:val="00B978DF"/>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B978DF"/>
    <w:rPr>
      <w:rFonts w:ascii="Arial" w:hAnsi="Arial" w:cs="Arial"/>
      <w:vanish/>
      <w:sz w:val="16"/>
      <w:szCs w:val="16"/>
    </w:rPr>
  </w:style>
  <w:style w:type="character" w:customStyle="1" w:styleId="z-BottomofFormChar">
    <w:name w:val="z-Bottom of Form Char"/>
    <w:link w:val="z-BottomofForm"/>
    <w:uiPriority w:val="99"/>
    <w:rsid w:val="00B978DF"/>
    <w:rPr>
      <w:rFonts w:ascii="Arial" w:hAnsi="Arial"/>
      <w:vanish/>
      <w:sz w:val="16"/>
      <w:szCs w:val="16"/>
    </w:rPr>
  </w:style>
  <w:style w:type="paragraph" w:styleId="z-BottomofForm">
    <w:name w:val="HTML Bottom of Form"/>
    <w:basedOn w:val="Normal"/>
    <w:next w:val="Normal"/>
    <w:link w:val="z-BottomofFormChar"/>
    <w:hidden/>
    <w:uiPriority w:val="99"/>
    <w:unhideWhenUsed/>
    <w:rsid w:val="00B978DF"/>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B978DF"/>
    <w:rPr>
      <w:rFonts w:ascii="Arial" w:hAnsi="Arial" w:cs="Arial"/>
      <w:vanish/>
      <w:sz w:val="16"/>
      <w:szCs w:val="16"/>
    </w:rPr>
  </w:style>
  <w:style w:type="paragraph" w:customStyle="1" w:styleId="Heading2-Bold">
    <w:name w:val="Heading 2 - Bold"/>
    <w:basedOn w:val="Normal"/>
    <w:autoRedefine/>
    <w:uiPriority w:val="99"/>
    <w:qFormat/>
    <w:rsid w:val="00B978DF"/>
    <w:rPr>
      <w:rFonts w:ascii="Garamond" w:eastAsia="Calibri" w:hAnsi="Garamond"/>
      <w:b/>
    </w:rPr>
  </w:style>
  <w:style w:type="paragraph" w:customStyle="1" w:styleId="Microtext0">
    <w:name w:val="Microtext"/>
    <w:basedOn w:val="Normal"/>
    <w:next w:val="Normal"/>
    <w:link w:val="MicrotextChar0"/>
    <w:qFormat/>
    <w:rsid w:val="00B978DF"/>
    <w:rPr>
      <w:rFonts w:eastAsia="Calibri"/>
      <w:sz w:val="12"/>
      <w:lang w:val="x-none" w:eastAsia="x-none"/>
    </w:rPr>
  </w:style>
  <w:style w:type="character" w:customStyle="1" w:styleId="MicrotextChar0">
    <w:name w:val="Microtext Char"/>
    <w:link w:val="Microtext0"/>
    <w:rsid w:val="00B978DF"/>
    <w:rPr>
      <w:rFonts w:ascii="Calibri" w:eastAsia="Calibri" w:hAnsi="Calibri" w:cs="Calibri"/>
      <w:sz w:val="12"/>
      <w:lang w:val="x-none" w:eastAsia="x-none"/>
    </w:rPr>
  </w:style>
  <w:style w:type="character" w:customStyle="1" w:styleId="Style2CharChar">
    <w:name w:val="Style2 Char Char"/>
    <w:rsid w:val="00B978DF"/>
    <w:rPr>
      <w:u w:val="thick"/>
      <w:lang w:val="en-US" w:eastAsia="en-US" w:bidi="ar-SA"/>
    </w:rPr>
  </w:style>
  <w:style w:type="character" w:customStyle="1" w:styleId="authordate1">
    <w:name w:val="authordate"/>
    <w:rsid w:val="00B978DF"/>
  </w:style>
  <w:style w:type="paragraph" w:customStyle="1" w:styleId="tag">
    <w:name w:val="%tag"/>
    <w:basedOn w:val="Normal"/>
    <w:next w:val="Normal"/>
    <w:link w:val="tagChar"/>
    <w:uiPriority w:val="99"/>
    <w:qFormat/>
    <w:rsid w:val="00B978DF"/>
    <w:rPr>
      <w:rFonts w:ascii="Garamond" w:eastAsia="Calibri" w:hAnsi="Garamond"/>
      <w:bCs/>
      <w:sz w:val="18"/>
    </w:rPr>
  </w:style>
  <w:style w:type="character" w:customStyle="1" w:styleId="underline0">
    <w:name w:val="%underline"/>
    <w:qFormat/>
    <w:rsid w:val="00B978DF"/>
    <w:rPr>
      <w:rFonts w:ascii="Times New Roman" w:hAnsi="Times New Roman"/>
      <w:sz w:val="16"/>
      <w:u w:val="none"/>
    </w:rPr>
  </w:style>
  <w:style w:type="character" w:customStyle="1" w:styleId="AUNDERLINE0">
    <w:name w:val="AUNDERLINE"/>
    <w:qFormat/>
    <w:rsid w:val="00B978DF"/>
    <w:rPr>
      <w:rFonts w:ascii="Times New Roman" w:hAnsi="Times New Roman"/>
      <w:sz w:val="20"/>
      <w:u w:val="single"/>
    </w:rPr>
  </w:style>
  <w:style w:type="paragraph" w:customStyle="1" w:styleId="Style20">
    <w:name w:val="Style 2"/>
    <w:basedOn w:val="Normal"/>
    <w:link w:val="Style2Char"/>
    <w:uiPriority w:val="99"/>
    <w:qFormat/>
    <w:rsid w:val="00B978DF"/>
    <w:pPr>
      <w:ind w:left="432"/>
    </w:pPr>
    <w:rPr>
      <w:rFonts w:eastAsia="Times New Roman"/>
      <w:szCs w:val="20"/>
      <w:u w:val="single"/>
      <w:lang w:val="x-none" w:eastAsia="x-none"/>
    </w:rPr>
  </w:style>
  <w:style w:type="character" w:customStyle="1" w:styleId="Style2Char">
    <w:name w:val="Style 2 Char"/>
    <w:link w:val="Style20"/>
    <w:uiPriority w:val="99"/>
    <w:rsid w:val="00B978DF"/>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B978DF"/>
    <w:rPr>
      <w:rFonts w:ascii="Garamond" w:eastAsia="Times New Roman" w:hAnsi="Garamond"/>
      <w:szCs w:val="20"/>
      <w:u w:val="single"/>
      <w:lang w:val="x-none" w:eastAsia="x-none"/>
    </w:rPr>
  </w:style>
  <w:style w:type="character" w:customStyle="1" w:styleId="GAUnderlineChar">
    <w:name w:val="GA Underline Char"/>
    <w:link w:val="GAUnderline"/>
    <w:rsid w:val="00B978DF"/>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B978DF"/>
    <w:rPr>
      <w:rFonts w:eastAsia="Times New Roman"/>
      <w:sz w:val="18"/>
      <w:szCs w:val="20"/>
      <w:lang w:val="x-none" w:eastAsia="x-none"/>
    </w:rPr>
  </w:style>
  <w:style w:type="character" w:customStyle="1" w:styleId="textsmallChar">
    <w:name w:val="textsmall Char"/>
    <w:link w:val="textsmall"/>
    <w:rsid w:val="00B978DF"/>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B978DF"/>
    <w:rPr>
      <w:rFonts w:eastAsia="Times New Roman"/>
      <w:szCs w:val="20"/>
      <w:u w:val="single"/>
      <w:lang w:val="x-none" w:eastAsia="x-none"/>
    </w:rPr>
  </w:style>
  <w:style w:type="character" w:customStyle="1" w:styleId="cardtextChar2">
    <w:name w:val="cardtext Char"/>
    <w:link w:val="cardtext3"/>
    <w:rsid w:val="00B978DF"/>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B978DF"/>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978DF"/>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B978DF"/>
    <w:rPr>
      <w:rFonts w:eastAsia="Times New Roman"/>
      <w:sz w:val="12"/>
    </w:rPr>
  </w:style>
  <w:style w:type="character" w:customStyle="1" w:styleId="MicroChar">
    <w:name w:val="Micro Char"/>
    <w:link w:val="Micro"/>
    <w:rsid w:val="00B978DF"/>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B978DF"/>
    <w:rPr>
      <w:rFonts w:ascii="Bell MT" w:eastAsia="Calibri" w:hAnsi="Bell MT"/>
      <w:szCs w:val="20"/>
    </w:rPr>
  </w:style>
  <w:style w:type="character" w:customStyle="1" w:styleId="UnderlinedCharChar0">
    <w:name w:val="Underlined Char Char"/>
    <w:rsid w:val="00B978DF"/>
    <w:rPr>
      <w:rFonts w:ascii="Garamond" w:hAnsi="Garamond"/>
      <w:szCs w:val="28"/>
      <w:u w:val="single"/>
      <w:lang w:val="en-US" w:eastAsia="en-US" w:bidi="ar-SA"/>
    </w:rPr>
  </w:style>
  <w:style w:type="character" w:customStyle="1" w:styleId="ssl0">
    <w:name w:val="ss_l0"/>
    <w:basedOn w:val="DefaultParagraphFont"/>
    <w:rsid w:val="00B978DF"/>
  </w:style>
  <w:style w:type="paragraph" w:customStyle="1" w:styleId="h-lead">
    <w:name w:val="h-lead"/>
    <w:basedOn w:val="Normal"/>
    <w:uiPriority w:val="99"/>
    <w:qFormat/>
    <w:rsid w:val="00B978DF"/>
    <w:pPr>
      <w:spacing w:before="100" w:beforeAutospacing="1" w:after="100" w:afterAutospacing="1"/>
    </w:pPr>
    <w:rPr>
      <w:rFonts w:eastAsia="Times New Roman"/>
      <w:sz w:val="24"/>
    </w:rPr>
  </w:style>
  <w:style w:type="character" w:customStyle="1" w:styleId="slug-doi">
    <w:name w:val="slug-doi"/>
    <w:basedOn w:val="DefaultParagraphFont"/>
    <w:rsid w:val="00B978DF"/>
  </w:style>
  <w:style w:type="character" w:customStyle="1" w:styleId="slug-pub-date">
    <w:name w:val="slug-pub-date"/>
    <w:basedOn w:val="DefaultParagraphFont"/>
    <w:rsid w:val="00B978DF"/>
  </w:style>
  <w:style w:type="character" w:customStyle="1" w:styleId="slug-vol">
    <w:name w:val="slug-vol"/>
    <w:basedOn w:val="DefaultParagraphFont"/>
    <w:rsid w:val="00B978DF"/>
  </w:style>
  <w:style w:type="character" w:customStyle="1" w:styleId="slug-issue">
    <w:name w:val="slug-issue"/>
    <w:basedOn w:val="DefaultParagraphFont"/>
    <w:rsid w:val="00B978DF"/>
  </w:style>
  <w:style w:type="character" w:customStyle="1" w:styleId="slug-pages">
    <w:name w:val="slug-pages"/>
    <w:basedOn w:val="DefaultParagraphFont"/>
    <w:rsid w:val="00B978DF"/>
  </w:style>
  <w:style w:type="paragraph" w:customStyle="1" w:styleId="intro">
    <w:name w:val="intro"/>
    <w:basedOn w:val="Normal"/>
    <w:uiPriority w:val="99"/>
    <w:qFormat/>
    <w:rsid w:val="00B978DF"/>
    <w:pPr>
      <w:spacing w:before="100" w:beforeAutospacing="1" w:after="100" w:afterAutospacing="1"/>
    </w:pPr>
    <w:rPr>
      <w:rFonts w:eastAsia="Times New Roman"/>
      <w:sz w:val="24"/>
    </w:rPr>
  </w:style>
  <w:style w:type="character" w:customStyle="1" w:styleId="af">
    <w:name w:val="af"/>
    <w:basedOn w:val="DefaultParagraphFont"/>
    <w:rsid w:val="00B978DF"/>
  </w:style>
  <w:style w:type="character" w:customStyle="1" w:styleId="ab">
    <w:name w:val="ab"/>
    <w:basedOn w:val="DefaultParagraphFont"/>
    <w:rsid w:val="00B978DF"/>
  </w:style>
  <w:style w:type="character" w:customStyle="1" w:styleId="em">
    <w:name w:val="em"/>
    <w:basedOn w:val="DefaultParagraphFont"/>
    <w:rsid w:val="00B978DF"/>
  </w:style>
  <w:style w:type="character" w:customStyle="1" w:styleId="au">
    <w:name w:val="au"/>
    <w:basedOn w:val="DefaultParagraphFont"/>
    <w:rsid w:val="00B978DF"/>
  </w:style>
  <w:style w:type="character" w:customStyle="1" w:styleId="ti">
    <w:name w:val="ti"/>
    <w:basedOn w:val="DefaultParagraphFont"/>
    <w:rsid w:val="00B978DF"/>
  </w:style>
  <w:style w:type="character" w:customStyle="1" w:styleId="subheadblue">
    <w:name w:val="subhead_blue"/>
    <w:basedOn w:val="DefaultParagraphFont"/>
    <w:rsid w:val="00B978DF"/>
  </w:style>
  <w:style w:type="paragraph" w:customStyle="1" w:styleId="body-paragraph">
    <w:name w:val="body-paragraph"/>
    <w:basedOn w:val="Normal"/>
    <w:uiPriority w:val="99"/>
    <w:qFormat/>
    <w:rsid w:val="00B978DF"/>
    <w:pPr>
      <w:spacing w:before="100" w:beforeAutospacing="1" w:after="100" w:afterAutospacing="1"/>
    </w:pPr>
    <w:rPr>
      <w:rFonts w:eastAsia="Times New Roman"/>
      <w:sz w:val="24"/>
    </w:rPr>
  </w:style>
  <w:style w:type="character" w:customStyle="1" w:styleId="affiliation">
    <w:name w:val="affiliation"/>
    <w:basedOn w:val="DefaultParagraphFont"/>
    <w:rsid w:val="00B978DF"/>
  </w:style>
  <w:style w:type="character" w:customStyle="1" w:styleId="slug-doi-wrapper">
    <w:name w:val="slug-doi-wrapper"/>
    <w:basedOn w:val="DefaultParagraphFont"/>
    <w:rsid w:val="00B978DF"/>
  </w:style>
  <w:style w:type="character" w:customStyle="1" w:styleId="slug-metadata-noteahead-of-print">
    <w:name w:val="slug-metadata-note ahead-of-print"/>
    <w:basedOn w:val="DefaultParagraphFont"/>
    <w:rsid w:val="00B978DF"/>
  </w:style>
  <w:style w:type="character" w:customStyle="1" w:styleId="slug-ahead-of-print-date">
    <w:name w:val="slug-ahead-of-print-date"/>
    <w:basedOn w:val="DefaultParagraphFont"/>
    <w:rsid w:val="00B978DF"/>
  </w:style>
  <w:style w:type="character" w:customStyle="1" w:styleId="medium-bold">
    <w:name w:val="medium-bold"/>
    <w:basedOn w:val="DefaultParagraphFont"/>
    <w:rsid w:val="00B978DF"/>
  </w:style>
  <w:style w:type="character" w:customStyle="1" w:styleId="updated-short-citation">
    <w:name w:val="updated-short-citation"/>
    <w:basedOn w:val="DefaultParagraphFont"/>
    <w:rsid w:val="00B978DF"/>
  </w:style>
  <w:style w:type="character" w:customStyle="1" w:styleId="goohl0">
    <w:name w:val="goohl0"/>
    <w:basedOn w:val="DefaultParagraphFont"/>
    <w:rsid w:val="00B978DF"/>
  </w:style>
  <w:style w:type="character" w:customStyle="1" w:styleId="CharChar6">
    <w:name w:val="Char Char6"/>
    <w:rsid w:val="00B978DF"/>
    <w:rPr>
      <w:rFonts w:cs="Arial"/>
      <w:bCs/>
      <w:sz w:val="16"/>
      <w:szCs w:val="26"/>
      <w:lang w:val="en-US" w:eastAsia="en-US" w:bidi="ar-SA"/>
    </w:rPr>
  </w:style>
  <w:style w:type="character" w:customStyle="1" w:styleId="CharChar3">
    <w:name w:val="Char Char3"/>
    <w:rsid w:val="00B978DF"/>
    <w:rPr>
      <w:szCs w:val="24"/>
    </w:rPr>
  </w:style>
  <w:style w:type="character" w:customStyle="1" w:styleId="TagCharChar1">
    <w:name w:val="Tag Char Char1"/>
    <w:rsid w:val="00B978DF"/>
    <w:rPr>
      <w:b/>
      <w:sz w:val="24"/>
      <w:szCs w:val="24"/>
      <w:lang w:val="en-US" w:eastAsia="en-US" w:bidi="ar-SA"/>
    </w:rPr>
  </w:style>
  <w:style w:type="numbering" w:customStyle="1" w:styleId="NoList3">
    <w:name w:val="No List3"/>
    <w:next w:val="NoList"/>
    <w:uiPriority w:val="99"/>
    <w:semiHidden/>
    <w:unhideWhenUsed/>
    <w:rsid w:val="00B978DF"/>
  </w:style>
  <w:style w:type="numbering" w:customStyle="1" w:styleId="NoList4">
    <w:name w:val="No List4"/>
    <w:next w:val="NoList"/>
    <w:uiPriority w:val="99"/>
    <w:semiHidden/>
    <w:unhideWhenUsed/>
    <w:rsid w:val="00B978DF"/>
  </w:style>
  <w:style w:type="character" w:customStyle="1" w:styleId="12TimesNewRoman">
    <w:name w:val="12 Times New Roman"/>
    <w:rsid w:val="00B978DF"/>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978DF"/>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978DF"/>
    <w:rPr>
      <w:rFonts w:ascii="Bell MT" w:eastAsia="Times New Roman" w:hAnsi="Bell MT" w:cs="Times New Roman"/>
      <w:b/>
      <w:bCs/>
      <w:sz w:val="22"/>
      <w:szCs w:val="28"/>
    </w:rPr>
  </w:style>
  <w:style w:type="paragraph" w:customStyle="1" w:styleId="F4-NormalText">
    <w:name w:val="F4 - Normal Text"/>
    <w:basedOn w:val="Normal"/>
    <w:uiPriority w:val="99"/>
    <w:qFormat/>
    <w:rsid w:val="00B978DF"/>
    <w:rPr>
      <w:rFonts w:eastAsia="Calibri"/>
    </w:rPr>
  </w:style>
  <w:style w:type="character" w:customStyle="1" w:styleId="berief">
    <w:name w:val="berief"/>
    <w:rsid w:val="00B978DF"/>
    <w:rPr>
      <w:rFonts w:ascii="Times New Roman" w:eastAsia="Times New Roman" w:hAnsi="Times New Roman" w:cs="Times New Roman"/>
      <w:sz w:val="20"/>
      <w:u w:val="none"/>
    </w:rPr>
  </w:style>
  <w:style w:type="numbering" w:customStyle="1" w:styleId="NoList5">
    <w:name w:val="No List5"/>
    <w:next w:val="NoList"/>
    <w:semiHidden/>
    <w:unhideWhenUsed/>
    <w:rsid w:val="00B978DF"/>
  </w:style>
  <w:style w:type="character" w:customStyle="1" w:styleId="Brief-Smalltext">
    <w:name w:val="Brief - Small text"/>
    <w:rsid w:val="00B978DF"/>
    <w:rPr>
      <w:rFonts w:ascii="Times New Roman" w:hAnsi="Times New Roman" w:cs="Times New Roman"/>
      <w:sz w:val="14"/>
      <w:u w:val="none"/>
    </w:rPr>
  </w:style>
  <w:style w:type="paragraph" w:customStyle="1" w:styleId="F3-TagAuthor">
    <w:name w:val="F3 - Tag/Author"/>
    <w:basedOn w:val="Normal"/>
    <w:uiPriority w:val="99"/>
    <w:qFormat/>
    <w:rsid w:val="00B978DF"/>
    <w:rPr>
      <w:rFonts w:eastAsia="Times New Roman"/>
      <w:b/>
    </w:rPr>
  </w:style>
  <w:style w:type="paragraph" w:customStyle="1" w:styleId="F5-UnderlineNormal">
    <w:name w:val="F5 - Underline Normal"/>
    <w:basedOn w:val="Normal"/>
    <w:uiPriority w:val="99"/>
    <w:qFormat/>
    <w:rsid w:val="00B978DF"/>
    <w:rPr>
      <w:rFonts w:eastAsia="Calibri"/>
      <w:u w:val="single"/>
    </w:rPr>
  </w:style>
  <w:style w:type="character" w:customStyle="1" w:styleId="F8-UnderlineBold">
    <w:name w:val="F8 - Underline/Bold"/>
    <w:rsid w:val="00B978DF"/>
    <w:rPr>
      <w:rFonts w:ascii="Times New Roman" w:hAnsi="Times New Roman"/>
      <w:b/>
      <w:sz w:val="20"/>
      <w:u w:val="single"/>
    </w:rPr>
  </w:style>
  <w:style w:type="character" w:customStyle="1" w:styleId="F7-SmallFont">
    <w:name w:val="F7 - Small Font"/>
    <w:rsid w:val="00B978DF"/>
    <w:rPr>
      <w:rFonts w:ascii="Times New Roman" w:hAnsi="Times New Roman"/>
      <w:sz w:val="14"/>
    </w:rPr>
  </w:style>
  <w:style w:type="paragraph" w:customStyle="1" w:styleId="Brief-PrimarySource">
    <w:name w:val="Brief - Primary Source"/>
    <w:basedOn w:val="Normal"/>
    <w:uiPriority w:val="99"/>
    <w:qFormat/>
    <w:rsid w:val="00B978DF"/>
    <w:rPr>
      <w:rFonts w:eastAsia="Times New Roman"/>
      <w:b/>
      <w:sz w:val="24"/>
      <w:u w:val="single"/>
    </w:rPr>
  </w:style>
  <w:style w:type="paragraph" w:customStyle="1" w:styleId="Brief-Underline">
    <w:name w:val="Brief - Underline"/>
    <w:basedOn w:val="Normal"/>
    <w:uiPriority w:val="99"/>
    <w:qFormat/>
    <w:rsid w:val="00B978DF"/>
    <w:rPr>
      <w:rFonts w:eastAsia="Times New Roman"/>
      <w:u w:val="single"/>
    </w:rPr>
  </w:style>
  <w:style w:type="character" w:customStyle="1" w:styleId="Brief-Bold">
    <w:name w:val="Brief - Bold"/>
    <w:rsid w:val="00B978DF"/>
    <w:rPr>
      <w:rFonts w:cs="Times New Roman"/>
      <w:b/>
    </w:rPr>
  </w:style>
  <w:style w:type="character" w:customStyle="1" w:styleId="Card-Underline">
    <w:name w:val="Card - Underline"/>
    <w:rsid w:val="00B978DF"/>
    <w:rPr>
      <w:rFonts w:cs="Times New Roman"/>
      <w:u w:val="single"/>
    </w:rPr>
  </w:style>
  <w:style w:type="character" w:customStyle="1" w:styleId="beriefunderline">
    <w:name w:val="berief = underline"/>
    <w:rsid w:val="00B978DF"/>
    <w:rPr>
      <w:rFonts w:ascii="Times New Roman" w:eastAsia="Times New Roman" w:hAnsi="Times New Roman" w:cs="Times New Roman"/>
      <w:sz w:val="20"/>
      <w:u w:val="single"/>
    </w:rPr>
  </w:style>
  <w:style w:type="paragraph" w:customStyle="1" w:styleId="Brief">
    <w:name w:val="Brief"/>
    <w:basedOn w:val="Brief-PrimarySource"/>
    <w:uiPriority w:val="99"/>
    <w:qFormat/>
    <w:rsid w:val="00B978DF"/>
    <w:rPr>
      <w:b w:val="0"/>
    </w:rPr>
  </w:style>
  <w:style w:type="character" w:customStyle="1" w:styleId="BoldText10pt">
    <w:name w:val="Bold Text 10 pt"/>
    <w:rsid w:val="00B978DF"/>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978DF"/>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978DF"/>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978DF"/>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978DF"/>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978DF"/>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978DF"/>
    <w:pPr>
      <w:widowControl w:val="0"/>
      <w:spacing w:line="276" w:lineRule="atLeast"/>
    </w:pPr>
    <w:rPr>
      <w:color w:val="auto"/>
    </w:rPr>
  </w:style>
  <w:style w:type="paragraph" w:customStyle="1" w:styleId="CM34">
    <w:name w:val="CM34"/>
    <w:basedOn w:val="Default"/>
    <w:next w:val="Default"/>
    <w:uiPriority w:val="99"/>
    <w:qFormat/>
    <w:rsid w:val="00B978DF"/>
    <w:pPr>
      <w:widowControl w:val="0"/>
    </w:pPr>
    <w:rPr>
      <w:color w:val="auto"/>
    </w:rPr>
  </w:style>
  <w:style w:type="paragraph" w:customStyle="1" w:styleId="CM56">
    <w:name w:val="CM56"/>
    <w:basedOn w:val="Default"/>
    <w:next w:val="Default"/>
    <w:uiPriority w:val="99"/>
    <w:qFormat/>
    <w:rsid w:val="00B978DF"/>
    <w:pPr>
      <w:widowControl w:val="0"/>
    </w:pPr>
    <w:rPr>
      <w:rFonts w:eastAsia="Calibri"/>
      <w:color w:val="auto"/>
    </w:rPr>
  </w:style>
  <w:style w:type="paragraph" w:customStyle="1" w:styleId="CM58">
    <w:name w:val="CM58"/>
    <w:basedOn w:val="Default"/>
    <w:next w:val="Default"/>
    <w:uiPriority w:val="99"/>
    <w:qFormat/>
    <w:rsid w:val="00B978DF"/>
    <w:pPr>
      <w:widowControl w:val="0"/>
    </w:pPr>
    <w:rPr>
      <w:rFonts w:eastAsia="Calibri"/>
      <w:color w:val="auto"/>
    </w:rPr>
  </w:style>
  <w:style w:type="paragraph" w:customStyle="1" w:styleId="CM57">
    <w:name w:val="CM57"/>
    <w:basedOn w:val="Default"/>
    <w:next w:val="Default"/>
    <w:uiPriority w:val="99"/>
    <w:qFormat/>
    <w:rsid w:val="00B978DF"/>
    <w:pPr>
      <w:widowControl w:val="0"/>
    </w:pPr>
    <w:rPr>
      <w:rFonts w:eastAsia="Calibri"/>
      <w:color w:val="auto"/>
    </w:rPr>
  </w:style>
  <w:style w:type="paragraph" w:customStyle="1" w:styleId="CM1">
    <w:name w:val="CM1"/>
    <w:basedOn w:val="Default"/>
    <w:next w:val="Default"/>
    <w:uiPriority w:val="99"/>
    <w:qFormat/>
    <w:rsid w:val="00B978DF"/>
    <w:pPr>
      <w:widowControl w:val="0"/>
    </w:pPr>
    <w:rPr>
      <w:rFonts w:eastAsia="Calibri"/>
      <w:color w:val="auto"/>
    </w:rPr>
  </w:style>
  <w:style w:type="paragraph" w:customStyle="1" w:styleId="CM49">
    <w:name w:val="CM49"/>
    <w:basedOn w:val="Default"/>
    <w:next w:val="Default"/>
    <w:uiPriority w:val="99"/>
    <w:qFormat/>
    <w:rsid w:val="00B978DF"/>
    <w:pPr>
      <w:widowControl w:val="0"/>
    </w:pPr>
    <w:rPr>
      <w:rFonts w:eastAsia="Calibri"/>
      <w:color w:val="auto"/>
    </w:rPr>
  </w:style>
  <w:style w:type="paragraph" w:customStyle="1" w:styleId="CM41">
    <w:name w:val="CM41"/>
    <w:basedOn w:val="Default"/>
    <w:next w:val="Default"/>
    <w:uiPriority w:val="99"/>
    <w:qFormat/>
    <w:rsid w:val="00B978DF"/>
    <w:pPr>
      <w:widowControl w:val="0"/>
    </w:pPr>
    <w:rPr>
      <w:rFonts w:eastAsia="Calibri"/>
      <w:color w:val="auto"/>
    </w:rPr>
  </w:style>
  <w:style w:type="paragraph" w:customStyle="1" w:styleId="3rdOrderPara">
    <w:name w:val="3rd Order Para"/>
    <w:basedOn w:val="Default"/>
    <w:next w:val="Default"/>
    <w:uiPriority w:val="99"/>
    <w:qFormat/>
    <w:rsid w:val="00B978DF"/>
    <w:pPr>
      <w:widowControl w:val="0"/>
    </w:pPr>
    <w:rPr>
      <w:rFonts w:eastAsia="Calibri"/>
      <w:color w:val="auto"/>
    </w:rPr>
  </w:style>
  <w:style w:type="paragraph" w:customStyle="1" w:styleId="2ndOrderPara">
    <w:name w:val="2nd Order Para"/>
    <w:basedOn w:val="Default"/>
    <w:next w:val="Default"/>
    <w:uiPriority w:val="99"/>
    <w:qFormat/>
    <w:rsid w:val="00B978DF"/>
    <w:pPr>
      <w:widowControl w:val="0"/>
    </w:pPr>
    <w:rPr>
      <w:rFonts w:eastAsia="Calibri"/>
      <w:color w:val="auto"/>
    </w:rPr>
  </w:style>
  <w:style w:type="paragraph" w:customStyle="1" w:styleId="Normal-SIGN2">
    <w:name w:val="Normal-SIGN2"/>
    <w:basedOn w:val="Default"/>
    <w:next w:val="Default"/>
    <w:uiPriority w:val="99"/>
    <w:qFormat/>
    <w:rsid w:val="00B978DF"/>
    <w:pPr>
      <w:widowControl w:val="0"/>
    </w:pPr>
    <w:rPr>
      <w:rFonts w:eastAsia="Calibri"/>
      <w:color w:val="auto"/>
    </w:rPr>
  </w:style>
  <w:style w:type="paragraph" w:customStyle="1" w:styleId="Normal-SIGN1">
    <w:name w:val="Normal-SIGN1"/>
    <w:basedOn w:val="Default"/>
    <w:next w:val="Default"/>
    <w:uiPriority w:val="99"/>
    <w:qFormat/>
    <w:rsid w:val="00B978DF"/>
    <w:pPr>
      <w:widowControl w:val="0"/>
    </w:pPr>
    <w:rPr>
      <w:rFonts w:eastAsia="Calibri"/>
      <w:color w:val="auto"/>
    </w:rPr>
  </w:style>
  <w:style w:type="paragraph" w:customStyle="1" w:styleId="CM3">
    <w:name w:val="CM3"/>
    <w:basedOn w:val="Default"/>
    <w:next w:val="Default"/>
    <w:uiPriority w:val="99"/>
    <w:qFormat/>
    <w:rsid w:val="00B978DF"/>
    <w:pPr>
      <w:widowControl w:val="0"/>
      <w:spacing w:line="553" w:lineRule="atLeast"/>
    </w:pPr>
    <w:rPr>
      <w:rFonts w:eastAsia="Calibri"/>
      <w:color w:val="auto"/>
    </w:rPr>
  </w:style>
  <w:style w:type="paragraph" w:customStyle="1" w:styleId="CM33">
    <w:name w:val="CM33"/>
    <w:basedOn w:val="Default"/>
    <w:next w:val="Default"/>
    <w:uiPriority w:val="99"/>
    <w:qFormat/>
    <w:rsid w:val="00B978DF"/>
    <w:pPr>
      <w:widowControl w:val="0"/>
    </w:pPr>
    <w:rPr>
      <w:rFonts w:eastAsia="Calibri"/>
      <w:color w:val="auto"/>
    </w:rPr>
  </w:style>
  <w:style w:type="paragraph" w:customStyle="1" w:styleId="CM37">
    <w:name w:val="CM37"/>
    <w:basedOn w:val="Default"/>
    <w:next w:val="Default"/>
    <w:uiPriority w:val="99"/>
    <w:qFormat/>
    <w:rsid w:val="00B978DF"/>
    <w:pPr>
      <w:widowControl w:val="0"/>
    </w:pPr>
    <w:rPr>
      <w:rFonts w:eastAsia="Calibri"/>
      <w:color w:val="auto"/>
    </w:rPr>
  </w:style>
  <w:style w:type="paragraph" w:customStyle="1" w:styleId="CM7">
    <w:name w:val="CM7"/>
    <w:basedOn w:val="Default"/>
    <w:next w:val="Default"/>
    <w:uiPriority w:val="99"/>
    <w:qFormat/>
    <w:rsid w:val="00B978DF"/>
    <w:pPr>
      <w:widowControl w:val="0"/>
      <w:spacing w:line="553" w:lineRule="atLeast"/>
    </w:pPr>
    <w:rPr>
      <w:rFonts w:eastAsia="Calibri"/>
      <w:color w:val="auto"/>
    </w:rPr>
  </w:style>
  <w:style w:type="paragraph" w:styleId="PlainText">
    <w:name w:val="Plain Text"/>
    <w:basedOn w:val="Normal"/>
    <w:next w:val="Normal"/>
    <w:link w:val="PlainTextChar"/>
    <w:rsid w:val="00B978DF"/>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978DF"/>
    <w:rPr>
      <w:rFonts w:ascii="IJGCNM+Arial" w:eastAsia="Times New Roman" w:hAnsi="IJGCNM+Arial" w:cs="Calibri"/>
    </w:rPr>
  </w:style>
  <w:style w:type="paragraph" w:customStyle="1" w:styleId="Brief-SecondarySource">
    <w:name w:val="Brief - Secondary Source"/>
    <w:basedOn w:val="Normal"/>
    <w:uiPriority w:val="99"/>
    <w:qFormat/>
    <w:rsid w:val="00B978DF"/>
    <w:rPr>
      <w:rFonts w:eastAsia="Times New Roman"/>
      <w:sz w:val="14"/>
      <w:szCs w:val="20"/>
    </w:rPr>
  </w:style>
  <w:style w:type="paragraph" w:customStyle="1" w:styleId="Brief-Card">
    <w:name w:val="Brief - Card"/>
    <w:basedOn w:val="Normal"/>
    <w:uiPriority w:val="99"/>
    <w:qFormat/>
    <w:rsid w:val="00B978DF"/>
    <w:rPr>
      <w:rFonts w:eastAsia="Times New Roman"/>
    </w:rPr>
  </w:style>
  <w:style w:type="paragraph" w:customStyle="1" w:styleId="Pa2">
    <w:name w:val="Pa2"/>
    <w:basedOn w:val="Default"/>
    <w:next w:val="Default"/>
    <w:uiPriority w:val="99"/>
    <w:qFormat/>
    <w:rsid w:val="00B978DF"/>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978DF"/>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978DF"/>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978DF"/>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978DF"/>
    <w:pPr>
      <w:widowControl w:val="0"/>
    </w:pPr>
    <w:rPr>
      <w:rFonts w:ascii="Arial Black" w:hAnsi="Arial Black"/>
      <w:color w:val="auto"/>
    </w:rPr>
  </w:style>
  <w:style w:type="character" w:customStyle="1" w:styleId="eoeaheader">
    <w:name w:val="eoea_header"/>
    <w:basedOn w:val="DefaultParagraphFont"/>
    <w:rsid w:val="00B978DF"/>
  </w:style>
  <w:style w:type="character" w:customStyle="1" w:styleId="SC4208902">
    <w:name w:val="SC.4.208902"/>
    <w:rsid w:val="00B978DF"/>
    <w:rPr>
      <w:rFonts w:cs="Century"/>
      <w:color w:val="000000"/>
      <w:sz w:val="22"/>
      <w:szCs w:val="22"/>
    </w:rPr>
  </w:style>
  <w:style w:type="character" w:customStyle="1" w:styleId="SC4208915">
    <w:name w:val="SC.4.208915"/>
    <w:rsid w:val="00B978DF"/>
    <w:rPr>
      <w:rFonts w:cs="Century"/>
      <w:color w:val="000000"/>
      <w:sz w:val="13"/>
      <w:szCs w:val="13"/>
    </w:rPr>
  </w:style>
  <w:style w:type="character" w:customStyle="1" w:styleId="SC273764">
    <w:name w:val="SC.2.73764"/>
    <w:rsid w:val="00B978DF"/>
    <w:rPr>
      <w:rFonts w:cs="Century"/>
      <w:color w:val="000000"/>
      <w:sz w:val="72"/>
      <w:szCs w:val="72"/>
    </w:rPr>
  </w:style>
  <w:style w:type="character" w:customStyle="1" w:styleId="SC273779">
    <w:name w:val="SC.2.73779"/>
    <w:rsid w:val="00B978DF"/>
    <w:rPr>
      <w:rFonts w:cs="Century"/>
      <w:color w:val="000000"/>
      <w:sz w:val="40"/>
      <w:szCs w:val="40"/>
    </w:rPr>
  </w:style>
  <w:style w:type="character" w:customStyle="1" w:styleId="SC273763">
    <w:name w:val="SC.2.73763"/>
    <w:rsid w:val="00B978DF"/>
    <w:rPr>
      <w:rFonts w:cs="Century"/>
      <w:b/>
      <w:bCs/>
      <w:color w:val="000000"/>
    </w:rPr>
  </w:style>
  <w:style w:type="character" w:customStyle="1" w:styleId="SC4208910">
    <w:name w:val="SC.4.208910"/>
    <w:rsid w:val="00B978DF"/>
    <w:rPr>
      <w:rFonts w:cs="Century"/>
      <w:color w:val="000000"/>
      <w:sz w:val="28"/>
      <w:szCs w:val="28"/>
    </w:rPr>
  </w:style>
  <w:style w:type="character" w:customStyle="1" w:styleId="SC4208911">
    <w:name w:val="SC.4.208911"/>
    <w:rsid w:val="00B978DF"/>
    <w:rPr>
      <w:rFonts w:cs="Century"/>
      <w:color w:val="000000"/>
    </w:rPr>
  </w:style>
  <w:style w:type="paragraph" w:customStyle="1" w:styleId="Cover1">
    <w:name w:val="Cover 1"/>
    <w:basedOn w:val="Normal"/>
    <w:next w:val="Normal"/>
    <w:uiPriority w:val="99"/>
    <w:qFormat/>
    <w:rsid w:val="00B978DF"/>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978DF"/>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978DF"/>
    <w:pPr>
      <w:widowControl w:val="0"/>
    </w:pPr>
    <w:rPr>
      <w:color w:val="auto"/>
    </w:rPr>
  </w:style>
  <w:style w:type="paragraph" w:customStyle="1" w:styleId="Pa11">
    <w:name w:val="Pa11"/>
    <w:basedOn w:val="Normal"/>
    <w:next w:val="Normal"/>
    <w:uiPriority w:val="99"/>
    <w:qFormat/>
    <w:rsid w:val="00B978DF"/>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978DF"/>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978DF"/>
    <w:pPr>
      <w:widowControl w:val="0"/>
    </w:pPr>
    <w:rPr>
      <w:rFonts w:eastAsia="Calibri"/>
      <w:color w:val="auto"/>
    </w:rPr>
  </w:style>
  <w:style w:type="paragraph" w:customStyle="1" w:styleId="CM28">
    <w:name w:val="CM28"/>
    <w:basedOn w:val="Default"/>
    <w:next w:val="Default"/>
    <w:uiPriority w:val="99"/>
    <w:qFormat/>
    <w:rsid w:val="00B978DF"/>
    <w:pPr>
      <w:widowControl w:val="0"/>
    </w:pPr>
    <w:rPr>
      <w:rFonts w:eastAsia="Calibri"/>
      <w:color w:val="auto"/>
    </w:rPr>
  </w:style>
  <w:style w:type="paragraph" w:customStyle="1" w:styleId="CM8">
    <w:name w:val="CM8"/>
    <w:basedOn w:val="Default"/>
    <w:next w:val="Default"/>
    <w:uiPriority w:val="99"/>
    <w:qFormat/>
    <w:rsid w:val="00B978DF"/>
    <w:pPr>
      <w:widowControl w:val="0"/>
    </w:pPr>
    <w:rPr>
      <w:rFonts w:eastAsia="Calibri"/>
      <w:color w:val="auto"/>
    </w:rPr>
  </w:style>
  <w:style w:type="paragraph" w:customStyle="1" w:styleId="CM6">
    <w:name w:val="CM6"/>
    <w:basedOn w:val="Default"/>
    <w:next w:val="Default"/>
    <w:uiPriority w:val="99"/>
    <w:qFormat/>
    <w:rsid w:val="00B978DF"/>
    <w:pPr>
      <w:widowControl w:val="0"/>
      <w:spacing w:line="553" w:lineRule="atLeast"/>
    </w:pPr>
    <w:rPr>
      <w:rFonts w:eastAsia="Calibri"/>
      <w:color w:val="auto"/>
    </w:rPr>
  </w:style>
  <w:style w:type="paragraph" w:customStyle="1" w:styleId="CM22">
    <w:name w:val="CM22"/>
    <w:basedOn w:val="Default"/>
    <w:next w:val="Default"/>
    <w:uiPriority w:val="99"/>
    <w:qFormat/>
    <w:rsid w:val="00B978DF"/>
    <w:pPr>
      <w:widowControl w:val="0"/>
    </w:pPr>
    <w:rPr>
      <w:rFonts w:eastAsia="Calibri"/>
      <w:color w:val="auto"/>
    </w:rPr>
  </w:style>
  <w:style w:type="character" w:customStyle="1" w:styleId="articlesubtitle">
    <w:name w:val="article_sub_title"/>
    <w:basedOn w:val="DefaultParagraphFont"/>
    <w:rsid w:val="00B978DF"/>
  </w:style>
  <w:style w:type="character" w:customStyle="1" w:styleId="newsdate2">
    <w:name w:val="news_date2"/>
    <w:basedOn w:val="DefaultParagraphFont"/>
    <w:rsid w:val="00B978DF"/>
  </w:style>
  <w:style w:type="character" w:customStyle="1" w:styleId="readarticleheader">
    <w:name w:val="readarticleheader"/>
    <w:basedOn w:val="DefaultParagraphFont"/>
    <w:rsid w:val="00B978DF"/>
  </w:style>
  <w:style w:type="paragraph" w:customStyle="1" w:styleId="DoubleUnderlined">
    <w:name w:val="Double Underlined"/>
    <w:basedOn w:val="Heading2"/>
    <w:autoRedefine/>
    <w:uiPriority w:val="99"/>
    <w:qFormat/>
    <w:rsid w:val="00B978DF"/>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B978DF"/>
    <w:rPr>
      <w:rFonts w:ascii="Trebuchet MS" w:hAnsi="Trebuchet MS"/>
      <w:u w:val="thick"/>
      <w:lang w:val="en-US" w:eastAsia="zh-CN" w:bidi="ar-SA"/>
    </w:rPr>
  </w:style>
  <w:style w:type="paragraph" w:customStyle="1" w:styleId="IndexFixer">
    <w:name w:val="Index Fixer"/>
    <w:basedOn w:val="Heading1"/>
    <w:uiPriority w:val="99"/>
    <w:qFormat/>
    <w:rsid w:val="00B978DF"/>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B978DF"/>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978DF"/>
    <w:rPr>
      <w:rFonts w:ascii="Arial Narrow" w:eastAsia="Times New Roman" w:hAnsi="Arial Narrow"/>
      <w:b/>
      <w:szCs w:val="24"/>
      <w:u w:val="single"/>
      <w:lang w:val="en-GB" w:eastAsia="en-US" w:bidi="ar-SA"/>
    </w:rPr>
  </w:style>
  <w:style w:type="character" w:customStyle="1" w:styleId="medium-normal1">
    <w:name w:val="medium-normal1"/>
    <w:rsid w:val="00B978DF"/>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978DF"/>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978DF"/>
    <w:pPr>
      <w:ind w:left="720" w:right="720"/>
    </w:pPr>
    <w:rPr>
      <w:rFonts w:ascii="Palatino Linotype" w:eastAsia="Times New Roman" w:hAnsi="Palatino Linotype"/>
      <w:szCs w:val="20"/>
      <w:u w:val="single"/>
    </w:rPr>
  </w:style>
  <w:style w:type="character" w:customStyle="1" w:styleId="UnderlinedCardChar0">
    <w:name w:val="Underlined Card Char"/>
    <w:rsid w:val="00B978DF"/>
    <w:rPr>
      <w:rFonts w:ascii="Palatino Linotype" w:hAnsi="Palatino Linotype"/>
      <w:u w:val="single"/>
      <w:lang w:val="en-US" w:eastAsia="en-US" w:bidi="ar-SA"/>
    </w:rPr>
  </w:style>
  <w:style w:type="character" w:customStyle="1" w:styleId="Style10ptUnderline">
    <w:name w:val="Style 10 pt Underline"/>
    <w:rsid w:val="00B978DF"/>
    <w:rPr>
      <w:sz w:val="20"/>
      <w:u w:val="single"/>
    </w:rPr>
  </w:style>
  <w:style w:type="character" w:customStyle="1" w:styleId="char">
    <w:name w:val="char"/>
    <w:basedOn w:val="DefaultParagraphFont"/>
    <w:rsid w:val="00B978DF"/>
  </w:style>
  <w:style w:type="character" w:customStyle="1" w:styleId="UnderlineCharCharCharCharCharChar">
    <w:name w:val="Underline Char Char Char Char Char Char"/>
    <w:rsid w:val="00B978DF"/>
    <w:rPr>
      <w:rFonts w:ascii="Arial Narrow" w:hAnsi="Arial Narrow"/>
      <w:szCs w:val="24"/>
      <w:u w:val="single"/>
      <w:lang w:val="en-US" w:eastAsia="en-US" w:bidi="ar-SA"/>
    </w:rPr>
  </w:style>
  <w:style w:type="paragraph" w:customStyle="1" w:styleId="PageHeader-Underline18pt">
    <w:name w:val="Page Header - Underline 18 pt"/>
    <w:uiPriority w:val="99"/>
    <w:qFormat/>
    <w:rsid w:val="00B978DF"/>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978DF"/>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978DF"/>
  </w:style>
  <w:style w:type="character" w:customStyle="1" w:styleId="hdr">
    <w:name w:val="hdr"/>
    <w:basedOn w:val="DefaultParagraphFont"/>
    <w:rsid w:val="00B978DF"/>
  </w:style>
  <w:style w:type="paragraph" w:customStyle="1" w:styleId="subhead">
    <w:name w:val="subhead"/>
    <w:basedOn w:val="Normal"/>
    <w:uiPriority w:val="99"/>
    <w:qFormat/>
    <w:rsid w:val="00B978DF"/>
    <w:pPr>
      <w:spacing w:after="120" w:line="225" w:lineRule="atLeast"/>
      <w:ind w:right="180"/>
    </w:pPr>
    <w:rPr>
      <w:rFonts w:eastAsia="Times New Roman"/>
      <w:color w:val="5177C5"/>
      <w:szCs w:val="20"/>
    </w:rPr>
  </w:style>
  <w:style w:type="character" w:customStyle="1" w:styleId="date1">
    <w:name w:val="date1"/>
    <w:basedOn w:val="DefaultParagraphFont"/>
    <w:rsid w:val="00B978DF"/>
  </w:style>
  <w:style w:type="character" w:customStyle="1" w:styleId="bolding1">
    <w:name w:val="bolding1"/>
    <w:rsid w:val="00B978DF"/>
    <w:rPr>
      <w:b/>
      <w:bCs/>
    </w:rPr>
  </w:style>
  <w:style w:type="character" w:customStyle="1" w:styleId="bookoptions1">
    <w:name w:val="book_options1"/>
    <w:rsid w:val="00B978DF"/>
    <w:rPr>
      <w:b/>
      <w:bCs/>
      <w:color w:val="333366"/>
    </w:rPr>
  </w:style>
  <w:style w:type="character" w:customStyle="1" w:styleId="descriptionblock">
    <w:name w:val="description block"/>
    <w:basedOn w:val="DefaultParagraphFont"/>
    <w:rsid w:val="00B978DF"/>
  </w:style>
  <w:style w:type="character" w:customStyle="1" w:styleId="detailsboxblock">
    <w:name w:val="detailsbox block"/>
    <w:basedOn w:val="DefaultParagraphFont"/>
    <w:rsid w:val="00B978DF"/>
  </w:style>
  <w:style w:type="character" w:customStyle="1" w:styleId="Char3">
    <w:name w:val="Char3"/>
    <w:rsid w:val="00B978DF"/>
    <w:rPr>
      <w:rFonts w:cs="Arial"/>
      <w:bCs/>
      <w:u w:val="thick"/>
      <w:lang w:val="en-US" w:eastAsia="en-US" w:bidi="ar-SA"/>
    </w:rPr>
  </w:style>
  <w:style w:type="paragraph" w:customStyle="1" w:styleId="StyleHeading110pt">
    <w:name w:val="Style Heading 1 + 10 pt"/>
    <w:basedOn w:val="Heading1"/>
    <w:uiPriority w:val="99"/>
    <w:qFormat/>
    <w:rsid w:val="00B978DF"/>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978DF"/>
  </w:style>
  <w:style w:type="paragraph" w:customStyle="1" w:styleId="StyleUnderliningTimesNewRomanBoldNounderlineKernat16">
    <w:name w:val="Style Underlining + Times New Roman Bold No underline Kern at 16..."/>
    <w:basedOn w:val="Normal"/>
    <w:uiPriority w:val="99"/>
    <w:qFormat/>
    <w:rsid w:val="00B978DF"/>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978DF"/>
    <w:rPr>
      <w:rFonts w:eastAsia="Times New Roman"/>
      <w:b/>
      <w:bCs/>
      <w:kern w:val="32"/>
      <w:sz w:val="32"/>
      <w:szCs w:val="32"/>
    </w:rPr>
  </w:style>
  <w:style w:type="paragraph" w:customStyle="1" w:styleId="StyleBoldUnderliningKernat16pt">
    <w:name w:val="Style Bold Underlining + Kern at 16 pt"/>
    <w:uiPriority w:val="99"/>
    <w:qFormat/>
    <w:rsid w:val="00B978DF"/>
    <w:pPr>
      <w:spacing w:after="160" w:line="259" w:lineRule="auto"/>
    </w:pPr>
    <w:rPr>
      <w:rFonts w:eastAsiaTheme="minorHAnsi"/>
      <w:sz w:val="22"/>
      <w:szCs w:val="22"/>
    </w:rPr>
  </w:style>
  <w:style w:type="paragraph" w:customStyle="1" w:styleId="boldy">
    <w:name w:val="boldy"/>
    <w:basedOn w:val="Heading2"/>
    <w:uiPriority w:val="99"/>
    <w:qFormat/>
    <w:rsid w:val="00B978DF"/>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978DF"/>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978DF"/>
    <w:rPr>
      <w:sz w:val="12"/>
      <w:szCs w:val="24"/>
      <w:lang w:val="en-US" w:eastAsia="en-US" w:bidi="ar-SA"/>
    </w:rPr>
  </w:style>
  <w:style w:type="paragraph" w:customStyle="1" w:styleId="TxBr6p1">
    <w:name w:val="TxBr_6p1"/>
    <w:basedOn w:val="Normal"/>
    <w:uiPriority w:val="99"/>
    <w:qFormat/>
    <w:rsid w:val="00B978DF"/>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978DF"/>
    <w:pPr>
      <w:ind w:left="400"/>
    </w:pPr>
    <w:rPr>
      <w:rFonts w:eastAsia="Times New Roman"/>
      <w:szCs w:val="20"/>
    </w:rPr>
  </w:style>
  <w:style w:type="character" w:customStyle="1" w:styleId="texto11">
    <w:name w:val="texto11"/>
    <w:rsid w:val="00B978DF"/>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978DF"/>
    <w:rPr>
      <w:rFonts w:ascii="Arial Narrow" w:eastAsia="Times New Roman" w:hAnsi="Arial Narrow"/>
      <w:sz w:val="16"/>
      <w:szCs w:val="20"/>
      <w:lang w:val="x-none" w:eastAsia="x-none"/>
    </w:rPr>
  </w:style>
  <w:style w:type="character" w:customStyle="1" w:styleId="CardTagChar">
    <w:name w:val="Card Tag Char"/>
    <w:rsid w:val="00B978DF"/>
    <w:rPr>
      <w:rFonts w:ascii="Arial Narrow" w:hAnsi="Arial Narrow"/>
      <w:b/>
      <w:sz w:val="24"/>
      <w:szCs w:val="24"/>
      <w:lang w:val="en-US" w:eastAsia="en-US" w:bidi="ar-SA"/>
    </w:rPr>
  </w:style>
  <w:style w:type="character" w:customStyle="1" w:styleId="CardtextChar3">
    <w:name w:val="Card text Char"/>
    <w:link w:val="Cardtext4"/>
    <w:rsid w:val="00B978DF"/>
    <w:rPr>
      <w:rFonts w:ascii="Arial Narrow" w:hAnsi="Arial Narrow"/>
      <w:u w:val="single"/>
    </w:rPr>
  </w:style>
  <w:style w:type="paragraph" w:customStyle="1" w:styleId="UnderlineStyle">
    <w:name w:val="Underline Style"/>
    <w:basedOn w:val="Normal"/>
    <w:link w:val="UnderlineStyleChar"/>
    <w:qFormat/>
    <w:rsid w:val="00B978DF"/>
    <w:rPr>
      <w:rFonts w:eastAsia="Times New Roman"/>
      <w:b/>
      <w:sz w:val="24"/>
      <w:u w:val="single"/>
    </w:rPr>
  </w:style>
  <w:style w:type="paragraph" w:customStyle="1" w:styleId="Normalization">
    <w:name w:val="Normalization"/>
    <w:basedOn w:val="Normal"/>
    <w:uiPriority w:val="99"/>
    <w:qFormat/>
    <w:rsid w:val="00B978DF"/>
    <w:rPr>
      <w:rFonts w:eastAsia="Times New Roman"/>
      <w:sz w:val="18"/>
    </w:rPr>
  </w:style>
  <w:style w:type="paragraph" w:customStyle="1" w:styleId="BreifTitle">
    <w:name w:val="Breif Title"/>
    <w:basedOn w:val="Normal"/>
    <w:autoRedefine/>
    <w:uiPriority w:val="99"/>
    <w:qFormat/>
    <w:rsid w:val="00B978DF"/>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978D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978DF"/>
    <w:rPr>
      <w:b/>
      <w:sz w:val="32"/>
      <w:szCs w:val="32"/>
      <w:lang w:val="en-US" w:eastAsia="en-US" w:bidi="ar-SA"/>
    </w:rPr>
  </w:style>
  <w:style w:type="paragraph" w:styleId="BodyTextFirstIndent">
    <w:name w:val="Body Text First Indent"/>
    <w:basedOn w:val="BodyText"/>
    <w:link w:val="BodyTextFirstIndentChar"/>
    <w:rsid w:val="00B978DF"/>
    <w:pPr>
      <w:spacing w:after="120"/>
      <w:ind w:firstLine="210"/>
    </w:pPr>
    <w:rPr>
      <w:sz w:val="24"/>
      <w:szCs w:val="24"/>
    </w:rPr>
  </w:style>
  <w:style w:type="character" w:customStyle="1" w:styleId="BodyTextFirstIndentChar">
    <w:name w:val="Body Text First Indent Char"/>
    <w:basedOn w:val="BodyTextChar"/>
    <w:link w:val="BodyTextFirstIndent"/>
    <w:rsid w:val="00B978DF"/>
    <w:rPr>
      <w:rFonts w:ascii="Calibri" w:eastAsia="Times New Roman" w:hAnsi="Calibri" w:cs="Calibri"/>
      <w:sz w:val="16"/>
      <w:szCs w:val="20"/>
    </w:rPr>
  </w:style>
  <w:style w:type="character" w:customStyle="1" w:styleId="TagChar3">
    <w:name w:val="Tag Char3"/>
    <w:rsid w:val="00B978DF"/>
    <w:rPr>
      <w:rFonts w:ascii="Palatino Linotype" w:hAnsi="Palatino Linotype"/>
      <w:b/>
      <w:sz w:val="24"/>
      <w:szCs w:val="24"/>
      <w:lang w:val="en-US" w:eastAsia="en-US" w:bidi="ar-SA"/>
    </w:rPr>
  </w:style>
  <w:style w:type="paragraph" w:customStyle="1" w:styleId="TagCite0">
    <w:name w:val="Tag/Cite"/>
    <w:basedOn w:val="Normal"/>
    <w:uiPriority w:val="99"/>
    <w:qFormat/>
    <w:rsid w:val="00B978DF"/>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978DF"/>
    <w:pPr>
      <w:jc w:val="center"/>
      <w:outlineLvl w:val="0"/>
    </w:pPr>
    <w:rPr>
      <w:b/>
      <w:kern w:val="0"/>
      <w:sz w:val="32"/>
      <w:szCs w:val="32"/>
      <w:u w:val="single"/>
    </w:rPr>
  </w:style>
  <w:style w:type="paragraph" w:customStyle="1" w:styleId="Tagandcite">
    <w:name w:val="Tag and cite"/>
    <w:basedOn w:val="Normal"/>
    <w:autoRedefine/>
    <w:uiPriority w:val="99"/>
    <w:qFormat/>
    <w:rsid w:val="00B978DF"/>
    <w:rPr>
      <w:rFonts w:eastAsia="Times New Roman"/>
      <w:color w:val="333333"/>
    </w:rPr>
  </w:style>
  <w:style w:type="paragraph" w:customStyle="1" w:styleId="StyleTagandCiteFranklinGothicDemi">
    <w:name w:val="Style Tag and Cite + Franklin Gothic Demi"/>
    <w:basedOn w:val="Normal"/>
    <w:autoRedefine/>
    <w:uiPriority w:val="99"/>
    <w:qFormat/>
    <w:rsid w:val="00B978DF"/>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978DF"/>
  </w:style>
  <w:style w:type="character" w:customStyle="1" w:styleId="Style10ptBold">
    <w:name w:val="Style 10 pt Bold"/>
    <w:rsid w:val="00B978DF"/>
    <w:rPr>
      <w:b/>
      <w:bCs/>
      <w:sz w:val="20"/>
    </w:rPr>
  </w:style>
  <w:style w:type="paragraph" w:styleId="Date">
    <w:name w:val="Date"/>
    <w:aliases w:val="date"/>
    <w:basedOn w:val="Normal"/>
    <w:next w:val="Normal"/>
    <w:link w:val="DateChar"/>
    <w:uiPriority w:val="99"/>
    <w:qFormat/>
    <w:rsid w:val="00B978DF"/>
    <w:rPr>
      <w:rFonts w:eastAsia="Times New Roman"/>
      <w:sz w:val="24"/>
    </w:rPr>
  </w:style>
  <w:style w:type="character" w:customStyle="1" w:styleId="DateChar">
    <w:name w:val="Date Char"/>
    <w:aliases w:val="date Char"/>
    <w:basedOn w:val="DefaultParagraphFont"/>
    <w:link w:val="Date"/>
    <w:uiPriority w:val="99"/>
    <w:rsid w:val="00B978DF"/>
    <w:rPr>
      <w:rFonts w:ascii="Calibri" w:eastAsia="Times New Roman" w:hAnsi="Calibri" w:cs="Calibri"/>
    </w:rPr>
  </w:style>
  <w:style w:type="character" w:customStyle="1" w:styleId="text9">
    <w:name w:val="text9"/>
    <w:basedOn w:val="DefaultParagraphFont"/>
    <w:rsid w:val="00B978DF"/>
  </w:style>
  <w:style w:type="character" w:customStyle="1" w:styleId="text21">
    <w:name w:val="text21"/>
    <w:basedOn w:val="DefaultParagraphFont"/>
    <w:rsid w:val="00B978DF"/>
  </w:style>
  <w:style w:type="character" w:customStyle="1" w:styleId="text19">
    <w:name w:val="text19"/>
    <w:basedOn w:val="DefaultParagraphFont"/>
    <w:rsid w:val="00B978DF"/>
  </w:style>
  <w:style w:type="paragraph" w:customStyle="1" w:styleId="CiteCard0">
    <w:name w:val="Cite/Card"/>
    <w:basedOn w:val="Normal"/>
    <w:uiPriority w:val="99"/>
    <w:qFormat/>
    <w:rsid w:val="00B978DF"/>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978DF"/>
    <w:rPr>
      <w:b/>
      <w:bCs/>
      <w:i w:val="0"/>
      <w:iCs w:val="0"/>
      <w:color w:val="000000"/>
    </w:rPr>
  </w:style>
  <w:style w:type="paragraph" w:customStyle="1" w:styleId="tagCharCharCharCharCharCharChar">
    <w:name w:val="tag Char Char Char Char Char Char Char"/>
    <w:basedOn w:val="Normal"/>
    <w:uiPriority w:val="99"/>
    <w:qFormat/>
    <w:rsid w:val="00B978DF"/>
    <w:rPr>
      <w:rFonts w:eastAsia="Times New Roman"/>
      <w:b/>
      <w:sz w:val="24"/>
      <w:szCs w:val="20"/>
    </w:rPr>
  </w:style>
  <w:style w:type="character" w:customStyle="1" w:styleId="term2">
    <w:name w:val="term2"/>
    <w:rsid w:val="00B978DF"/>
    <w:rPr>
      <w:b/>
      <w:bCs/>
    </w:rPr>
  </w:style>
  <w:style w:type="paragraph" w:customStyle="1" w:styleId="title-bold-medium">
    <w:name w:val="title-bold-medium"/>
    <w:basedOn w:val="Normal"/>
    <w:uiPriority w:val="99"/>
    <w:qFormat/>
    <w:rsid w:val="00B978DF"/>
    <w:pPr>
      <w:spacing w:before="100" w:beforeAutospacing="1" w:after="100" w:afterAutospacing="1"/>
    </w:pPr>
    <w:rPr>
      <w:rFonts w:eastAsia="Arial Unicode MS"/>
      <w:b/>
      <w:bCs/>
      <w:color w:val="000000"/>
      <w:szCs w:val="20"/>
    </w:rPr>
  </w:style>
  <w:style w:type="character" w:customStyle="1" w:styleId="pmterms12">
    <w:name w:val="pmterms12"/>
    <w:rsid w:val="00B978DF"/>
    <w:rPr>
      <w:b/>
      <w:bCs/>
      <w:i w:val="0"/>
      <w:iCs w:val="0"/>
      <w:color w:val="000000"/>
    </w:rPr>
  </w:style>
  <w:style w:type="paragraph" w:customStyle="1" w:styleId="lact">
    <w:name w:val="lact"/>
    <w:basedOn w:val="Normal"/>
    <w:uiPriority w:val="99"/>
    <w:qFormat/>
    <w:rsid w:val="00B978DF"/>
    <w:pPr>
      <w:spacing w:before="100" w:beforeAutospacing="1" w:after="100" w:afterAutospacing="1"/>
    </w:pPr>
    <w:rPr>
      <w:rFonts w:eastAsia="Arial Unicode MS"/>
      <w:b/>
      <w:bCs/>
      <w:color w:val="000000"/>
      <w:szCs w:val="20"/>
    </w:rPr>
  </w:style>
  <w:style w:type="paragraph" w:styleId="BlockText">
    <w:name w:val="Block Text"/>
    <w:basedOn w:val="Normal"/>
    <w:rsid w:val="00B978DF"/>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B978DF"/>
    <w:rPr>
      <w:rFonts w:eastAsia="Times New Roman"/>
      <w:b/>
      <w:sz w:val="24"/>
    </w:rPr>
  </w:style>
  <w:style w:type="paragraph" w:styleId="NormalIndent">
    <w:name w:val="Normal Indent"/>
    <w:basedOn w:val="Normal"/>
    <w:rsid w:val="00B978DF"/>
    <w:pPr>
      <w:ind w:left="720"/>
    </w:pPr>
    <w:rPr>
      <w:rFonts w:eastAsia="Times New Roman"/>
      <w:szCs w:val="20"/>
    </w:rPr>
  </w:style>
  <w:style w:type="character" w:customStyle="1" w:styleId="ToReadChar">
    <w:name w:val="To Read Char"/>
    <w:rsid w:val="00B978DF"/>
    <w:rPr>
      <w:rFonts w:ascii="Verdana" w:hAnsi="Verdana"/>
      <w:b/>
      <w:szCs w:val="24"/>
      <w:u w:val="single"/>
      <w:lang w:val="en-US" w:eastAsia="en-US" w:bidi="ar-SA"/>
    </w:rPr>
  </w:style>
  <w:style w:type="character" w:customStyle="1" w:styleId="ToReadCharChar">
    <w:name w:val="To Read Char Char"/>
    <w:rsid w:val="00B978DF"/>
    <w:rPr>
      <w:rFonts w:ascii="Verdana" w:hAnsi="Verdana"/>
      <w:b/>
      <w:szCs w:val="24"/>
      <w:u w:val="single"/>
      <w:lang w:val="en-US" w:eastAsia="en-US" w:bidi="ar-SA"/>
    </w:rPr>
  </w:style>
  <w:style w:type="paragraph" w:customStyle="1" w:styleId="BLOCKTITLE0">
    <w:name w:val="BLOCK TITLE"/>
    <w:basedOn w:val="Heading1"/>
    <w:uiPriority w:val="99"/>
    <w:qFormat/>
    <w:rsid w:val="00B978DF"/>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978DF"/>
    <w:rPr>
      <w:b/>
      <w:szCs w:val="24"/>
      <w:u w:val="single"/>
      <w:lang w:val="en-US" w:eastAsia="en-US" w:bidi="ar-SA"/>
    </w:rPr>
  </w:style>
  <w:style w:type="paragraph" w:styleId="EnvelopeReturn">
    <w:name w:val="envelope return"/>
    <w:basedOn w:val="Normal"/>
    <w:rsid w:val="00B978DF"/>
    <w:rPr>
      <w:rFonts w:eastAsia="Times New Roman"/>
      <w:sz w:val="24"/>
      <w:szCs w:val="20"/>
    </w:rPr>
  </w:style>
  <w:style w:type="paragraph" w:styleId="EnvelopeAddress">
    <w:name w:val="envelope address"/>
    <w:basedOn w:val="Normal"/>
    <w:rsid w:val="00B978DF"/>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978DF"/>
  </w:style>
  <w:style w:type="character" w:customStyle="1" w:styleId="bio">
    <w:name w:val="bio"/>
    <w:basedOn w:val="DefaultParagraphFont"/>
    <w:rsid w:val="00B978DF"/>
  </w:style>
  <w:style w:type="character" w:customStyle="1" w:styleId="storytextstyle">
    <w:name w:val="storytextstyle"/>
    <w:basedOn w:val="DefaultParagraphFont"/>
    <w:rsid w:val="00B978DF"/>
  </w:style>
  <w:style w:type="character" w:customStyle="1" w:styleId="cardunderlinedCharChar">
    <w:name w:val="card underlined Char Char"/>
    <w:rsid w:val="00B978DF"/>
    <w:rPr>
      <w:rFonts w:ascii="Arial" w:hAnsi="Arial"/>
      <w:sz w:val="22"/>
      <w:szCs w:val="24"/>
      <w:u w:val="single"/>
      <w:lang w:val="en-US" w:eastAsia="en-US" w:bidi="ar-SA"/>
    </w:rPr>
  </w:style>
  <w:style w:type="character" w:customStyle="1" w:styleId="Style2Char0">
    <w:name w:val="Style2 Char"/>
    <w:rsid w:val="00B978DF"/>
    <w:rPr>
      <w:rFonts w:ascii="Book Antiqua" w:hAnsi="Book Antiqua"/>
      <w:u w:val="thick"/>
      <w:lang w:val="en-US" w:eastAsia="en-US" w:bidi="ar-SA"/>
    </w:rPr>
  </w:style>
  <w:style w:type="character" w:customStyle="1" w:styleId="Style2Char1">
    <w:name w:val="Style2 Char1"/>
    <w:rsid w:val="00B978DF"/>
    <w:rPr>
      <w:rFonts w:ascii="Book Antiqua" w:hAnsi="Book Antiqua"/>
      <w:szCs w:val="24"/>
      <w:u w:val="thick"/>
      <w:lang w:val="en-US" w:eastAsia="en-US" w:bidi="ar-SA"/>
    </w:rPr>
  </w:style>
  <w:style w:type="character" w:customStyle="1" w:styleId="articlehead21">
    <w:name w:val="articlehead21"/>
    <w:rsid w:val="00B978DF"/>
    <w:rPr>
      <w:rFonts w:ascii="Arial" w:hAnsi="Arial" w:cs="Arial" w:hint="default"/>
      <w:b/>
      <w:bCs/>
      <w:color w:val="660000"/>
      <w:sz w:val="20"/>
      <w:szCs w:val="20"/>
    </w:rPr>
  </w:style>
  <w:style w:type="paragraph" w:customStyle="1" w:styleId="shellscontentions">
    <w:name w:val="shells/contentions"/>
    <w:basedOn w:val="TagCite0"/>
    <w:uiPriority w:val="99"/>
    <w:qFormat/>
    <w:rsid w:val="00B978DF"/>
  </w:style>
  <w:style w:type="character" w:customStyle="1" w:styleId="BoldandUnderlineChar2Char1">
    <w:name w:val="Bold and Underline Char2 Char1"/>
    <w:rsid w:val="00B978DF"/>
    <w:rPr>
      <w:b/>
      <w:szCs w:val="24"/>
      <w:u w:val="single"/>
      <w:lang w:val="en-US" w:eastAsia="en-US" w:bidi="ar-SA"/>
    </w:rPr>
  </w:style>
  <w:style w:type="character" w:customStyle="1" w:styleId="TagCiteChar1">
    <w:name w:val="Tag/Cite Char1"/>
    <w:rsid w:val="00B978DF"/>
    <w:rPr>
      <w:b/>
      <w:lang w:val="en-US" w:eastAsia="en-US" w:bidi="ar-SA"/>
    </w:rPr>
  </w:style>
  <w:style w:type="character" w:customStyle="1" w:styleId="goohl2">
    <w:name w:val="goohl2"/>
    <w:basedOn w:val="DefaultParagraphFont"/>
    <w:rsid w:val="00B978DF"/>
  </w:style>
  <w:style w:type="character" w:customStyle="1" w:styleId="Normal10">
    <w:name w:val="Normal1"/>
    <w:basedOn w:val="DefaultParagraphFont"/>
    <w:rsid w:val="00B978DF"/>
  </w:style>
  <w:style w:type="paragraph" w:customStyle="1" w:styleId="BriefTitle1">
    <w:name w:val="Brief Title 1"/>
    <w:basedOn w:val="Normal"/>
    <w:uiPriority w:val="99"/>
    <w:qFormat/>
    <w:rsid w:val="00B978DF"/>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978DF"/>
    <w:pPr>
      <w:widowControl w:val="0"/>
      <w:autoSpaceDE w:val="0"/>
      <w:autoSpaceDN w:val="0"/>
      <w:adjustRightInd w:val="0"/>
    </w:pPr>
    <w:rPr>
      <w:rFonts w:eastAsia="Times New Roman"/>
      <w:b/>
      <w:szCs w:val="20"/>
    </w:rPr>
  </w:style>
  <w:style w:type="character" w:customStyle="1" w:styleId="CardCharChar">
    <w:name w:val="Card Char Char"/>
    <w:rsid w:val="00B978DF"/>
    <w:rPr>
      <w:lang w:val="en-US" w:eastAsia="en-US" w:bidi="ar-SA"/>
    </w:rPr>
  </w:style>
  <w:style w:type="character" w:customStyle="1" w:styleId="BriefTitle1Char">
    <w:name w:val="Brief Title 1 Char"/>
    <w:rsid w:val="00B978DF"/>
    <w:rPr>
      <w:b/>
      <w:u w:val="single"/>
      <w:lang w:val="en-US" w:eastAsia="en-US" w:bidi="ar-SA"/>
    </w:rPr>
  </w:style>
  <w:style w:type="character" w:customStyle="1" w:styleId="TagCiteCharChar">
    <w:name w:val="Tag/Cite Char Char"/>
    <w:rsid w:val="00B978DF"/>
    <w:rPr>
      <w:b/>
      <w:lang w:val="en-US" w:eastAsia="en-US" w:bidi="ar-SA"/>
    </w:rPr>
  </w:style>
  <w:style w:type="paragraph" w:customStyle="1" w:styleId="ShellTitles">
    <w:name w:val="ShellTitles"/>
    <w:basedOn w:val="Normal"/>
    <w:uiPriority w:val="99"/>
    <w:qFormat/>
    <w:rsid w:val="00B978DF"/>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978DF"/>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978DF"/>
    <w:pPr>
      <w:spacing w:before="100" w:beforeAutospacing="1" w:after="100" w:afterAutospacing="1"/>
    </w:pPr>
    <w:rPr>
      <w:rFonts w:eastAsia="Times New Roman"/>
    </w:rPr>
  </w:style>
  <w:style w:type="character" w:customStyle="1" w:styleId="btx">
    <w:name w:val="btx"/>
    <w:basedOn w:val="DefaultParagraphFont"/>
    <w:rsid w:val="00B978DF"/>
  </w:style>
  <w:style w:type="character" w:customStyle="1" w:styleId="CardChar10">
    <w:name w:val="Card Char1"/>
    <w:rsid w:val="00B978DF"/>
    <w:rPr>
      <w:lang w:val="en-US" w:eastAsia="en-US" w:bidi="ar-SA"/>
    </w:rPr>
  </w:style>
  <w:style w:type="character" w:customStyle="1" w:styleId="prodgeneral1">
    <w:name w:val="prodgeneral1"/>
    <w:rsid w:val="00B978DF"/>
    <w:rPr>
      <w:rFonts w:ascii="Verdana" w:hAnsi="Verdana" w:hint="default"/>
      <w:b w:val="0"/>
      <w:bCs w:val="0"/>
      <w:caps w:val="0"/>
      <w:color w:val="000000"/>
      <w:spacing w:val="0"/>
      <w:sz w:val="16"/>
      <w:szCs w:val="16"/>
    </w:rPr>
  </w:style>
  <w:style w:type="character" w:customStyle="1" w:styleId="summary1">
    <w:name w:val="summary1"/>
    <w:rsid w:val="00B978DF"/>
    <w:rPr>
      <w:rFonts w:ascii="Arial" w:hAnsi="Arial" w:cs="Arial" w:hint="default"/>
      <w:sz w:val="18"/>
      <w:szCs w:val="18"/>
    </w:rPr>
  </w:style>
  <w:style w:type="paragraph" w:customStyle="1" w:styleId="ToRead">
    <w:name w:val="To Read"/>
    <w:basedOn w:val="Normal"/>
    <w:uiPriority w:val="99"/>
    <w:qFormat/>
    <w:rsid w:val="00B978DF"/>
    <w:pPr>
      <w:ind w:left="720"/>
    </w:pPr>
    <w:rPr>
      <w:rFonts w:ascii="Verdana" w:eastAsia="Times New Roman" w:hAnsi="Verdana"/>
      <w:b/>
      <w:u w:val="single"/>
    </w:rPr>
  </w:style>
  <w:style w:type="character" w:customStyle="1" w:styleId="text3">
    <w:name w:val="text3"/>
    <w:basedOn w:val="DefaultParagraphFont"/>
    <w:rsid w:val="00B978DF"/>
  </w:style>
  <w:style w:type="paragraph" w:customStyle="1" w:styleId="Style1">
    <w:name w:val="Style 1"/>
    <w:basedOn w:val="Normal"/>
    <w:uiPriority w:val="99"/>
    <w:qFormat/>
    <w:rsid w:val="00B978DF"/>
    <w:pPr>
      <w:widowControl w:val="0"/>
      <w:ind w:firstLine="216"/>
    </w:pPr>
    <w:rPr>
      <w:rFonts w:eastAsia="Times New Roman"/>
      <w:noProof/>
      <w:color w:val="000000"/>
      <w:szCs w:val="20"/>
    </w:rPr>
  </w:style>
  <w:style w:type="paragraph" w:customStyle="1" w:styleId="Style40">
    <w:name w:val="Style 4"/>
    <w:basedOn w:val="Normal"/>
    <w:uiPriority w:val="99"/>
    <w:qFormat/>
    <w:rsid w:val="00B978DF"/>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978DF"/>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978DF"/>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978DF"/>
  </w:style>
  <w:style w:type="paragraph" w:customStyle="1" w:styleId="PageNumber1">
    <w:name w:val="Page Number1"/>
    <w:basedOn w:val="Normal"/>
    <w:next w:val="Normal"/>
    <w:uiPriority w:val="99"/>
    <w:qFormat/>
    <w:rsid w:val="00B978DF"/>
    <w:rPr>
      <w:rFonts w:eastAsia="Times New Roman"/>
    </w:rPr>
  </w:style>
  <w:style w:type="paragraph" w:customStyle="1" w:styleId="Cite1">
    <w:name w:val="Cite1"/>
    <w:uiPriority w:val="99"/>
    <w:qFormat/>
    <w:rsid w:val="00B978DF"/>
    <w:rPr>
      <w:rFonts w:ascii="Palatino Linotype" w:eastAsia="Times New Roman" w:hAnsi="Palatino Linotype" w:cs="Times New Roman"/>
      <w:bCs/>
      <w:sz w:val="20"/>
      <w:szCs w:val="20"/>
      <w:lang w:val="en-AU"/>
    </w:rPr>
  </w:style>
  <w:style w:type="paragraph" w:customStyle="1" w:styleId="Card10">
    <w:name w:val="Card1"/>
    <w:uiPriority w:val="99"/>
    <w:qFormat/>
    <w:rsid w:val="00B978DF"/>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978DF"/>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978DF"/>
    <w:pPr>
      <w:ind w:left="288" w:right="288"/>
    </w:pPr>
    <w:rPr>
      <w:rFonts w:eastAsia="Times New Roman"/>
    </w:rPr>
  </w:style>
  <w:style w:type="paragraph" w:customStyle="1" w:styleId="cite21">
    <w:name w:val="cite2"/>
    <w:uiPriority w:val="99"/>
    <w:qFormat/>
    <w:rsid w:val="00B978DF"/>
    <w:rPr>
      <w:rFonts w:ascii="Times New Roman" w:eastAsia="Times New Roman" w:hAnsi="Times New Roman" w:cs="Times New Roman"/>
      <w:color w:val="000000"/>
      <w:sz w:val="20"/>
    </w:rPr>
  </w:style>
  <w:style w:type="character" w:customStyle="1" w:styleId="underline1">
    <w:name w:val="underline1"/>
    <w:rsid w:val="00B978DF"/>
    <w:rPr>
      <w:rFonts w:ascii="Times New Roman" w:hAnsi="Times New Roman"/>
      <w:sz w:val="20"/>
      <w:u w:val="single"/>
      <w:lang w:eastAsia="en-US"/>
    </w:rPr>
  </w:style>
  <w:style w:type="paragraph" w:customStyle="1" w:styleId="articletext">
    <w:name w:val="articletext"/>
    <w:basedOn w:val="Normal"/>
    <w:uiPriority w:val="99"/>
    <w:qFormat/>
    <w:rsid w:val="00B978DF"/>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978DF"/>
    <w:rPr>
      <w:rFonts w:ascii="Arial Narrow" w:hAnsi="Arial Narrow"/>
      <w:sz w:val="24"/>
      <w:szCs w:val="24"/>
      <w:u w:val="single"/>
      <w:lang w:val="en-US" w:eastAsia="en-US" w:bidi="ar-SA"/>
    </w:rPr>
  </w:style>
  <w:style w:type="character" w:customStyle="1" w:styleId="cardtextsmallChar">
    <w:name w:val="card text small Char"/>
    <w:rsid w:val="00B978DF"/>
    <w:rPr>
      <w:rFonts w:ascii="Arial Narrow" w:hAnsi="Arial Narrow"/>
      <w:sz w:val="16"/>
      <w:szCs w:val="24"/>
      <w:lang w:val="en-US" w:eastAsia="en-US" w:bidi="ar-SA"/>
    </w:rPr>
  </w:style>
  <w:style w:type="paragraph" w:customStyle="1" w:styleId="cardtextsmall">
    <w:name w:val="card text small"/>
    <w:basedOn w:val="Normal"/>
    <w:uiPriority w:val="99"/>
    <w:qFormat/>
    <w:rsid w:val="00B978DF"/>
    <w:rPr>
      <w:rFonts w:eastAsia="Times New Roman"/>
      <w:sz w:val="16"/>
    </w:rPr>
  </w:style>
  <w:style w:type="paragraph" w:customStyle="1" w:styleId="CaseListNormal">
    <w:name w:val="Case List Normal"/>
    <w:basedOn w:val="Normal"/>
    <w:uiPriority w:val="99"/>
    <w:qFormat/>
    <w:rsid w:val="00B978DF"/>
    <w:rPr>
      <w:rFonts w:ascii="Times" w:eastAsia="Times New Roman" w:hAnsi="Times"/>
      <w:szCs w:val="26"/>
    </w:rPr>
  </w:style>
  <w:style w:type="paragraph" w:customStyle="1" w:styleId="Body">
    <w:name w:val="Body"/>
    <w:basedOn w:val="Normal"/>
    <w:uiPriority w:val="99"/>
    <w:qFormat/>
    <w:rsid w:val="00B978DF"/>
    <w:pPr>
      <w:outlineLvl w:val="3"/>
    </w:pPr>
    <w:rPr>
      <w:rFonts w:eastAsia="Times New Roman"/>
      <w:szCs w:val="20"/>
    </w:rPr>
  </w:style>
  <w:style w:type="paragraph" w:customStyle="1" w:styleId="3text">
    <w:name w:val="3text"/>
    <w:basedOn w:val="Normal"/>
    <w:uiPriority w:val="99"/>
    <w:qFormat/>
    <w:rsid w:val="00B978DF"/>
    <w:pPr>
      <w:spacing w:before="100" w:beforeAutospacing="1" w:after="100" w:afterAutospacing="1"/>
    </w:pPr>
    <w:rPr>
      <w:rFonts w:eastAsia="Times New Roman"/>
      <w:sz w:val="24"/>
    </w:rPr>
  </w:style>
  <w:style w:type="character" w:customStyle="1" w:styleId="countrytitle1">
    <w:name w:val="countrytitle1"/>
    <w:rsid w:val="00B978DF"/>
    <w:rPr>
      <w:rFonts w:ascii="Verdana" w:hAnsi="Verdana" w:hint="default"/>
      <w:b/>
      <w:bCs/>
      <w:color w:val="293643"/>
      <w:sz w:val="24"/>
      <w:szCs w:val="24"/>
    </w:rPr>
  </w:style>
  <w:style w:type="character" w:customStyle="1" w:styleId="storyheader1">
    <w:name w:val="storyheader1"/>
    <w:rsid w:val="00B978DF"/>
    <w:rPr>
      <w:rFonts w:ascii="Verdana" w:hAnsi="Verdana" w:hint="default"/>
      <w:b/>
      <w:bCs/>
      <w:color w:val="000000"/>
      <w:sz w:val="21"/>
      <w:szCs w:val="21"/>
    </w:rPr>
  </w:style>
  <w:style w:type="paragraph" w:customStyle="1" w:styleId="TimesNewRoman12">
    <w:name w:val="TimesNewRoman12"/>
    <w:uiPriority w:val="99"/>
    <w:qFormat/>
    <w:rsid w:val="00B978DF"/>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978DF"/>
    <w:pPr>
      <w:spacing w:before="100" w:beforeAutospacing="1" w:after="100" w:afterAutospacing="1"/>
    </w:pPr>
    <w:rPr>
      <w:rFonts w:eastAsia="Times New Roman"/>
      <w:sz w:val="24"/>
    </w:rPr>
  </w:style>
  <w:style w:type="character" w:customStyle="1" w:styleId="cardunderlinedChar0">
    <w:name w:val="card underlined Char"/>
    <w:rsid w:val="00B978DF"/>
    <w:rPr>
      <w:rFonts w:ascii="Arial" w:hAnsi="Arial"/>
      <w:sz w:val="22"/>
      <w:szCs w:val="24"/>
      <w:u w:val="single"/>
      <w:lang w:val="en-US" w:eastAsia="en-US" w:bidi="ar-SA"/>
    </w:rPr>
  </w:style>
  <w:style w:type="paragraph" w:customStyle="1" w:styleId="medium-normal">
    <w:name w:val="medium-normal"/>
    <w:basedOn w:val="Normal"/>
    <w:uiPriority w:val="99"/>
    <w:qFormat/>
    <w:rsid w:val="00B978DF"/>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978DF"/>
    <w:rPr>
      <w:rFonts w:eastAsia="Times New Roman"/>
      <w:color w:val="000000"/>
      <w:sz w:val="18"/>
    </w:rPr>
  </w:style>
  <w:style w:type="paragraph" w:customStyle="1" w:styleId="text1">
    <w:name w:val="text1"/>
    <w:basedOn w:val="Normal"/>
    <w:autoRedefine/>
    <w:uiPriority w:val="99"/>
    <w:qFormat/>
    <w:rsid w:val="00B978DF"/>
    <w:rPr>
      <w:rFonts w:eastAsia="Times New Roman"/>
      <w:szCs w:val="20"/>
    </w:rPr>
  </w:style>
  <w:style w:type="character" w:customStyle="1" w:styleId="article1">
    <w:name w:val="article1"/>
    <w:rsid w:val="00B978DF"/>
    <w:rPr>
      <w:rFonts w:ascii="Verdana" w:hAnsi="Verdana" w:hint="default"/>
      <w:color w:val="333333"/>
      <w:sz w:val="16"/>
      <w:szCs w:val="16"/>
    </w:rPr>
  </w:style>
  <w:style w:type="paragraph" w:customStyle="1" w:styleId="RepeatBlockHeading">
    <w:name w:val="Repeat Block Heading"/>
    <w:basedOn w:val="Normal"/>
    <w:autoRedefine/>
    <w:uiPriority w:val="99"/>
    <w:qFormat/>
    <w:rsid w:val="00B978DF"/>
    <w:pPr>
      <w:jc w:val="center"/>
    </w:pPr>
    <w:rPr>
      <w:rFonts w:eastAsia="Times New Roman"/>
      <w:b/>
      <w:smallCaps/>
      <w:color w:val="000000"/>
      <w:sz w:val="24"/>
      <w:u w:val="thick"/>
    </w:rPr>
  </w:style>
  <w:style w:type="character" w:customStyle="1" w:styleId="Hyperlink6">
    <w:name w:val="Hyperlink6"/>
    <w:rsid w:val="00B978DF"/>
    <w:rPr>
      <w:color w:val="3300CC"/>
      <w:u w:val="single"/>
    </w:rPr>
  </w:style>
  <w:style w:type="paragraph" w:customStyle="1" w:styleId="story-headline">
    <w:name w:val="story-headline"/>
    <w:basedOn w:val="Normal"/>
    <w:uiPriority w:val="99"/>
    <w:qFormat/>
    <w:rsid w:val="00B978DF"/>
    <w:pPr>
      <w:spacing w:before="72" w:after="72"/>
    </w:pPr>
    <w:rPr>
      <w:rFonts w:eastAsia="Times New Roman"/>
      <w:b/>
      <w:bCs/>
      <w:sz w:val="26"/>
      <w:szCs w:val="26"/>
    </w:rPr>
  </w:style>
  <w:style w:type="paragraph" w:customStyle="1" w:styleId="story-body">
    <w:name w:val="story-body"/>
    <w:basedOn w:val="Normal"/>
    <w:uiPriority w:val="99"/>
    <w:qFormat/>
    <w:rsid w:val="00B978DF"/>
    <w:pPr>
      <w:spacing w:before="100" w:beforeAutospacing="1" w:after="100" w:afterAutospacing="1"/>
    </w:pPr>
    <w:rPr>
      <w:rFonts w:eastAsia="Times New Roman"/>
    </w:rPr>
  </w:style>
  <w:style w:type="character" w:customStyle="1" w:styleId="story-posted-date1">
    <w:name w:val="story-posted-date1"/>
    <w:rsid w:val="00B978DF"/>
    <w:rPr>
      <w:rFonts w:ascii="Arial" w:hAnsi="Arial" w:cs="Arial" w:hint="default"/>
      <w:b w:val="0"/>
      <w:bCs w:val="0"/>
      <w:sz w:val="19"/>
      <w:szCs w:val="19"/>
    </w:rPr>
  </w:style>
  <w:style w:type="paragraph" w:customStyle="1" w:styleId="story-dateline">
    <w:name w:val="story-dateline"/>
    <w:basedOn w:val="Normal"/>
    <w:uiPriority w:val="99"/>
    <w:qFormat/>
    <w:rsid w:val="00B978DF"/>
    <w:rPr>
      <w:rFonts w:eastAsia="Times New Roman"/>
      <w:b/>
      <w:bCs/>
    </w:rPr>
  </w:style>
  <w:style w:type="paragraph" w:customStyle="1" w:styleId="TextofCards">
    <w:name w:val="Text of Cards"/>
    <w:basedOn w:val="Normal"/>
    <w:uiPriority w:val="99"/>
    <w:qFormat/>
    <w:rsid w:val="00B978DF"/>
    <w:rPr>
      <w:rFonts w:eastAsia="Times New Roman"/>
      <w:color w:val="000000"/>
      <w:spacing w:val="6"/>
      <w:szCs w:val="23"/>
    </w:rPr>
  </w:style>
  <w:style w:type="paragraph" w:customStyle="1" w:styleId="Corpotesto">
    <w:name w:val="Corpo testo"/>
    <w:basedOn w:val="Normal"/>
    <w:uiPriority w:val="99"/>
    <w:qFormat/>
    <w:rsid w:val="00B978DF"/>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978DF"/>
    <w:rPr>
      <w:rFonts w:eastAsia="SimSun" w:cs="Arial"/>
      <w:b/>
      <w:bCs/>
      <w:iCs/>
      <w:sz w:val="24"/>
      <w:szCs w:val="28"/>
      <w:lang w:val="en-US" w:eastAsia="zh-CN" w:bidi="ar-SA"/>
    </w:rPr>
  </w:style>
  <w:style w:type="paragraph" w:customStyle="1" w:styleId="PageHeading">
    <w:name w:val="Page Heading"/>
    <w:basedOn w:val="Heading2"/>
    <w:uiPriority w:val="99"/>
    <w:qFormat/>
    <w:rsid w:val="00B978DF"/>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B978DF"/>
  </w:style>
  <w:style w:type="paragraph" w:customStyle="1" w:styleId="tagCharChar1Char">
    <w:name w:val="tag Char Char1 Char"/>
    <w:uiPriority w:val="99"/>
    <w:qFormat/>
    <w:rsid w:val="00B978DF"/>
    <w:pPr>
      <w:spacing w:after="160" w:line="259" w:lineRule="auto"/>
    </w:pPr>
    <w:rPr>
      <w:rFonts w:eastAsia="Times New Roman"/>
      <w:b/>
      <w:bCs/>
    </w:rPr>
  </w:style>
  <w:style w:type="character" w:customStyle="1" w:styleId="textmedium">
    <w:name w:val="textmedium"/>
    <w:basedOn w:val="DefaultParagraphFont"/>
    <w:rsid w:val="00B978DF"/>
  </w:style>
  <w:style w:type="character" w:customStyle="1" w:styleId="citation1">
    <w:name w:val="citation1"/>
    <w:rsid w:val="00B978DF"/>
    <w:rPr>
      <w:rFonts w:ascii="Verdana" w:hAnsi="Verdana" w:hint="default"/>
      <w:sz w:val="17"/>
      <w:szCs w:val="17"/>
    </w:rPr>
  </w:style>
  <w:style w:type="character" w:customStyle="1" w:styleId="hithighlite">
    <w:name w:val="hithighlite"/>
    <w:basedOn w:val="DefaultParagraphFont"/>
    <w:rsid w:val="00B978DF"/>
  </w:style>
  <w:style w:type="character" w:customStyle="1" w:styleId="articlecontent">
    <w:name w:val="articlecontent"/>
    <w:basedOn w:val="DefaultParagraphFont"/>
    <w:rsid w:val="00B978DF"/>
  </w:style>
  <w:style w:type="paragraph" w:styleId="FootnoteText">
    <w:name w:val="footnote text"/>
    <w:basedOn w:val="Normal"/>
    <w:link w:val="FootnoteTextChar"/>
    <w:rsid w:val="00B978DF"/>
    <w:rPr>
      <w:rFonts w:ascii="Times" w:eastAsia="Times" w:hAnsi="Times"/>
      <w:szCs w:val="20"/>
    </w:rPr>
  </w:style>
  <w:style w:type="character" w:customStyle="1" w:styleId="FootnoteTextChar">
    <w:name w:val="Footnote Text Char"/>
    <w:basedOn w:val="DefaultParagraphFont"/>
    <w:link w:val="FootnoteText"/>
    <w:rsid w:val="00B978DF"/>
    <w:rPr>
      <w:rFonts w:ascii="Times" w:eastAsia="Times" w:hAnsi="Times" w:cs="Calibri"/>
      <w:sz w:val="22"/>
      <w:szCs w:val="20"/>
    </w:rPr>
  </w:style>
  <w:style w:type="paragraph" w:customStyle="1" w:styleId="inside-copy">
    <w:name w:val="inside-copy"/>
    <w:basedOn w:val="Normal"/>
    <w:uiPriority w:val="99"/>
    <w:qFormat/>
    <w:rsid w:val="00B978DF"/>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978DF"/>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978DF"/>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978DF"/>
  </w:style>
  <w:style w:type="paragraph" w:customStyle="1" w:styleId="ProjectTitleLine">
    <w:name w:val="Project Title Line"/>
    <w:basedOn w:val="Normal"/>
    <w:next w:val="Normal"/>
    <w:autoRedefine/>
    <w:uiPriority w:val="99"/>
    <w:qFormat/>
    <w:rsid w:val="00B978DF"/>
    <w:pPr>
      <w:jc w:val="center"/>
    </w:pPr>
    <w:rPr>
      <w:rFonts w:eastAsia="Times New Roman"/>
      <w:caps/>
      <w:szCs w:val="20"/>
    </w:rPr>
  </w:style>
  <w:style w:type="character" w:customStyle="1" w:styleId="fource1">
    <w:name w:val="fource1"/>
    <w:rsid w:val="00B978DF"/>
    <w:rPr>
      <w:sz w:val="34"/>
      <w:szCs w:val="34"/>
    </w:rPr>
  </w:style>
  <w:style w:type="paragraph" w:customStyle="1" w:styleId="LanguageStrike">
    <w:name w:val="Language Strike"/>
    <w:basedOn w:val="Normal"/>
    <w:next w:val="Normal"/>
    <w:uiPriority w:val="99"/>
    <w:qFormat/>
    <w:rsid w:val="00B978DF"/>
    <w:rPr>
      <w:rFonts w:eastAsia="Times New Roman"/>
      <w:strike/>
    </w:rPr>
  </w:style>
  <w:style w:type="character" w:customStyle="1" w:styleId="LanguageStrikeChar">
    <w:name w:val="Language Strike Char"/>
    <w:rsid w:val="00B978DF"/>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978DF"/>
    <w:rPr>
      <w:rFonts w:eastAsia="Times New Roman"/>
      <w:szCs w:val="20"/>
      <w:u w:val="single"/>
    </w:rPr>
  </w:style>
  <w:style w:type="paragraph" w:customStyle="1" w:styleId="Normal10pt">
    <w:name w:val="Normal + 10 pt"/>
    <w:basedOn w:val="Normal"/>
    <w:uiPriority w:val="99"/>
    <w:qFormat/>
    <w:rsid w:val="00B978DF"/>
    <w:rPr>
      <w:rFonts w:eastAsia="Times New Roman"/>
      <w:szCs w:val="20"/>
    </w:rPr>
  </w:style>
  <w:style w:type="paragraph" w:customStyle="1" w:styleId="cardChar1Char">
    <w:name w:val="card Char1 Char"/>
    <w:basedOn w:val="Normal"/>
    <w:uiPriority w:val="99"/>
    <w:qFormat/>
    <w:rsid w:val="00B978DF"/>
    <w:pPr>
      <w:ind w:left="288" w:right="288"/>
    </w:pPr>
    <w:rPr>
      <w:rFonts w:eastAsia="Times New Roman"/>
      <w:szCs w:val="20"/>
    </w:rPr>
  </w:style>
  <w:style w:type="character" w:customStyle="1" w:styleId="normal11">
    <w:name w:val="normal1"/>
    <w:basedOn w:val="DefaultParagraphFont"/>
    <w:rsid w:val="00B978DF"/>
  </w:style>
  <w:style w:type="character" w:customStyle="1" w:styleId="ds">
    <w:name w:val="ds"/>
    <w:basedOn w:val="DefaultParagraphFont"/>
    <w:rsid w:val="00B978DF"/>
  </w:style>
  <w:style w:type="character" w:customStyle="1" w:styleId="UnderliningChar1">
    <w:name w:val="Underlining Char1"/>
    <w:rsid w:val="00B978DF"/>
    <w:rPr>
      <w:rFonts w:ascii="Arial Narrow" w:hAnsi="Arial Narrow"/>
      <w:szCs w:val="24"/>
      <w:u w:val="single"/>
      <w:lang w:val="en-US" w:eastAsia="en-US" w:bidi="ar-SA"/>
    </w:rPr>
  </w:style>
  <w:style w:type="character" w:customStyle="1" w:styleId="UnderliningChar2">
    <w:name w:val="Underlining Char2"/>
    <w:rsid w:val="00B978DF"/>
    <w:rPr>
      <w:rFonts w:ascii="Arial Narrow" w:hAnsi="Arial Narrow"/>
      <w:szCs w:val="24"/>
      <w:u w:val="single"/>
      <w:lang w:val="en-US" w:eastAsia="en-US" w:bidi="ar-SA"/>
    </w:rPr>
  </w:style>
  <w:style w:type="character" w:customStyle="1" w:styleId="MicroTextChar1">
    <w:name w:val="MicroText Char1"/>
    <w:rsid w:val="00B978DF"/>
    <w:rPr>
      <w:rFonts w:ascii="Arial Narrow" w:hAnsi="Arial Narrow"/>
      <w:sz w:val="12"/>
      <w:szCs w:val="24"/>
      <w:lang w:val="en-US" w:eastAsia="en-US" w:bidi="ar-SA"/>
    </w:rPr>
  </w:style>
  <w:style w:type="paragraph" w:customStyle="1" w:styleId="CM12">
    <w:name w:val="CM12"/>
    <w:basedOn w:val="Default"/>
    <w:next w:val="Default"/>
    <w:uiPriority w:val="99"/>
    <w:qFormat/>
    <w:rsid w:val="00B978DF"/>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978DF"/>
    <w:pPr>
      <w:widowControl w:val="0"/>
      <w:spacing w:after="480"/>
    </w:pPr>
    <w:rPr>
      <w:rFonts w:ascii="Granjon LT Std" w:hAnsi="Granjon LT Std"/>
      <w:color w:val="auto"/>
    </w:rPr>
  </w:style>
  <w:style w:type="paragraph" w:customStyle="1" w:styleId="CM10">
    <w:name w:val="CM10"/>
    <w:basedOn w:val="Default"/>
    <w:next w:val="Default"/>
    <w:uiPriority w:val="99"/>
    <w:qFormat/>
    <w:rsid w:val="00B978DF"/>
    <w:pPr>
      <w:widowControl w:val="0"/>
      <w:spacing w:line="320" w:lineRule="atLeast"/>
    </w:pPr>
    <w:rPr>
      <w:rFonts w:ascii="Granjon LT Std" w:hAnsi="Granjon LT Std"/>
      <w:color w:val="auto"/>
    </w:rPr>
  </w:style>
  <w:style w:type="character" w:styleId="EndnoteReference">
    <w:name w:val="endnote reference"/>
    <w:rsid w:val="00B978DF"/>
    <w:rPr>
      <w:vertAlign w:val="baseline"/>
    </w:rPr>
  </w:style>
  <w:style w:type="paragraph" w:customStyle="1" w:styleId="bold">
    <w:name w:val="bold"/>
    <w:basedOn w:val="Normal"/>
    <w:uiPriority w:val="99"/>
    <w:qFormat/>
    <w:rsid w:val="00B978DF"/>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978DF"/>
    <w:rPr>
      <w:rFonts w:eastAsia="Times New Roman"/>
      <w:strike/>
      <w:szCs w:val="20"/>
    </w:rPr>
  </w:style>
  <w:style w:type="paragraph" w:customStyle="1" w:styleId="textbodyblack">
    <w:name w:val="textbodyblack"/>
    <w:basedOn w:val="Normal"/>
    <w:uiPriority w:val="99"/>
    <w:qFormat/>
    <w:rsid w:val="00B978DF"/>
    <w:pPr>
      <w:spacing w:before="100" w:beforeAutospacing="1" w:after="100" w:afterAutospacing="1"/>
    </w:pPr>
    <w:rPr>
      <w:rFonts w:eastAsia="Times New Roman"/>
      <w:sz w:val="24"/>
    </w:rPr>
  </w:style>
  <w:style w:type="character" w:customStyle="1" w:styleId="DefaultPara">
    <w:name w:val="Default Para"/>
    <w:rsid w:val="00B978DF"/>
    <w:rPr>
      <w:sz w:val="20"/>
    </w:rPr>
  </w:style>
  <w:style w:type="character" w:customStyle="1" w:styleId="SYSHYPERTEXT">
    <w:name w:val="SYS_HYPERTEXT"/>
    <w:rsid w:val="00B978DF"/>
    <w:rPr>
      <w:color w:val="0000FF"/>
      <w:u w:val="single"/>
    </w:rPr>
  </w:style>
  <w:style w:type="character" w:customStyle="1" w:styleId="Hyperlink1">
    <w:name w:val="Hyperlink1"/>
    <w:rsid w:val="00B978DF"/>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978D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978DF"/>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978DF"/>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B978DF"/>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B978DF"/>
    <w:rPr>
      <w:b/>
      <w:sz w:val="24"/>
      <w:szCs w:val="24"/>
      <w:u w:val="single"/>
      <w:lang w:val="en-US" w:eastAsia="en-US" w:bidi="ar-SA"/>
    </w:rPr>
  </w:style>
  <w:style w:type="character" w:customStyle="1" w:styleId="StyleTagTimesNewRomanChar">
    <w:name w:val="Style Tag + Times New Roman Char"/>
    <w:rsid w:val="00B978DF"/>
    <w:rPr>
      <w:b/>
      <w:bCs/>
      <w:noProof w:val="0"/>
      <w:sz w:val="24"/>
      <w:szCs w:val="24"/>
      <w:lang w:val="en-US" w:eastAsia="en-US" w:bidi="ar-SA"/>
    </w:rPr>
  </w:style>
  <w:style w:type="character" w:customStyle="1" w:styleId="ShrinkChar">
    <w:name w:val="Shrink Char"/>
    <w:link w:val="Shrink"/>
    <w:rsid w:val="00B978DF"/>
    <w:rPr>
      <w:rFonts w:cs="Courier"/>
      <w:bCs/>
      <w:sz w:val="16"/>
      <w:szCs w:val="16"/>
    </w:rPr>
  </w:style>
  <w:style w:type="paragraph" w:customStyle="1" w:styleId="SmallCard">
    <w:name w:val="Small Card"/>
    <w:basedOn w:val="Normal"/>
    <w:uiPriority w:val="99"/>
    <w:qFormat/>
    <w:rsid w:val="00B978DF"/>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978DF"/>
    <w:rPr>
      <w:rFonts w:ascii="Arial Narrow" w:hAnsi="Arial Narrow" w:cs="Arial"/>
      <w:b/>
      <w:bCs/>
      <w:iCs/>
      <w:sz w:val="24"/>
      <w:szCs w:val="28"/>
      <w:lang w:val="en-US" w:eastAsia="en-US" w:bidi="ar-SA"/>
    </w:rPr>
  </w:style>
  <w:style w:type="character" w:customStyle="1" w:styleId="UnderliningCharChar">
    <w:name w:val="Underlining Char Char"/>
    <w:rsid w:val="00B978DF"/>
    <w:rPr>
      <w:rFonts w:ascii="Arial Narrow" w:hAnsi="Arial Narrow"/>
      <w:szCs w:val="24"/>
      <w:u w:val="single"/>
      <w:lang w:val="en-US" w:eastAsia="en-US" w:bidi="ar-SA"/>
    </w:rPr>
  </w:style>
  <w:style w:type="character" w:customStyle="1" w:styleId="StyleArialNarrow12ptBold">
    <w:name w:val="Style Arial Narrow 12 pt Bold"/>
    <w:rsid w:val="00B978DF"/>
    <w:rPr>
      <w:rFonts w:ascii="Arial Narrow" w:hAnsi="Arial Narrow"/>
      <w:b/>
      <w:bCs/>
      <w:sz w:val="24"/>
    </w:rPr>
  </w:style>
  <w:style w:type="character" w:customStyle="1" w:styleId="Style1CharChar">
    <w:name w:val="Style1 Char Char"/>
    <w:rsid w:val="00B978DF"/>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978DF"/>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978DF"/>
    <w:rPr>
      <w:u w:val="single"/>
    </w:rPr>
  </w:style>
  <w:style w:type="character" w:customStyle="1" w:styleId="UnderlinedCharChar1">
    <w:name w:val="Underlined Char Char1"/>
    <w:rsid w:val="00B978DF"/>
    <w:rPr>
      <w:rFonts w:ascii="Bell MT" w:eastAsia="Times New Roman" w:hAnsi="Bell MT"/>
      <w:bCs/>
      <w:iCs/>
      <w:sz w:val="22"/>
      <w:u w:val="single"/>
    </w:rPr>
  </w:style>
  <w:style w:type="character" w:customStyle="1" w:styleId="Heading2CharChar2">
    <w:name w:val="Heading 2 Char Char2"/>
    <w:rsid w:val="00B978DF"/>
    <w:rPr>
      <w:rFonts w:cs="Arial"/>
      <w:b/>
      <w:bCs/>
      <w:iCs/>
      <w:sz w:val="22"/>
      <w:szCs w:val="28"/>
      <w:lang w:val="en-US" w:eastAsia="en-US" w:bidi="ar-SA"/>
    </w:rPr>
  </w:style>
  <w:style w:type="character" w:customStyle="1" w:styleId="doctitle">
    <w:name w:val="doctitle"/>
    <w:rsid w:val="00B978DF"/>
  </w:style>
  <w:style w:type="character" w:customStyle="1" w:styleId="FooterChar1">
    <w:name w:val="Footer Char1"/>
    <w:uiPriority w:val="99"/>
    <w:semiHidden/>
    <w:rsid w:val="00B978DF"/>
    <w:rPr>
      <w:rFonts w:ascii="Garamond" w:eastAsia="Calibri" w:hAnsi="Garamond" w:cs="Times New Roman"/>
      <w:szCs w:val="22"/>
    </w:rPr>
  </w:style>
  <w:style w:type="paragraph" w:customStyle="1" w:styleId="CiteCorrected">
    <w:name w:val="Cite Corrected"/>
    <w:basedOn w:val="Normal"/>
    <w:link w:val="CiteCorrectedChar"/>
    <w:qFormat/>
    <w:rsid w:val="00B978DF"/>
    <w:rPr>
      <w:rFonts w:eastAsia="Times New Roman"/>
      <w:b/>
      <w:bCs/>
      <w:sz w:val="24"/>
      <w:szCs w:val="16"/>
      <w:u w:val="single"/>
    </w:rPr>
  </w:style>
  <w:style w:type="character" w:customStyle="1" w:styleId="CiteCorrectedChar">
    <w:name w:val="Cite Corrected Char"/>
    <w:link w:val="CiteCorrected"/>
    <w:rsid w:val="00B978DF"/>
    <w:rPr>
      <w:rFonts w:ascii="Calibri" w:eastAsia="Times New Roman" w:hAnsi="Calibri" w:cs="Calibri"/>
      <w:b/>
      <w:bCs/>
      <w:szCs w:val="16"/>
      <w:u w:val="single"/>
    </w:rPr>
  </w:style>
  <w:style w:type="character" w:customStyle="1" w:styleId="cardtext-underlined">
    <w:name w:val="card text- underlined"/>
    <w:rsid w:val="00B978DF"/>
    <w:rPr>
      <w:rFonts w:ascii="Garamond" w:hAnsi="Garamond"/>
      <w:u w:val="single"/>
    </w:rPr>
  </w:style>
  <w:style w:type="numbering" w:customStyle="1" w:styleId="NoList6">
    <w:name w:val="No List6"/>
    <w:next w:val="NoList"/>
    <w:uiPriority w:val="99"/>
    <w:semiHidden/>
    <w:unhideWhenUsed/>
    <w:rsid w:val="00B978DF"/>
  </w:style>
  <w:style w:type="numbering" w:customStyle="1" w:styleId="NoList7">
    <w:name w:val="No List7"/>
    <w:next w:val="NoList"/>
    <w:semiHidden/>
    <w:unhideWhenUsed/>
    <w:rsid w:val="00B978DF"/>
  </w:style>
  <w:style w:type="character" w:customStyle="1" w:styleId="stylestylebold12pt">
    <w:name w:val="stylestylebold12pt"/>
    <w:basedOn w:val="DefaultParagraphFont"/>
    <w:rsid w:val="00B978DF"/>
  </w:style>
  <w:style w:type="character" w:customStyle="1" w:styleId="styleboldunderline">
    <w:name w:val="styleboldunderline"/>
    <w:basedOn w:val="DefaultParagraphFont"/>
    <w:rsid w:val="00B978DF"/>
  </w:style>
  <w:style w:type="character" w:customStyle="1" w:styleId="Styleunderline11pt">
    <w:name w:val="Style underline + 11 pt"/>
    <w:rsid w:val="00B978DF"/>
    <w:rPr>
      <w:rFonts w:ascii="Times New Roman" w:hAnsi="Times New Roman"/>
      <w:b w:val="0"/>
      <w:bCs w:val="0"/>
      <w:sz w:val="20"/>
      <w:u w:val="single"/>
    </w:rPr>
  </w:style>
  <w:style w:type="character" w:customStyle="1" w:styleId="Styleunderline11ptBold">
    <w:name w:val="Style underline + 11 pt Bold"/>
    <w:rsid w:val="00B978DF"/>
    <w:rPr>
      <w:rFonts w:ascii="Times New Roman" w:hAnsi="Times New Roman"/>
      <w:b/>
      <w:bCs w:val="0"/>
      <w:sz w:val="20"/>
      <w:u w:val="single"/>
    </w:rPr>
  </w:style>
  <w:style w:type="paragraph" w:customStyle="1" w:styleId="story-body-text">
    <w:name w:val="story-body-text"/>
    <w:basedOn w:val="Normal"/>
    <w:uiPriority w:val="99"/>
    <w:qFormat/>
    <w:rsid w:val="00B978DF"/>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978DF"/>
  </w:style>
  <w:style w:type="character" w:customStyle="1" w:styleId="BriefTitleChar">
    <w:name w:val="Brief Title Char"/>
    <w:basedOn w:val="DefaultParagraphFont"/>
    <w:rsid w:val="00B978DF"/>
    <w:rPr>
      <w:b/>
      <w:sz w:val="24"/>
      <w:szCs w:val="24"/>
      <w:u w:val="single"/>
      <w:lang w:val="en-US" w:eastAsia="en-US" w:bidi="ar-SA"/>
    </w:rPr>
  </w:style>
  <w:style w:type="paragraph" w:customStyle="1" w:styleId="BriefTitle2">
    <w:name w:val="Brief Title 2"/>
    <w:basedOn w:val="Heading1"/>
    <w:uiPriority w:val="99"/>
    <w:qFormat/>
    <w:rsid w:val="00B978DF"/>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978DF"/>
    <w:rPr>
      <w:b/>
      <w:sz w:val="24"/>
      <w:szCs w:val="24"/>
      <w:u w:val="single"/>
      <w:lang w:val="en-US" w:eastAsia="en-US" w:bidi="ar-SA"/>
    </w:rPr>
  </w:style>
  <w:style w:type="paragraph" w:customStyle="1" w:styleId="cards0">
    <w:name w:val="cards"/>
    <w:basedOn w:val="Normal"/>
    <w:uiPriority w:val="99"/>
    <w:qFormat/>
    <w:rsid w:val="00B978DF"/>
    <w:rPr>
      <w:rFonts w:eastAsia="Calibri"/>
    </w:rPr>
  </w:style>
  <w:style w:type="character" w:customStyle="1" w:styleId="StyleStyle4CharTimesNewRoman11pt1">
    <w:name w:val="Style Style4 Char + Times New Roman 11 pt1"/>
    <w:basedOn w:val="DefaultParagraphFont"/>
    <w:rsid w:val="00B978DF"/>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978DF"/>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978DF"/>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B978DF"/>
    <w:rPr>
      <w:sz w:val="20"/>
      <w:u w:val="single"/>
    </w:rPr>
  </w:style>
  <w:style w:type="character" w:customStyle="1" w:styleId="FootnoteTextChar1">
    <w:name w:val="Footnote Text Char1"/>
    <w:basedOn w:val="DefaultParagraphFont"/>
    <w:uiPriority w:val="99"/>
    <w:rsid w:val="00B978DF"/>
    <w:rPr>
      <w:rFonts w:ascii="Georgia" w:hAnsi="Georgia"/>
      <w:sz w:val="20"/>
      <w:szCs w:val="20"/>
    </w:rPr>
  </w:style>
  <w:style w:type="character" w:customStyle="1" w:styleId="SubtitleChar1">
    <w:name w:val="Subtitle Char1"/>
    <w:aliases w:val="Underlined card text Char1"/>
    <w:basedOn w:val="DefaultParagraphFont"/>
    <w:uiPriority w:val="11"/>
    <w:rsid w:val="00B978DF"/>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978DF"/>
    <w:rPr>
      <w:rFonts w:ascii="Georgia" w:hAnsi="Georgia"/>
    </w:rPr>
  </w:style>
  <w:style w:type="character" w:customStyle="1" w:styleId="BodyText2Char1">
    <w:name w:val="Body Text 2 Char1"/>
    <w:basedOn w:val="DefaultParagraphFont"/>
    <w:uiPriority w:val="99"/>
    <w:rsid w:val="00B978DF"/>
    <w:rPr>
      <w:rFonts w:ascii="Georgia" w:hAnsi="Georgia"/>
    </w:rPr>
  </w:style>
  <w:style w:type="character" w:customStyle="1" w:styleId="PlainTextChar1">
    <w:name w:val="Plain Text Char1"/>
    <w:basedOn w:val="DefaultParagraphFont"/>
    <w:rsid w:val="00B978DF"/>
    <w:rPr>
      <w:rFonts w:ascii="Consolas" w:hAnsi="Consolas"/>
      <w:sz w:val="21"/>
      <w:szCs w:val="21"/>
    </w:rPr>
  </w:style>
  <w:style w:type="character" w:customStyle="1" w:styleId="StyleCardText11ptUnderlineChar">
    <w:name w:val="Style Card Text + 11 pt Underline Char"/>
    <w:link w:val="StyleCardText11ptUnderline"/>
    <w:locked/>
    <w:rsid w:val="00B978DF"/>
    <w:rPr>
      <w:u w:val="single"/>
    </w:rPr>
  </w:style>
  <w:style w:type="paragraph" w:customStyle="1" w:styleId="StyleCardText11ptUnderline">
    <w:name w:val="Style Card Text + 11 pt Underline"/>
    <w:link w:val="StyleCardText11ptUnderlineChar"/>
    <w:qFormat/>
    <w:rsid w:val="00B978DF"/>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B978DF"/>
    <w:rPr>
      <w:rFonts w:ascii="Georgia" w:hAnsi="Georgia"/>
      <w:sz w:val="16"/>
    </w:rPr>
  </w:style>
  <w:style w:type="paragraph" w:customStyle="1" w:styleId="StyleMinimizedText11pt">
    <w:name w:val="Style Minimized Text + 11 pt"/>
    <w:basedOn w:val="Normal"/>
    <w:link w:val="StyleMinimizedText11ptChar"/>
    <w:qFormat/>
    <w:rsid w:val="00B978DF"/>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B978DF"/>
    <w:rPr>
      <w:rFonts w:ascii="Georgia" w:hAnsi="Georgia"/>
      <w:sz w:val="16"/>
    </w:rPr>
  </w:style>
  <w:style w:type="paragraph" w:customStyle="1" w:styleId="StyleMinimizedText11pt1">
    <w:name w:val="Style Minimized Text + 11 pt1"/>
    <w:basedOn w:val="Normal"/>
    <w:link w:val="StyleMinimizedText11pt1Char"/>
    <w:qFormat/>
    <w:rsid w:val="00B978DF"/>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B978DF"/>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978DF"/>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978DF"/>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978DF"/>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B978DF"/>
    <w:rPr>
      <w:rFonts w:ascii="Arial Narrow" w:hAnsi="Arial Narrow"/>
      <w:sz w:val="16"/>
    </w:rPr>
  </w:style>
  <w:style w:type="paragraph" w:customStyle="1" w:styleId="Debate-CardSmalltextF2">
    <w:name w:val="Debate- Card Small text F2"/>
    <w:basedOn w:val="Normal"/>
    <w:next w:val="Normal"/>
    <w:link w:val="Debate-CardSmalltextF2Char"/>
    <w:qFormat/>
    <w:rsid w:val="00B978DF"/>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978DF"/>
    <w:rPr>
      <w:rFonts w:ascii="Arial Narrow" w:hAnsi="Arial Narrow"/>
      <w:b/>
      <w:sz w:val="18"/>
      <w:u w:val="single"/>
    </w:rPr>
  </w:style>
  <w:style w:type="paragraph" w:customStyle="1" w:styleId="Debate-EmphasizedText-F5">
    <w:name w:val="Debate- Emphasized Text- F5"/>
    <w:basedOn w:val="Normal"/>
    <w:link w:val="Debate-EmphasizedText-F5Char"/>
    <w:qFormat/>
    <w:rsid w:val="00B978DF"/>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978DF"/>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978DF"/>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978DF"/>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978DF"/>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978DF"/>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978DF"/>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B978DF"/>
    <w:rPr>
      <w:rFonts w:ascii="Georgia" w:eastAsia="Times New Roman" w:hAnsi="Georgia"/>
      <w:sz w:val="16"/>
    </w:rPr>
  </w:style>
  <w:style w:type="paragraph" w:customStyle="1" w:styleId="MinimizedText">
    <w:name w:val="Minimized Text"/>
    <w:basedOn w:val="Normal"/>
    <w:link w:val="MinimizedTextChar"/>
    <w:qFormat/>
    <w:rsid w:val="00B978DF"/>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B978DF"/>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B978DF"/>
    <w:rPr>
      <w:sz w:val="20"/>
    </w:rPr>
  </w:style>
  <w:style w:type="character" w:customStyle="1" w:styleId="StyleUnderlineChar11ptBorderSinglesolidlineAutoChar">
    <w:name w:val="Style Underline Char + 11 pt Border: : (Single solid line Auto  ... Char"/>
    <w:link w:val="StyleUnderlineChar11ptBorderSinglesolidlineAuto"/>
    <w:locked/>
    <w:rsid w:val="00B978DF"/>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978DF"/>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B978DF"/>
    <w:rPr>
      <w:rFonts w:ascii="Arial" w:eastAsia="Times New Roman" w:hAnsi="Arial" w:cs="Times New Roman"/>
      <w:u w:val="single"/>
    </w:rPr>
  </w:style>
  <w:style w:type="paragraph" w:customStyle="1" w:styleId="StyleStyle49pt3">
    <w:name w:val="Style Style4 + 9 pt3"/>
    <w:basedOn w:val="Style4"/>
    <w:link w:val="StyleStyle49pt3Char"/>
    <w:qFormat/>
    <w:rsid w:val="00B978DF"/>
    <w:rPr>
      <w:rFonts w:ascii="Arial" w:eastAsia="Times New Roman" w:hAnsi="Arial" w:cs="Times New Roman"/>
    </w:rPr>
  </w:style>
  <w:style w:type="character" w:customStyle="1" w:styleId="StyleStyle4BoldChar">
    <w:name w:val="Style Style4 + Bold Char"/>
    <w:basedOn w:val="Style4Char"/>
    <w:link w:val="StyleStyle4Bold"/>
    <w:locked/>
    <w:rsid w:val="00B978DF"/>
    <w:rPr>
      <w:rFonts w:ascii="Arial" w:eastAsia="Times New Roman" w:hAnsi="Arial" w:cs="Times New Roman"/>
      <w:u w:val="single"/>
    </w:rPr>
  </w:style>
  <w:style w:type="paragraph" w:customStyle="1" w:styleId="StyleStyle4Bold">
    <w:name w:val="Style Style4 + Bold"/>
    <w:basedOn w:val="Style4"/>
    <w:link w:val="StyleStyle4BoldChar"/>
    <w:qFormat/>
    <w:rsid w:val="00B978DF"/>
    <w:rPr>
      <w:rFonts w:ascii="Arial" w:eastAsia="Times New Roman" w:hAnsi="Arial" w:cs="Times New Roman"/>
    </w:rPr>
  </w:style>
  <w:style w:type="character" w:customStyle="1" w:styleId="CircledChar">
    <w:name w:val="Circled Char"/>
    <w:basedOn w:val="CardTextChar0"/>
    <w:link w:val="Circled"/>
    <w:locked/>
    <w:rsid w:val="00B978DF"/>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978DF"/>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978DF"/>
    <w:rPr>
      <w:rFonts w:ascii="Arial" w:eastAsia="Times New Roman" w:hAnsi="Arial" w:cs="Times New Roman"/>
      <w:u w:val="single"/>
    </w:rPr>
  </w:style>
  <w:style w:type="paragraph" w:customStyle="1" w:styleId="StyleStyle411pt1">
    <w:name w:val="Style Style4 + 11 pt1"/>
    <w:basedOn w:val="Style4"/>
    <w:link w:val="StyleStyle411pt1Char"/>
    <w:qFormat/>
    <w:rsid w:val="00B978DF"/>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B978DF"/>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978DF"/>
    <w:rPr>
      <w:b/>
      <w:bCs w:val="0"/>
      <w:u w:val="single"/>
      <w:lang w:val="en-US" w:eastAsia="en-US" w:bidi="ar-SA"/>
    </w:rPr>
  </w:style>
  <w:style w:type="paragraph" w:customStyle="1" w:styleId="StyleBoldandUnderlineChar11pt">
    <w:name w:val="Style Bold and Underline Char + 11 pt"/>
    <w:link w:val="StyleBoldandUnderlineChar11ptChar"/>
    <w:qFormat/>
    <w:rsid w:val="00B978DF"/>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978DF"/>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978DF"/>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B978DF"/>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978DF"/>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978DF"/>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B978DF"/>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B978DF"/>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B978DF"/>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978DF"/>
    <w:rPr>
      <w:rFonts w:ascii="Georgia" w:eastAsia="Times New Roman" w:hAnsi="Georgia"/>
      <w:szCs w:val="20"/>
    </w:rPr>
  </w:style>
  <w:style w:type="paragraph" w:customStyle="1" w:styleId="cardCharChar0">
    <w:name w:val="card Char Char"/>
    <w:basedOn w:val="Normal"/>
    <w:link w:val="cardCharCharChar"/>
    <w:qFormat/>
    <w:rsid w:val="00B978DF"/>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B978DF"/>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978DF"/>
  </w:style>
  <w:style w:type="character" w:customStyle="1" w:styleId="StyleCardTextArialNarrow9ptChar">
    <w:name w:val="Style Card Text + Arial Narrow 9 pt Char"/>
    <w:basedOn w:val="CardTextChar10"/>
    <w:link w:val="StyleCardTextArialNarrow9pt"/>
    <w:locked/>
    <w:rsid w:val="00B978DF"/>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978DF"/>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978DF"/>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B978DF"/>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978DF"/>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B978DF"/>
    <w:rPr>
      <w:rFonts w:ascii="Georgia" w:eastAsia="Times New Roman" w:hAnsi="Georgia"/>
      <w:sz w:val="16"/>
    </w:rPr>
  </w:style>
  <w:style w:type="paragraph" w:customStyle="1" w:styleId="Textsmall0">
    <w:name w:val="Textsmall"/>
    <w:basedOn w:val="Normal"/>
    <w:next w:val="Normal"/>
    <w:link w:val="TextsmallChar0"/>
    <w:qFormat/>
    <w:rsid w:val="00B978DF"/>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B978DF"/>
    <w:rPr>
      <w:rFonts w:ascii="Arial" w:eastAsia="Times New Roman" w:hAnsi="Arial" w:cs="Times New Roman"/>
      <w:u w:val="single"/>
    </w:rPr>
  </w:style>
  <w:style w:type="paragraph" w:customStyle="1" w:styleId="StyleStyle49pt10">
    <w:name w:val="Style Style4 + 9 pt10"/>
    <w:basedOn w:val="Style4"/>
    <w:link w:val="StyleStyle49pt10Char"/>
    <w:qFormat/>
    <w:rsid w:val="00B978DF"/>
    <w:rPr>
      <w:rFonts w:ascii="Arial" w:eastAsia="Times New Roman" w:hAnsi="Arial" w:cs="Times New Roman"/>
    </w:rPr>
  </w:style>
  <w:style w:type="character" w:customStyle="1" w:styleId="StyleStyle49ptBold7Char">
    <w:name w:val="Style Style4 + 9 pt Bold7 Char"/>
    <w:link w:val="StyleStyle49ptBold7"/>
    <w:locked/>
    <w:rsid w:val="00B978DF"/>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978DF"/>
    <w:rPr>
      <w:rFonts w:ascii="Times New Roman" w:eastAsia="Times New Roman" w:hAnsi="Times New Roman" w:cs="Times New Roman"/>
      <w:b/>
      <w:bCs/>
    </w:rPr>
  </w:style>
  <w:style w:type="character" w:customStyle="1" w:styleId="NormalUnderlineChar">
    <w:name w:val="Normal Underline Char"/>
    <w:link w:val="NormalUnderline"/>
    <w:locked/>
    <w:rsid w:val="00B978DF"/>
    <w:rPr>
      <w:rFonts w:ascii="Georgia" w:eastAsia="Times New Roman" w:hAnsi="Georgia"/>
      <w:u w:val="single"/>
    </w:rPr>
  </w:style>
  <w:style w:type="paragraph" w:customStyle="1" w:styleId="NormalUnderline">
    <w:name w:val="Normal Underline"/>
    <w:basedOn w:val="Normal"/>
    <w:link w:val="NormalUnderlineChar"/>
    <w:qFormat/>
    <w:rsid w:val="00B978DF"/>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B978DF"/>
    <w:rPr>
      <w:rFonts w:eastAsia="Times New Roman"/>
      <w:u w:val="single"/>
    </w:rPr>
  </w:style>
  <w:style w:type="paragraph" w:customStyle="1" w:styleId="WW-Default1">
    <w:name w:val="WW-Default1"/>
    <w:basedOn w:val="Normal"/>
    <w:uiPriority w:val="99"/>
    <w:qFormat/>
    <w:rsid w:val="00B978DF"/>
    <w:pPr>
      <w:suppressAutoHyphens/>
    </w:pPr>
    <w:rPr>
      <w:rFonts w:eastAsia="Times New Roman"/>
      <w:b/>
      <w:bCs/>
      <w:szCs w:val="20"/>
      <w:lang w:eastAsia="ar-SA"/>
    </w:rPr>
  </w:style>
  <w:style w:type="paragraph" w:customStyle="1" w:styleId="CardStyle">
    <w:name w:val="Card Style"/>
    <w:basedOn w:val="Normal"/>
    <w:link w:val="CardStyleChar"/>
    <w:qFormat/>
    <w:rsid w:val="00B978DF"/>
    <w:rPr>
      <w:rFonts w:eastAsia="Times New Roman"/>
    </w:rPr>
  </w:style>
  <w:style w:type="character" w:customStyle="1" w:styleId="Stylecard11ptChar">
    <w:name w:val="Style card + 11 pt Char"/>
    <w:link w:val="Stylecard11pt"/>
    <w:locked/>
    <w:rsid w:val="00B978DF"/>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B978DF"/>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B978DF"/>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B978DF"/>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978DF"/>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978DF"/>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B978DF"/>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978DF"/>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978DF"/>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B978DF"/>
    <w:rPr>
      <w:b/>
      <w:u w:val="single"/>
    </w:rPr>
  </w:style>
  <w:style w:type="paragraph" w:customStyle="1" w:styleId="BoldandUnderline">
    <w:name w:val="Bold and Underline"/>
    <w:basedOn w:val="Normal"/>
    <w:link w:val="BoldandUnderlineChar"/>
    <w:qFormat/>
    <w:rsid w:val="00B978DF"/>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B978DF"/>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B978DF"/>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B978DF"/>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B978DF"/>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978DF"/>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978DF"/>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B978DF"/>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B978DF"/>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B978DF"/>
    <w:rPr>
      <w:rFonts w:cs="Calibri"/>
      <w:u w:val="single"/>
      <w:lang w:val="x-none" w:eastAsia="ar-SA"/>
    </w:rPr>
  </w:style>
  <w:style w:type="paragraph" w:customStyle="1" w:styleId="Stylecard8pt">
    <w:name w:val="Style card + 8 pt"/>
    <w:basedOn w:val="Normal"/>
    <w:link w:val="Stylecard8ptChar"/>
    <w:qFormat/>
    <w:rsid w:val="00B978DF"/>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B978DF"/>
    <w:pPr>
      <w:spacing w:before="100" w:beforeAutospacing="1" w:after="100" w:afterAutospacing="1"/>
    </w:pPr>
    <w:rPr>
      <w:rFonts w:eastAsia="Times New Roman"/>
      <w:sz w:val="24"/>
    </w:rPr>
  </w:style>
  <w:style w:type="paragraph" w:customStyle="1" w:styleId="emready">
    <w:name w:val="emready"/>
    <w:basedOn w:val="Normal"/>
    <w:uiPriority w:val="99"/>
    <w:qFormat/>
    <w:rsid w:val="00B978DF"/>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978DF"/>
    <w:rPr>
      <w:rFonts w:ascii="Times New Roman" w:hAnsi="Times New Roman" w:cs="Times New Roman"/>
      <w:u w:val="single"/>
    </w:rPr>
  </w:style>
  <w:style w:type="paragraph" w:customStyle="1" w:styleId="UnderlinedCardText">
    <w:name w:val="Underlined Card Text"/>
    <w:basedOn w:val="Normal"/>
    <w:link w:val="UnderlinedCardTextChar"/>
    <w:qFormat/>
    <w:rsid w:val="00B978DF"/>
    <w:pPr>
      <w:spacing w:after="200"/>
      <w:contextualSpacing/>
    </w:pPr>
    <w:rPr>
      <w:rFonts w:ascii="Times New Roman" w:hAnsi="Times New Roman" w:cs="Times New Roman"/>
      <w:sz w:val="24"/>
      <w:u w:val="single"/>
    </w:rPr>
  </w:style>
  <w:style w:type="paragraph" w:customStyle="1" w:styleId="Shrink">
    <w:name w:val="Shrink"/>
    <w:link w:val="ShrinkChar"/>
    <w:qFormat/>
    <w:rsid w:val="00B978DF"/>
    <w:pPr>
      <w:ind w:left="288" w:right="288"/>
    </w:pPr>
    <w:rPr>
      <w:rFonts w:cs="Courier"/>
      <w:bCs/>
      <w:sz w:val="16"/>
      <w:szCs w:val="16"/>
    </w:rPr>
  </w:style>
  <w:style w:type="character" w:customStyle="1" w:styleId="UnderlineCharCharCharCharChar">
    <w:name w:val="Underline Char Char Char Char Char"/>
    <w:link w:val="UnderlineCharCharCharChar"/>
    <w:locked/>
    <w:rsid w:val="00B978DF"/>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B978D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978DF"/>
    <w:rPr>
      <w:rFonts w:ascii="Georgia" w:eastAsia="Times New Roman" w:hAnsi="Georgia" w:cs="Times New Roman"/>
      <w:b/>
      <w:sz w:val="24"/>
      <w:u w:val="single"/>
    </w:rPr>
  </w:style>
  <w:style w:type="character" w:customStyle="1" w:styleId="CardHighlightChar">
    <w:name w:val="Card Highlight Char"/>
    <w:link w:val="CardHighlight"/>
    <w:locked/>
    <w:rsid w:val="00B978D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978DF"/>
    <w:pPr>
      <w:shd w:val="clear" w:color="auto" w:fill="66FFFF"/>
    </w:pPr>
    <w:rPr>
      <w:rFonts w:eastAsia="Calibri"/>
      <w:sz w:val="24"/>
      <w:u w:val="single"/>
    </w:rPr>
  </w:style>
  <w:style w:type="paragraph" w:customStyle="1" w:styleId="BlockHeaderHidden">
    <w:name w:val="Block Header Hidden"/>
    <w:link w:val="BlockHeaderHiddenChar"/>
    <w:qFormat/>
    <w:rsid w:val="00B978DF"/>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978DF"/>
    <w:pPr>
      <w:spacing w:before="100" w:beforeAutospacing="1" w:after="100" w:afterAutospacing="1"/>
    </w:pPr>
    <w:rPr>
      <w:rFonts w:eastAsia="Times New Roman"/>
      <w:sz w:val="24"/>
    </w:rPr>
  </w:style>
  <w:style w:type="paragraph" w:customStyle="1" w:styleId="norma">
    <w:name w:val="norma"/>
    <w:basedOn w:val="Heading3"/>
    <w:uiPriority w:val="99"/>
    <w:qFormat/>
    <w:rsid w:val="00B978DF"/>
    <w:rPr>
      <w:rFonts w:eastAsia="MS Gothic" w:cs="Arial"/>
      <w:sz w:val="24"/>
    </w:rPr>
  </w:style>
  <w:style w:type="character" w:customStyle="1" w:styleId="Emphasis20">
    <w:name w:val="Emphasis 2"/>
    <w:uiPriority w:val="1"/>
    <w:qFormat/>
    <w:rsid w:val="00B978DF"/>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978DF"/>
  </w:style>
  <w:style w:type="character" w:customStyle="1" w:styleId="CharacterStyle2">
    <w:name w:val="Character Style 2"/>
    <w:uiPriority w:val="99"/>
    <w:rsid w:val="00B978DF"/>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978DF"/>
    <w:rPr>
      <w:rFonts w:ascii="Arial" w:hAnsi="Arial" w:cs="Arial" w:hint="default"/>
      <w:bCs/>
      <w:szCs w:val="26"/>
      <w:u w:val="single"/>
      <w:lang w:val="en-US" w:eastAsia="en-US" w:bidi="ar-SA"/>
    </w:rPr>
  </w:style>
  <w:style w:type="character" w:customStyle="1" w:styleId="Styleunderline9pt0">
    <w:name w:val="Style underline + 9 pt"/>
    <w:basedOn w:val="underline"/>
    <w:rsid w:val="00B978DF"/>
    <w:rPr>
      <w:rFonts w:ascii="Times New Roman" w:hAnsi="Times New Roman"/>
      <w:sz w:val="20"/>
      <w:u w:val="single"/>
    </w:rPr>
  </w:style>
  <w:style w:type="character" w:customStyle="1" w:styleId="StyleTimesNewRoman9pt">
    <w:name w:val="Style Times New Roman 9 pt"/>
    <w:basedOn w:val="DefaultParagraphFont"/>
    <w:rsid w:val="00B978DF"/>
    <w:rPr>
      <w:rFonts w:ascii="Times New Roman" w:hAnsi="Times New Roman" w:cs="Times New Roman" w:hint="default"/>
      <w:sz w:val="20"/>
    </w:rPr>
  </w:style>
  <w:style w:type="character" w:customStyle="1" w:styleId="Styleunderline9pt1">
    <w:name w:val="Style underline + 9 pt1"/>
    <w:basedOn w:val="underline"/>
    <w:rsid w:val="00B978DF"/>
    <w:rPr>
      <w:rFonts w:ascii="Times New Roman" w:hAnsi="Times New Roman"/>
      <w:sz w:val="20"/>
      <w:u w:val="single"/>
    </w:rPr>
  </w:style>
  <w:style w:type="character" w:customStyle="1" w:styleId="Hyperlink23">
    <w:name w:val="Hyperlink23"/>
    <w:basedOn w:val="DefaultParagraphFont"/>
    <w:rsid w:val="00B978DF"/>
    <w:rPr>
      <w:color w:val="3300CC"/>
      <w:u w:val="single"/>
    </w:rPr>
  </w:style>
  <w:style w:type="character" w:customStyle="1" w:styleId="body-text">
    <w:name w:val="body-text"/>
    <w:basedOn w:val="DefaultParagraphFont"/>
    <w:rsid w:val="00B978DF"/>
  </w:style>
  <w:style w:type="character" w:customStyle="1" w:styleId="globalcontentbody">
    <w:name w:val="globalcontentbody"/>
    <w:basedOn w:val="DefaultParagraphFont"/>
    <w:rsid w:val="00B978DF"/>
  </w:style>
  <w:style w:type="character" w:customStyle="1" w:styleId="Styleterm111ptUnderline">
    <w:name w:val="Style term1 + 11 pt Underline"/>
    <w:basedOn w:val="term1"/>
    <w:rsid w:val="00B978DF"/>
    <w:rPr>
      <w:b/>
      <w:bCs/>
    </w:rPr>
  </w:style>
  <w:style w:type="character" w:customStyle="1" w:styleId="Style9pt">
    <w:name w:val="Style 9 pt"/>
    <w:basedOn w:val="DefaultParagraphFont"/>
    <w:rsid w:val="00B978DF"/>
    <w:rPr>
      <w:rFonts w:ascii="Times New Roman" w:hAnsi="Times New Roman" w:cs="Times New Roman" w:hint="default"/>
      <w:sz w:val="20"/>
    </w:rPr>
  </w:style>
  <w:style w:type="character" w:customStyle="1" w:styleId="CharChar11">
    <w:name w:val="Char Char11"/>
    <w:basedOn w:val="DefaultParagraphFont"/>
    <w:rsid w:val="00B978DF"/>
    <w:rPr>
      <w:rFonts w:ascii="Arial" w:hAnsi="Arial" w:cs="Arial" w:hint="default"/>
      <w:bCs/>
      <w:szCs w:val="26"/>
      <w:u w:val="single"/>
      <w:lang w:val="en-US" w:eastAsia="en-US" w:bidi="ar-SA"/>
    </w:rPr>
  </w:style>
  <w:style w:type="character" w:customStyle="1" w:styleId="authorbio">
    <w:name w:val="authorbio"/>
    <w:basedOn w:val="DefaultParagraphFont"/>
    <w:rsid w:val="00B978DF"/>
  </w:style>
  <w:style w:type="character" w:customStyle="1" w:styleId="underlineChar0">
    <w:name w:val="underline Char"/>
    <w:basedOn w:val="DefaultParagraphFont"/>
    <w:rsid w:val="00B978DF"/>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978DF"/>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978DF"/>
    <w:rPr>
      <w:sz w:val="20"/>
      <w:u w:val="single"/>
    </w:rPr>
  </w:style>
  <w:style w:type="character" w:customStyle="1" w:styleId="base">
    <w:name w:val="base"/>
    <w:basedOn w:val="DefaultParagraphFont"/>
    <w:rsid w:val="00B978DF"/>
  </w:style>
  <w:style w:type="character" w:customStyle="1" w:styleId="part-of-speech">
    <w:name w:val="part-of-speech"/>
    <w:basedOn w:val="DefaultParagraphFont"/>
    <w:rsid w:val="00B978DF"/>
  </w:style>
  <w:style w:type="character" w:customStyle="1" w:styleId="sep">
    <w:name w:val="sep"/>
    <w:basedOn w:val="DefaultParagraphFont"/>
    <w:rsid w:val="00B978DF"/>
  </w:style>
  <w:style w:type="character" w:customStyle="1" w:styleId="pron">
    <w:name w:val="pron"/>
    <w:basedOn w:val="DefaultParagraphFont"/>
    <w:rsid w:val="00B978DF"/>
  </w:style>
  <w:style w:type="character" w:customStyle="1" w:styleId="UnderlineCharChar1">
    <w:name w:val="Underline Char Char1"/>
    <w:basedOn w:val="DefaultParagraphFont"/>
    <w:rsid w:val="00B978DF"/>
    <w:rPr>
      <w:u w:val="single"/>
      <w:lang w:val="en-US" w:eastAsia="en-US" w:bidi="ar-SA"/>
    </w:rPr>
  </w:style>
  <w:style w:type="character" w:customStyle="1" w:styleId="StyleUnderlineCharChar111pt">
    <w:name w:val="Style Underline Char Char1 + 11 pt"/>
    <w:basedOn w:val="UnderlineCharChar1"/>
    <w:rsid w:val="00B978DF"/>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978DF"/>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978DF"/>
    <w:rPr>
      <w:b/>
      <w:bCs/>
      <w:noProof w:val="0"/>
      <w:sz w:val="20"/>
      <w:u w:val="single"/>
      <w:lang w:val="en-US" w:eastAsia="en-US" w:bidi="ar-SA"/>
    </w:rPr>
  </w:style>
  <w:style w:type="character" w:customStyle="1" w:styleId="StyleunderlineArialNarrow9ptBold">
    <w:name w:val="Style underline + Arial Narrow 9 pt Bold"/>
    <w:basedOn w:val="underline"/>
    <w:rsid w:val="00B978DF"/>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B978DF"/>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978DF"/>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978DF"/>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978DF"/>
    <w:rPr>
      <w:rFonts w:ascii="Arial" w:hAnsi="Arial" w:cs="Arial" w:hint="default"/>
      <w:color w:val="000000"/>
      <w:sz w:val="10"/>
      <w:szCs w:val="22"/>
    </w:rPr>
  </w:style>
  <w:style w:type="character" w:customStyle="1" w:styleId="CharChar111">
    <w:name w:val="Char Char111"/>
    <w:basedOn w:val="DefaultParagraphFont"/>
    <w:rsid w:val="00B978DF"/>
    <w:rPr>
      <w:rFonts w:ascii="Arial" w:hAnsi="Arial" w:cs="Arial" w:hint="default"/>
      <w:bCs/>
      <w:szCs w:val="26"/>
      <w:u w:val="single"/>
      <w:lang w:val="en-US" w:eastAsia="en-US" w:bidi="ar-SA"/>
    </w:rPr>
  </w:style>
  <w:style w:type="character" w:customStyle="1" w:styleId="AUnterdline">
    <w:name w:val="AUnterdline"/>
    <w:qFormat/>
    <w:rsid w:val="00B978DF"/>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978DF"/>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978DF"/>
  </w:style>
  <w:style w:type="character" w:customStyle="1" w:styleId="StyleUnderline1">
    <w:name w:val="Style Underline1"/>
    <w:basedOn w:val="DefaultParagraphFont"/>
    <w:rsid w:val="00B978DF"/>
    <w:rPr>
      <w:rFonts w:ascii="Times New Roman" w:hAnsi="Times New Roman" w:cs="Times New Roman" w:hint="default"/>
      <w:sz w:val="20"/>
      <w:u w:val="single"/>
    </w:rPr>
  </w:style>
  <w:style w:type="character" w:customStyle="1" w:styleId="DontRead">
    <w:name w:val="Don't Read"/>
    <w:qFormat/>
    <w:rsid w:val="00B978DF"/>
    <w:rPr>
      <w:rFonts w:ascii="Times New Roman" w:hAnsi="Times New Roman" w:cs="Times New Roman" w:hint="default"/>
      <w:sz w:val="16"/>
    </w:rPr>
  </w:style>
  <w:style w:type="character" w:customStyle="1" w:styleId="Style11ptUnderline3">
    <w:name w:val="Style 11 pt Underline3"/>
    <w:rsid w:val="00B978DF"/>
    <w:rPr>
      <w:sz w:val="20"/>
      <w:u w:val="single"/>
    </w:rPr>
  </w:style>
  <w:style w:type="character" w:customStyle="1" w:styleId="2">
    <w:name w:val="2"/>
    <w:rsid w:val="00B978DF"/>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978DF"/>
    <w:rPr>
      <w:sz w:val="20"/>
      <w:u w:val="single"/>
    </w:rPr>
  </w:style>
  <w:style w:type="character" w:customStyle="1" w:styleId="Style9ptBoldUnderline5">
    <w:name w:val="Style 9 pt Bold Underline5"/>
    <w:basedOn w:val="DefaultParagraphFont"/>
    <w:rsid w:val="00B978DF"/>
    <w:rPr>
      <w:b/>
      <w:bCs/>
      <w:sz w:val="20"/>
      <w:u w:val="single"/>
    </w:rPr>
  </w:style>
  <w:style w:type="character" w:customStyle="1" w:styleId="CharChar114">
    <w:name w:val="Char Char114"/>
    <w:basedOn w:val="DefaultParagraphFont"/>
    <w:rsid w:val="00B978DF"/>
    <w:rPr>
      <w:rFonts w:ascii="Arial" w:hAnsi="Arial" w:cs="Arial" w:hint="default"/>
      <w:bCs/>
      <w:szCs w:val="26"/>
      <w:u w:val="single"/>
      <w:lang w:val="en-US" w:eastAsia="en-US" w:bidi="ar-SA"/>
    </w:rPr>
  </w:style>
  <w:style w:type="character" w:customStyle="1" w:styleId="CharChar113">
    <w:name w:val="Char Char113"/>
    <w:basedOn w:val="DefaultParagraphFont"/>
    <w:rsid w:val="00B978DF"/>
    <w:rPr>
      <w:rFonts w:ascii="Arial" w:hAnsi="Arial" w:cs="Arial" w:hint="default"/>
      <w:bCs/>
      <w:szCs w:val="26"/>
      <w:u w:val="single"/>
      <w:lang w:val="en-US" w:eastAsia="en-US" w:bidi="ar-SA"/>
    </w:rPr>
  </w:style>
  <w:style w:type="character" w:customStyle="1" w:styleId="CharChar112">
    <w:name w:val="Char Char112"/>
    <w:basedOn w:val="DefaultParagraphFont"/>
    <w:rsid w:val="00B978DF"/>
    <w:rPr>
      <w:rFonts w:ascii="Arial" w:hAnsi="Arial" w:cs="Arial" w:hint="default"/>
      <w:bCs/>
      <w:szCs w:val="26"/>
      <w:u w:val="single"/>
      <w:lang w:val="en-US" w:eastAsia="en-US" w:bidi="ar-SA"/>
    </w:rPr>
  </w:style>
  <w:style w:type="character" w:customStyle="1" w:styleId="zoomme">
    <w:name w:val="zoomme"/>
    <w:basedOn w:val="DefaultParagraphFont"/>
    <w:rsid w:val="00B978DF"/>
  </w:style>
  <w:style w:type="character" w:customStyle="1" w:styleId="Date10">
    <w:name w:val="Date1"/>
    <w:basedOn w:val="DefaultParagraphFont"/>
    <w:rsid w:val="00B978DF"/>
  </w:style>
  <w:style w:type="character" w:customStyle="1" w:styleId="classauthor">
    <w:name w:val="class=&quot;author&quot;"/>
    <w:basedOn w:val="DefaultParagraphFont"/>
    <w:rsid w:val="00B978DF"/>
  </w:style>
  <w:style w:type="character" w:customStyle="1" w:styleId="CharCharChar">
    <w:name w:val="Char Char Char"/>
    <w:basedOn w:val="DefaultParagraphFont"/>
    <w:rsid w:val="00B978DF"/>
    <w:rPr>
      <w:rFonts w:ascii="Arial" w:hAnsi="Arial" w:cs="Arial" w:hint="default"/>
      <w:bCs/>
      <w:szCs w:val="26"/>
      <w:u w:val="single"/>
      <w:lang w:val="en-US" w:eastAsia="en-US" w:bidi="ar-SA"/>
    </w:rPr>
  </w:style>
  <w:style w:type="character" w:customStyle="1" w:styleId="officialstitle-">
    <w:name w:val="official_s_title-"/>
    <w:basedOn w:val="DefaultParagraphFont"/>
    <w:rsid w:val="00B978DF"/>
  </w:style>
  <w:style w:type="character" w:customStyle="1" w:styleId="officialsbureau">
    <w:name w:val="official_s_bureau"/>
    <w:basedOn w:val="DefaultParagraphFont"/>
    <w:rsid w:val="00B978DF"/>
  </w:style>
  <w:style w:type="character" w:customStyle="1" w:styleId="gray">
    <w:name w:val="gray"/>
    <w:basedOn w:val="DefaultParagraphFont"/>
    <w:rsid w:val="00B978DF"/>
  </w:style>
  <w:style w:type="character" w:customStyle="1" w:styleId="Styleunderline11ptBorderSinglesolidlineAuto05p">
    <w:name w:val="Style underline + 11 pt Border: : (Single solid line Auto  0.5 p..."/>
    <w:rsid w:val="00B978DF"/>
    <w:rPr>
      <w:sz w:val="20"/>
      <w:u w:val="single"/>
      <w:bdr w:val="single" w:sz="4" w:space="0" w:color="auto" w:frame="1"/>
    </w:rPr>
  </w:style>
  <w:style w:type="character" w:customStyle="1" w:styleId="CardText-Underlined0">
    <w:name w:val="Card Text - Underlined"/>
    <w:rsid w:val="00B978DF"/>
    <w:rPr>
      <w:b/>
      <w:bCs w:val="0"/>
      <w:sz w:val="20"/>
      <w:u w:val="single"/>
    </w:rPr>
  </w:style>
  <w:style w:type="character" w:customStyle="1" w:styleId="Style11ptItalicUnderline">
    <w:name w:val="Style 11 pt Italic Underline"/>
    <w:basedOn w:val="DefaultParagraphFont"/>
    <w:rsid w:val="00B978DF"/>
    <w:rPr>
      <w:i/>
      <w:iCs/>
      <w:sz w:val="20"/>
      <w:u w:val="single"/>
    </w:rPr>
  </w:style>
  <w:style w:type="character" w:customStyle="1" w:styleId="Style11ptItalic">
    <w:name w:val="Style 11 pt Italic"/>
    <w:basedOn w:val="DefaultParagraphFont"/>
    <w:rsid w:val="00B978DF"/>
    <w:rPr>
      <w:rFonts w:ascii="Times New Roman" w:hAnsi="Times New Roman" w:cs="Times New Roman" w:hint="default"/>
      <w:i/>
      <w:iCs/>
      <w:sz w:val="20"/>
    </w:rPr>
  </w:style>
  <w:style w:type="character" w:customStyle="1" w:styleId="Style9ptUnderline6">
    <w:name w:val="Style 9 pt Underline6"/>
    <w:basedOn w:val="DefaultParagraphFont"/>
    <w:rsid w:val="00B978DF"/>
    <w:rPr>
      <w:sz w:val="20"/>
      <w:u w:val="single"/>
    </w:rPr>
  </w:style>
  <w:style w:type="character" w:customStyle="1" w:styleId="ct-with-fmlt">
    <w:name w:val="ct-with-fmlt"/>
    <w:basedOn w:val="DefaultParagraphFont"/>
    <w:rsid w:val="00B978DF"/>
  </w:style>
  <w:style w:type="character" w:customStyle="1" w:styleId="ital-inline">
    <w:name w:val="ital-inline"/>
    <w:basedOn w:val="DefaultParagraphFont"/>
    <w:rsid w:val="00B978DF"/>
  </w:style>
  <w:style w:type="character" w:customStyle="1" w:styleId="cross-head">
    <w:name w:val="cross-head"/>
    <w:rsid w:val="00B978DF"/>
  </w:style>
  <w:style w:type="character" w:customStyle="1" w:styleId="dateline">
    <w:name w:val="dateline"/>
    <w:rsid w:val="00B978DF"/>
  </w:style>
  <w:style w:type="character" w:customStyle="1" w:styleId="Subtitle1">
    <w:name w:val="Subtitle1"/>
    <w:rsid w:val="00B978DF"/>
  </w:style>
  <w:style w:type="character" w:customStyle="1" w:styleId="metaorigin">
    <w:name w:val="meta_origin"/>
    <w:rsid w:val="00B978DF"/>
  </w:style>
  <w:style w:type="character" w:customStyle="1" w:styleId="mandelbrotrefrag">
    <w:name w:val="mandelbrot_refrag"/>
    <w:rsid w:val="00B978DF"/>
  </w:style>
  <w:style w:type="character" w:customStyle="1" w:styleId="eminfo">
    <w:name w:val="eminfo"/>
    <w:rsid w:val="00B978DF"/>
  </w:style>
  <w:style w:type="character" w:customStyle="1" w:styleId="emhighlight">
    <w:name w:val="emhighlight"/>
    <w:rsid w:val="00B978DF"/>
  </w:style>
  <w:style w:type="character" w:customStyle="1" w:styleId="at">
    <w:name w:val="at"/>
    <w:rsid w:val="00B978DF"/>
  </w:style>
  <w:style w:type="character" w:customStyle="1" w:styleId="name">
    <w:name w:val="name"/>
    <w:rsid w:val="00B978DF"/>
  </w:style>
  <w:style w:type="character" w:customStyle="1" w:styleId="tkrname">
    <w:name w:val="tkrname"/>
    <w:rsid w:val="00B978DF"/>
  </w:style>
  <w:style w:type="character" w:customStyle="1" w:styleId="tkrchange">
    <w:name w:val="tkrchange"/>
    <w:rsid w:val="00B978DF"/>
  </w:style>
  <w:style w:type="character" w:customStyle="1" w:styleId="source-org">
    <w:name w:val="source-org"/>
    <w:rsid w:val="00B978DF"/>
  </w:style>
  <w:style w:type="character" w:customStyle="1" w:styleId="updated">
    <w:name w:val="updated"/>
    <w:rsid w:val="00B978DF"/>
  </w:style>
  <w:style w:type="character" w:customStyle="1" w:styleId="last">
    <w:name w:val="last"/>
    <w:rsid w:val="00B978DF"/>
  </w:style>
  <w:style w:type="character" w:customStyle="1" w:styleId="institution">
    <w:name w:val="institution"/>
    <w:rsid w:val="00B978DF"/>
  </w:style>
  <w:style w:type="character" w:customStyle="1" w:styleId="CharChar5">
    <w:name w:val="Char Char5"/>
    <w:rsid w:val="00B978DF"/>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978DF"/>
  </w:style>
  <w:style w:type="character" w:customStyle="1" w:styleId="Style11ptBoldUnderline1">
    <w:name w:val="Style 11 pt Bold Underline1"/>
    <w:rsid w:val="00B978DF"/>
    <w:rPr>
      <w:b/>
      <w:bCs/>
      <w:sz w:val="20"/>
      <w:u w:val="single"/>
    </w:rPr>
  </w:style>
  <w:style w:type="character" w:customStyle="1" w:styleId="StyleStyleunderlineBold11pt">
    <w:name w:val="Style Style underline + Bold + 11 pt"/>
    <w:rsid w:val="00B978DF"/>
    <w:rPr>
      <w:bCs/>
      <w:sz w:val="20"/>
      <w:u w:val="single"/>
    </w:rPr>
  </w:style>
  <w:style w:type="character" w:customStyle="1" w:styleId="StyleunderlineAsianTimesNewRomanBold">
    <w:name w:val="Style underline + (Asian) Times New Roman Bold"/>
    <w:rsid w:val="00B978DF"/>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978DF"/>
    <w:rPr>
      <w:b/>
      <w:bCs/>
      <w:sz w:val="20"/>
      <w:u w:val="single"/>
      <w:bdr w:val="single" w:sz="4" w:space="0" w:color="auto" w:frame="1"/>
    </w:rPr>
  </w:style>
  <w:style w:type="character" w:customStyle="1" w:styleId="Style9ptBoldUnderline1">
    <w:name w:val="Style 9 pt Bold Underline1"/>
    <w:rsid w:val="00B978DF"/>
    <w:rPr>
      <w:bCs/>
      <w:sz w:val="22"/>
      <w:u w:val="single"/>
    </w:rPr>
  </w:style>
  <w:style w:type="character" w:customStyle="1" w:styleId="Style11ptBoldUnderlineBorderSinglesolidlineAuto1">
    <w:name w:val="Style 11 pt Bold Underline Border: : (Single solid line Auto  ...1"/>
    <w:rsid w:val="00B978DF"/>
    <w:rPr>
      <w:b/>
      <w:bCs/>
      <w:sz w:val="20"/>
      <w:u w:val="single"/>
      <w:bdr w:val="single" w:sz="4" w:space="0" w:color="auto" w:frame="1"/>
    </w:rPr>
  </w:style>
  <w:style w:type="character" w:customStyle="1" w:styleId="quotepeekbase">
    <w:name w:val="quotepeekbase"/>
    <w:rsid w:val="00B978DF"/>
  </w:style>
  <w:style w:type="character" w:customStyle="1" w:styleId="cardChar11">
    <w:name w:val="card Char1"/>
    <w:rsid w:val="00B978DF"/>
    <w:rPr>
      <w:rFonts w:ascii="Calibri" w:eastAsia="Calibri" w:hAnsi="Calibri" w:hint="default"/>
      <w:sz w:val="24"/>
      <w:szCs w:val="22"/>
      <w:lang w:val="x-none" w:eastAsia="x-none"/>
    </w:rPr>
  </w:style>
  <w:style w:type="character" w:customStyle="1" w:styleId="NormalCard">
    <w:name w:val="Normal Card"/>
    <w:uiPriority w:val="1"/>
    <w:qFormat/>
    <w:rsid w:val="00B978DF"/>
    <w:rPr>
      <w:rFonts w:ascii="Times New Roman" w:hAnsi="Times New Roman" w:cs="Times New Roman" w:hint="default"/>
      <w:sz w:val="24"/>
    </w:rPr>
  </w:style>
  <w:style w:type="character" w:customStyle="1" w:styleId="HighlightedUnderline">
    <w:name w:val="Highlighted Underline"/>
    <w:uiPriority w:val="1"/>
    <w:qFormat/>
    <w:rsid w:val="00B978DF"/>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978DF"/>
    <w:rPr>
      <w:rFonts w:ascii="Times New Roman" w:hAnsi="Times New Roman" w:cs="Times New Roman" w:hint="default"/>
      <w:sz w:val="16"/>
      <w:szCs w:val="16"/>
    </w:rPr>
  </w:style>
  <w:style w:type="character" w:customStyle="1" w:styleId="timebox">
    <w:name w:val="timebox"/>
    <w:rsid w:val="00B978DF"/>
  </w:style>
  <w:style w:type="character" w:customStyle="1" w:styleId="Heading2Subtext">
    <w:name w:val="Heading 2 Subtext"/>
    <w:rsid w:val="00B978DF"/>
    <w:rPr>
      <w:rFonts w:ascii="Times New Roman" w:hAnsi="Times New Roman" w:cs="Times New Roman" w:hint="default"/>
      <w:sz w:val="16"/>
    </w:rPr>
  </w:style>
  <w:style w:type="character" w:customStyle="1" w:styleId="-SmallText-">
    <w:name w:val="-Small Text-"/>
    <w:rsid w:val="00B978DF"/>
    <w:rPr>
      <w:rFonts w:ascii="Garamond" w:hAnsi="Garamond" w:hint="default"/>
      <w:sz w:val="16"/>
    </w:rPr>
  </w:style>
  <w:style w:type="character" w:customStyle="1" w:styleId="tagchar0">
    <w:name w:val="tagchar"/>
    <w:basedOn w:val="DefaultParagraphFont"/>
    <w:rsid w:val="00B978DF"/>
  </w:style>
  <w:style w:type="character" w:customStyle="1" w:styleId="StyleBoldUnderline1">
    <w:name w:val="Style Bold Underline1"/>
    <w:basedOn w:val="DefaultParagraphFont"/>
    <w:rsid w:val="00B978DF"/>
    <w:rPr>
      <w:b w:val="0"/>
      <w:bCs/>
      <w:u w:val="single"/>
    </w:rPr>
  </w:style>
  <w:style w:type="character" w:customStyle="1" w:styleId="label">
    <w:name w:val="label"/>
    <w:rsid w:val="00B978DF"/>
  </w:style>
  <w:style w:type="paragraph" w:customStyle="1" w:styleId="nromal">
    <w:name w:val="nromal"/>
    <w:basedOn w:val="Normal"/>
    <w:uiPriority w:val="99"/>
    <w:qFormat/>
    <w:rsid w:val="00B978DF"/>
    <w:pPr>
      <w:keepNext/>
      <w:keepLines/>
      <w:spacing w:before="200"/>
      <w:outlineLvl w:val="3"/>
    </w:pPr>
    <w:rPr>
      <w:rFonts w:eastAsia="Times New Roman" w:cs="Cambria"/>
      <w:b/>
      <w:iCs/>
    </w:rPr>
  </w:style>
  <w:style w:type="paragraph" w:customStyle="1" w:styleId="natural">
    <w:name w:val="natural"/>
    <w:basedOn w:val="Normal"/>
    <w:uiPriority w:val="99"/>
    <w:qFormat/>
    <w:rsid w:val="00B978DF"/>
    <w:pPr>
      <w:keepNext/>
      <w:keepLines/>
      <w:spacing w:before="200"/>
      <w:outlineLvl w:val="3"/>
    </w:pPr>
    <w:rPr>
      <w:rFonts w:eastAsia="Times New Roman"/>
      <w:b/>
      <w:iCs/>
    </w:rPr>
  </w:style>
  <w:style w:type="paragraph" w:customStyle="1" w:styleId="nroaml">
    <w:name w:val="nroaml"/>
    <w:basedOn w:val="Normal"/>
    <w:uiPriority w:val="99"/>
    <w:qFormat/>
    <w:rsid w:val="00B978DF"/>
    <w:pPr>
      <w:keepNext/>
      <w:keepLines/>
      <w:spacing w:before="200"/>
      <w:outlineLvl w:val="3"/>
    </w:pPr>
    <w:rPr>
      <w:rFonts w:eastAsia="Times New Roman"/>
      <w:b/>
      <w:iCs/>
    </w:rPr>
  </w:style>
  <w:style w:type="paragraph" w:customStyle="1" w:styleId="noraml">
    <w:name w:val="noraml"/>
    <w:basedOn w:val="Normal"/>
    <w:uiPriority w:val="99"/>
    <w:qFormat/>
    <w:rsid w:val="00B978DF"/>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B978DF"/>
    <w:pPr>
      <w:tabs>
        <w:tab w:val="num" w:pos="360"/>
      </w:tabs>
      <w:ind w:left="360" w:hanging="360"/>
      <w:contextualSpacing/>
    </w:pPr>
    <w:rPr>
      <w:rFonts w:eastAsia="Calibri"/>
    </w:rPr>
  </w:style>
  <w:style w:type="table" w:styleId="MediumGrid1">
    <w:name w:val="Medium Grid 1"/>
    <w:basedOn w:val="TableNormal"/>
    <w:uiPriority w:val="67"/>
    <w:rsid w:val="00B978DF"/>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978DF"/>
    <w:rPr>
      <w:rFonts w:eastAsia="Calibri"/>
      <w:sz w:val="16"/>
      <w:szCs w:val="16"/>
    </w:rPr>
  </w:style>
  <w:style w:type="character" w:customStyle="1" w:styleId="SmallSizeParagraphChar">
    <w:name w:val="Small Size Paragraph Char"/>
    <w:link w:val="SmallSizeParagraph"/>
    <w:rsid w:val="00B978DF"/>
    <w:rPr>
      <w:rFonts w:ascii="Calibri" w:eastAsia="Calibri" w:hAnsi="Calibri" w:cs="Calibri"/>
      <w:sz w:val="16"/>
      <w:szCs w:val="16"/>
    </w:rPr>
  </w:style>
  <w:style w:type="character" w:customStyle="1" w:styleId="lede">
    <w:name w:val="lede"/>
    <w:basedOn w:val="DefaultParagraphFont"/>
    <w:rsid w:val="00B978DF"/>
  </w:style>
  <w:style w:type="character" w:customStyle="1" w:styleId="Heading7Char1">
    <w:name w:val="Heading 7 Char1"/>
    <w:basedOn w:val="DefaultParagraphFont"/>
    <w:semiHidden/>
    <w:rsid w:val="00B978DF"/>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B978DF"/>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978DF"/>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978DF"/>
    <w:rPr>
      <w:rFonts w:eastAsia="MS Mincho"/>
      <w:szCs w:val="20"/>
      <w:u w:val="single"/>
    </w:rPr>
  </w:style>
  <w:style w:type="character" w:customStyle="1" w:styleId="UnderlineChar2CharCharChar">
    <w:name w:val="Underline Char2 Char Char Char"/>
    <w:link w:val="UnderlineChar2CharChar"/>
    <w:rsid w:val="00B978DF"/>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B978DF"/>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978DF"/>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B978DF"/>
    <w:pPr>
      <w:spacing w:after="200"/>
      <w:contextualSpacing/>
    </w:pPr>
    <w:rPr>
      <w:rFonts w:eastAsia="Calibri"/>
    </w:rPr>
  </w:style>
  <w:style w:type="character" w:customStyle="1" w:styleId="StyleCardText9ptChar">
    <w:name w:val="Style Card Text + 9 pt Char"/>
    <w:basedOn w:val="DefaultParagraphFont"/>
    <w:link w:val="StyleCardText9pt"/>
    <w:rsid w:val="00B978DF"/>
    <w:rPr>
      <w:rFonts w:ascii="Calibri" w:eastAsia="Calibri" w:hAnsi="Calibri" w:cs="Calibri"/>
      <w:sz w:val="22"/>
    </w:rPr>
  </w:style>
  <w:style w:type="paragraph" w:styleId="Quote">
    <w:name w:val="Quote"/>
    <w:basedOn w:val="Normal"/>
    <w:next w:val="Normal"/>
    <w:link w:val="QuoteChar1"/>
    <w:uiPriority w:val="29"/>
    <w:qFormat/>
    <w:rsid w:val="00B978DF"/>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978DF"/>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978DF"/>
    <w:rPr>
      <w:rFonts w:ascii="Times New Roman" w:hAnsi="Times New Roman" w:cs="Times New Roman"/>
      <w:b/>
      <w:bCs/>
      <w:sz w:val="20"/>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978DF"/>
    <w:rPr>
      <w:rFonts w:ascii="Times New Roman" w:hAnsi="Times New Roman" w:cs="Times New Roman"/>
      <w:b/>
      <w:bCs/>
      <w:sz w:val="20"/>
      <w:u w:val="single"/>
      <w:bdr w:val="single" w:sz="4" w:space="0" w:color="auto"/>
    </w:rPr>
  </w:style>
  <w:style w:type="character" w:customStyle="1" w:styleId="UnderlinedChar1">
    <w:name w:val="Underlined Char1"/>
    <w:basedOn w:val="DefaultParagraphFont"/>
    <w:rsid w:val="00B978DF"/>
    <w:rPr>
      <w:rFonts w:ascii="Century Gothic" w:hAnsi="Century Gothic"/>
      <w:sz w:val="24"/>
      <w:u w:val="thick"/>
    </w:rPr>
  </w:style>
  <w:style w:type="character" w:customStyle="1" w:styleId="StyleTimesNewRoman12ptBold">
    <w:name w:val="Style Times New Roman 12 pt Bold"/>
    <w:rsid w:val="00B978DF"/>
    <w:rPr>
      <w:b/>
      <w:bCs/>
      <w:sz w:val="24"/>
    </w:rPr>
  </w:style>
  <w:style w:type="character" w:customStyle="1" w:styleId="Intemphasis">
    <w:name w:val="Intemphasis"/>
    <w:uiPriority w:val="1"/>
    <w:qFormat/>
    <w:rsid w:val="00B978DF"/>
    <w:rPr>
      <w:rFonts w:ascii="Cambria" w:hAnsi="Cambria"/>
      <w:b/>
      <w:sz w:val="20"/>
      <w:u w:val="single"/>
      <w:bdr w:val="single" w:sz="4" w:space="0" w:color="auto"/>
      <w:shd w:val="pct25" w:color="auto" w:fill="auto"/>
    </w:rPr>
  </w:style>
  <w:style w:type="character" w:customStyle="1" w:styleId="BoldUnderlineChar1">
    <w:name w:val="BoldUnderline Char1"/>
    <w:rsid w:val="00B978DF"/>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978DF"/>
    <w:pPr>
      <w:contextualSpacing/>
    </w:pPr>
    <w:rPr>
      <w:rFonts w:eastAsia="Cambria"/>
      <w:b/>
      <w:sz w:val="24"/>
    </w:rPr>
  </w:style>
  <w:style w:type="paragraph" w:customStyle="1" w:styleId="Shrink8">
    <w:name w:val="Shrink8"/>
    <w:basedOn w:val="Normal"/>
    <w:uiPriority w:val="99"/>
    <w:qFormat/>
    <w:rsid w:val="00B978DF"/>
    <w:rPr>
      <w:rFonts w:eastAsia="Cambria"/>
    </w:rPr>
  </w:style>
  <w:style w:type="paragraph" w:customStyle="1" w:styleId="UnderlineText">
    <w:name w:val="Underline Text"/>
    <w:basedOn w:val="Normal"/>
    <w:link w:val="UnderlineTextChar"/>
    <w:qFormat/>
    <w:rsid w:val="00B978DF"/>
    <w:pPr>
      <w:ind w:left="288"/>
    </w:pPr>
    <w:rPr>
      <w:rFonts w:asciiTheme="minorHAnsi" w:hAnsiTheme="minorHAnsi" w:cstheme="minorBidi"/>
      <w:sz w:val="24"/>
      <w:u w:val="single"/>
    </w:rPr>
  </w:style>
  <w:style w:type="paragraph" w:customStyle="1" w:styleId="HotRoute0">
    <w:name w:val="Hot Route"/>
    <w:basedOn w:val="Normal"/>
    <w:link w:val="HotRouteChar0"/>
    <w:qFormat/>
    <w:rsid w:val="00B978DF"/>
    <w:pPr>
      <w:ind w:left="288"/>
    </w:pPr>
    <w:rPr>
      <w:rFonts w:eastAsia="Cambria"/>
      <w:iCs/>
      <w:color w:val="000000"/>
      <w:sz w:val="18"/>
    </w:rPr>
  </w:style>
  <w:style w:type="character" w:customStyle="1" w:styleId="commentstext">
    <w:name w:val="comments_text"/>
    <w:uiPriority w:val="99"/>
    <w:rsid w:val="00B978DF"/>
    <w:rPr>
      <w:rFonts w:cs="Times New Roman"/>
    </w:rPr>
  </w:style>
  <w:style w:type="paragraph" w:customStyle="1" w:styleId="Heading42">
    <w:name w:val="Heading 42"/>
    <w:basedOn w:val="Normal"/>
    <w:uiPriority w:val="99"/>
    <w:qFormat/>
    <w:rsid w:val="00B978DF"/>
    <w:rPr>
      <w:rFonts w:eastAsia="Times New Roman"/>
    </w:rPr>
  </w:style>
  <w:style w:type="paragraph" w:customStyle="1" w:styleId="DebateNormal">
    <w:name w:val="DebateNormal"/>
    <w:basedOn w:val="Normal"/>
    <w:link w:val="DebateNormalChar"/>
    <w:qFormat/>
    <w:rsid w:val="00B978DF"/>
    <w:pPr>
      <w:spacing w:line="276" w:lineRule="auto"/>
    </w:pPr>
    <w:rPr>
      <w:rFonts w:eastAsia="Calibri"/>
      <w:szCs w:val="20"/>
    </w:rPr>
  </w:style>
  <w:style w:type="character" w:customStyle="1" w:styleId="DebateNormalChar">
    <w:name w:val="DebateNormal Char"/>
    <w:basedOn w:val="DefaultParagraphFont"/>
    <w:link w:val="DebateNormal"/>
    <w:rsid w:val="00B978DF"/>
    <w:rPr>
      <w:rFonts w:ascii="Calibri" w:eastAsia="Calibri" w:hAnsi="Calibri" w:cs="Calibri"/>
      <w:sz w:val="22"/>
      <w:szCs w:val="20"/>
    </w:rPr>
  </w:style>
  <w:style w:type="paragraph" w:customStyle="1" w:styleId="DebateEmphasis">
    <w:name w:val="DebateEmphasis"/>
    <w:basedOn w:val="Normal"/>
    <w:link w:val="DebateEmphasisChar"/>
    <w:qFormat/>
    <w:rsid w:val="00B978D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978DF"/>
    <w:rPr>
      <w:rFonts w:ascii="Calibri" w:eastAsia="Calibri" w:hAnsi="Calibri" w:cs="Calibri"/>
      <w:b/>
      <w:sz w:val="22"/>
      <w:szCs w:val="20"/>
      <w:u w:val="single"/>
    </w:rPr>
  </w:style>
  <w:style w:type="paragraph" w:customStyle="1" w:styleId="NormalCite">
    <w:name w:val="NormalCite"/>
    <w:link w:val="NormalCiteChar"/>
    <w:qFormat/>
    <w:rsid w:val="00B978DF"/>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978DF"/>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B978DF"/>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B978DF"/>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B978DF"/>
  </w:style>
  <w:style w:type="character" w:customStyle="1" w:styleId="StyleunderlineBold0">
    <w:name w:val="Style underline + Bold"/>
    <w:basedOn w:val="underline"/>
    <w:rsid w:val="00B978DF"/>
    <w:rPr>
      <w:rFonts w:ascii="Times New Roman" w:hAnsi="Times New Roman"/>
      <w:sz w:val="20"/>
      <w:u w:val="single"/>
    </w:rPr>
  </w:style>
  <w:style w:type="character" w:customStyle="1" w:styleId="BodyTextIndent3Char1">
    <w:name w:val="Body Text Indent 3 Char1"/>
    <w:basedOn w:val="DefaultParagraphFont"/>
    <w:uiPriority w:val="99"/>
    <w:rsid w:val="00B978DF"/>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B978DF"/>
    <w:rPr>
      <w:b/>
      <w:bCs/>
      <w:strike w:val="0"/>
      <w:dstrike w:val="0"/>
      <w:sz w:val="24"/>
      <w:u w:val="none"/>
      <w:effect w:val="none"/>
    </w:rPr>
  </w:style>
  <w:style w:type="character" w:customStyle="1" w:styleId="UnderlineChar5Char">
    <w:name w:val="Underline Char5 Char"/>
    <w:basedOn w:val="DefaultParagraphFont"/>
    <w:rsid w:val="00B978DF"/>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978DF"/>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978DF"/>
    <w:rPr>
      <w:szCs w:val="24"/>
      <w:u w:val="single"/>
      <w:lang w:val="en-US" w:eastAsia="en-US" w:bidi="ar-SA"/>
    </w:rPr>
  </w:style>
  <w:style w:type="character" w:customStyle="1" w:styleId="UnderlineChar4Char">
    <w:name w:val="Underline Char4 Char"/>
    <w:basedOn w:val="DefaultParagraphFont"/>
    <w:link w:val="UnderlineChar4"/>
    <w:rsid w:val="00B978DF"/>
    <w:rPr>
      <w:u w:val="single"/>
    </w:rPr>
  </w:style>
  <w:style w:type="paragraph" w:customStyle="1" w:styleId="UnderlineChar4">
    <w:name w:val="Underline Char4"/>
    <w:basedOn w:val="Normal"/>
    <w:link w:val="UnderlineChar4Char"/>
    <w:qFormat/>
    <w:rsid w:val="00B978DF"/>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B978DF"/>
    <w:rPr>
      <w:b/>
      <w:u w:val="single"/>
    </w:rPr>
  </w:style>
  <w:style w:type="paragraph" w:customStyle="1" w:styleId="BoldandUnderlineChar3">
    <w:name w:val="Bold and Underline Char3"/>
    <w:basedOn w:val="Normal"/>
    <w:link w:val="BoldandUnderlineChar3Char2"/>
    <w:qFormat/>
    <w:rsid w:val="00B978DF"/>
    <w:rPr>
      <w:rFonts w:asciiTheme="minorHAnsi" w:hAnsiTheme="minorHAnsi" w:cstheme="minorBidi"/>
      <w:b/>
      <w:sz w:val="24"/>
      <w:u w:val="single"/>
    </w:rPr>
  </w:style>
  <w:style w:type="paragraph" w:customStyle="1" w:styleId="Language">
    <w:name w:val="Language"/>
    <w:basedOn w:val="Normal"/>
    <w:link w:val="LanguageChar"/>
    <w:qFormat/>
    <w:rsid w:val="00B978DF"/>
    <w:rPr>
      <w:rFonts w:eastAsia="Times New Roman"/>
      <w:strike/>
      <w:szCs w:val="20"/>
    </w:rPr>
  </w:style>
  <w:style w:type="character" w:customStyle="1" w:styleId="LanguageChar">
    <w:name w:val="Language Char"/>
    <w:basedOn w:val="DefaultParagraphFont"/>
    <w:link w:val="Language"/>
    <w:rsid w:val="00B978DF"/>
    <w:rPr>
      <w:rFonts w:ascii="Calibri" w:eastAsia="Times New Roman" w:hAnsi="Calibri" w:cs="Calibri"/>
      <w:strike/>
      <w:sz w:val="22"/>
      <w:szCs w:val="20"/>
    </w:rPr>
  </w:style>
  <w:style w:type="paragraph" w:customStyle="1" w:styleId="UnderlineChar3">
    <w:name w:val="Underline Char3"/>
    <w:basedOn w:val="Normal"/>
    <w:link w:val="UnderlineChar3Char"/>
    <w:qFormat/>
    <w:rsid w:val="00B978DF"/>
    <w:rPr>
      <w:rFonts w:eastAsia="Times New Roman"/>
      <w:u w:val="single"/>
    </w:rPr>
  </w:style>
  <w:style w:type="character" w:customStyle="1" w:styleId="UnderlineChar3Char">
    <w:name w:val="Underline Char3 Char"/>
    <w:basedOn w:val="DefaultParagraphFont"/>
    <w:link w:val="UnderlineChar3"/>
    <w:rsid w:val="00B978DF"/>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B978DF"/>
    <w:rPr>
      <w:rFonts w:eastAsia="Times New Roman"/>
      <w:b/>
      <w:u w:val="single"/>
    </w:rPr>
  </w:style>
  <w:style w:type="character" w:customStyle="1" w:styleId="BoldandUnderlineChar3CharChar">
    <w:name w:val="Bold and Underline Char3 Char Char"/>
    <w:basedOn w:val="DefaultParagraphFont"/>
    <w:link w:val="BoldandUnderlineChar3Char"/>
    <w:rsid w:val="00B978DF"/>
    <w:rPr>
      <w:rFonts w:ascii="Calibri" w:eastAsia="Times New Roman" w:hAnsi="Calibri" w:cs="Calibri"/>
      <w:b/>
      <w:sz w:val="22"/>
      <w:u w:val="single"/>
    </w:rPr>
  </w:style>
  <w:style w:type="character" w:customStyle="1" w:styleId="FontStyle477">
    <w:name w:val="Font Style477"/>
    <w:basedOn w:val="DefaultParagraphFont"/>
    <w:uiPriority w:val="99"/>
    <w:rsid w:val="00B978DF"/>
    <w:rPr>
      <w:rFonts w:ascii="Times New Roman" w:hAnsi="Times New Roman" w:cs="Times New Roman"/>
      <w:sz w:val="18"/>
      <w:szCs w:val="18"/>
    </w:rPr>
  </w:style>
  <w:style w:type="character" w:customStyle="1" w:styleId="FontStyle505">
    <w:name w:val="Font Style505"/>
    <w:basedOn w:val="DefaultParagraphFont"/>
    <w:uiPriority w:val="99"/>
    <w:rsid w:val="00B978DF"/>
    <w:rPr>
      <w:rFonts w:ascii="Times New Roman" w:hAnsi="Times New Roman" w:cs="Times New Roman"/>
      <w:sz w:val="18"/>
      <w:szCs w:val="18"/>
    </w:rPr>
  </w:style>
  <w:style w:type="character" w:customStyle="1" w:styleId="FontStyle514">
    <w:name w:val="Font Style514"/>
    <w:basedOn w:val="DefaultParagraphFont"/>
    <w:uiPriority w:val="99"/>
    <w:rsid w:val="00B978DF"/>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978D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978DF"/>
    <w:rPr>
      <w:rFonts w:ascii="Calibri" w:eastAsia="Times New Roman" w:hAnsi="Calibri" w:cs="Calibri"/>
      <w:b/>
      <w:bCs/>
      <w:i/>
      <w:iCs/>
      <w:sz w:val="22"/>
      <w:u w:val="single"/>
    </w:rPr>
  </w:style>
  <w:style w:type="character" w:customStyle="1" w:styleId="FontStyle500">
    <w:name w:val="Font Style500"/>
    <w:basedOn w:val="DefaultParagraphFont"/>
    <w:uiPriority w:val="99"/>
    <w:rsid w:val="00B978DF"/>
    <w:rPr>
      <w:rFonts w:ascii="Times New Roman" w:hAnsi="Times New Roman" w:cs="Times New Roman"/>
      <w:b/>
      <w:bCs/>
      <w:sz w:val="16"/>
      <w:szCs w:val="16"/>
    </w:rPr>
  </w:style>
  <w:style w:type="character" w:customStyle="1" w:styleId="LanguageEditingChar">
    <w:name w:val="Language Editing Char"/>
    <w:link w:val="LanguageEditing"/>
    <w:locked/>
    <w:rsid w:val="00B978D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978DF"/>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B978DF"/>
    <w:rPr>
      <w:rFonts w:ascii="Times New Roman" w:eastAsia="Times New Roman" w:hAnsi="Times New Roman" w:cs="Times New Roman"/>
      <w:b/>
      <w:szCs w:val="24"/>
      <w:u w:val="single"/>
    </w:rPr>
  </w:style>
  <w:style w:type="paragraph" w:customStyle="1" w:styleId="CardT1">
    <w:name w:val="CardT1"/>
    <w:basedOn w:val="Normal"/>
    <w:link w:val="CardT1Char"/>
    <w:qFormat/>
    <w:rsid w:val="00B978DF"/>
    <w:rPr>
      <w:rFonts w:eastAsia="Calibri"/>
      <w:kern w:val="2"/>
      <w:sz w:val="14"/>
      <w:szCs w:val="14"/>
      <w:lang w:eastAsia="zh-TW"/>
    </w:rPr>
  </w:style>
  <w:style w:type="character" w:customStyle="1" w:styleId="CardT1Char">
    <w:name w:val="CardT1 Char"/>
    <w:link w:val="CardT1"/>
    <w:rsid w:val="00B978DF"/>
    <w:rPr>
      <w:rFonts w:ascii="Calibri" w:eastAsia="Calibri" w:hAnsi="Calibri" w:cs="Calibri"/>
      <w:kern w:val="2"/>
      <w:sz w:val="14"/>
      <w:szCs w:val="14"/>
      <w:lang w:eastAsia="zh-TW"/>
    </w:rPr>
  </w:style>
  <w:style w:type="character" w:customStyle="1" w:styleId="CardCite1">
    <w:name w:val="CardCite1"/>
    <w:qFormat/>
    <w:rsid w:val="00B978DF"/>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978DF"/>
    <w:rPr>
      <w:rFonts w:ascii="Times New Roman" w:hAnsi="Times New Roman" w:cs="Times New Roman"/>
      <w:sz w:val="14"/>
      <w:szCs w:val="14"/>
    </w:rPr>
  </w:style>
  <w:style w:type="character" w:customStyle="1" w:styleId="FontStyle212">
    <w:name w:val="Font Style212"/>
    <w:basedOn w:val="DefaultParagraphFont"/>
    <w:uiPriority w:val="99"/>
    <w:rsid w:val="00B978DF"/>
    <w:rPr>
      <w:rFonts w:ascii="Times New Roman" w:hAnsi="Times New Roman" w:cs="Times New Roman"/>
      <w:b/>
      <w:bCs/>
      <w:sz w:val="18"/>
      <w:szCs w:val="18"/>
    </w:rPr>
  </w:style>
  <w:style w:type="character" w:customStyle="1" w:styleId="FontStyle275">
    <w:name w:val="Font Style275"/>
    <w:basedOn w:val="DefaultParagraphFont"/>
    <w:uiPriority w:val="99"/>
    <w:rsid w:val="00B978DF"/>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978DF"/>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B978DF"/>
    <w:rPr>
      <w:rFonts w:eastAsia="Times New Roman"/>
      <w:b/>
      <w:bCs/>
      <w:sz w:val="22"/>
      <w:u w:val="single"/>
    </w:rPr>
  </w:style>
  <w:style w:type="paragraph" w:customStyle="1" w:styleId="Underline20">
    <w:name w:val="Underline2"/>
    <w:basedOn w:val="Normal"/>
    <w:link w:val="Underline2Char"/>
    <w:uiPriority w:val="4"/>
    <w:qFormat/>
    <w:rsid w:val="00B978DF"/>
    <w:rPr>
      <w:rFonts w:eastAsia="Calibri"/>
      <w:u w:val="single"/>
    </w:rPr>
  </w:style>
  <w:style w:type="character" w:customStyle="1" w:styleId="Underline2Char">
    <w:name w:val="Underline2 Char"/>
    <w:link w:val="Underline20"/>
    <w:uiPriority w:val="4"/>
    <w:rsid w:val="00B978DF"/>
    <w:rPr>
      <w:rFonts w:ascii="Calibri" w:eastAsia="Calibri" w:hAnsi="Calibri" w:cs="Calibri"/>
      <w:sz w:val="22"/>
      <w:u w:val="single"/>
    </w:rPr>
  </w:style>
  <w:style w:type="character" w:customStyle="1" w:styleId="CharacterStyle3">
    <w:name w:val="Character Style 3"/>
    <w:uiPriority w:val="99"/>
    <w:rsid w:val="00B978DF"/>
    <w:rPr>
      <w:rFonts w:ascii="Bookman Old Style" w:hAnsi="Bookman Old Style" w:cs="Bookman Old Style"/>
      <w:spacing w:val="-5"/>
      <w:sz w:val="18"/>
      <w:szCs w:val="18"/>
    </w:rPr>
  </w:style>
  <w:style w:type="paragraph" w:customStyle="1" w:styleId="p0">
    <w:name w:val="p0"/>
    <w:basedOn w:val="Normal"/>
    <w:uiPriority w:val="99"/>
    <w:qFormat/>
    <w:rsid w:val="00B978DF"/>
    <w:pPr>
      <w:spacing w:before="100" w:beforeAutospacing="1" w:after="100" w:afterAutospacing="1"/>
    </w:pPr>
    <w:rPr>
      <w:rFonts w:eastAsia="Times New Roman"/>
      <w:sz w:val="24"/>
    </w:rPr>
  </w:style>
  <w:style w:type="character" w:customStyle="1" w:styleId="1">
    <w:name w:val="1"/>
    <w:rsid w:val="00B978DF"/>
    <w:rPr>
      <w:rFonts w:cs="Arial"/>
      <w:bCs/>
      <w:sz w:val="20"/>
      <w:u w:val="single"/>
      <w:lang w:val="en-US" w:eastAsia="en-US" w:bidi="ar-SA"/>
    </w:rPr>
  </w:style>
  <w:style w:type="paragraph" w:customStyle="1" w:styleId="dropcap">
    <w:name w:val="dropcap"/>
    <w:basedOn w:val="Normal"/>
    <w:uiPriority w:val="99"/>
    <w:qFormat/>
    <w:rsid w:val="00B978DF"/>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978DF"/>
    <w:rPr>
      <w:rFonts w:ascii="Georgia" w:hAnsi="Georgia"/>
    </w:rPr>
  </w:style>
  <w:style w:type="paragraph" w:customStyle="1" w:styleId="StyleStyle49pt6">
    <w:name w:val="Style Style4 + 9 pt6"/>
    <w:basedOn w:val="Style4"/>
    <w:link w:val="StyleStyle49pt6Char"/>
    <w:qFormat/>
    <w:rsid w:val="00B978DF"/>
    <w:rPr>
      <w:rFonts w:ascii="Times New Roman" w:eastAsia="Times New Roman" w:hAnsi="Times New Roman" w:cs="Times New Roman"/>
      <w:sz w:val="20"/>
    </w:rPr>
  </w:style>
  <w:style w:type="character" w:customStyle="1" w:styleId="StyleStyle49pt6Char">
    <w:name w:val="Style Style4 + 9 pt6 Char"/>
    <w:basedOn w:val="Style4Char"/>
    <w:link w:val="StyleStyle49pt6"/>
    <w:rsid w:val="00B978DF"/>
    <w:rPr>
      <w:rFonts w:ascii="Times New Roman" w:eastAsia="Times New Roman" w:hAnsi="Times New Roman" w:cs="Times New Roman"/>
      <w:sz w:val="20"/>
      <w:u w:val="single"/>
    </w:rPr>
  </w:style>
  <w:style w:type="paragraph" w:customStyle="1" w:styleId="UnderlineCharCharCharChar">
    <w:name w:val="Underline Char Char Char Char"/>
    <w:basedOn w:val="Normal"/>
    <w:link w:val="UnderlineCharCharCharCharChar"/>
    <w:qFormat/>
    <w:rsid w:val="00B978DF"/>
    <w:rPr>
      <w:rFonts w:ascii="Georgia" w:eastAsia="Times New Roman" w:hAnsi="Georgia" w:cs="Times New Roman"/>
      <w:sz w:val="24"/>
      <w:u w:val="single"/>
    </w:rPr>
  </w:style>
  <w:style w:type="character" w:customStyle="1" w:styleId="CharChar31">
    <w:name w:val="Char Char31"/>
    <w:rsid w:val="00B978DF"/>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978DF"/>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978DF"/>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978DF"/>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978DF"/>
    <w:rPr>
      <w:rFonts w:ascii="Georgia" w:hAnsi="Georgia"/>
      <w:b/>
      <w:bCs/>
      <w:sz w:val="24"/>
      <w:u w:val="single"/>
    </w:rPr>
  </w:style>
  <w:style w:type="character" w:customStyle="1" w:styleId="Subtitle2">
    <w:name w:val="Subtitle2"/>
    <w:rsid w:val="00B978DF"/>
  </w:style>
  <w:style w:type="character" w:customStyle="1" w:styleId="drop">
    <w:name w:val="drop"/>
    <w:rsid w:val="00B978DF"/>
  </w:style>
  <w:style w:type="character" w:customStyle="1" w:styleId="bioline">
    <w:name w:val="bioline"/>
    <w:rsid w:val="00B978DF"/>
  </w:style>
  <w:style w:type="character" w:customStyle="1" w:styleId="articletitle0">
    <w:name w:val="article_title"/>
    <w:rsid w:val="00B978DF"/>
  </w:style>
  <w:style w:type="character" w:customStyle="1" w:styleId="A4">
    <w:name w:val="A4"/>
    <w:uiPriority w:val="99"/>
    <w:rsid w:val="00B978DF"/>
    <w:rPr>
      <w:color w:val="000000"/>
    </w:rPr>
  </w:style>
  <w:style w:type="character" w:customStyle="1" w:styleId="DebatenoramlChar">
    <w:name w:val="Debatenoraml Char"/>
    <w:link w:val="Debatenoraml"/>
    <w:locked/>
    <w:rsid w:val="00B978DF"/>
    <w:rPr>
      <w:rFonts w:ascii="Times New Roman" w:hAnsi="Times New Roman"/>
    </w:rPr>
  </w:style>
  <w:style w:type="paragraph" w:customStyle="1" w:styleId="Debatenoraml">
    <w:name w:val="Debatenoraml"/>
    <w:basedOn w:val="NoSpacing"/>
    <w:link w:val="DebatenoramlChar"/>
    <w:qFormat/>
    <w:rsid w:val="00B978DF"/>
    <w:pPr>
      <w:spacing w:before="0" w:line="240" w:lineRule="auto"/>
    </w:pPr>
    <w:rPr>
      <w:rFonts w:ascii="Times New Roman" w:eastAsiaTheme="minorEastAsia" w:hAnsi="Times New Roman"/>
      <w:bCs w:val="0"/>
      <w:sz w:val="24"/>
      <w:szCs w:val="24"/>
    </w:rPr>
  </w:style>
  <w:style w:type="character" w:customStyle="1" w:styleId="s2">
    <w:name w:val="s2"/>
    <w:rsid w:val="00B978DF"/>
  </w:style>
  <w:style w:type="character" w:customStyle="1" w:styleId="s4">
    <w:name w:val="s4"/>
    <w:rsid w:val="00B978DF"/>
  </w:style>
  <w:style w:type="character" w:customStyle="1" w:styleId="s5">
    <w:name w:val="s5"/>
    <w:rsid w:val="00B978DF"/>
  </w:style>
  <w:style w:type="paragraph" w:customStyle="1" w:styleId="SynergyTag">
    <w:name w:val="SynergyTag"/>
    <w:basedOn w:val="Normal"/>
    <w:uiPriority w:val="99"/>
    <w:qFormat/>
    <w:rsid w:val="00B978DF"/>
    <w:rPr>
      <w:rFonts w:eastAsia="Calibri"/>
      <w:b/>
    </w:rPr>
  </w:style>
  <w:style w:type="paragraph" w:customStyle="1" w:styleId="Quals">
    <w:name w:val="Quals"/>
    <w:basedOn w:val="Normal"/>
    <w:link w:val="QualsChar"/>
    <w:qFormat/>
    <w:rsid w:val="00B978DF"/>
    <w:rPr>
      <w:rFonts w:eastAsia="Calibri"/>
      <w:sz w:val="18"/>
    </w:rPr>
  </w:style>
  <w:style w:type="character" w:customStyle="1" w:styleId="QualsChar">
    <w:name w:val="Quals Char"/>
    <w:link w:val="Quals"/>
    <w:rsid w:val="00B978DF"/>
    <w:rPr>
      <w:rFonts w:ascii="Calibri" w:eastAsia="Calibri" w:hAnsi="Calibri" w:cs="Calibri"/>
      <w:sz w:val="18"/>
    </w:rPr>
  </w:style>
  <w:style w:type="character" w:customStyle="1" w:styleId="cap">
    <w:name w:val="cap"/>
    <w:rsid w:val="00B978DF"/>
  </w:style>
  <w:style w:type="character" w:customStyle="1" w:styleId="rightsnotice">
    <w:name w:val="rightsnotice"/>
    <w:rsid w:val="00B978DF"/>
  </w:style>
  <w:style w:type="paragraph" w:customStyle="1" w:styleId="times">
    <w:name w:val="times"/>
    <w:basedOn w:val="Normal"/>
    <w:uiPriority w:val="99"/>
    <w:qFormat/>
    <w:rsid w:val="00B978DF"/>
    <w:pPr>
      <w:spacing w:before="100" w:beforeAutospacing="1" w:after="100" w:afterAutospacing="1"/>
    </w:pPr>
    <w:rPr>
      <w:rFonts w:eastAsia="Times New Roman"/>
      <w:sz w:val="24"/>
    </w:rPr>
  </w:style>
  <w:style w:type="character" w:customStyle="1" w:styleId="Caption1">
    <w:name w:val="Caption1"/>
    <w:rsid w:val="00B978DF"/>
  </w:style>
  <w:style w:type="character" w:customStyle="1" w:styleId="credit">
    <w:name w:val="credit"/>
    <w:rsid w:val="00B978DF"/>
  </w:style>
  <w:style w:type="character" w:customStyle="1" w:styleId="scaps">
    <w:name w:val="scaps"/>
    <w:rsid w:val="00B978DF"/>
  </w:style>
  <w:style w:type="character" w:customStyle="1" w:styleId="current-article">
    <w:name w:val="current-article"/>
    <w:rsid w:val="00B978DF"/>
  </w:style>
  <w:style w:type="character" w:customStyle="1" w:styleId="related-current-indicator">
    <w:name w:val="related-current-indicator"/>
    <w:rsid w:val="00B978DF"/>
  </w:style>
  <w:style w:type="character" w:customStyle="1" w:styleId="bylclear">
    <w:name w:val="bylclear"/>
    <w:rsid w:val="00B978DF"/>
  </w:style>
  <w:style w:type="character" w:customStyle="1" w:styleId="timestamp">
    <w:name w:val="timestamp"/>
    <w:rsid w:val="00B978DF"/>
  </w:style>
  <w:style w:type="character" w:customStyle="1" w:styleId="comments">
    <w:name w:val="comments"/>
    <w:rsid w:val="00B978DF"/>
  </w:style>
  <w:style w:type="character" w:customStyle="1" w:styleId="essaytext">
    <w:name w:val="essaytext"/>
    <w:rsid w:val="00B978DF"/>
  </w:style>
  <w:style w:type="character" w:customStyle="1" w:styleId="byline">
    <w:name w:val="byline"/>
    <w:rsid w:val="00B978DF"/>
  </w:style>
  <w:style w:type="character" w:customStyle="1" w:styleId="username">
    <w:name w:val="username"/>
    <w:rsid w:val="00B978DF"/>
  </w:style>
  <w:style w:type="character" w:customStyle="1" w:styleId="toplinks">
    <w:name w:val="toplinks"/>
    <w:rsid w:val="00B978DF"/>
  </w:style>
  <w:style w:type="paragraph" w:customStyle="1" w:styleId="BodyA">
    <w:name w:val="Body A"/>
    <w:uiPriority w:val="99"/>
    <w:qFormat/>
    <w:rsid w:val="00B978DF"/>
    <w:rPr>
      <w:rFonts w:ascii="Helvetica" w:eastAsia="ヒラギノ角ゴ Pro W3" w:hAnsi="Helvetica" w:cs="Times New Roman"/>
      <w:color w:val="000000"/>
      <w:szCs w:val="20"/>
    </w:rPr>
  </w:style>
  <w:style w:type="paragraph" w:customStyle="1" w:styleId="Starred">
    <w:name w:val="Starred"/>
    <w:basedOn w:val="Normal"/>
    <w:link w:val="StarredChar"/>
    <w:qFormat/>
    <w:rsid w:val="00B978DF"/>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978DF"/>
    <w:rPr>
      <w:rFonts w:ascii="Calibri" w:eastAsia="Times New Roman" w:hAnsi="Calibri" w:cs="Calibri"/>
      <w:b/>
      <w:caps/>
      <w:sz w:val="22"/>
      <w:szCs w:val="28"/>
      <w:u w:val="single"/>
    </w:rPr>
  </w:style>
  <w:style w:type="paragraph" w:customStyle="1" w:styleId="NotStarred">
    <w:name w:val="NotStarred"/>
    <w:basedOn w:val="Normal"/>
    <w:link w:val="NotStarredChar"/>
    <w:qFormat/>
    <w:rsid w:val="00B978DF"/>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978DF"/>
    <w:rPr>
      <w:rFonts w:ascii="Calibri" w:eastAsia="Times New Roman" w:hAnsi="Calibri" w:cs="Calibri"/>
      <w:b/>
      <w:caps/>
      <w:sz w:val="22"/>
      <w:szCs w:val="28"/>
      <w:u w:val="single"/>
    </w:rPr>
  </w:style>
  <w:style w:type="character" w:customStyle="1" w:styleId="A3">
    <w:name w:val="A3"/>
    <w:rsid w:val="00B978DF"/>
    <w:rPr>
      <w:rFonts w:cs="Perpetua"/>
      <w:color w:val="000000"/>
      <w:sz w:val="15"/>
      <w:szCs w:val="15"/>
    </w:rPr>
  </w:style>
  <w:style w:type="character" w:customStyle="1" w:styleId="see">
    <w:name w:val="see"/>
    <w:rsid w:val="00B978DF"/>
  </w:style>
  <w:style w:type="character" w:customStyle="1" w:styleId="first-letter">
    <w:name w:val="first-letter"/>
    <w:rsid w:val="00B978DF"/>
  </w:style>
  <w:style w:type="character" w:customStyle="1" w:styleId="focusparagraph">
    <w:name w:val="focusparagraph"/>
    <w:rsid w:val="00B978DF"/>
  </w:style>
  <w:style w:type="character" w:customStyle="1" w:styleId="lightblue">
    <w:name w:val="lightblue"/>
    <w:rsid w:val="00B978DF"/>
  </w:style>
  <w:style w:type="character" w:customStyle="1" w:styleId="StyleUnderlineCharChar9pt">
    <w:name w:val="Style Underline Char Char + 9 pt"/>
    <w:rsid w:val="00B978DF"/>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978DF"/>
    <w:pPr>
      <w:spacing w:after="200" w:line="276" w:lineRule="auto"/>
    </w:pPr>
    <w:rPr>
      <w:rFonts w:eastAsia="Times New Roman"/>
      <w:b/>
      <w:sz w:val="24"/>
    </w:rPr>
  </w:style>
  <w:style w:type="character" w:customStyle="1" w:styleId="tagCharCharChar">
    <w:name w:val="tag Char Char Char"/>
    <w:link w:val="tagCharChar"/>
    <w:rsid w:val="00B978DF"/>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B978DF"/>
    <w:rPr>
      <w:rFonts w:ascii="Times New Roman" w:hAnsi="Times New Roman" w:cs="Times New Roman"/>
      <w:sz w:val="20"/>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978DF"/>
    <w:rPr>
      <w:rFonts w:ascii="Times New Roman" w:hAnsi="Times New Roman" w:cs="Times New Roman"/>
      <w:sz w:val="20"/>
      <w:u w:val="single"/>
      <w:bdr w:val="single" w:sz="4" w:space="0" w:color="auto"/>
    </w:rPr>
  </w:style>
  <w:style w:type="character" w:customStyle="1" w:styleId="Header1">
    <w:name w:val="Header1"/>
    <w:rsid w:val="00B978DF"/>
  </w:style>
  <w:style w:type="paragraph" w:customStyle="1" w:styleId="H4Tag">
    <w:name w:val="H4 (Tag)"/>
    <w:basedOn w:val="Normal"/>
    <w:link w:val="H4TagChar1"/>
    <w:qFormat/>
    <w:rsid w:val="00B978DF"/>
    <w:rPr>
      <w:rFonts w:eastAsia="Calibri"/>
      <w:b/>
    </w:rPr>
  </w:style>
  <w:style w:type="character" w:customStyle="1" w:styleId="H4TagChar1">
    <w:name w:val="H4 (Tag) Char1"/>
    <w:link w:val="H4Tag"/>
    <w:rsid w:val="00B978DF"/>
    <w:rPr>
      <w:rFonts w:ascii="Calibri" w:eastAsia="Calibri" w:hAnsi="Calibri" w:cs="Calibri"/>
      <w:b/>
      <w:sz w:val="22"/>
    </w:rPr>
  </w:style>
  <w:style w:type="character" w:customStyle="1" w:styleId="citationgenerated">
    <w:name w:val="citation generated"/>
    <w:rsid w:val="00B978DF"/>
  </w:style>
  <w:style w:type="paragraph" w:customStyle="1" w:styleId="CM25">
    <w:name w:val="CM25"/>
    <w:basedOn w:val="Default"/>
    <w:next w:val="Default"/>
    <w:uiPriority w:val="99"/>
    <w:qFormat/>
    <w:rsid w:val="00B978DF"/>
    <w:pPr>
      <w:spacing w:after="233" w:line="276" w:lineRule="auto"/>
    </w:pPr>
    <w:rPr>
      <w:rFonts w:ascii="Georgia" w:eastAsia="Calibri" w:hAnsi="Georgia"/>
      <w:color w:val="auto"/>
      <w:sz w:val="22"/>
    </w:rPr>
  </w:style>
  <w:style w:type="character" w:customStyle="1" w:styleId="Title10">
    <w:name w:val="Title1"/>
    <w:rsid w:val="00B978DF"/>
  </w:style>
  <w:style w:type="character" w:customStyle="1" w:styleId="BoldandUnderlineCharCharCharChar">
    <w:name w:val="Bold and Underline Char Char Char Char"/>
    <w:rsid w:val="00B978DF"/>
    <w:rPr>
      <w:b/>
      <w:noProof w:val="0"/>
      <w:u w:val="single"/>
      <w:lang w:val="en-US" w:eastAsia="en-US" w:bidi="ar-SA"/>
    </w:rPr>
  </w:style>
  <w:style w:type="character" w:customStyle="1" w:styleId="FontStyle29">
    <w:name w:val="Font Style29"/>
    <w:uiPriority w:val="99"/>
    <w:rsid w:val="00B978DF"/>
    <w:rPr>
      <w:rFonts w:ascii="Arial" w:hAnsi="Arial" w:cs="Arial"/>
      <w:sz w:val="14"/>
      <w:szCs w:val="14"/>
    </w:rPr>
  </w:style>
  <w:style w:type="character" w:customStyle="1" w:styleId="Debate-CardTagandCite-F6Char">
    <w:name w:val="Debate- Card Tag and Cite- F6 Char"/>
    <w:link w:val="Debate-CardTagandCite-F6"/>
    <w:locked/>
    <w:rsid w:val="00B978DF"/>
    <w:rPr>
      <w:rFonts w:ascii="Georgia" w:hAnsi="Georgia"/>
      <w:b/>
    </w:rPr>
  </w:style>
  <w:style w:type="paragraph" w:customStyle="1" w:styleId="Debate-CardTagandCite-F6">
    <w:name w:val="Debate- Card Tag and Cite- F6"/>
    <w:basedOn w:val="Normal"/>
    <w:link w:val="Debate-CardTagandCite-F6Char"/>
    <w:qFormat/>
    <w:rsid w:val="00B978DF"/>
    <w:pPr>
      <w:contextualSpacing/>
    </w:pPr>
    <w:rPr>
      <w:rFonts w:ascii="Georgia" w:hAnsi="Georgia" w:cstheme="minorBidi"/>
      <w:b/>
      <w:sz w:val="24"/>
    </w:rPr>
  </w:style>
  <w:style w:type="paragraph" w:customStyle="1" w:styleId="Cardtext4">
    <w:name w:val="Card text"/>
    <w:link w:val="CardtextChar3"/>
    <w:qFormat/>
    <w:rsid w:val="00B978DF"/>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B978DF"/>
    <w:pPr>
      <w:spacing w:before="240" w:after="60"/>
    </w:pPr>
    <w:rPr>
      <w:rFonts w:eastAsia="Times New Roman"/>
      <w:b/>
      <w:szCs w:val="28"/>
      <w:u w:val="single"/>
    </w:rPr>
  </w:style>
  <w:style w:type="character" w:customStyle="1" w:styleId="NewHeading2Char">
    <w:name w:val="NewHeading2 Char"/>
    <w:link w:val="NewHeading2"/>
    <w:rsid w:val="00B978DF"/>
    <w:rPr>
      <w:rFonts w:ascii="Calibri" w:eastAsia="Times New Roman" w:hAnsi="Calibri" w:cs="Calibri"/>
      <w:b/>
      <w:sz w:val="22"/>
      <w:szCs w:val="28"/>
      <w:u w:val="single"/>
    </w:rPr>
  </w:style>
  <w:style w:type="paragraph" w:customStyle="1" w:styleId="TagGA11">
    <w:name w:val="Tag GA 11"/>
    <w:basedOn w:val="TOC1"/>
    <w:uiPriority w:val="99"/>
    <w:qFormat/>
    <w:rsid w:val="00B978DF"/>
    <w:rPr>
      <w:rFonts w:eastAsia="Calibri"/>
      <w:b/>
      <w:kern w:val="0"/>
    </w:rPr>
  </w:style>
  <w:style w:type="paragraph" w:customStyle="1" w:styleId="CM32">
    <w:name w:val="CM3+2"/>
    <w:basedOn w:val="Normal"/>
    <w:next w:val="Normal"/>
    <w:uiPriority w:val="99"/>
    <w:qFormat/>
    <w:rsid w:val="00B978DF"/>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978DF"/>
    <w:rPr>
      <w:rFonts w:eastAsia="Calibri"/>
    </w:rPr>
  </w:style>
  <w:style w:type="paragraph" w:customStyle="1" w:styleId="TagLine">
    <w:name w:val="Tag Line"/>
    <w:basedOn w:val="Normal"/>
    <w:next w:val="FullText"/>
    <w:uiPriority w:val="99"/>
    <w:qFormat/>
    <w:rsid w:val="00B978DF"/>
    <w:rPr>
      <w:rFonts w:eastAsia="Times New Roman"/>
      <w:b/>
      <w:sz w:val="28"/>
    </w:rPr>
  </w:style>
  <w:style w:type="paragraph" w:customStyle="1" w:styleId="msolistparagraphcxspfirst">
    <w:name w:val="msolistparagraphcxspfirst"/>
    <w:basedOn w:val="Normal"/>
    <w:uiPriority w:val="99"/>
    <w:qFormat/>
    <w:rsid w:val="00B978DF"/>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978DF"/>
    <w:pPr>
      <w:spacing w:before="100" w:beforeAutospacing="1" w:after="100" w:afterAutospacing="1"/>
    </w:pPr>
    <w:rPr>
      <w:rFonts w:eastAsia="Times New Roman"/>
      <w:sz w:val="24"/>
    </w:rPr>
  </w:style>
  <w:style w:type="character" w:customStyle="1" w:styleId="CardsUnderlined">
    <w:name w:val="Cards Underlined"/>
    <w:qFormat/>
    <w:rsid w:val="00B978DF"/>
    <w:rPr>
      <w:rFonts w:ascii="Helvetica" w:hAnsi="Helvetica" w:hint="default"/>
      <w:sz w:val="22"/>
      <w:szCs w:val="24"/>
      <w:u w:val="thick"/>
    </w:rPr>
  </w:style>
  <w:style w:type="paragraph" w:customStyle="1" w:styleId="Card6pt">
    <w:name w:val="Card 6pt"/>
    <w:basedOn w:val="Normal"/>
    <w:uiPriority w:val="99"/>
    <w:qFormat/>
    <w:rsid w:val="00B978DF"/>
    <w:pPr>
      <w:ind w:left="288" w:right="288"/>
    </w:pPr>
    <w:rPr>
      <w:rFonts w:eastAsia="Calibri"/>
      <w:color w:val="000000"/>
      <w:sz w:val="12"/>
      <w:szCs w:val="20"/>
    </w:rPr>
  </w:style>
  <w:style w:type="paragraph" w:customStyle="1" w:styleId="FullCite">
    <w:name w:val="Full Cite"/>
    <w:basedOn w:val="Normal"/>
    <w:next w:val="Normal"/>
    <w:link w:val="FullCiteChar"/>
    <w:qFormat/>
    <w:rsid w:val="00B978DF"/>
    <w:rPr>
      <w:rFonts w:ascii="Garamond" w:eastAsia="Calibri" w:hAnsi="Garamond"/>
    </w:rPr>
  </w:style>
  <w:style w:type="character" w:customStyle="1" w:styleId="FullCiteChar">
    <w:name w:val="Full Cite Char"/>
    <w:link w:val="FullCite"/>
    <w:rsid w:val="00B978DF"/>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B978DF"/>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B978DF"/>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B978DF"/>
    <w:rPr>
      <w:rFonts w:eastAsia="Times New Roman"/>
      <w:color w:val="000000"/>
      <w:u w:val="single"/>
    </w:rPr>
  </w:style>
  <w:style w:type="character" w:customStyle="1" w:styleId="StyleCardStyleBlackUnderlineChar">
    <w:name w:val="Style Card Style + Black Underline Char"/>
    <w:link w:val="StyleCardStyleBlackUnderline"/>
    <w:rsid w:val="00B978DF"/>
    <w:rPr>
      <w:rFonts w:ascii="Calibri" w:eastAsia="Times New Roman" w:hAnsi="Calibri" w:cs="Calibri"/>
      <w:color w:val="000000"/>
      <w:sz w:val="22"/>
      <w:u w:val="single"/>
    </w:rPr>
  </w:style>
  <w:style w:type="character" w:customStyle="1" w:styleId="titles">
    <w:name w:val="titles"/>
    <w:rsid w:val="00B978DF"/>
  </w:style>
  <w:style w:type="character" w:customStyle="1" w:styleId="articletext0">
    <w:name w:val="article_text"/>
    <w:rsid w:val="00B978DF"/>
  </w:style>
  <w:style w:type="paragraph" w:customStyle="1" w:styleId="StyleHeading2LatinArialMT13pt">
    <w:name w:val="Style Heading 2 + (Latin) ArialMT 13 pt"/>
    <w:basedOn w:val="Heading2"/>
    <w:next w:val="Heading2"/>
    <w:uiPriority w:val="99"/>
    <w:qFormat/>
    <w:rsid w:val="00B978DF"/>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B978DF"/>
  </w:style>
  <w:style w:type="character" w:customStyle="1" w:styleId="subarticleheader">
    <w:name w:val="subarticleheader"/>
    <w:rsid w:val="00B978DF"/>
  </w:style>
  <w:style w:type="paragraph" w:customStyle="1" w:styleId="NotUnderlined">
    <w:name w:val="Not Underlined"/>
    <w:basedOn w:val="Normal"/>
    <w:uiPriority w:val="99"/>
    <w:qFormat/>
    <w:rsid w:val="00B978DF"/>
    <w:rPr>
      <w:rFonts w:ascii="Century Gothic" w:eastAsia="Times New Roman" w:hAnsi="Century Gothic"/>
      <w:sz w:val="16"/>
    </w:rPr>
  </w:style>
  <w:style w:type="character" w:customStyle="1" w:styleId="spelle">
    <w:name w:val="spelle"/>
    <w:rsid w:val="00B978DF"/>
  </w:style>
  <w:style w:type="character" w:customStyle="1" w:styleId="grame">
    <w:name w:val="grame"/>
    <w:rsid w:val="00B978DF"/>
  </w:style>
  <w:style w:type="character" w:customStyle="1" w:styleId="CardStyleChar">
    <w:name w:val="Card Style Char"/>
    <w:link w:val="CardStyle"/>
    <w:rsid w:val="00B978DF"/>
    <w:rPr>
      <w:rFonts w:ascii="Calibri" w:eastAsia="Times New Roman" w:hAnsi="Calibri" w:cs="Calibri"/>
      <w:sz w:val="22"/>
    </w:rPr>
  </w:style>
  <w:style w:type="character" w:customStyle="1" w:styleId="newstitle1">
    <w:name w:val="newstitle1"/>
    <w:rsid w:val="00B978DF"/>
  </w:style>
  <w:style w:type="character" w:customStyle="1" w:styleId="copy">
    <w:name w:val="copy"/>
    <w:rsid w:val="00B978DF"/>
  </w:style>
  <w:style w:type="character" w:customStyle="1" w:styleId="topheadline">
    <w:name w:val="topheadline"/>
    <w:rsid w:val="00B978DF"/>
  </w:style>
  <w:style w:type="paragraph" w:customStyle="1" w:styleId="StylecardThickunderline">
    <w:name w:val="Style card + Thick underline"/>
    <w:basedOn w:val="Normal"/>
    <w:link w:val="StylecardThickunderlineChar"/>
    <w:qFormat/>
    <w:rsid w:val="00B978DF"/>
    <w:pPr>
      <w:ind w:left="288" w:right="288"/>
    </w:pPr>
    <w:rPr>
      <w:rFonts w:eastAsia="SimSun"/>
      <w:u w:val="single"/>
      <w:lang w:eastAsia="zh-CN"/>
    </w:rPr>
  </w:style>
  <w:style w:type="character" w:customStyle="1" w:styleId="StylecardThickunderlineChar">
    <w:name w:val="Style card + Thick underline Char"/>
    <w:link w:val="StylecardThickunderline"/>
    <w:rsid w:val="00B978DF"/>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B978DF"/>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978DF"/>
    <w:rPr>
      <w:rFonts w:ascii="Calibri" w:eastAsia="SimSun" w:hAnsi="Calibri" w:cs="Calibri"/>
      <w:b/>
      <w:bCs/>
      <w:sz w:val="22"/>
      <w:u w:val="single"/>
      <w:lang w:eastAsia="zh-CN"/>
    </w:rPr>
  </w:style>
  <w:style w:type="character" w:customStyle="1" w:styleId="headline">
    <w:name w:val="headline"/>
    <w:rsid w:val="00B978DF"/>
  </w:style>
  <w:style w:type="character" w:customStyle="1" w:styleId="Stylereduce27pt">
    <w:name w:val="Style reduce2 + 7 pt"/>
    <w:rsid w:val="00B978DF"/>
    <w:rPr>
      <w:rFonts w:ascii="Times New Roman" w:hAnsi="Times New Roman" w:cs="Arial"/>
      <w:color w:val="000000"/>
      <w:sz w:val="14"/>
      <w:szCs w:val="22"/>
    </w:rPr>
  </w:style>
  <w:style w:type="paragraph" w:customStyle="1" w:styleId="BlockHeadings">
    <w:name w:val="Block Headings"/>
    <w:next w:val="Normal"/>
    <w:link w:val="BlockHeadingsChar"/>
    <w:qFormat/>
    <w:rsid w:val="00B978DF"/>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B978DF"/>
  </w:style>
  <w:style w:type="character" w:customStyle="1" w:styleId="st1">
    <w:name w:val="st1"/>
    <w:rsid w:val="00B978DF"/>
  </w:style>
  <w:style w:type="paragraph" w:customStyle="1" w:styleId="CM27">
    <w:name w:val="CM27"/>
    <w:basedOn w:val="Default"/>
    <w:next w:val="Default"/>
    <w:uiPriority w:val="99"/>
    <w:qFormat/>
    <w:rsid w:val="00B978DF"/>
    <w:pPr>
      <w:spacing w:after="200" w:line="276" w:lineRule="auto"/>
    </w:pPr>
    <w:rPr>
      <w:rFonts w:eastAsia="Calibri"/>
      <w:color w:val="auto"/>
      <w:sz w:val="22"/>
    </w:rPr>
  </w:style>
  <w:style w:type="character" w:customStyle="1" w:styleId="caps-label">
    <w:name w:val="caps-label"/>
    <w:rsid w:val="00B978DF"/>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978DF"/>
    <w:rPr>
      <w:rFonts w:ascii="Garamond" w:hAnsi="Garamond" w:cs="Times New Roman"/>
      <w:sz w:val="20"/>
    </w:rPr>
  </w:style>
  <w:style w:type="character" w:customStyle="1" w:styleId="quotechar">
    <w:name w:val="quotechar"/>
    <w:rsid w:val="00B978DF"/>
  </w:style>
  <w:style w:type="character" w:customStyle="1" w:styleId="boldunderline0">
    <w:name w:val="boldunderline"/>
    <w:rsid w:val="00B978DF"/>
  </w:style>
  <w:style w:type="paragraph" w:customStyle="1" w:styleId="font-null">
    <w:name w:val="font-null"/>
    <w:basedOn w:val="Normal"/>
    <w:uiPriority w:val="99"/>
    <w:qFormat/>
    <w:rsid w:val="00B978DF"/>
    <w:pPr>
      <w:spacing w:before="100" w:beforeAutospacing="1" w:after="100" w:afterAutospacing="1"/>
    </w:pPr>
    <w:rPr>
      <w:rFonts w:eastAsia="Times New Roman"/>
      <w:sz w:val="24"/>
    </w:rPr>
  </w:style>
  <w:style w:type="paragraph" w:customStyle="1" w:styleId="rteindent1">
    <w:name w:val="rteindent1"/>
    <w:basedOn w:val="Normal"/>
    <w:uiPriority w:val="99"/>
    <w:qFormat/>
    <w:rsid w:val="00B978DF"/>
    <w:pPr>
      <w:spacing w:before="100" w:beforeAutospacing="1" w:after="100" w:afterAutospacing="1"/>
    </w:pPr>
    <w:rPr>
      <w:rFonts w:eastAsia="Times New Roman"/>
      <w:sz w:val="24"/>
    </w:rPr>
  </w:style>
  <w:style w:type="character" w:customStyle="1" w:styleId="A8">
    <w:name w:val="A8"/>
    <w:rsid w:val="00B978DF"/>
    <w:rPr>
      <w:rFonts w:cs="Scala"/>
      <w:color w:val="000000"/>
      <w:sz w:val="15"/>
      <w:szCs w:val="15"/>
    </w:rPr>
  </w:style>
  <w:style w:type="paragraph" w:customStyle="1" w:styleId="Pa12">
    <w:name w:val="Pa12"/>
    <w:basedOn w:val="Default"/>
    <w:next w:val="Default"/>
    <w:uiPriority w:val="99"/>
    <w:qFormat/>
    <w:rsid w:val="00B978DF"/>
    <w:pPr>
      <w:spacing w:after="200" w:line="191" w:lineRule="atLeast"/>
    </w:pPr>
    <w:rPr>
      <w:rFonts w:ascii="Scala" w:eastAsia="Calibri" w:hAnsi="Scala"/>
      <w:color w:val="auto"/>
      <w:sz w:val="22"/>
    </w:rPr>
  </w:style>
  <w:style w:type="character" w:customStyle="1" w:styleId="A0">
    <w:name w:val="A0"/>
    <w:uiPriority w:val="99"/>
    <w:rsid w:val="00B978DF"/>
    <w:rPr>
      <w:rFonts w:cs="Scala"/>
      <w:color w:val="000000"/>
      <w:sz w:val="16"/>
      <w:szCs w:val="16"/>
    </w:rPr>
  </w:style>
  <w:style w:type="character" w:customStyle="1" w:styleId="Date11">
    <w:name w:val="Date11"/>
    <w:rsid w:val="00B978DF"/>
  </w:style>
  <w:style w:type="paragraph" w:customStyle="1" w:styleId="introduction">
    <w:name w:val="introduction"/>
    <w:basedOn w:val="Normal"/>
    <w:uiPriority w:val="99"/>
    <w:qFormat/>
    <w:rsid w:val="00B978DF"/>
    <w:pPr>
      <w:spacing w:before="100" w:beforeAutospacing="1" w:after="100" w:afterAutospacing="1"/>
    </w:pPr>
    <w:rPr>
      <w:rFonts w:eastAsia="Times New Roman"/>
      <w:sz w:val="24"/>
    </w:rPr>
  </w:style>
  <w:style w:type="character" w:customStyle="1" w:styleId="Boxout">
    <w:name w:val="Box out"/>
    <w:uiPriority w:val="1"/>
    <w:qFormat/>
    <w:rsid w:val="00B978DF"/>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978DF"/>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978DF"/>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978DF"/>
    <w:pPr>
      <w:spacing w:before="100" w:beforeAutospacing="1" w:after="100" w:afterAutospacing="1"/>
    </w:pPr>
    <w:rPr>
      <w:rFonts w:eastAsia="Times New Roman"/>
      <w:sz w:val="24"/>
    </w:rPr>
  </w:style>
  <w:style w:type="character" w:customStyle="1" w:styleId="metad">
    <w:name w:val="metad"/>
    <w:rsid w:val="00B978DF"/>
  </w:style>
  <w:style w:type="paragraph" w:customStyle="1" w:styleId="class">
    <w:name w:val="class"/>
    <w:basedOn w:val="Normal"/>
    <w:uiPriority w:val="99"/>
    <w:qFormat/>
    <w:rsid w:val="00B978DF"/>
    <w:pPr>
      <w:spacing w:before="100" w:beforeAutospacing="1" w:after="100" w:afterAutospacing="1"/>
    </w:pPr>
    <w:rPr>
      <w:rFonts w:eastAsia="Times New Roman"/>
      <w:sz w:val="24"/>
    </w:rPr>
  </w:style>
  <w:style w:type="character" w:customStyle="1" w:styleId="sifr-alternate">
    <w:name w:val="sifr-alternate"/>
    <w:rsid w:val="00B978DF"/>
  </w:style>
  <w:style w:type="character" w:customStyle="1" w:styleId="justify1">
    <w:name w:val="justify1"/>
    <w:rsid w:val="00B978DF"/>
  </w:style>
  <w:style w:type="character" w:customStyle="1" w:styleId="artbody1">
    <w:name w:val="art_body1"/>
    <w:rsid w:val="00B978DF"/>
    <w:rPr>
      <w:rFonts w:ascii="Arial" w:hAnsi="Arial" w:cs="Arial" w:hint="default"/>
    </w:rPr>
  </w:style>
  <w:style w:type="character" w:customStyle="1" w:styleId="A1">
    <w:name w:val="A1"/>
    <w:uiPriority w:val="99"/>
    <w:rsid w:val="00B978DF"/>
    <w:rPr>
      <w:rFonts w:cs="Book Antiqua"/>
      <w:color w:val="221E1F"/>
      <w:sz w:val="22"/>
      <w:szCs w:val="22"/>
    </w:rPr>
  </w:style>
  <w:style w:type="character" w:customStyle="1" w:styleId="UnderlineStyleChar">
    <w:name w:val="Underline Style Char"/>
    <w:link w:val="UnderlineStyle"/>
    <w:rsid w:val="00B978DF"/>
    <w:rPr>
      <w:rFonts w:ascii="Calibri" w:eastAsia="Times New Roman" w:hAnsi="Calibri" w:cs="Calibri"/>
      <w:b/>
      <w:u w:val="single"/>
    </w:rPr>
  </w:style>
  <w:style w:type="paragraph" w:customStyle="1" w:styleId="blocktitle1">
    <w:name w:val="block title"/>
    <w:basedOn w:val="Normal"/>
    <w:link w:val="blocktitleChar0"/>
    <w:qFormat/>
    <w:rsid w:val="00B978DF"/>
    <w:pPr>
      <w:spacing w:after="240"/>
      <w:jc w:val="center"/>
      <w:outlineLvl w:val="0"/>
    </w:pPr>
    <w:rPr>
      <w:rFonts w:ascii="Garamond" w:eastAsia="Calibri" w:hAnsi="Garamond"/>
      <w:b/>
      <w:caps/>
      <w:sz w:val="28"/>
      <w:lang w:val="x-none" w:eastAsia="x-none"/>
    </w:rPr>
  </w:style>
  <w:style w:type="character" w:customStyle="1" w:styleId="blocktitleChar0">
    <w:name w:val="block title Char"/>
    <w:link w:val="blocktitle1"/>
    <w:rsid w:val="00B978DF"/>
    <w:rPr>
      <w:rFonts w:ascii="Garamond" w:eastAsia="Calibri" w:hAnsi="Garamond" w:cs="Calibri"/>
      <w:b/>
      <w:caps/>
      <w:sz w:val="28"/>
      <w:lang w:val="x-none" w:eastAsia="x-none"/>
    </w:rPr>
  </w:style>
  <w:style w:type="character" w:customStyle="1" w:styleId="reality">
    <w:name w:val="reality"/>
    <w:rsid w:val="00B978DF"/>
  </w:style>
  <w:style w:type="paragraph" w:customStyle="1" w:styleId="Pa6">
    <w:name w:val="Pa6"/>
    <w:basedOn w:val="Normal"/>
    <w:next w:val="Normal"/>
    <w:uiPriority w:val="99"/>
    <w:qFormat/>
    <w:rsid w:val="00B978DF"/>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978DF"/>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978DF"/>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978DF"/>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978DF"/>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978DF"/>
    <w:pPr>
      <w:spacing w:before="100" w:beforeAutospacing="1" w:after="100" w:afterAutospacing="1"/>
    </w:pPr>
    <w:rPr>
      <w:rFonts w:eastAsia="Times New Roman"/>
      <w:sz w:val="24"/>
    </w:rPr>
  </w:style>
  <w:style w:type="character" w:customStyle="1" w:styleId="text2">
    <w:name w:val="text2"/>
    <w:rsid w:val="00B978DF"/>
  </w:style>
  <w:style w:type="character" w:customStyle="1" w:styleId="StyleUnderlineChar2CharChar11pt">
    <w:name w:val="Style Underline Char2 Char Char + 11 pt"/>
    <w:rsid w:val="00B978DF"/>
    <w:rPr>
      <w:rFonts w:ascii="Times New Roman" w:hAnsi="Times New Roman"/>
      <w:sz w:val="20"/>
      <w:u w:val="single"/>
    </w:rPr>
  </w:style>
  <w:style w:type="character" w:customStyle="1" w:styleId="StyleStyleBoldUnderline11pt">
    <w:name w:val="Style Style Bold Underline + 11 pt"/>
    <w:rsid w:val="00B978D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978DF"/>
    <w:rPr>
      <w:rFonts w:ascii="Times New Roman" w:eastAsia="SimSun" w:hAnsi="Times New Roman" w:cs="Times New Roman"/>
      <w:b/>
      <w:bCs/>
      <w:sz w:val="20"/>
    </w:rPr>
  </w:style>
  <w:style w:type="character" w:customStyle="1" w:styleId="StyleStyle4LatinTimesNewRomanAsianSimSunBoldChar">
    <w:name w:val="Style Style4 + (Latin) Times New Roman (Asian) SimSun Bold Char"/>
    <w:link w:val="StyleStyle4LatinTimesNewRomanAsianSimSunBold"/>
    <w:rsid w:val="00B978DF"/>
    <w:rPr>
      <w:rFonts w:ascii="Times New Roman" w:eastAsia="SimSun" w:hAnsi="Times New Roman" w:cs="Times New Roman"/>
      <w:b/>
      <w:bCs/>
      <w:sz w:val="20"/>
      <w:u w:val="single"/>
    </w:rPr>
  </w:style>
  <w:style w:type="character" w:customStyle="1" w:styleId="articlehead2">
    <w:name w:val="articlehead2"/>
    <w:rsid w:val="00B978DF"/>
  </w:style>
  <w:style w:type="character" w:customStyle="1" w:styleId="pronset">
    <w:name w:val="pronset"/>
    <w:rsid w:val="00B978DF"/>
  </w:style>
  <w:style w:type="character" w:customStyle="1" w:styleId="prondelim">
    <w:name w:val="prondelim"/>
    <w:rsid w:val="00B978DF"/>
  </w:style>
  <w:style w:type="character" w:customStyle="1" w:styleId="prontoggle">
    <w:name w:val="pron_toggle"/>
    <w:rsid w:val="00B978DF"/>
  </w:style>
  <w:style w:type="character" w:customStyle="1" w:styleId="boldface">
    <w:name w:val="boldface"/>
    <w:rsid w:val="00B978DF"/>
  </w:style>
  <w:style w:type="character" w:customStyle="1" w:styleId="secondary-bf">
    <w:name w:val="secondary-bf"/>
    <w:rsid w:val="00B978DF"/>
  </w:style>
  <w:style w:type="character" w:customStyle="1" w:styleId="ColorfulGrid-Accent1Char">
    <w:name w:val="Colorful Grid - Accent 1 Char"/>
    <w:aliases w:val="quote Char"/>
    <w:link w:val="ColorfulGrid-Accent1"/>
    <w:uiPriority w:val="29"/>
    <w:rsid w:val="00B978DF"/>
    <w:rPr>
      <w:rFonts w:ascii="Times New Roman" w:hAnsi="Times New Roman"/>
      <w:iCs/>
      <w:color w:val="000000"/>
      <w:sz w:val="16"/>
    </w:rPr>
  </w:style>
  <w:style w:type="table" w:styleId="ColorfulGrid-Accent1">
    <w:name w:val="Colorful Grid Accent 1"/>
    <w:basedOn w:val="TableNormal"/>
    <w:link w:val="ColorfulGrid-Accent1Char"/>
    <w:uiPriority w:val="29"/>
    <w:rsid w:val="00B978DF"/>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978DF"/>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978DF"/>
  </w:style>
  <w:style w:type="character" w:customStyle="1" w:styleId="pg">
    <w:name w:val="pg"/>
    <w:rsid w:val="00B978DF"/>
  </w:style>
  <w:style w:type="character" w:customStyle="1" w:styleId="detailtitle">
    <w:name w:val="detailtitle"/>
    <w:rsid w:val="00B978DF"/>
  </w:style>
  <w:style w:type="character" w:customStyle="1" w:styleId="storydate">
    <w:name w:val="storydate"/>
    <w:rsid w:val="00B978DF"/>
  </w:style>
  <w:style w:type="character" w:customStyle="1" w:styleId="preloadwrap">
    <w:name w:val="preloadwrap"/>
    <w:rsid w:val="00B978DF"/>
  </w:style>
  <w:style w:type="paragraph" w:customStyle="1" w:styleId="summary">
    <w:name w:val="summary"/>
    <w:basedOn w:val="Normal"/>
    <w:uiPriority w:val="99"/>
    <w:qFormat/>
    <w:rsid w:val="00B978DF"/>
    <w:pPr>
      <w:spacing w:before="100" w:beforeAutospacing="1" w:after="100" w:afterAutospacing="1"/>
    </w:pPr>
    <w:rPr>
      <w:rFonts w:eastAsia="Times New Roman"/>
      <w:sz w:val="24"/>
    </w:rPr>
  </w:style>
  <w:style w:type="paragraph" w:customStyle="1" w:styleId="Caption2">
    <w:name w:val="Caption2"/>
    <w:basedOn w:val="Normal"/>
    <w:uiPriority w:val="99"/>
    <w:qFormat/>
    <w:rsid w:val="00B978DF"/>
    <w:pPr>
      <w:spacing w:before="100" w:beforeAutospacing="1" w:after="100" w:afterAutospacing="1"/>
    </w:pPr>
    <w:rPr>
      <w:rFonts w:eastAsia="Times New Roman"/>
      <w:sz w:val="24"/>
    </w:rPr>
  </w:style>
  <w:style w:type="character" w:customStyle="1" w:styleId="creditwrap">
    <w:name w:val="creditwrap"/>
    <w:rsid w:val="00B978DF"/>
  </w:style>
  <w:style w:type="character" w:customStyle="1" w:styleId="DefaultChar1">
    <w:name w:val="Default Char1"/>
    <w:rsid w:val="00B978DF"/>
    <w:rPr>
      <w:noProof w:val="0"/>
      <w:color w:val="000000"/>
      <w:lang w:val="en-US" w:eastAsia="en-US" w:bidi="ar-SA"/>
    </w:rPr>
  </w:style>
  <w:style w:type="paragraph" w:customStyle="1" w:styleId="MTDisplayEquation">
    <w:name w:val="MTDisplayEquation"/>
    <w:basedOn w:val="Normal"/>
    <w:next w:val="Normal"/>
    <w:link w:val="MTDisplayEquationChar"/>
    <w:qFormat/>
    <w:rsid w:val="00B978DF"/>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978DF"/>
    <w:rPr>
      <w:rFonts w:ascii="Calibri" w:eastAsia="Times New Roman" w:hAnsi="Calibri" w:cs="Calibri"/>
      <w:bCs/>
      <w:sz w:val="22"/>
      <w:lang w:bidi="he-IL"/>
    </w:rPr>
  </w:style>
  <w:style w:type="character" w:customStyle="1" w:styleId="textunderlineChar0">
    <w:name w:val="text underline Char"/>
    <w:rsid w:val="00B978DF"/>
    <w:rPr>
      <w:sz w:val="24"/>
      <w:szCs w:val="22"/>
      <w:u w:val="thick"/>
      <w:lang w:val="en-US" w:eastAsia="en-US" w:bidi="ar-SA"/>
    </w:rPr>
  </w:style>
  <w:style w:type="character" w:customStyle="1" w:styleId="BoldChar">
    <w:name w:val="Bold Char"/>
    <w:rsid w:val="00B978DF"/>
    <w:rPr>
      <w:rFonts w:ascii="Times New Roman" w:eastAsia="Times New Roman" w:hAnsi="Times New Roman"/>
      <w:b/>
      <w:szCs w:val="24"/>
    </w:rPr>
  </w:style>
  <w:style w:type="character" w:customStyle="1" w:styleId="pmterms31">
    <w:name w:val="pmterms31"/>
    <w:rsid w:val="00B978DF"/>
    <w:rPr>
      <w:b/>
      <w:bCs/>
      <w:i w:val="0"/>
      <w:iCs w:val="0"/>
      <w:color w:val="000000"/>
    </w:rPr>
  </w:style>
  <w:style w:type="character" w:customStyle="1" w:styleId="copyrightdescription">
    <w:name w:val="copyrightdescription"/>
    <w:rsid w:val="00B978DF"/>
  </w:style>
  <w:style w:type="paragraph" w:customStyle="1" w:styleId="DebateFile">
    <w:name w:val="Debate File"/>
    <w:basedOn w:val="Normal"/>
    <w:uiPriority w:val="99"/>
    <w:qFormat/>
    <w:rsid w:val="00B978DF"/>
    <w:pPr>
      <w:jc w:val="center"/>
    </w:pPr>
    <w:rPr>
      <w:rFonts w:ascii="Book Antiqua" w:eastAsia="Times New Roman" w:hAnsi="Book Antiqua"/>
      <w:b/>
      <w:sz w:val="28"/>
    </w:rPr>
  </w:style>
  <w:style w:type="character" w:customStyle="1" w:styleId="ft01">
    <w:name w:val="ft01"/>
    <w:rsid w:val="00B978DF"/>
    <w:rPr>
      <w:rFonts w:ascii="Times" w:hAnsi="Times" w:cs="Times" w:hint="default"/>
      <w:color w:val="000000"/>
      <w:sz w:val="14"/>
      <w:szCs w:val="14"/>
    </w:rPr>
  </w:style>
  <w:style w:type="character" w:customStyle="1" w:styleId="ft11">
    <w:name w:val="ft11"/>
    <w:rsid w:val="00B978DF"/>
    <w:rPr>
      <w:rFonts w:ascii="Times" w:hAnsi="Times" w:cs="Times" w:hint="default"/>
      <w:color w:val="000000"/>
      <w:sz w:val="17"/>
      <w:szCs w:val="17"/>
    </w:rPr>
  </w:style>
  <w:style w:type="character" w:customStyle="1" w:styleId="ft21">
    <w:name w:val="ft21"/>
    <w:rsid w:val="00B978DF"/>
    <w:rPr>
      <w:rFonts w:ascii="Times" w:hAnsi="Times" w:cs="Times" w:hint="default"/>
      <w:color w:val="000000"/>
      <w:sz w:val="15"/>
      <w:szCs w:val="15"/>
    </w:rPr>
  </w:style>
  <w:style w:type="character" w:customStyle="1" w:styleId="ft31">
    <w:name w:val="ft31"/>
    <w:rsid w:val="00B978DF"/>
    <w:rPr>
      <w:rFonts w:ascii="Times" w:hAnsi="Times" w:cs="Times" w:hint="default"/>
      <w:color w:val="000000"/>
      <w:sz w:val="15"/>
      <w:szCs w:val="15"/>
    </w:rPr>
  </w:style>
  <w:style w:type="paragraph" w:customStyle="1" w:styleId="Little">
    <w:name w:val="Little"/>
    <w:basedOn w:val="Normal"/>
    <w:next w:val="Normal"/>
    <w:uiPriority w:val="99"/>
    <w:qFormat/>
    <w:rsid w:val="00B978DF"/>
    <w:pPr>
      <w:ind w:left="288"/>
    </w:pPr>
    <w:rPr>
      <w:rFonts w:ascii="Garamond" w:eastAsia="Times New Roman" w:hAnsi="Garamond"/>
      <w:sz w:val="16"/>
    </w:rPr>
  </w:style>
  <w:style w:type="paragraph" w:customStyle="1" w:styleId="AAAcard">
    <w:name w:val="AAAcard"/>
    <w:basedOn w:val="Normal"/>
    <w:link w:val="AAAcardChar"/>
    <w:uiPriority w:val="99"/>
    <w:qFormat/>
    <w:rsid w:val="00B978DF"/>
    <w:pPr>
      <w:ind w:left="288" w:right="288"/>
    </w:pPr>
    <w:rPr>
      <w:rFonts w:eastAsia="Times New Roman"/>
    </w:rPr>
  </w:style>
  <w:style w:type="character" w:customStyle="1" w:styleId="dquo">
    <w:name w:val="dquo"/>
    <w:rsid w:val="00B978DF"/>
  </w:style>
  <w:style w:type="character" w:customStyle="1" w:styleId="caps2">
    <w:name w:val="caps2"/>
    <w:rsid w:val="00B978DF"/>
  </w:style>
  <w:style w:type="character" w:customStyle="1" w:styleId="inside-head">
    <w:name w:val="inside-head"/>
    <w:rsid w:val="00B978DF"/>
  </w:style>
  <w:style w:type="character" w:customStyle="1" w:styleId="CardsFont12ptCharCharCharChar">
    <w:name w:val="Cards + Font: 12 pt Char Char Char Char"/>
    <w:rsid w:val="00B978DF"/>
    <w:rPr>
      <w:sz w:val="24"/>
      <w:szCs w:val="24"/>
      <w:u w:val="thick"/>
      <w:lang w:val="en-US" w:eastAsia="en-US" w:bidi="ar-SA"/>
    </w:rPr>
  </w:style>
  <w:style w:type="character" w:customStyle="1" w:styleId="ccs">
    <w:name w:val="c cs"/>
    <w:rsid w:val="00B978DF"/>
  </w:style>
  <w:style w:type="character" w:customStyle="1" w:styleId="UnderlinedEvChar">
    <w:name w:val="Underlined Ev Char"/>
    <w:link w:val="UnderlinedEv"/>
    <w:rsid w:val="00B978DF"/>
    <w:rPr>
      <w:rFonts w:ascii="Times New Roman" w:eastAsia="Times New Roman" w:hAnsi="Times New Roman"/>
      <w:u w:val="single"/>
    </w:rPr>
  </w:style>
  <w:style w:type="character" w:customStyle="1" w:styleId="dropshadow">
    <w:name w:val="dropshadow"/>
    <w:rsid w:val="00B978DF"/>
  </w:style>
  <w:style w:type="character" w:customStyle="1" w:styleId="d05ws">
    <w:name w:val="d05ws"/>
    <w:rsid w:val="00B978DF"/>
  </w:style>
  <w:style w:type="character" w:customStyle="1" w:styleId="rzibod">
    <w:name w:val="rzibod"/>
    <w:rsid w:val="00B978DF"/>
  </w:style>
  <w:style w:type="paragraph" w:customStyle="1" w:styleId="Caption3">
    <w:name w:val="Caption3"/>
    <w:basedOn w:val="Normal"/>
    <w:uiPriority w:val="99"/>
    <w:qFormat/>
    <w:rsid w:val="00B978DF"/>
    <w:pPr>
      <w:spacing w:before="100" w:beforeAutospacing="1" w:after="100" w:afterAutospacing="1"/>
    </w:pPr>
    <w:rPr>
      <w:rFonts w:eastAsia="Times New Roman"/>
      <w:sz w:val="24"/>
    </w:rPr>
  </w:style>
  <w:style w:type="character" w:customStyle="1" w:styleId="StyleBold1">
    <w:name w:val="Style Bold1"/>
    <w:rsid w:val="00B978DF"/>
    <w:rPr>
      <w:rFonts w:ascii="Georgia" w:hAnsi="Georgia"/>
      <w:b/>
      <w:bCs/>
      <w:sz w:val="22"/>
    </w:rPr>
  </w:style>
  <w:style w:type="character" w:customStyle="1" w:styleId="headertext">
    <w:name w:val="headertext"/>
    <w:rsid w:val="00B978DF"/>
  </w:style>
  <w:style w:type="paragraph" w:customStyle="1" w:styleId="body-12-5">
    <w:name w:val="body-12-5"/>
    <w:basedOn w:val="Normal"/>
    <w:uiPriority w:val="99"/>
    <w:qFormat/>
    <w:rsid w:val="00B978DF"/>
    <w:pPr>
      <w:spacing w:before="100" w:beforeAutospacing="1" w:after="100" w:afterAutospacing="1"/>
    </w:pPr>
    <w:rPr>
      <w:rFonts w:eastAsia="Times New Roman"/>
      <w:sz w:val="24"/>
    </w:rPr>
  </w:style>
  <w:style w:type="character" w:customStyle="1" w:styleId="endnote-reference">
    <w:name w:val="endnote-reference"/>
    <w:rsid w:val="00B978DF"/>
  </w:style>
  <w:style w:type="character" w:customStyle="1" w:styleId="officialsname">
    <w:name w:val="official_s_name"/>
    <w:rsid w:val="00B978DF"/>
  </w:style>
  <w:style w:type="character" w:customStyle="1" w:styleId="audience">
    <w:name w:val="audience"/>
    <w:rsid w:val="00B978DF"/>
  </w:style>
  <w:style w:type="character" w:customStyle="1" w:styleId="A7">
    <w:name w:val="A7"/>
    <w:uiPriority w:val="99"/>
    <w:rsid w:val="00B978DF"/>
    <w:rPr>
      <w:rFonts w:cs="Myriad Pro"/>
      <w:color w:val="0066B1"/>
      <w:sz w:val="22"/>
      <w:szCs w:val="22"/>
    </w:rPr>
  </w:style>
  <w:style w:type="character" w:customStyle="1" w:styleId="BlockHeadingsChar">
    <w:name w:val="Block Headings Char"/>
    <w:link w:val="BlockHeadings"/>
    <w:rsid w:val="00B978DF"/>
    <w:rPr>
      <w:rFonts w:ascii="Times New Roman" w:eastAsia="Times New Roman" w:hAnsi="Times New Roman" w:cs="Times New Roman"/>
      <w:b/>
      <w:sz w:val="36"/>
      <w:u w:val="single"/>
    </w:rPr>
  </w:style>
  <w:style w:type="character" w:customStyle="1" w:styleId="normalchar">
    <w:name w:val="normal__char"/>
    <w:rsid w:val="00B978DF"/>
  </w:style>
  <w:style w:type="character" w:customStyle="1" w:styleId="hyperlink002cheading0020100200028block0020title0029char">
    <w:name w:val="hyperlink_002cheading_00201_0020_0028block_0020title_0029__char"/>
    <w:rsid w:val="00B978DF"/>
  </w:style>
  <w:style w:type="character" w:customStyle="1" w:styleId="underline002cstyle0020bold0020underlinechar">
    <w:name w:val="underline_002cstyle_0020bold_0020underline__char"/>
    <w:rsid w:val="00B978DF"/>
  </w:style>
  <w:style w:type="character" w:customStyle="1" w:styleId="copyboldblack">
    <w:name w:val="copyboldblack"/>
    <w:rsid w:val="00B978DF"/>
  </w:style>
  <w:style w:type="character" w:customStyle="1" w:styleId="copybold">
    <w:name w:val="copybold"/>
    <w:rsid w:val="00B978DF"/>
  </w:style>
  <w:style w:type="character" w:customStyle="1" w:styleId="author-date0">
    <w:name w:val="author-date"/>
    <w:rsid w:val="00B978DF"/>
  </w:style>
  <w:style w:type="paragraph" w:customStyle="1" w:styleId="infuse">
    <w:name w:val="infuse"/>
    <w:basedOn w:val="Normal"/>
    <w:uiPriority w:val="99"/>
    <w:qFormat/>
    <w:rsid w:val="00B978DF"/>
    <w:pPr>
      <w:spacing w:before="100" w:beforeAutospacing="1" w:after="100" w:afterAutospacing="1"/>
    </w:pPr>
    <w:rPr>
      <w:rFonts w:eastAsia="Times New Roman"/>
      <w:sz w:val="24"/>
    </w:rPr>
  </w:style>
  <w:style w:type="paragraph" w:customStyle="1" w:styleId="fontreg">
    <w:name w:val="font_reg"/>
    <w:basedOn w:val="Normal"/>
    <w:uiPriority w:val="99"/>
    <w:qFormat/>
    <w:rsid w:val="00B978DF"/>
    <w:pPr>
      <w:spacing w:before="100" w:beforeAutospacing="1" w:after="100" w:afterAutospacing="1"/>
    </w:pPr>
    <w:rPr>
      <w:rFonts w:eastAsia="Times New Roman"/>
      <w:sz w:val="24"/>
    </w:rPr>
  </w:style>
  <w:style w:type="character" w:customStyle="1" w:styleId="yshortcuts">
    <w:name w:val="yshortcuts"/>
    <w:rsid w:val="00B978DF"/>
  </w:style>
  <w:style w:type="character" w:customStyle="1" w:styleId="hidden">
    <w:name w:val="hidden"/>
    <w:rsid w:val="00B978DF"/>
  </w:style>
  <w:style w:type="character" w:customStyle="1" w:styleId="articlebegin">
    <w:name w:val="articlebegin"/>
    <w:rsid w:val="00B978DF"/>
  </w:style>
  <w:style w:type="character" w:customStyle="1" w:styleId="mediaoverlay">
    <w:name w:val="mediaoverlay"/>
    <w:rsid w:val="00B978DF"/>
  </w:style>
  <w:style w:type="paragraph" w:customStyle="1" w:styleId="CITEF3">
    <w:name w:val="CITE F3"/>
    <w:uiPriority w:val="99"/>
    <w:qFormat/>
    <w:rsid w:val="00B978DF"/>
    <w:rPr>
      <w:rFonts w:ascii="Georgia" w:eastAsia="SimSun" w:hAnsi="Georgia" w:cs="Times New Roman"/>
      <w:b/>
      <w:lang w:eastAsia="zh-CN"/>
    </w:rPr>
  </w:style>
  <w:style w:type="character" w:customStyle="1" w:styleId="blogcaption">
    <w:name w:val="blog_caption"/>
    <w:rsid w:val="00B978DF"/>
  </w:style>
  <w:style w:type="paragraph" w:customStyle="1" w:styleId="StyleBoldUnderlineTimesNewRoman">
    <w:name w:val="Style Bold Underline + Times New Roman"/>
    <w:link w:val="StyleBoldUnderlineTimesNewRomanChar"/>
    <w:qFormat/>
    <w:rsid w:val="00B978DF"/>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B978DF"/>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B978DF"/>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978DF"/>
    <w:rPr>
      <w:rFonts w:ascii="Calibri" w:eastAsia="Calibri" w:hAnsi="Calibri" w:cs="Times New Roman"/>
      <w:sz w:val="20"/>
      <w:szCs w:val="20"/>
      <w:u w:val="single"/>
    </w:rPr>
  </w:style>
  <w:style w:type="character" w:customStyle="1" w:styleId="commnet-abuzz">
    <w:name w:val="commnet-abuzz"/>
    <w:rsid w:val="00B978DF"/>
  </w:style>
  <w:style w:type="character" w:customStyle="1" w:styleId="fbconnectbuttontext">
    <w:name w:val="fbconnectbutton_text"/>
    <w:rsid w:val="00B978DF"/>
  </w:style>
  <w:style w:type="character" w:customStyle="1" w:styleId="fbsharecountinner">
    <w:name w:val="fb_share_count_inner"/>
    <w:rsid w:val="00B978DF"/>
  </w:style>
  <w:style w:type="character" w:customStyle="1" w:styleId="stbuttontext">
    <w:name w:val="stbuttontext"/>
    <w:rsid w:val="00B978DF"/>
  </w:style>
  <w:style w:type="paragraph" w:customStyle="1" w:styleId="hotroute1">
    <w:name w:val="hot route!"/>
    <w:basedOn w:val="Normal"/>
    <w:uiPriority w:val="99"/>
    <w:qFormat/>
    <w:rsid w:val="00B978DF"/>
    <w:pPr>
      <w:ind w:left="144"/>
    </w:pPr>
    <w:rPr>
      <w:rFonts w:ascii="Cambria" w:eastAsia="Calibri" w:hAnsi="Cambria"/>
      <w:sz w:val="24"/>
    </w:rPr>
  </w:style>
  <w:style w:type="character" w:customStyle="1" w:styleId="Highlightedunderline0">
    <w:name w:val="Highlighted underline"/>
    <w:qFormat/>
    <w:rsid w:val="00B978DF"/>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978DF"/>
  </w:style>
  <w:style w:type="character" w:customStyle="1" w:styleId="Normal2">
    <w:name w:val="Normal2"/>
    <w:rsid w:val="00B978DF"/>
  </w:style>
  <w:style w:type="character" w:customStyle="1" w:styleId="pubdate">
    <w:name w:val="pubdate"/>
    <w:rsid w:val="00B978DF"/>
  </w:style>
  <w:style w:type="numbering" w:customStyle="1" w:styleId="NoList11">
    <w:name w:val="No List11"/>
    <w:next w:val="NoList"/>
    <w:uiPriority w:val="99"/>
    <w:semiHidden/>
    <w:unhideWhenUsed/>
    <w:rsid w:val="00B978DF"/>
  </w:style>
  <w:style w:type="numbering" w:customStyle="1" w:styleId="NoList111">
    <w:name w:val="No List111"/>
    <w:next w:val="NoList"/>
    <w:uiPriority w:val="99"/>
    <w:semiHidden/>
    <w:unhideWhenUsed/>
    <w:rsid w:val="00B978DF"/>
  </w:style>
  <w:style w:type="numbering" w:customStyle="1" w:styleId="NoList1111">
    <w:name w:val="No List1111"/>
    <w:next w:val="NoList"/>
    <w:uiPriority w:val="99"/>
    <w:semiHidden/>
    <w:unhideWhenUsed/>
    <w:rsid w:val="00B978DF"/>
  </w:style>
  <w:style w:type="numbering" w:customStyle="1" w:styleId="NoList11111">
    <w:name w:val="No List11111"/>
    <w:next w:val="NoList"/>
    <w:uiPriority w:val="99"/>
    <w:semiHidden/>
    <w:unhideWhenUsed/>
    <w:rsid w:val="00B978DF"/>
  </w:style>
  <w:style w:type="numbering" w:customStyle="1" w:styleId="NoList111111">
    <w:name w:val="No List111111"/>
    <w:next w:val="NoList"/>
    <w:uiPriority w:val="99"/>
    <w:semiHidden/>
    <w:unhideWhenUsed/>
    <w:rsid w:val="00B978DF"/>
  </w:style>
  <w:style w:type="numbering" w:customStyle="1" w:styleId="NoList1111111">
    <w:name w:val="No List1111111"/>
    <w:next w:val="NoList"/>
    <w:uiPriority w:val="99"/>
    <w:semiHidden/>
    <w:unhideWhenUsed/>
    <w:rsid w:val="00B978DF"/>
  </w:style>
  <w:style w:type="numbering" w:customStyle="1" w:styleId="NoList11111111">
    <w:name w:val="No List11111111"/>
    <w:next w:val="NoList"/>
    <w:uiPriority w:val="99"/>
    <w:semiHidden/>
    <w:unhideWhenUsed/>
    <w:rsid w:val="00B978DF"/>
  </w:style>
  <w:style w:type="numbering" w:customStyle="1" w:styleId="NoList111111111">
    <w:name w:val="No List111111111"/>
    <w:next w:val="NoList"/>
    <w:uiPriority w:val="99"/>
    <w:semiHidden/>
    <w:unhideWhenUsed/>
    <w:rsid w:val="00B978DF"/>
  </w:style>
  <w:style w:type="numbering" w:customStyle="1" w:styleId="NoList1111111111">
    <w:name w:val="No List1111111111"/>
    <w:next w:val="NoList"/>
    <w:uiPriority w:val="99"/>
    <w:semiHidden/>
    <w:unhideWhenUsed/>
    <w:rsid w:val="00B978DF"/>
  </w:style>
  <w:style w:type="numbering" w:customStyle="1" w:styleId="NoList11111111111">
    <w:name w:val="No List11111111111"/>
    <w:next w:val="NoList"/>
    <w:uiPriority w:val="99"/>
    <w:semiHidden/>
    <w:unhideWhenUsed/>
    <w:rsid w:val="00B978DF"/>
  </w:style>
  <w:style w:type="numbering" w:customStyle="1" w:styleId="NoList111111111111">
    <w:name w:val="No List111111111111"/>
    <w:next w:val="NoList"/>
    <w:uiPriority w:val="99"/>
    <w:semiHidden/>
    <w:unhideWhenUsed/>
    <w:rsid w:val="00B978DF"/>
  </w:style>
  <w:style w:type="numbering" w:customStyle="1" w:styleId="NoList1111111111111">
    <w:name w:val="No List1111111111111"/>
    <w:next w:val="NoList"/>
    <w:uiPriority w:val="99"/>
    <w:semiHidden/>
    <w:unhideWhenUsed/>
    <w:rsid w:val="00B978DF"/>
  </w:style>
  <w:style w:type="numbering" w:customStyle="1" w:styleId="NoList11111111111111">
    <w:name w:val="No List11111111111111"/>
    <w:next w:val="NoList"/>
    <w:uiPriority w:val="99"/>
    <w:semiHidden/>
    <w:unhideWhenUsed/>
    <w:rsid w:val="00B978DF"/>
  </w:style>
  <w:style w:type="numbering" w:customStyle="1" w:styleId="NoList111111111111111">
    <w:name w:val="No List111111111111111"/>
    <w:next w:val="NoList"/>
    <w:uiPriority w:val="99"/>
    <w:semiHidden/>
    <w:unhideWhenUsed/>
    <w:rsid w:val="00B978DF"/>
  </w:style>
  <w:style w:type="numbering" w:customStyle="1" w:styleId="NoList1111111111111111">
    <w:name w:val="No List1111111111111111"/>
    <w:next w:val="NoList"/>
    <w:uiPriority w:val="99"/>
    <w:semiHidden/>
    <w:unhideWhenUsed/>
    <w:rsid w:val="00B978DF"/>
  </w:style>
  <w:style w:type="numbering" w:customStyle="1" w:styleId="NoList11111111111111111">
    <w:name w:val="No List11111111111111111"/>
    <w:next w:val="NoList"/>
    <w:uiPriority w:val="99"/>
    <w:semiHidden/>
    <w:unhideWhenUsed/>
    <w:rsid w:val="00B978DF"/>
  </w:style>
  <w:style w:type="paragraph" w:customStyle="1" w:styleId="FreeFormA">
    <w:name w:val="Free Form A"/>
    <w:autoRedefine/>
    <w:uiPriority w:val="99"/>
    <w:qFormat/>
    <w:rsid w:val="00B978DF"/>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B978DF"/>
  </w:style>
  <w:style w:type="character" w:customStyle="1" w:styleId="postby">
    <w:name w:val="post_by"/>
    <w:rsid w:val="00B978DF"/>
  </w:style>
  <w:style w:type="character" w:customStyle="1" w:styleId="postdate">
    <w:name w:val="post_date"/>
    <w:rsid w:val="00B978DF"/>
  </w:style>
  <w:style w:type="character" w:customStyle="1" w:styleId="bdx">
    <w:name w:val="bdx"/>
    <w:rsid w:val="00B978DF"/>
  </w:style>
  <w:style w:type="character" w:customStyle="1" w:styleId="bdl">
    <w:name w:val="bdl"/>
    <w:rsid w:val="00B978DF"/>
  </w:style>
  <w:style w:type="character" w:customStyle="1" w:styleId="bhl">
    <w:name w:val="bhl"/>
    <w:rsid w:val="00B978DF"/>
  </w:style>
  <w:style w:type="character" w:customStyle="1" w:styleId="CardNotUnderlinedChar1">
    <w:name w:val="Card Not Underlined Char1"/>
    <w:link w:val="CardNotUnderlined"/>
    <w:rsid w:val="00B978DF"/>
    <w:rPr>
      <w:rFonts w:ascii="Bell MT" w:eastAsia="Calibri" w:hAnsi="Bell MT" w:cs="Calibri"/>
      <w:sz w:val="22"/>
      <w:szCs w:val="20"/>
    </w:rPr>
  </w:style>
  <w:style w:type="character" w:customStyle="1" w:styleId="breadcrumbitemcurrent">
    <w:name w:val="breadcrumbitemcurrent"/>
    <w:rsid w:val="00B978DF"/>
  </w:style>
  <w:style w:type="character" w:customStyle="1" w:styleId="bbl">
    <w:name w:val="bbl"/>
    <w:rsid w:val="00B978DF"/>
  </w:style>
  <w:style w:type="character" w:customStyle="1" w:styleId="Date2">
    <w:name w:val="Date2"/>
    <w:rsid w:val="00B978DF"/>
  </w:style>
  <w:style w:type="character" w:customStyle="1" w:styleId="company">
    <w:name w:val="company"/>
    <w:rsid w:val="00B978DF"/>
  </w:style>
  <w:style w:type="character" w:customStyle="1" w:styleId="itxtnewhookspan">
    <w:name w:val="itxtnewhookspan"/>
    <w:rsid w:val="00B978DF"/>
  </w:style>
  <w:style w:type="character" w:customStyle="1" w:styleId="gstxthlt">
    <w:name w:val="gstxt_hlt"/>
    <w:rsid w:val="00B978DF"/>
  </w:style>
  <w:style w:type="paragraph" w:customStyle="1" w:styleId="bodytextfp">
    <w:name w:val="bodytextfp"/>
    <w:basedOn w:val="Normal"/>
    <w:uiPriority w:val="99"/>
    <w:qFormat/>
    <w:rsid w:val="00B978DF"/>
    <w:pPr>
      <w:spacing w:before="100" w:beforeAutospacing="1" w:after="100" w:afterAutospacing="1"/>
    </w:pPr>
    <w:rPr>
      <w:rFonts w:eastAsia="Times New Roman"/>
      <w:sz w:val="24"/>
    </w:rPr>
  </w:style>
  <w:style w:type="character" w:styleId="SubtleEmphasis">
    <w:name w:val="Subtle Emphasis"/>
    <w:uiPriority w:val="19"/>
    <w:qFormat/>
    <w:rsid w:val="00B978DF"/>
    <w:rPr>
      <w:rFonts w:ascii="Georgia" w:hAnsi="Georgia"/>
      <w:i/>
      <w:iCs/>
      <w:color w:val="808080"/>
    </w:rPr>
  </w:style>
  <w:style w:type="character" w:customStyle="1" w:styleId="HotRouteChar0">
    <w:name w:val="Hot Route Char"/>
    <w:link w:val="HotRoute0"/>
    <w:locked/>
    <w:rsid w:val="00B978DF"/>
    <w:rPr>
      <w:rFonts w:ascii="Calibri" w:eastAsia="Cambria" w:hAnsi="Calibri" w:cs="Calibri"/>
      <w:iCs/>
      <w:color w:val="000000"/>
      <w:sz w:val="18"/>
    </w:rPr>
  </w:style>
  <w:style w:type="character" w:customStyle="1" w:styleId="ReallyfuckingsmallChar">
    <w:name w:val="Really fucking small Char"/>
    <w:link w:val="Reallyfuckingsmall"/>
    <w:locked/>
    <w:rsid w:val="00B978DF"/>
    <w:rPr>
      <w:rFonts w:ascii="Times New Roman" w:eastAsia="Times New Roman" w:hAnsi="Times New Roman"/>
      <w:sz w:val="10"/>
    </w:rPr>
  </w:style>
  <w:style w:type="paragraph" w:customStyle="1" w:styleId="Reallyfuckingsmall">
    <w:name w:val="Really fucking small"/>
    <w:basedOn w:val="Normal"/>
    <w:link w:val="ReallyfuckingsmallChar"/>
    <w:qFormat/>
    <w:rsid w:val="00B978DF"/>
    <w:rPr>
      <w:rFonts w:ascii="Times New Roman" w:eastAsia="Times New Roman" w:hAnsi="Times New Roman" w:cstheme="minorBidi"/>
      <w:sz w:val="10"/>
    </w:rPr>
  </w:style>
  <w:style w:type="paragraph" w:customStyle="1" w:styleId="subheader">
    <w:name w:val="subheader"/>
    <w:basedOn w:val="Normal"/>
    <w:uiPriority w:val="99"/>
    <w:qFormat/>
    <w:rsid w:val="00B978DF"/>
    <w:pPr>
      <w:spacing w:before="100" w:beforeAutospacing="1" w:after="100" w:afterAutospacing="1"/>
    </w:pPr>
    <w:rPr>
      <w:rFonts w:eastAsia="Times New Roman"/>
      <w:sz w:val="24"/>
    </w:rPr>
  </w:style>
  <w:style w:type="character" w:customStyle="1" w:styleId="SubtleEmphasis1">
    <w:name w:val="Subtle Emphasis1"/>
    <w:uiPriority w:val="19"/>
    <w:qFormat/>
    <w:rsid w:val="00B978DF"/>
    <w:rPr>
      <w:rFonts w:ascii="Times New Roman" w:hAnsi="Times New Roman"/>
      <w:b/>
      <w:iCs/>
      <w:color w:val="auto"/>
      <w:sz w:val="22"/>
    </w:rPr>
  </w:style>
  <w:style w:type="character" w:customStyle="1" w:styleId="StyleBoldRed">
    <w:name w:val="Style Bold Red"/>
    <w:rsid w:val="00B978DF"/>
    <w:rPr>
      <w:b/>
      <w:bCs/>
      <w:color w:val="auto"/>
    </w:rPr>
  </w:style>
  <w:style w:type="character" w:customStyle="1" w:styleId="StyleTimesNewRoman8pt">
    <w:name w:val="Style Times New Roman 8 pt"/>
    <w:rsid w:val="00B978DF"/>
    <w:rPr>
      <w:rFonts w:ascii="Georgia" w:hAnsi="Georgia"/>
      <w:sz w:val="16"/>
    </w:rPr>
  </w:style>
  <w:style w:type="character" w:customStyle="1" w:styleId="StyleStyle7pt8pt">
    <w:name w:val="Style Style 7 pt + 8 pt"/>
    <w:rsid w:val="00B978DF"/>
    <w:rPr>
      <w:sz w:val="16"/>
    </w:rPr>
  </w:style>
  <w:style w:type="character" w:customStyle="1" w:styleId="StyleStyleThickunderlineBold1">
    <w:name w:val="Style Style Thick underline + Bold1"/>
    <w:rsid w:val="00B978DF"/>
    <w:rPr>
      <w:b/>
      <w:bCs/>
      <w:u w:val="thick"/>
    </w:rPr>
  </w:style>
  <w:style w:type="character" w:customStyle="1" w:styleId="StyleUnderline2">
    <w:name w:val="Style Underline2"/>
    <w:rsid w:val="00B978DF"/>
    <w:rPr>
      <w:u w:val="single"/>
    </w:rPr>
  </w:style>
  <w:style w:type="character" w:customStyle="1" w:styleId="ShrinkText">
    <w:name w:val="Shrink Text"/>
    <w:rsid w:val="00B978DF"/>
    <w:rPr>
      <w:sz w:val="16"/>
    </w:rPr>
  </w:style>
  <w:style w:type="character" w:customStyle="1" w:styleId="smallcaps">
    <w:name w:val="smallcaps"/>
    <w:rsid w:val="00B978DF"/>
  </w:style>
  <w:style w:type="character" w:customStyle="1" w:styleId="goldbldtext">
    <w:name w:val="goldbldtext"/>
    <w:rsid w:val="00B978DF"/>
  </w:style>
  <w:style w:type="character" w:customStyle="1" w:styleId="PageHeaderLine2Char">
    <w:name w:val="PageHeaderLine2 Char"/>
    <w:link w:val="PageHeaderLine2"/>
    <w:rsid w:val="00B978DF"/>
    <w:rPr>
      <w:rFonts w:ascii="Calibri" w:eastAsia="Calibri" w:hAnsi="Calibri" w:cs="Calibri"/>
      <w:b/>
      <w:sz w:val="22"/>
    </w:rPr>
  </w:style>
  <w:style w:type="paragraph" w:customStyle="1" w:styleId="firstletter">
    <w:name w:val="firstletter"/>
    <w:basedOn w:val="Normal"/>
    <w:uiPriority w:val="99"/>
    <w:qFormat/>
    <w:rsid w:val="00B978DF"/>
    <w:pPr>
      <w:spacing w:before="100" w:beforeAutospacing="1" w:after="100" w:afterAutospacing="1"/>
    </w:pPr>
    <w:rPr>
      <w:rFonts w:eastAsia="Times New Roman"/>
      <w:sz w:val="24"/>
    </w:rPr>
  </w:style>
  <w:style w:type="paragraph" w:customStyle="1" w:styleId="more">
    <w:name w:val="more"/>
    <w:basedOn w:val="Normal"/>
    <w:uiPriority w:val="99"/>
    <w:qFormat/>
    <w:rsid w:val="00B978DF"/>
    <w:pPr>
      <w:spacing w:before="100" w:beforeAutospacing="1" w:after="100" w:afterAutospacing="1"/>
    </w:pPr>
    <w:rPr>
      <w:rFonts w:eastAsia="Times New Roman"/>
      <w:sz w:val="24"/>
    </w:rPr>
  </w:style>
  <w:style w:type="character" w:customStyle="1" w:styleId="cardshighlight0">
    <w:name w:val="cardshighlight"/>
    <w:rsid w:val="00B978DF"/>
  </w:style>
  <w:style w:type="character" w:customStyle="1" w:styleId="cardsfont12pt1">
    <w:name w:val="cardsfont12pt"/>
    <w:rsid w:val="00B978DF"/>
  </w:style>
  <w:style w:type="character" w:customStyle="1" w:styleId="ft1">
    <w:name w:val="ft1"/>
    <w:rsid w:val="00B978DF"/>
  </w:style>
  <w:style w:type="character" w:customStyle="1" w:styleId="ft6">
    <w:name w:val="ft6"/>
    <w:rsid w:val="00B978DF"/>
  </w:style>
  <w:style w:type="paragraph" w:customStyle="1" w:styleId="story">
    <w:name w:val="story"/>
    <w:basedOn w:val="Normal"/>
    <w:uiPriority w:val="99"/>
    <w:qFormat/>
    <w:rsid w:val="00B978DF"/>
    <w:pPr>
      <w:spacing w:before="100" w:beforeAutospacing="1" w:after="100" w:afterAutospacing="1"/>
    </w:pPr>
    <w:rPr>
      <w:rFonts w:eastAsia="Times New Roman"/>
      <w:sz w:val="24"/>
    </w:rPr>
  </w:style>
  <w:style w:type="paragraph" w:customStyle="1" w:styleId="H1numbered">
    <w:name w:val="H1 numbered"/>
    <w:basedOn w:val="Normal"/>
    <w:uiPriority w:val="99"/>
    <w:qFormat/>
    <w:rsid w:val="00B978DF"/>
    <w:pPr>
      <w:pageBreakBefore/>
      <w:widowControl w:val="0"/>
      <w:numPr>
        <w:numId w:val="4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978DF"/>
    <w:pPr>
      <w:widowControl w:val="0"/>
      <w:numPr>
        <w:ilvl w:val="1"/>
        <w:numId w:val="4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978DF"/>
  </w:style>
  <w:style w:type="character" w:customStyle="1" w:styleId="backcontent">
    <w:name w:val="backcontent"/>
    <w:rsid w:val="00B978DF"/>
  </w:style>
  <w:style w:type="character" w:customStyle="1" w:styleId="daystmp">
    <w:name w:val="daystmp"/>
    <w:rsid w:val="00B978DF"/>
  </w:style>
  <w:style w:type="paragraph" w:customStyle="1" w:styleId="in">
    <w:name w:val="in"/>
    <w:basedOn w:val="Normal"/>
    <w:uiPriority w:val="99"/>
    <w:qFormat/>
    <w:rsid w:val="00B978DF"/>
    <w:pPr>
      <w:spacing w:before="100" w:beforeAutospacing="1" w:after="100" w:afterAutospacing="1"/>
    </w:pPr>
    <w:rPr>
      <w:rFonts w:eastAsia="Times New Roman"/>
      <w:sz w:val="24"/>
    </w:rPr>
  </w:style>
  <w:style w:type="character" w:customStyle="1" w:styleId="cardsfont12ptchar">
    <w:name w:val="cardsfont12ptchar"/>
    <w:rsid w:val="00B978DF"/>
  </w:style>
  <w:style w:type="paragraph" w:customStyle="1" w:styleId="image-caption">
    <w:name w:val="image-caption"/>
    <w:basedOn w:val="Normal"/>
    <w:uiPriority w:val="99"/>
    <w:qFormat/>
    <w:rsid w:val="00B978DF"/>
    <w:pPr>
      <w:spacing w:before="100" w:beforeAutospacing="1" w:after="100" w:afterAutospacing="1"/>
    </w:pPr>
    <w:rPr>
      <w:rFonts w:eastAsia="Times New Roman"/>
      <w:sz w:val="24"/>
    </w:rPr>
  </w:style>
  <w:style w:type="character" w:customStyle="1" w:styleId="gal">
    <w:name w:val="gal"/>
    <w:rsid w:val="00B978DF"/>
  </w:style>
  <w:style w:type="character" w:customStyle="1" w:styleId="submitted">
    <w:name w:val="submitted"/>
    <w:rsid w:val="00B978DF"/>
  </w:style>
  <w:style w:type="paragraph" w:customStyle="1" w:styleId="imagecontain">
    <w:name w:val="imagecontain"/>
    <w:basedOn w:val="Normal"/>
    <w:uiPriority w:val="99"/>
    <w:qFormat/>
    <w:rsid w:val="00B978DF"/>
    <w:pPr>
      <w:spacing w:before="100" w:beforeAutospacing="1" w:after="100" w:afterAutospacing="1"/>
    </w:pPr>
    <w:rPr>
      <w:rFonts w:eastAsia="Times New Roman"/>
      <w:sz w:val="24"/>
    </w:rPr>
  </w:style>
  <w:style w:type="character" w:customStyle="1" w:styleId="imagedateline">
    <w:name w:val="image_dateline"/>
    <w:rsid w:val="00B978DF"/>
  </w:style>
  <w:style w:type="character" w:customStyle="1" w:styleId="authordatecharchar">
    <w:name w:val="authordatecharchar"/>
    <w:rsid w:val="00B978DF"/>
  </w:style>
  <w:style w:type="character" w:customStyle="1" w:styleId="style1char0">
    <w:name w:val="style1char"/>
    <w:rsid w:val="00B978DF"/>
  </w:style>
  <w:style w:type="character" w:customStyle="1" w:styleId="tagcharchar0">
    <w:name w:val="tagcharchar"/>
    <w:rsid w:val="00B978DF"/>
  </w:style>
  <w:style w:type="character" w:customStyle="1" w:styleId="underlinedcharchar2">
    <w:name w:val="underlinedcharchar"/>
    <w:rsid w:val="00B978DF"/>
  </w:style>
  <w:style w:type="paragraph" w:customStyle="1" w:styleId="CM62">
    <w:name w:val="CM62"/>
    <w:basedOn w:val="Normal"/>
    <w:next w:val="Normal"/>
    <w:uiPriority w:val="99"/>
    <w:qFormat/>
    <w:rsid w:val="00B978DF"/>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978DF"/>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978DF"/>
    <w:pPr>
      <w:widowControl w:val="0"/>
      <w:spacing w:after="63"/>
    </w:pPr>
    <w:rPr>
      <w:rFonts w:ascii="Arial" w:hAnsi="Arial"/>
      <w:color w:val="auto"/>
    </w:rPr>
  </w:style>
  <w:style w:type="paragraph" w:customStyle="1" w:styleId="CM35">
    <w:name w:val="CM35"/>
    <w:basedOn w:val="Default"/>
    <w:next w:val="Default"/>
    <w:uiPriority w:val="99"/>
    <w:qFormat/>
    <w:rsid w:val="00B978DF"/>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978DF"/>
    <w:pPr>
      <w:widowControl w:val="0"/>
      <w:spacing w:line="228" w:lineRule="atLeast"/>
    </w:pPr>
    <w:rPr>
      <w:rFonts w:ascii="Showcard Gothic" w:hAnsi="Showcard Gothic"/>
      <w:color w:val="auto"/>
    </w:rPr>
  </w:style>
  <w:style w:type="character" w:customStyle="1" w:styleId="BoxedChar">
    <w:name w:val="Boxed Char"/>
    <w:rsid w:val="00B978DF"/>
    <w:rPr>
      <w:rFonts w:ascii="Arial Narrow" w:hAnsi="Arial Narrow"/>
      <w:b/>
      <w:sz w:val="18"/>
      <w:bdr w:val="single" w:sz="6" w:space="0" w:color="auto"/>
    </w:rPr>
  </w:style>
  <w:style w:type="character" w:customStyle="1" w:styleId="Style11ptUnderline2">
    <w:name w:val="Style 11 pt Underline2"/>
    <w:rsid w:val="00B978DF"/>
    <w:rPr>
      <w:sz w:val="20"/>
      <w:u w:val="single"/>
    </w:rPr>
  </w:style>
  <w:style w:type="character" w:customStyle="1" w:styleId="Style11ptBoldUnderline2">
    <w:name w:val="Style 11 pt Bold Underline2"/>
    <w:rsid w:val="00B978DF"/>
    <w:rPr>
      <w:b/>
      <w:bCs/>
      <w:sz w:val="20"/>
      <w:u w:val="single"/>
    </w:rPr>
  </w:style>
  <w:style w:type="character" w:customStyle="1" w:styleId="nw">
    <w:name w:val="nw"/>
    <w:rsid w:val="00B978DF"/>
  </w:style>
  <w:style w:type="character" w:customStyle="1" w:styleId="Styleunderline11ptBoldBorderSinglesolidlineAuto">
    <w:name w:val="Style underline + 11 pt Bold Border: : (Single solid line Auto ..."/>
    <w:rsid w:val="00B978DF"/>
    <w:rPr>
      <w:b/>
      <w:bCs/>
      <w:sz w:val="20"/>
      <w:u w:val="single"/>
      <w:bdr w:val="single" w:sz="4" w:space="0" w:color="auto"/>
    </w:rPr>
  </w:style>
  <w:style w:type="paragraph" w:customStyle="1" w:styleId="StylecardCharCharChar11pt">
    <w:name w:val="Style card Char Char Char + 11 pt"/>
    <w:link w:val="StylecardCharCharChar11ptChar"/>
    <w:qFormat/>
    <w:rsid w:val="00B978DF"/>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B978DF"/>
    <w:rPr>
      <w:lang w:val="en-US" w:eastAsia="en-US" w:bidi="ar-SA"/>
    </w:rPr>
  </w:style>
  <w:style w:type="character" w:customStyle="1" w:styleId="StylecardCharCharChar11ptChar">
    <w:name w:val="Style card Char Char Char + 11 pt Char"/>
    <w:link w:val="StylecardCharCharChar11pt"/>
    <w:rsid w:val="00B978DF"/>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978DF"/>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978DF"/>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B978DF"/>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978DF"/>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B978DF"/>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978DF"/>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978DF"/>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978DF"/>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978DF"/>
    <w:rPr>
      <w:lang w:val="x-none" w:eastAsia="x-none"/>
    </w:rPr>
  </w:style>
  <w:style w:type="character" w:customStyle="1" w:styleId="cardCharCharChar1">
    <w:name w:val="card Char Char Char1"/>
    <w:rsid w:val="00B978DF"/>
    <w:rPr>
      <w:lang w:val="en-US" w:eastAsia="en-US" w:bidi="ar-SA"/>
    </w:rPr>
  </w:style>
  <w:style w:type="character" w:customStyle="1" w:styleId="StylecardCharChar11ptChar">
    <w:name w:val="Style card Char Char + 11 pt Char"/>
    <w:link w:val="StylecardCharChar11pt"/>
    <w:rsid w:val="00B978DF"/>
    <w:rPr>
      <w:rFonts w:ascii="Georgia" w:eastAsia="Times New Roman" w:hAnsi="Georgia"/>
      <w:szCs w:val="20"/>
      <w:lang w:val="x-none" w:eastAsia="x-none"/>
    </w:rPr>
  </w:style>
  <w:style w:type="paragraph" w:customStyle="1" w:styleId="NormalFont">
    <w:name w:val="Normal Font"/>
    <w:link w:val="NormalFontChar"/>
    <w:qFormat/>
    <w:rsid w:val="00B978DF"/>
    <w:rPr>
      <w:rFonts w:ascii="Times New Roman" w:eastAsia="Times New Roman" w:hAnsi="Times New Roman" w:cs="Times New Roman"/>
      <w:sz w:val="20"/>
      <w:szCs w:val="20"/>
    </w:rPr>
  </w:style>
  <w:style w:type="paragraph" w:customStyle="1" w:styleId="StyleSmall11pt">
    <w:name w:val="Style Small + 11 pt"/>
    <w:uiPriority w:val="99"/>
    <w:qFormat/>
    <w:rsid w:val="00B978DF"/>
    <w:pPr>
      <w:spacing w:after="200"/>
    </w:pPr>
    <w:rPr>
      <w:rFonts w:ascii="Times" w:eastAsia="Times New Roman" w:hAnsi="Times" w:cs="Times New Roman"/>
      <w:sz w:val="20"/>
      <w:szCs w:val="22"/>
    </w:rPr>
  </w:style>
  <w:style w:type="character" w:customStyle="1" w:styleId="Style11ptThickunderline">
    <w:name w:val="Style 11 pt Thick underline"/>
    <w:rsid w:val="00B978DF"/>
    <w:rPr>
      <w:sz w:val="20"/>
      <w:u w:val="thick"/>
    </w:rPr>
  </w:style>
  <w:style w:type="character" w:customStyle="1" w:styleId="Style11ptBoldThickunderline">
    <w:name w:val="Style 11 pt Bold Thick underline"/>
    <w:rsid w:val="00B978DF"/>
    <w:rPr>
      <w:b/>
      <w:bCs/>
      <w:sz w:val="20"/>
      <w:u w:val="thick"/>
    </w:rPr>
  </w:style>
  <w:style w:type="paragraph" w:customStyle="1" w:styleId="StyleNormalFont11ptUnderline">
    <w:name w:val="Style Normal Font + 11 pt Underline"/>
    <w:basedOn w:val="NormalFont"/>
    <w:link w:val="StyleNormalFont11ptUnderlineChar"/>
    <w:qFormat/>
    <w:rsid w:val="00B978DF"/>
    <w:rPr>
      <w:u w:val="single"/>
      <w:lang w:val="x-none" w:eastAsia="x-none"/>
    </w:rPr>
  </w:style>
  <w:style w:type="character" w:customStyle="1" w:styleId="NormalFontChar">
    <w:name w:val="Normal Font Char"/>
    <w:link w:val="NormalFont"/>
    <w:rsid w:val="00B978DF"/>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978DF"/>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978DF"/>
    <w:rPr>
      <w:b/>
      <w:bCs/>
      <w:u w:val="single"/>
      <w:lang w:val="x-none" w:eastAsia="x-none"/>
    </w:rPr>
  </w:style>
  <w:style w:type="character" w:customStyle="1" w:styleId="StyleNormalFont11ptBoldUnderlineChar">
    <w:name w:val="Style Normal Font + 11 pt Bold Underline Char"/>
    <w:link w:val="StyleNormalFont11ptBoldUnderline"/>
    <w:rsid w:val="00B978DF"/>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978DF"/>
    <w:rPr>
      <w:rFonts w:eastAsia="Times New Roman"/>
      <w:sz w:val="15"/>
    </w:rPr>
  </w:style>
  <w:style w:type="character" w:customStyle="1" w:styleId="authors1">
    <w:name w:val="authors1"/>
    <w:rsid w:val="00B978DF"/>
    <w:rPr>
      <w:rFonts w:ascii="Verdana" w:hAnsi="Verdana" w:hint="default"/>
      <w:b/>
      <w:bCs/>
      <w:color w:val="006699"/>
      <w:sz w:val="20"/>
      <w:szCs w:val="20"/>
    </w:rPr>
  </w:style>
  <w:style w:type="character" w:customStyle="1" w:styleId="headlinesectionlarge">
    <w:name w:val="headline_section_large"/>
    <w:rsid w:val="00B978DF"/>
  </w:style>
  <w:style w:type="paragraph" w:customStyle="1" w:styleId="formatvorlage2">
    <w:name w:val="formatvorlage2"/>
    <w:basedOn w:val="Normal"/>
    <w:uiPriority w:val="99"/>
    <w:qFormat/>
    <w:rsid w:val="00B978DF"/>
    <w:pPr>
      <w:spacing w:before="100" w:beforeAutospacing="1" w:after="100" w:afterAutospacing="1"/>
    </w:pPr>
    <w:rPr>
      <w:rFonts w:eastAsia="Calibri"/>
      <w:sz w:val="24"/>
    </w:rPr>
  </w:style>
  <w:style w:type="character" w:customStyle="1" w:styleId="Styleunderline11ptBlack">
    <w:name w:val="Style underline + 11 pt Black"/>
    <w:rsid w:val="00B978DF"/>
    <w:rPr>
      <w:color w:val="000000"/>
      <w:sz w:val="20"/>
      <w:u w:val="single"/>
    </w:rPr>
  </w:style>
  <w:style w:type="character" w:customStyle="1" w:styleId="Styleunderline11ptBoldBlack">
    <w:name w:val="Style underline + 11 pt Bold Black"/>
    <w:rsid w:val="00B978DF"/>
    <w:rPr>
      <w:b/>
      <w:bCs/>
      <w:color w:val="000000"/>
      <w:sz w:val="20"/>
      <w:u w:val="single"/>
    </w:rPr>
  </w:style>
  <w:style w:type="paragraph" w:customStyle="1" w:styleId="StyleTitle11ptNotBold">
    <w:name w:val="Style Title + 11 pt Not Bold"/>
    <w:basedOn w:val="Title"/>
    <w:link w:val="StyleTitle11ptNotBoldChar"/>
    <w:qFormat/>
    <w:rsid w:val="00B978DF"/>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B978DF"/>
    <w:rPr>
      <w:rFonts w:ascii="Georgia" w:eastAsia="Times New Roman" w:hAnsi="Georgia"/>
      <w:b/>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B978DF"/>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B978DF"/>
    <w:rPr>
      <w:rFonts w:ascii="Georgia" w:eastAsia="Times New Roman" w:hAnsi="Georgia"/>
      <w:sz w:val="20"/>
      <w:u w:val="single"/>
      <w:lang w:val="x-none" w:eastAsia="x-none"/>
    </w:rPr>
  </w:style>
  <w:style w:type="character" w:customStyle="1" w:styleId="Style11ptBoldBlackUnderline">
    <w:name w:val="Style 11 pt Bold Black Underline"/>
    <w:rsid w:val="00B978DF"/>
    <w:rPr>
      <w:b/>
      <w:bCs/>
      <w:color w:val="000000"/>
      <w:sz w:val="20"/>
      <w:u w:val="single"/>
    </w:rPr>
  </w:style>
  <w:style w:type="character" w:customStyle="1" w:styleId="Style11ptBoldBlackUnderlineBorderSinglesolidline">
    <w:name w:val="Style 11 pt Bold Black Underline Border: : (Single solid line ..."/>
    <w:rsid w:val="00B978DF"/>
    <w:rPr>
      <w:b/>
      <w:bCs/>
      <w:color w:val="000000"/>
      <w:sz w:val="20"/>
      <w:u w:val="single"/>
      <w:bdr w:val="single" w:sz="4" w:space="0" w:color="auto"/>
    </w:rPr>
  </w:style>
  <w:style w:type="character" w:customStyle="1" w:styleId="StyleLatinMeridien-Italic11ptItalicUnderline">
    <w:name w:val="Style (Latin) Meridien-Italic 11 pt Italic Underline"/>
    <w:rsid w:val="00B978DF"/>
    <w:rPr>
      <w:rFonts w:ascii="Meridien-Italic" w:hAnsi="Meridien-Italic"/>
      <w:i/>
      <w:iCs/>
      <w:sz w:val="20"/>
      <w:u w:val="single"/>
    </w:rPr>
  </w:style>
  <w:style w:type="character" w:customStyle="1" w:styleId="Citation-AuthorDate">
    <w:name w:val="Citation - Author/Date"/>
    <w:rsid w:val="00B978DF"/>
    <w:rPr>
      <w:b/>
      <w:bCs w:val="0"/>
      <w:smallCaps/>
      <w:sz w:val="24"/>
      <w:u w:val="single"/>
    </w:rPr>
  </w:style>
  <w:style w:type="paragraph" w:customStyle="1" w:styleId="HotRouteCharCharCharCharChar">
    <w:name w:val="Hot Route! Char Char Char Char Char"/>
    <w:basedOn w:val="Normal"/>
    <w:link w:val="HotRouteCharCharCharCharCharChar"/>
    <w:qFormat/>
    <w:rsid w:val="00B978DF"/>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978DF"/>
    <w:rPr>
      <w:rFonts w:ascii="Calibri" w:eastAsia="Times New Roman" w:hAnsi="Calibri" w:cs="Calibri"/>
      <w:sz w:val="22"/>
      <w:lang w:val="x-none" w:eastAsia="x-none"/>
    </w:rPr>
  </w:style>
  <w:style w:type="character" w:customStyle="1" w:styleId="underlinestylechar0">
    <w:name w:val="underlinestylechar"/>
    <w:rsid w:val="00B978DF"/>
  </w:style>
  <w:style w:type="character" w:customStyle="1" w:styleId="highlight">
    <w:name w:val="highlight"/>
    <w:rsid w:val="00B978DF"/>
  </w:style>
  <w:style w:type="character" w:customStyle="1" w:styleId="BlockHeaderHiddenChar">
    <w:name w:val="Block Header Hidden Char"/>
    <w:link w:val="BlockHeaderHidden"/>
    <w:locked/>
    <w:rsid w:val="00B978DF"/>
    <w:rPr>
      <w:rFonts w:ascii="Georgia" w:eastAsia="Times New Roman" w:hAnsi="Georgia" w:cs="Times New Roman"/>
      <w:b/>
      <w:bCs/>
      <w:sz w:val="32"/>
      <w:szCs w:val="26"/>
      <w:u w:val="single"/>
    </w:rPr>
  </w:style>
  <w:style w:type="character" w:customStyle="1" w:styleId="DottedUnderline0">
    <w:name w:val="Dotted Underline"/>
    <w:rsid w:val="00B978DF"/>
    <w:rPr>
      <w:rFonts w:ascii="Times New Roman" w:hAnsi="Times New Roman" w:cs="Times New Roman" w:hint="default"/>
      <w:sz w:val="20"/>
      <w:u w:val="dottedHeavy"/>
    </w:rPr>
  </w:style>
  <w:style w:type="character" w:customStyle="1" w:styleId="CardsFont6ptCharChar">
    <w:name w:val="Cards + Font: 6 pt Char Char"/>
    <w:rsid w:val="00B978DF"/>
    <w:rPr>
      <w:sz w:val="8"/>
      <w:lang w:val="en-US" w:eastAsia="en-US" w:bidi="ar-SA"/>
    </w:rPr>
  </w:style>
  <w:style w:type="character" w:customStyle="1" w:styleId="titleauthoretc">
    <w:name w:val="titleauthoretc"/>
    <w:rsid w:val="00B978DF"/>
  </w:style>
  <w:style w:type="paragraph" w:customStyle="1" w:styleId="deck">
    <w:name w:val="deck"/>
    <w:basedOn w:val="Normal"/>
    <w:uiPriority w:val="99"/>
    <w:qFormat/>
    <w:rsid w:val="00B978DF"/>
    <w:pPr>
      <w:spacing w:before="100" w:beforeAutospacing="1" w:after="100" w:afterAutospacing="1"/>
    </w:pPr>
    <w:rPr>
      <w:rFonts w:eastAsia="Times New Roman"/>
      <w:sz w:val="24"/>
    </w:rPr>
  </w:style>
  <w:style w:type="paragraph" w:customStyle="1" w:styleId="i1">
    <w:name w:val="i1"/>
    <w:basedOn w:val="Normal"/>
    <w:uiPriority w:val="99"/>
    <w:qFormat/>
    <w:rsid w:val="00B978DF"/>
    <w:pPr>
      <w:spacing w:before="100" w:beforeAutospacing="1" w:after="100" w:afterAutospacing="1"/>
    </w:pPr>
    <w:rPr>
      <w:rFonts w:eastAsia="Times New Roman"/>
      <w:sz w:val="24"/>
    </w:rPr>
  </w:style>
  <w:style w:type="paragraph" w:customStyle="1" w:styleId="question">
    <w:name w:val="question"/>
    <w:basedOn w:val="Normal"/>
    <w:uiPriority w:val="99"/>
    <w:qFormat/>
    <w:rsid w:val="00B978DF"/>
    <w:pPr>
      <w:spacing w:before="100" w:beforeAutospacing="1" w:after="100" w:afterAutospacing="1"/>
    </w:pPr>
    <w:rPr>
      <w:rFonts w:eastAsia="Times New Roman"/>
      <w:sz w:val="24"/>
    </w:rPr>
  </w:style>
  <w:style w:type="paragraph" w:customStyle="1" w:styleId="bodycopy">
    <w:name w:val="bodycopy"/>
    <w:basedOn w:val="Normal"/>
    <w:uiPriority w:val="99"/>
    <w:qFormat/>
    <w:rsid w:val="00B978DF"/>
    <w:pPr>
      <w:spacing w:before="100" w:beforeAutospacing="1" w:after="100" w:afterAutospacing="1"/>
    </w:pPr>
    <w:rPr>
      <w:rFonts w:eastAsia="Times New Roman"/>
      <w:sz w:val="24"/>
    </w:rPr>
  </w:style>
  <w:style w:type="character" w:customStyle="1" w:styleId="labeltext">
    <w:name w:val="labeltext"/>
    <w:rsid w:val="00B978DF"/>
  </w:style>
  <w:style w:type="character" w:customStyle="1" w:styleId="viewlink">
    <w:name w:val="viewlink"/>
    <w:rsid w:val="00B978DF"/>
  </w:style>
  <w:style w:type="character" w:customStyle="1" w:styleId="share">
    <w:name w:val="share"/>
    <w:rsid w:val="00B978DF"/>
  </w:style>
  <w:style w:type="character" w:customStyle="1" w:styleId="inlinkchart">
    <w:name w:val="inlink_chart"/>
    <w:rsid w:val="00B978DF"/>
  </w:style>
  <w:style w:type="character" w:customStyle="1" w:styleId="underLight">
    <w:name w:val="underLight"/>
    <w:uiPriority w:val="1"/>
    <w:qFormat/>
    <w:rsid w:val="00B978DF"/>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978DF"/>
  </w:style>
  <w:style w:type="character" w:customStyle="1" w:styleId="author-rss">
    <w:name w:val="author-rss"/>
    <w:rsid w:val="00B978DF"/>
  </w:style>
  <w:style w:type="character" w:customStyle="1" w:styleId="fbsharecountwrapper">
    <w:name w:val="fb_share_count_wrapper"/>
    <w:rsid w:val="00B978DF"/>
  </w:style>
  <w:style w:type="character" w:customStyle="1" w:styleId="fbbuttontext">
    <w:name w:val="fb_button_text"/>
    <w:rsid w:val="00B978DF"/>
  </w:style>
  <w:style w:type="character" w:customStyle="1" w:styleId="hw">
    <w:name w:val="hw"/>
    <w:rsid w:val="00B978DF"/>
  </w:style>
  <w:style w:type="character" w:customStyle="1" w:styleId="linktotop">
    <w:name w:val="linktotop"/>
    <w:rsid w:val="00B978DF"/>
  </w:style>
  <w:style w:type="character" w:customStyle="1" w:styleId="maintextbldleft">
    <w:name w:val="maintextbldleft"/>
    <w:rsid w:val="00B978DF"/>
  </w:style>
  <w:style w:type="character" w:customStyle="1" w:styleId="maintextleft">
    <w:name w:val="maintextleft"/>
    <w:rsid w:val="00B978DF"/>
  </w:style>
  <w:style w:type="character" w:customStyle="1" w:styleId="descriptionstyle1block">
    <w:name w:val="description style1 block"/>
    <w:rsid w:val="00B978DF"/>
  </w:style>
  <w:style w:type="paragraph" w:customStyle="1" w:styleId="Fifth">
    <w:name w:val="Fifth"/>
    <w:basedOn w:val="Normal"/>
    <w:link w:val="FifthChar"/>
    <w:uiPriority w:val="99"/>
    <w:qFormat/>
    <w:rsid w:val="00B978DF"/>
    <w:rPr>
      <w:rFonts w:eastAsia="Calibri"/>
    </w:rPr>
  </w:style>
  <w:style w:type="character" w:customStyle="1" w:styleId="gutter-right-1">
    <w:name w:val="gutter-right-1"/>
    <w:basedOn w:val="DefaultParagraphFont"/>
    <w:rsid w:val="00B978DF"/>
  </w:style>
  <w:style w:type="character" w:customStyle="1" w:styleId="ssl3">
    <w:name w:val="ss_l3"/>
    <w:rsid w:val="00B978DF"/>
  </w:style>
  <w:style w:type="paragraph" w:customStyle="1" w:styleId="NoteLevel22">
    <w:name w:val="Note Level 22"/>
    <w:basedOn w:val="Normal"/>
    <w:next w:val="Normal"/>
    <w:uiPriority w:val="99"/>
    <w:qFormat/>
    <w:rsid w:val="00B978DF"/>
    <w:pPr>
      <w:keepNext/>
      <w:ind w:left="288" w:right="288"/>
    </w:pPr>
    <w:rPr>
      <w:rFonts w:eastAsia="MS Gothic"/>
      <w:szCs w:val="20"/>
    </w:rPr>
  </w:style>
  <w:style w:type="paragraph" w:customStyle="1" w:styleId="wp-caption-text">
    <w:name w:val="wp-caption-text"/>
    <w:basedOn w:val="Normal"/>
    <w:uiPriority w:val="99"/>
    <w:qFormat/>
    <w:rsid w:val="00B978DF"/>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978DF"/>
    <w:rPr>
      <w:color w:val="2B579A"/>
      <w:shd w:val="clear" w:color="auto" w:fill="E6E6E6"/>
    </w:rPr>
  </w:style>
  <w:style w:type="paragraph" w:customStyle="1" w:styleId="svarticle">
    <w:name w:val="svarticle"/>
    <w:basedOn w:val="Normal"/>
    <w:uiPriority w:val="99"/>
    <w:qFormat/>
    <w:rsid w:val="00B978DF"/>
    <w:pPr>
      <w:spacing w:before="100" w:beforeAutospacing="1" w:after="100" w:afterAutospacing="1"/>
    </w:pPr>
    <w:rPr>
      <w:rFonts w:eastAsia="Times New Roman"/>
      <w:sz w:val="24"/>
    </w:rPr>
  </w:style>
  <w:style w:type="character" w:customStyle="1" w:styleId="FontStyle39">
    <w:name w:val="Font Style39"/>
    <w:uiPriority w:val="99"/>
    <w:rsid w:val="00B978DF"/>
    <w:rPr>
      <w:rFonts w:ascii="Constantia" w:hAnsi="Constantia" w:cs="Constantia" w:hint="default"/>
      <w:b/>
      <w:bCs/>
      <w:sz w:val="18"/>
      <w:szCs w:val="18"/>
    </w:rPr>
  </w:style>
  <w:style w:type="character" w:customStyle="1" w:styleId="6">
    <w:name w:val="6"/>
    <w:rsid w:val="00B978DF"/>
    <w:rPr>
      <w:rFonts w:ascii="Arial" w:hAnsi="Arial" w:cs="Arial" w:hint="default"/>
      <w:bCs/>
      <w:sz w:val="20"/>
      <w:u w:val="single"/>
      <w:lang w:val="en-US" w:eastAsia="en-US" w:bidi="ar-SA"/>
    </w:rPr>
  </w:style>
  <w:style w:type="character" w:customStyle="1" w:styleId="CharChar4">
    <w:name w:val="Char Char4"/>
    <w:rsid w:val="00B978DF"/>
    <w:rPr>
      <w:szCs w:val="24"/>
      <w:lang w:eastAsia="zh-CN"/>
    </w:rPr>
  </w:style>
  <w:style w:type="character" w:customStyle="1" w:styleId="BodyTextFirstIndentChar1">
    <w:name w:val="Body Text First Indent Char1"/>
    <w:basedOn w:val="BodyTextChar"/>
    <w:rsid w:val="00B978DF"/>
    <w:rPr>
      <w:rFonts w:ascii="Times New Roman" w:eastAsia="Calibri" w:hAnsi="Times New Roman" w:cs="Times New Roman"/>
      <w:sz w:val="24"/>
      <w:szCs w:val="24"/>
    </w:rPr>
  </w:style>
  <w:style w:type="character" w:customStyle="1" w:styleId="Header11">
    <w:name w:val="Header11"/>
    <w:rsid w:val="00B978DF"/>
  </w:style>
  <w:style w:type="paragraph" w:customStyle="1" w:styleId="canvas-atom">
    <w:name w:val="canvas-atom"/>
    <w:basedOn w:val="Normal"/>
    <w:uiPriority w:val="99"/>
    <w:qFormat/>
    <w:rsid w:val="00B978DF"/>
    <w:pPr>
      <w:spacing w:before="100" w:beforeAutospacing="1" w:after="100" w:afterAutospacing="1"/>
    </w:pPr>
    <w:rPr>
      <w:sz w:val="24"/>
    </w:rPr>
  </w:style>
  <w:style w:type="character" w:customStyle="1" w:styleId="posa">
    <w:name w:val="pos(a)"/>
    <w:basedOn w:val="DefaultParagraphFont"/>
    <w:rsid w:val="00B978DF"/>
  </w:style>
  <w:style w:type="character" w:customStyle="1" w:styleId="u-hiddeninnarrowenv">
    <w:name w:val="u-hiddeninnarrowenv"/>
    <w:basedOn w:val="DefaultParagraphFont"/>
    <w:rsid w:val="00B978DF"/>
  </w:style>
  <w:style w:type="character" w:customStyle="1" w:styleId="followbutton-bird">
    <w:name w:val="followbutton-bird"/>
    <w:basedOn w:val="DefaultParagraphFont"/>
    <w:rsid w:val="00B978DF"/>
  </w:style>
  <w:style w:type="character" w:customStyle="1" w:styleId="tweetauthor-name">
    <w:name w:val="tweetauthor-name"/>
    <w:basedOn w:val="DefaultParagraphFont"/>
    <w:rsid w:val="00B978DF"/>
  </w:style>
  <w:style w:type="character" w:customStyle="1" w:styleId="tweetauthor-verifiedbadge">
    <w:name w:val="tweetauthor-verifiedbadge"/>
    <w:basedOn w:val="DefaultParagraphFont"/>
    <w:rsid w:val="00B978DF"/>
  </w:style>
  <w:style w:type="character" w:customStyle="1" w:styleId="tweetauthor-screenname">
    <w:name w:val="tweetauthor-screenname"/>
    <w:basedOn w:val="DefaultParagraphFont"/>
    <w:rsid w:val="00B978DF"/>
  </w:style>
  <w:style w:type="paragraph" w:customStyle="1" w:styleId="tweet-text">
    <w:name w:val="tweet-text"/>
    <w:basedOn w:val="Normal"/>
    <w:uiPriority w:val="99"/>
    <w:qFormat/>
    <w:rsid w:val="00B978DF"/>
    <w:pPr>
      <w:spacing w:before="100" w:beforeAutospacing="1" w:after="100" w:afterAutospacing="1"/>
    </w:pPr>
  </w:style>
  <w:style w:type="character" w:customStyle="1" w:styleId="u-hiddenvisually">
    <w:name w:val="u-hiddenvisually"/>
    <w:basedOn w:val="DefaultParagraphFont"/>
    <w:rsid w:val="00B978DF"/>
  </w:style>
  <w:style w:type="character" w:customStyle="1" w:styleId="tweetaction-stat">
    <w:name w:val="tweetaction-stat"/>
    <w:basedOn w:val="DefaultParagraphFont"/>
    <w:rsid w:val="00B978DF"/>
  </w:style>
  <w:style w:type="character" w:customStyle="1" w:styleId="related">
    <w:name w:val="related"/>
    <w:basedOn w:val="DefaultParagraphFont"/>
    <w:rsid w:val="00B978DF"/>
  </w:style>
  <w:style w:type="character" w:customStyle="1" w:styleId="related-content">
    <w:name w:val="related-content"/>
    <w:basedOn w:val="DefaultParagraphFont"/>
    <w:rsid w:val="00B978DF"/>
  </w:style>
  <w:style w:type="character" w:customStyle="1" w:styleId="name-of-author">
    <w:name w:val="name-of-author"/>
    <w:basedOn w:val="DefaultParagraphFont"/>
    <w:rsid w:val="00B978DF"/>
  </w:style>
  <w:style w:type="character" w:customStyle="1" w:styleId="first-name">
    <w:name w:val="first-name"/>
    <w:basedOn w:val="DefaultParagraphFont"/>
    <w:rsid w:val="00B978DF"/>
  </w:style>
  <w:style w:type="character" w:customStyle="1" w:styleId="last-name">
    <w:name w:val="last-name"/>
    <w:basedOn w:val="DefaultParagraphFont"/>
    <w:rsid w:val="00B978DF"/>
  </w:style>
  <w:style w:type="paragraph" w:customStyle="1" w:styleId="description">
    <w:name w:val="description"/>
    <w:basedOn w:val="Normal"/>
    <w:uiPriority w:val="99"/>
    <w:qFormat/>
    <w:rsid w:val="00B978DF"/>
    <w:pPr>
      <w:spacing w:before="100" w:beforeAutospacing="1" w:after="100" w:afterAutospacing="1"/>
    </w:pPr>
  </w:style>
  <w:style w:type="paragraph" w:customStyle="1" w:styleId="graf">
    <w:name w:val="graf"/>
    <w:basedOn w:val="Normal"/>
    <w:uiPriority w:val="99"/>
    <w:qFormat/>
    <w:rsid w:val="00B978DF"/>
    <w:pPr>
      <w:spacing w:before="100" w:beforeAutospacing="1" w:after="100" w:afterAutospacing="1"/>
    </w:pPr>
  </w:style>
  <w:style w:type="character" w:customStyle="1" w:styleId="caption10">
    <w:name w:val="caption1"/>
    <w:basedOn w:val="DefaultParagraphFont"/>
    <w:rsid w:val="00B978DF"/>
  </w:style>
  <w:style w:type="paragraph" w:customStyle="1" w:styleId="column">
    <w:name w:val="column"/>
    <w:basedOn w:val="Normal"/>
    <w:uiPriority w:val="99"/>
    <w:qFormat/>
    <w:rsid w:val="00B978DF"/>
    <w:pPr>
      <w:spacing w:before="100" w:beforeAutospacing="1" w:after="100" w:afterAutospacing="1"/>
    </w:pPr>
  </w:style>
  <w:style w:type="paragraph" w:customStyle="1" w:styleId="recirc-container">
    <w:name w:val="recirc-container"/>
    <w:basedOn w:val="Normal"/>
    <w:uiPriority w:val="99"/>
    <w:qFormat/>
    <w:rsid w:val="00B978DF"/>
    <w:pPr>
      <w:spacing w:before="100" w:beforeAutospacing="1" w:after="100" w:afterAutospacing="1"/>
    </w:pPr>
    <w:rPr>
      <w:sz w:val="24"/>
    </w:rPr>
  </w:style>
  <w:style w:type="character" w:customStyle="1" w:styleId="recirc-text">
    <w:name w:val="&quot;recirc-text”"/>
    <w:basedOn w:val="DefaultParagraphFont"/>
    <w:rsid w:val="00B978DF"/>
  </w:style>
  <w:style w:type="character" w:customStyle="1" w:styleId="video-icon">
    <w:name w:val="video-icon"/>
    <w:basedOn w:val="DefaultParagraphFont"/>
    <w:rsid w:val="00B978DF"/>
  </w:style>
  <w:style w:type="paragraph" w:customStyle="1" w:styleId="selectionshareable">
    <w:name w:val="selectionshareable"/>
    <w:basedOn w:val="Normal"/>
    <w:uiPriority w:val="99"/>
    <w:qFormat/>
    <w:rsid w:val="00B978DF"/>
    <w:pPr>
      <w:spacing w:before="100" w:beforeAutospacing="1" w:after="100" w:afterAutospacing="1"/>
    </w:pPr>
    <w:rPr>
      <w:sz w:val="24"/>
    </w:rPr>
  </w:style>
  <w:style w:type="character" w:customStyle="1" w:styleId="powa-shot-play-btn-text">
    <w:name w:val="powa-shot-play-btn-text"/>
    <w:basedOn w:val="DefaultParagraphFont"/>
    <w:rsid w:val="00B978DF"/>
  </w:style>
  <w:style w:type="character" w:customStyle="1" w:styleId="powa-shot-click">
    <w:name w:val="powa-shot-click"/>
    <w:basedOn w:val="DefaultParagraphFont"/>
    <w:rsid w:val="00B978DF"/>
  </w:style>
  <w:style w:type="character" w:customStyle="1" w:styleId="wpv-blurb">
    <w:name w:val="wpv-blurb"/>
    <w:basedOn w:val="DefaultParagraphFont"/>
    <w:rsid w:val="00B978DF"/>
  </w:style>
  <w:style w:type="paragraph" w:customStyle="1" w:styleId="interstitial-link">
    <w:name w:val="interstitial-link"/>
    <w:basedOn w:val="Normal"/>
    <w:uiPriority w:val="99"/>
    <w:qFormat/>
    <w:rsid w:val="00B978DF"/>
    <w:pPr>
      <w:spacing w:before="100" w:beforeAutospacing="1" w:after="100" w:afterAutospacing="1"/>
    </w:pPr>
    <w:rPr>
      <w:sz w:val="24"/>
    </w:rPr>
  </w:style>
  <w:style w:type="character" w:customStyle="1" w:styleId="pb-caption">
    <w:name w:val="pb-caption"/>
    <w:basedOn w:val="DefaultParagraphFont"/>
    <w:rsid w:val="00B978DF"/>
  </w:style>
  <w:style w:type="paragraph" w:customStyle="1" w:styleId="see-also">
    <w:name w:val="see-also"/>
    <w:basedOn w:val="Normal"/>
    <w:uiPriority w:val="99"/>
    <w:qFormat/>
    <w:rsid w:val="00B978DF"/>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978DF"/>
  </w:style>
  <w:style w:type="character" w:customStyle="1" w:styleId="m-2745674872889869693gmail-styleunderline">
    <w:name w:val="m_-2745674872889869693gmail-styleunderline"/>
    <w:basedOn w:val="DefaultParagraphFont"/>
    <w:rsid w:val="00B978DF"/>
  </w:style>
  <w:style w:type="character" w:customStyle="1" w:styleId="UnresolvedMention3">
    <w:name w:val="Unresolved Mention3"/>
    <w:basedOn w:val="DefaultParagraphFont"/>
    <w:uiPriority w:val="99"/>
    <w:unhideWhenUsed/>
    <w:rsid w:val="00B978DF"/>
    <w:rPr>
      <w:color w:val="808080"/>
      <w:shd w:val="clear" w:color="auto" w:fill="E6E6E6"/>
    </w:rPr>
  </w:style>
  <w:style w:type="character" w:customStyle="1" w:styleId="UnresolvedMention4">
    <w:name w:val="Unresolved Mention4"/>
    <w:basedOn w:val="DefaultParagraphFont"/>
    <w:uiPriority w:val="99"/>
    <w:semiHidden/>
    <w:unhideWhenUsed/>
    <w:rsid w:val="00B978DF"/>
    <w:rPr>
      <w:color w:val="808080"/>
      <w:shd w:val="clear" w:color="auto" w:fill="E6E6E6"/>
    </w:rPr>
  </w:style>
  <w:style w:type="character" w:customStyle="1" w:styleId="m-8082899869479211226gmail-styleunderline">
    <w:name w:val="m_-8082899869479211226gmail-styleunderline"/>
    <w:basedOn w:val="DefaultParagraphFont"/>
    <w:rsid w:val="00B978DF"/>
  </w:style>
  <w:style w:type="character" w:customStyle="1" w:styleId="StyleUnderlineChar">
    <w:name w:val="Style Underline Char"/>
    <w:basedOn w:val="DefaultParagraphFont"/>
    <w:locked/>
    <w:rsid w:val="00B978DF"/>
    <w:rPr>
      <w:u w:val="single"/>
    </w:rPr>
  </w:style>
  <w:style w:type="paragraph" w:customStyle="1" w:styleId="NoteLevel23">
    <w:name w:val="Note Level 23"/>
    <w:basedOn w:val="Normal"/>
    <w:next w:val="Normal"/>
    <w:uiPriority w:val="99"/>
    <w:qFormat/>
    <w:rsid w:val="00B978DF"/>
    <w:pPr>
      <w:keepNext/>
      <w:ind w:left="288" w:right="288"/>
    </w:pPr>
    <w:rPr>
      <w:rFonts w:eastAsia="MS Gothic"/>
      <w:szCs w:val="20"/>
    </w:rPr>
  </w:style>
  <w:style w:type="character" w:customStyle="1" w:styleId="Heading5Char1">
    <w:name w:val="Heading 5 Char1"/>
    <w:aliases w:val="Text Char1"/>
    <w:basedOn w:val="DefaultParagraphFont"/>
    <w:semiHidden/>
    <w:rsid w:val="00B978DF"/>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B978DF"/>
    <w:rPr>
      <w:rFonts w:ascii="Georgia" w:hAnsi="Georgia"/>
    </w:rPr>
  </w:style>
  <w:style w:type="paragraph" w:customStyle="1" w:styleId="NoteLevel24">
    <w:name w:val="Note Level 24"/>
    <w:basedOn w:val="Normal"/>
    <w:next w:val="Normal"/>
    <w:uiPriority w:val="99"/>
    <w:qFormat/>
    <w:rsid w:val="00B978DF"/>
    <w:pPr>
      <w:keepNext/>
      <w:ind w:left="288" w:right="288"/>
    </w:pPr>
    <w:rPr>
      <w:rFonts w:eastAsia="MS Gothic"/>
      <w:sz w:val="24"/>
      <w:szCs w:val="20"/>
    </w:rPr>
  </w:style>
  <w:style w:type="paragraph" w:customStyle="1" w:styleId="NoteLevel25">
    <w:name w:val="Note Level 25"/>
    <w:basedOn w:val="Normal"/>
    <w:next w:val="Normal"/>
    <w:uiPriority w:val="99"/>
    <w:qFormat/>
    <w:rsid w:val="00B978DF"/>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978DF"/>
  </w:style>
  <w:style w:type="character" w:customStyle="1" w:styleId="italics">
    <w:name w:val="italics"/>
    <w:basedOn w:val="DefaultParagraphFont"/>
    <w:rsid w:val="00B978DF"/>
  </w:style>
  <w:style w:type="paragraph" w:customStyle="1" w:styleId="analytics0">
    <w:name w:val="analytics"/>
    <w:basedOn w:val="Normal"/>
    <w:link w:val="analyticsChar0"/>
    <w:uiPriority w:val="4"/>
    <w:qFormat/>
    <w:rsid w:val="00B978DF"/>
    <w:rPr>
      <w:b/>
      <w:color w:val="C00000"/>
      <w:sz w:val="26"/>
    </w:rPr>
  </w:style>
  <w:style w:type="character" w:customStyle="1" w:styleId="analyticsChar0">
    <w:name w:val="analytics Char"/>
    <w:basedOn w:val="DefaultParagraphFont"/>
    <w:link w:val="analytics0"/>
    <w:uiPriority w:val="4"/>
    <w:rsid w:val="00B978DF"/>
    <w:rPr>
      <w:rFonts w:ascii="Calibri" w:hAnsi="Calibri" w:cs="Calibri"/>
      <w:b/>
      <w:color w:val="C00000"/>
      <w:sz w:val="26"/>
    </w:rPr>
  </w:style>
  <w:style w:type="character" w:customStyle="1" w:styleId="swauthor">
    <w:name w:val="sw_author"/>
    <w:rsid w:val="00B978DF"/>
  </w:style>
  <w:style w:type="character" w:customStyle="1" w:styleId="HotRouteChar">
    <w:name w:val="Hot Route! Char"/>
    <w:link w:val="HotRoute"/>
    <w:uiPriority w:val="99"/>
    <w:rsid w:val="00B978DF"/>
    <w:rPr>
      <w:rFonts w:ascii="Calibri" w:eastAsia="Times New Roman" w:hAnsi="Calibri" w:cs="Calibri"/>
      <w:sz w:val="22"/>
    </w:rPr>
  </w:style>
  <w:style w:type="paragraph" w:customStyle="1" w:styleId="PhoTag">
    <w:name w:val="PhoTag"/>
    <w:basedOn w:val="Normal"/>
    <w:next w:val="Normal"/>
    <w:autoRedefine/>
    <w:qFormat/>
    <w:rsid w:val="00B978DF"/>
    <w:rPr>
      <w:b/>
    </w:rPr>
  </w:style>
  <w:style w:type="character" w:customStyle="1" w:styleId="boldunderlineChar2">
    <w:name w:val="bold underline Char"/>
    <w:basedOn w:val="DefaultParagraphFont"/>
    <w:rsid w:val="00B978DF"/>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978DF"/>
    <w:rPr>
      <w:rFonts w:eastAsia="Times New Roman"/>
      <w:sz w:val="16"/>
      <w:szCs w:val="20"/>
    </w:rPr>
  </w:style>
  <w:style w:type="character" w:customStyle="1" w:styleId="ReallySmallChar">
    <w:name w:val="Really Small Char"/>
    <w:basedOn w:val="DefaultParagraphFont"/>
    <w:link w:val="ReallySmall"/>
    <w:rsid w:val="00B978DF"/>
    <w:rPr>
      <w:rFonts w:ascii="Calibri" w:eastAsia="Times New Roman" w:hAnsi="Calibri" w:cs="Calibri"/>
      <w:sz w:val="16"/>
      <w:szCs w:val="20"/>
    </w:rPr>
  </w:style>
  <w:style w:type="paragraph" w:customStyle="1" w:styleId="Heading4Cite">
    <w:name w:val="Heading 4 Cite"/>
    <w:basedOn w:val="Normal"/>
    <w:link w:val="Heading4CiteChar"/>
    <w:autoRedefine/>
    <w:qFormat/>
    <w:rsid w:val="00B978DF"/>
    <w:rPr>
      <w:rFonts w:eastAsia="Calibri"/>
      <w:color w:val="000000"/>
    </w:rPr>
  </w:style>
  <w:style w:type="character" w:customStyle="1" w:styleId="Heading4CiteChar">
    <w:name w:val="Heading 4 Cite Char"/>
    <w:link w:val="Heading4Cite"/>
    <w:rsid w:val="00B978DF"/>
    <w:rPr>
      <w:rFonts w:ascii="Calibri" w:eastAsia="Calibri" w:hAnsi="Calibri" w:cs="Calibri"/>
      <w:color w:val="000000"/>
      <w:sz w:val="22"/>
    </w:rPr>
  </w:style>
  <w:style w:type="paragraph" w:customStyle="1" w:styleId="PageTitle0">
    <w:name w:val="Page Title"/>
    <w:basedOn w:val="Normal"/>
    <w:next w:val="Normal"/>
    <w:qFormat/>
    <w:rsid w:val="00B978D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978DF"/>
    <w:rPr>
      <w:i/>
      <w:iCs/>
      <w:sz w:val="20"/>
      <w:u w:val="single"/>
    </w:rPr>
  </w:style>
  <w:style w:type="paragraph" w:customStyle="1" w:styleId="UnderlineEmphasis">
    <w:name w:val="Underline + Emphasis"/>
    <w:basedOn w:val="Normal"/>
    <w:next w:val="Normal"/>
    <w:link w:val="UnderlineEmphasisChar"/>
    <w:autoRedefine/>
    <w:qFormat/>
    <w:rsid w:val="00B978DF"/>
    <w:rPr>
      <w:rFonts w:eastAsia="Calibri"/>
      <w:b/>
      <w:color w:val="000000"/>
      <w:u w:val="single"/>
    </w:rPr>
  </w:style>
  <w:style w:type="character" w:customStyle="1" w:styleId="UnderlineEmphasisChar">
    <w:name w:val="Underline + Emphasis Char"/>
    <w:link w:val="UnderlineEmphasis"/>
    <w:rsid w:val="00B978DF"/>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978DF"/>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978DF"/>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978DF"/>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978DF"/>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B978DF"/>
    <w:rPr>
      <w:rFonts w:eastAsia="Times New Roman"/>
      <w:color w:val="000000"/>
      <w:szCs w:val="20"/>
      <w:u w:val="single"/>
    </w:rPr>
  </w:style>
  <w:style w:type="character" w:customStyle="1" w:styleId="StyleUnderline9pt2Char">
    <w:name w:val="Style Underline + 9 pt2 Char"/>
    <w:link w:val="StyleUnderline9pt2"/>
    <w:rsid w:val="00B978DF"/>
    <w:rPr>
      <w:rFonts w:ascii="Calibri" w:eastAsia="Times New Roman" w:hAnsi="Calibri" w:cs="Calibri"/>
      <w:color w:val="000000"/>
      <w:sz w:val="22"/>
      <w:szCs w:val="20"/>
      <w:u w:val="single"/>
    </w:rPr>
  </w:style>
  <w:style w:type="paragraph" w:customStyle="1" w:styleId="TxBr5p1">
    <w:name w:val="TxBr_5p1"/>
    <w:basedOn w:val="Normal"/>
    <w:rsid w:val="00B978D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978DF"/>
    <w:pPr>
      <w:ind w:left="400"/>
    </w:pPr>
    <w:rPr>
      <w:rFonts w:eastAsia="Calibri"/>
      <w:color w:val="000000"/>
    </w:rPr>
  </w:style>
  <w:style w:type="numbering" w:customStyle="1" w:styleId="NoList12">
    <w:name w:val="No List12"/>
    <w:next w:val="NoList"/>
    <w:semiHidden/>
    <w:unhideWhenUsed/>
    <w:rsid w:val="00B978DF"/>
  </w:style>
  <w:style w:type="numbering" w:customStyle="1" w:styleId="NoList21">
    <w:name w:val="No List21"/>
    <w:next w:val="NoList"/>
    <w:semiHidden/>
    <w:unhideWhenUsed/>
    <w:rsid w:val="00B978DF"/>
  </w:style>
  <w:style w:type="numbering" w:customStyle="1" w:styleId="NoList211">
    <w:name w:val="No List211"/>
    <w:next w:val="NoList"/>
    <w:uiPriority w:val="99"/>
    <w:semiHidden/>
    <w:unhideWhenUsed/>
    <w:rsid w:val="00B978DF"/>
  </w:style>
  <w:style w:type="character" w:customStyle="1" w:styleId="flagicon">
    <w:name w:val="flagicon"/>
    <w:basedOn w:val="DefaultParagraphFont"/>
    <w:rsid w:val="00B978DF"/>
  </w:style>
  <w:style w:type="character" w:customStyle="1" w:styleId="A11">
    <w:name w:val="A11"/>
    <w:rsid w:val="00B978DF"/>
    <w:rPr>
      <w:rFonts w:ascii="Minion Pro" w:hAnsi="Minion Pro" w:cs="Minion Pro" w:hint="default"/>
      <w:color w:val="211D1E"/>
      <w:sz w:val="12"/>
      <w:szCs w:val="12"/>
    </w:rPr>
  </w:style>
  <w:style w:type="character" w:customStyle="1" w:styleId="A12">
    <w:name w:val="A12"/>
    <w:uiPriority w:val="99"/>
    <w:rsid w:val="00B978DF"/>
    <w:rPr>
      <w:rFonts w:ascii="Minion Pro" w:hAnsi="Minion Pro" w:cs="Minion Pro" w:hint="default"/>
      <w:color w:val="211D1E"/>
      <w:sz w:val="22"/>
      <w:szCs w:val="22"/>
    </w:rPr>
  </w:style>
  <w:style w:type="character" w:customStyle="1" w:styleId="CardsCharChar">
    <w:name w:val="Cards Char Char"/>
    <w:rsid w:val="00B978DF"/>
    <w:rPr>
      <w:szCs w:val="24"/>
      <w:lang w:val="en-US" w:eastAsia="en-US" w:bidi="ar-SA"/>
    </w:rPr>
  </w:style>
  <w:style w:type="character" w:customStyle="1" w:styleId="CitationChar1">
    <w:name w:val="Citation Char1"/>
    <w:basedOn w:val="DefaultParagraphFont"/>
    <w:rsid w:val="00B978DF"/>
    <w:rPr>
      <w:rFonts w:ascii="Times New Roman" w:eastAsia="Times New Roman" w:hAnsi="Times New Roman" w:cs="Arial"/>
      <w:b/>
      <w:sz w:val="20"/>
      <w:szCs w:val="36"/>
    </w:rPr>
  </w:style>
  <w:style w:type="character" w:customStyle="1" w:styleId="bold-italic-sub-c">
    <w:name w:val="bold-italic-sub-c"/>
    <w:basedOn w:val="DefaultParagraphFont"/>
    <w:rsid w:val="00B978DF"/>
  </w:style>
  <w:style w:type="character" w:customStyle="1" w:styleId="charoverride-4">
    <w:name w:val="charoverride-4"/>
    <w:basedOn w:val="DefaultParagraphFont"/>
    <w:rsid w:val="00B978DF"/>
  </w:style>
  <w:style w:type="character" w:customStyle="1" w:styleId="charoverride-3">
    <w:name w:val="charoverride-3"/>
    <w:basedOn w:val="DefaultParagraphFont"/>
    <w:rsid w:val="00B978DF"/>
  </w:style>
  <w:style w:type="character" w:customStyle="1" w:styleId="BlockTitle2Char">
    <w:name w:val="Block Title2 Char"/>
    <w:link w:val="BlockTitle2"/>
    <w:uiPriority w:val="99"/>
    <w:rsid w:val="00B978DF"/>
    <w:rPr>
      <w:rFonts w:ascii="Calibri" w:eastAsia="Times New Roman" w:hAnsi="Calibri" w:cs="Calibri"/>
      <w:b/>
      <w:sz w:val="32"/>
      <w:szCs w:val="20"/>
      <w:u w:val="single"/>
    </w:rPr>
  </w:style>
  <w:style w:type="paragraph" w:customStyle="1" w:styleId="tag1">
    <w:name w:val="tag1"/>
    <w:basedOn w:val="Normal"/>
    <w:qFormat/>
    <w:rsid w:val="00B978DF"/>
    <w:rPr>
      <w:rFonts w:eastAsia="Times New Roman"/>
      <w:b/>
      <w:szCs w:val="20"/>
    </w:rPr>
  </w:style>
  <w:style w:type="paragraph" w:customStyle="1" w:styleId="tagcite1">
    <w:name w:val="tagcite"/>
    <w:basedOn w:val="Normal"/>
    <w:qFormat/>
    <w:rsid w:val="00B978DF"/>
    <w:rPr>
      <w:rFonts w:eastAsia="Times New Roman"/>
      <w:b/>
    </w:rPr>
  </w:style>
  <w:style w:type="paragraph" w:customStyle="1" w:styleId="SmallFontCharCharChar">
    <w:name w:val="Small Font Char Char Char"/>
    <w:basedOn w:val="Normal"/>
    <w:uiPriority w:val="99"/>
    <w:qFormat/>
    <w:rsid w:val="00B978DF"/>
    <w:rPr>
      <w:rFonts w:eastAsia="Times New Roman"/>
      <w:sz w:val="12"/>
    </w:rPr>
  </w:style>
  <w:style w:type="paragraph" w:customStyle="1" w:styleId="Regular">
    <w:name w:val="Regular"/>
    <w:qFormat/>
    <w:rsid w:val="00B978DF"/>
    <w:rPr>
      <w:rFonts w:ascii="Garamond" w:eastAsia="Times New Roman" w:hAnsi="Garamond" w:cs="Arial"/>
      <w:bCs/>
      <w:kern w:val="20"/>
      <w:sz w:val="20"/>
      <w:szCs w:val="32"/>
    </w:rPr>
  </w:style>
  <w:style w:type="character" w:customStyle="1" w:styleId="UNDERLINECharChar0">
    <w:name w:val="UNDERLINE Char Char"/>
    <w:rsid w:val="00B978DF"/>
    <w:rPr>
      <w:bCs/>
      <w:kern w:val="28"/>
      <w:szCs w:val="32"/>
      <w:u w:val="single"/>
    </w:rPr>
  </w:style>
  <w:style w:type="character" w:customStyle="1" w:styleId="tag1Char">
    <w:name w:val="tag1 Char"/>
    <w:rsid w:val="00B978DF"/>
    <w:rPr>
      <w:b/>
      <w:bCs w:val="0"/>
      <w:sz w:val="24"/>
    </w:rPr>
  </w:style>
  <w:style w:type="character" w:customStyle="1" w:styleId="SmallFontCharCharCharChar">
    <w:name w:val="Small Font Char Char Char Char"/>
    <w:rsid w:val="00B978DF"/>
    <w:rPr>
      <w:rFonts w:ascii="Arial" w:hAnsi="Arial" w:cs="Arial" w:hint="default"/>
      <w:sz w:val="12"/>
      <w:szCs w:val="24"/>
    </w:rPr>
  </w:style>
  <w:style w:type="character" w:customStyle="1" w:styleId="TagCiteChar2">
    <w:name w:val="TagCite Char"/>
    <w:rsid w:val="00B978DF"/>
    <w:rPr>
      <w:rFonts w:ascii="Garamond" w:hAnsi="Garamond" w:hint="default"/>
      <w:b/>
      <w:bCs w:val="0"/>
      <w:sz w:val="24"/>
      <w:szCs w:val="24"/>
    </w:rPr>
  </w:style>
  <w:style w:type="character" w:customStyle="1" w:styleId="heading2char2charchar1">
    <w:name w:val="heading2char2charchar1"/>
    <w:rsid w:val="00B978DF"/>
  </w:style>
  <w:style w:type="character" w:customStyle="1" w:styleId="charchar60">
    <w:name w:val="charchar6"/>
    <w:rsid w:val="00B978DF"/>
  </w:style>
  <w:style w:type="character" w:customStyle="1" w:styleId="searchtermbold">
    <w:name w:val="searchtermbold"/>
    <w:rsid w:val="00B978DF"/>
  </w:style>
  <w:style w:type="character" w:customStyle="1" w:styleId="regtext">
    <w:name w:val="regtext"/>
    <w:uiPriority w:val="99"/>
    <w:rsid w:val="00B978DF"/>
  </w:style>
  <w:style w:type="character" w:customStyle="1" w:styleId="bps-topic-ident">
    <w:name w:val="bps-topic-ident"/>
    <w:rsid w:val="00B978DF"/>
  </w:style>
  <w:style w:type="character" w:customStyle="1" w:styleId="RegularChar">
    <w:name w:val="Regular Char"/>
    <w:rsid w:val="00B978DF"/>
    <w:rPr>
      <w:rFonts w:ascii="Garamond" w:hAnsi="Garamond" w:cs="Arial" w:hint="default"/>
      <w:bCs/>
      <w:kern w:val="20"/>
      <w:szCs w:val="32"/>
      <w:lang w:val="en-US" w:eastAsia="en-US" w:bidi="ar-SA"/>
    </w:rPr>
  </w:style>
  <w:style w:type="character" w:customStyle="1" w:styleId="BoldunderlineChar3">
    <w:name w:val="Bold underline Char"/>
    <w:rsid w:val="00B978DF"/>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978DF"/>
    <w:rPr>
      <w:b/>
      <w:lang w:val="en-US" w:eastAsia="en-US"/>
    </w:rPr>
  </w:style>
  <w:style w:type="paragraph" w:customStyle="1" w:styleId="FreeForm">
    <w:name w:val="Free Form"/>
    <w:qFormat/>
    <w:rsid w:val="00B978DF"/>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B978DF"/>
    <w:rPr>
      <w:rFonts w:cs="Calibri"/>
      <w:b/>
      <w:u w:val="single"/>
    </w:rPr>
  </w:style>
  <w:style w:type="paragraph" w:customStyle="1" w:styleId="AuthorDate2">
    <w:name w:val="Author/Date"/>
    <w:basedOn w:val="Normal"/>
    <w:link w:val="AuthorDateChar0"/>
    <w:qFormat/>
    <w:rsid w:val="00B978DF"/>
    <w:rPr>
      <w:rFonts w:asciiTheme="minorHAnsi" w:hAnsiTheme="minorHAnsi"/>
      <w:b/>
      <w:sz w:val="24"/>
      <w:u w:val="single"/>
    </w:rPr>
  </w:style>
  <w:style w:type="character" w:customStyle="1" w:styleId="HilightChar">
    <w:name w:val="Hilight Char"/>
    <w:rsid w:val="00B978DF"/>
    <w:rPr>
      <w:rFonts w:eastAsia="Calibri"/>
      <w:b/>
      <w:noProof w:val="0"/>
      <w:sz w:val="22"/>
      <w:szCs w:val="22"/>
      <w:u w:val="single"/>
      <w:lang w:val="en-US" w:eastAsia="ar-SA" w:bidi="ar-SA"/>
    </w:rPr>
  </w:style>
  <w:style w:type="paragraph" w:customStyle="1" w:styleId="TagCite2">
    <w:name w:val="Tag &amp; Cite"/>
    <w:basedOn w:val="Normal"/>
    <w:link w:val="TagCiteChar3"/>
    <w:qFormat/>
    <w:rsid w:val="00B978DF"/>
    <w:pPr>
      <w:jc w:val="both"/>
    </w:pPr>
    <w:rPr>
      <w:rFonts w:eastAsia="Times New Roman"/>
      <w:b/>
    </w:rPr>
  </w:style>
  <w:style w:type="character" w:customStyle="1" w:styleId="TagCiteChar3">
    <w:name w:val="Tag &amp; Cite Char"/>
    <w:link w:val="TagCite2"/>
    <w:rsid w:val="00B978DF"/>
    <w:rPr>
      <w:rFonts w:ascii="Calibri" w:eastAsia="Times New Roman" w:hAnsi="Calibri" w:cs="Calibri"/>
      <w:b/>
      <w:sz w:val="22"/>
    </w:rPr>
  </w:style>
  <w:style w:type="paragraph" w:customStyle="1" w:styleId="HighlightedText">
    <w:name w:val="Highlighted Text"/>
    <w:basedOn w:val="Normal"/>
    <w:link w:val="HighlightedTextChar"/>
    <w:qFormat/>
    <w:rsid w:val="00B978DF"/>
    <w:pPr>
      <w:jc w:val="both"/>
    </w:pPr>
    <w:rPr>
      <w:rFonts w:eastAsia="Times New Roman"/>
      <w:u w:val="thick"/>
    </w:rPr>
  </w:style>
  <w:style w:type="character" w:customStyle="1" w:styleId="HighlightedTextChar">
    <w:name w:val="Highlighted Text Char"/>
    <w:link w:val="HighlightedText"/>
    <w:rsid w:val="00B978DF"/>
    <w:rPr>
      <w:rFonts w:ascii="Calibri" w:eastAsia="Times New Roman" w:hAnsi="Calibri" w:cs="Calibri"/>
      <w:sz w:val="22"/>
      <w:u w:val="thick"/>
    </w:rPr>
  </w:style>
  <w:style w:type="character" w:customStyle="1" w:styleId="StyleUnderlineCharChar">
    <w:name w:val="Style Underline Char Char"/>
    <w:rsid w:val="00B978DF"/>
    <w:rPr>
      <w:rFonts w:ascii="Times New Roman" w:eastAsia="Times New Roman" w:hAnsi="Times New Roman" w:cs="Times New Roman"/>
      <w:sz w:val="20"/>
      <w:szCs w:val="20"/>
      <w:u w:val="single"/>
    </w:rPr>
  </w:style>
  <w:style w:type="character" w:customStyle="1" w:styleId="c1">
    <w:name w:val="c1"/>
    <w:rsid w:val="00B978DF"/>
  </w:style>
  <w:style w:type="paragraph" w:customStyle="1" w:styleId="TagStyle">
    <w:name w:val="Tag Style"/>
    <w:basedOn w:val="Normal"/>
    <w:qFormat/>
    <w:rsid w:val="00B978DF"/>
    <w:rPr>
      <w:rFonts w:eastAsia="Times New Roman"/>
      <w:b/>
    </w:rPr>
  </w:style>
  <w:style w:type="paragraph" w:customStyle="1" w:styleId="Hat2">
    <w:name w:val="Hat2"/>
    <w:basedOn w:val="Heading2"/>
    <w:next w:val="Heading2"/>
    <w:autoRedefine/>
    <w:uiPriority w:val="99"/>
    <w:qFormat/>
    <w:rsid w:val="00B978DF"/>
    <w:pPr>
      <w:keepNext w:val="0"/>
      <w:keepLines w:val="0"/>
      <w:pageBreakBefore w:val="0"/>
      <w:jc w:val="left"/>
    </w:pPr>
    <w:rPr>
      <w:rFonts w:eastAsia="Calibri" w:cs="Times New Roman"/>
      <w:caps/>
      <w:sz w:val="20"/>
      <w:u w:val="none"/>
    </w:rPr>
  </w:style>
  <w:style w:type="character" w:customStyle="1" w:styleId="Highlight0">
    <w:name w:val="Highlight"/>
    <w:qFormat/>
    <w:rsid w:val="00B978DF"/>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978DF"/>
    <w:rPr>
      <w:rFonts w:ascii="Calibri" w:eastAsia="Calibri" w:hAnsi="Calibri"/>
      <w:sz w:val="15"/>
    </w:rPr>
  </w:style>
  <w:style w:type="paragraph" w:customStyle="1" w:styleId="UnreadText">
    <w:name w:val="Unread Text"/>
    <w:basedOn w:val="Normal"/>
    <w:link w:val="UnreadTextChar"/>
    <w:autoRedefine/>
    <w:qFormat/>
    <w:rsid w:val="00B978DF"/>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B978DF"/>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978DF"/>
    <w:pPr>
      <w:spacing w:after="200" w:line="276" w:lineRule="auto"/>
    </w:pPr>
    <w:rPr>
      <w:rFonts w:ascii="Cambria" w:eastAsia="Times New Roman" w:hAnsi="Cambria" w:cs="Times New Roman"/>
      <w:u w:val="thick"/>
      <w:lang w:eastAsia="ko-KR"/>
    </w:rPr>
  </w:style>
  <w:style w:type="character" w:customStyle="1" w:styleId="Underline4">
    <w:name w:val="*Underline*"/>
    <w:rsid w:val="00B978DF"/>
    <w:rPr>
      <w:rFonts w:ascii="Times New Roman" w:hAnsi="Times New Roman"/>
      <w:b/>
      <w:sz w:val="24"/>
      <w:u w:val="single"/>
    </w:rPr>
  </w:style>
  <w:style w:type="paragraph" w:customStyle="1" w:styleId="TxBr33p1">
    <w:name w:val="TxBr_33p1"/>
    <w:basedOn w:val="Normal"/>
    <w:uiPriority w:val="99"/>
    <w:qFormat/>
    <w:rsid w:val="00B978DF"/>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978DF"/>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978DF"/>
    <w:rPr>
      <w:rFonts w:eastAsia="SimSun"/>
      <w:lang w:eastAsia="zh-CN"/>
    </w:rPr>
  </w:style>
  <w:style w:type="character" w:customStyle="1" w:styleId="heading3char0">
    <w:name w:val="heading3char"/>
    <w:rsid w:val="00B978DF"/>
  </w:style>
  <w:style w:type="character" w:customStyle="1" w:styleId="Heading51">
    <w:name w:val="Heading 51"/>
    <w:aliases w:val="Heading 5 Char Char Char"/>
    <w:rsid w:val="00B978DF"/>
    <w:rPr>
      <w:b/>
      <w:bCs/>
      <w:iCs/>
      <w:szCs w:val="26"/>
      <w:lang w:val="en-US" w:eastAsia="en-US" w:bidi="ar-SA"/>
    </w:rPr>
  </w:style>
  <w:style w:type="character" w:customStyle="1" w:styleId="comments-post">
    <w:name w:val="comments-post"/>
    <w:rsid w:val="00B978DF"/>
  </w:style>
  <w:style w:type="paragraph" w:customStyle="1" w:styleId="boldcite">
    <w:name w:val="bold cite"/>
    <w:basedOn w:val="Normal"/>
    <w:link w:val="boldciteChar4"/>
    <w:qFormat/>
    <w:rsid w:val="00B978DF"/>
    <w:rPr>
      <w:rFonts w:eastAsia="Calibri"/>
      <w:b/>
      <w:color w:val="000000"/>
      <w:sz w:val="28"/>
      <w:u w:val="thick" w:color="000000"/>
    </w:rPr>
  </w:style>
  <w:style w:type="character" w:customStyle="1" w:styleId="boldciteChar4">
    <w:name w:val="bold cite Char4"/>
    <w:link w:val="boldcite"/>
    <w:locked/>
    <w:rsid w:val="00B978DF"/>
    <w:rPr>
      <w:rFonts w:ascii="Calibri" w:eastAsia="Calibri" w:hAnsi="Calibri" w:cs="Calibri"/>
      <w:b/>
      <w:color w:val="000000"/>
      <w:sz w:val="28"/>
      <w:u w:val="thick" w:color="000000"/>
    </w:rPr>
  </w:style>
  <w:style w:type="character" w:customStyle="1" w:styleId="underlinecardChar">
    <w:name w:val="underline card Char"/>
    <w:rsid w:val="00B978DF"/>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978DF"/>
    <w:pPr>
      <w:ind w:left="547" w:right="648"/>
      <w:jc w:val="both"/>
    </w:pPr>
    <w:rPr>
      <w:rFonts w:eastAsia="Calibri"/>
      <w:sz w:val="12"/>
      <w:szCs w:val="12"/>
    </w:rPr>
  </w:style>
  <w:style w:type="character" w:customStyle="1" w:styleId="Irrelevant5fontChar">
    <w:name w:val="Irrelevant (5 font) Char"/>
    <w:rsid w:val="00B978DF"/>
    <w:rPr>
      <w:sz w:val="10"/>
      <w:szCs w:val="10"/>
      <w:lang w:val="en-US" w:eastAsia="en-US" w:bidi="ar-SA"/>
    </w:rPr>
  </w:style>
  <w:style w:type="character" w:customStyle="1" w:styleId="CardsFont6ptChar1">
    <w:name w:val="Cards + Font: 6 pt Char1"/>
    <w:link w:val="CardsFont6pt"/>
    <w:uiPriority w:val="99"/>
    <w:rsid w:val="00B978DF"/>
    <w:rPr>
      <w:rFonts w:ascii="Times New Roman" w:eastAsia="Times New Roman" w:hAnsi="Times New Roman" w:cs="Times New Roman"/>
      <w:sz w:val="12"/>
    </w:rPr>
  </w:style>
  <w:style w:type="character" w:customStyle="1" w:styleId="Hyperlink13">
    <w:name w:val="Hyperlink13"/>
    <w:rsid w:val="00B978DF"/>
    <w:rPr>
      <w:b w:val="0"/>
      <w:bCs w:val="0"/>
      <w:strike w:val="0"/>
      <w:dstrike w:val="0"/>
      <w:color w:val="008000"/>
      <w:sz w:val="20"/>
      <w:szCs w:val="20"/>
      <w:u w:val="none"/>
      <w:effect w:val="none"/>
    </w:rPr>
  </w:style>
  <w:style w:type="character" w:customStyle="1" w:styleId="standardcontent1">
    <w:name w:val="standardcontent1"/>
    <w:rsid w:val="00B978DF"/>
    <w:rPr>
      <w:rFonts w:ascii="Arial" w:hAnsi="Arial" w:cs="Arial" w:hint="default"/>
      <w:strike w:val="0"/>
      <w:dstrike w:val="0"/>
      <w:sz w:val="24"/>
      <w:szCs w:val="24"/>
      <w:u w:val="none"/>
      <w:effect w:val="none"/>
    </w:rPr>
  </w:style>
  <w:style w:type="character" w:customStyle="1" w:styleId="Hyperlink4">
    <w:name w:val="Hyperlink4"/>
    <w:rsid w:val="00B978DF"/>
    <w:rPr>
      <w:color w:val="000066"/>
      <w:u w:val="single"/>
    </w:rPr>
  </w:style>
  <w:style w:type="paragraph" w:customStyle="1" w:styleId="rddateline">
    <w:name w:val="rddateline"/>
    <w:basedOn w:val="Normal"/>
    <w:uiPriority w:val="99"/>
    <w:qFormat/>
    <w:rsid w:val="00B978DF"/>
    <w:rPr>
      <w:rFonts w:eastAsia="Calibri"/>
      <w:szCs w:val="20"/>
    </w:rPr>
  </w:style>
  <w:style w:type="paragraph" w:customStyle="1" w:styleId="rdheadline">
    <w:name w:val="rdheadline"/>
    <w:basedOn w:val="Normal"/>
    <w:uiPriority w:val="99"/>
    <w:qFormat/>
    <w:rsid w:val="00B978DF"/>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978DF"/>
    <w:pPr>
      <w:spacing w:after="100" w:afterAutospacing="1"/>
    </w:pPr>
    <w:rPr>
      <w:rFonts w:ascii="Verdana" w:eastAsia="Calibri" w:hAnsi="Verdana"/>
      <w:szCs w:val="20"/>
    </w:rPr>
  </w:style>
  <w:style w:type="character" w:customStyle="1" w:styleId="rddeckline1">
    <w:name w:val="rddeckline1"/>
    <w:rsid w:val="00B978DF"/>
    <w:rPr>
      <w:rFonts w:ascii="Verdana" w:hAnsi="Verdana" w:hint="default"/>
      <w:b/>
      <w:bCs/>
      <w:sz w:val="22"/>
      <w:szCs w:val="22"/>
    </w:rPr>
  </w:style>
  <w:style w:type="character" w:customStyle="1" w:styleId="link-external">
    <w:name w:val="link-external"/>
    <w:rsid w:val="00B978DF"/>
  </w:style>
  <w:style w:type="character" w:customStyle="1" w:styleId="contact1">
    <w:name w:val="contact1"/>
    <w:rsid w:val="00B978DF"/>
    <w:rPr>
      <w:rFonts w:ascii="Tahoma" w:hAnsi="Tahoma" w:cs="Tahoma" w:hint="default"/>
      <w:color w:val="999999"/>
      <w:sz w:val="20"/>
      <w:szCs w:val="20"/>
    </w:rPr>
  </w:style>
  <w:style w:type="character" w:customStyle="1" w:styleId="credits1">
    <w:name w:val="credits1"/>
    <w:rsid w:val="00B978DF"/>
    <w:rPr>
      <w:rFonts w:ascii="Tahoma" w:hAnsi="Tahoma" w:cs="Tahoma" w:hint="default"/>
      <w:color w:val="999999"/>
      <w:sz w:val="16"/>
      <w:szCs w:val="16"/>
    </w:rPr>
  </w:style>
  <w:style w:type="paragraph" w:customStyle="1" w:styleId="Heading20">
    <w:name w:val="Heading2"/>
    <w:basedOn w:val="Normal"/>
    <w:link w:val="Heading2Char0"/>
    <w:qFormat/>
    <w:rsid w:val="00B978DF"/>
    <w:pPr>
      <w:jc w:val="center"/>
    </w:pPr>
    <w:rPr>
      <w:rFonts w:eastAsia="Times New Roman"/>
      <w:b/>
      <w:caps/>
    </w:rPr>
  </w:style>
  <w:style w:type="character" w:customStyle="1" w:styleId="Heading2Char0">
    <w:name w:val="Heading2 Char"/>
    <w:link w:val="Heading20"/>
    <w:rsid w:val="00B978DF"/>
    <w:rPr>
      <w:rFonts w:ascii="Calibri" w:eastAsia="Times New Roman" w:hAnsi="Calibri" w:cs="Calibri"/>
      <w:b/>
      <w:caps/>
      <w:sz w:val="22"/>
    </w:rPr>
  </w:style>
  <w:style w:type="paragraph" w:customStyle="1" w:styleId="Header2">
    <w:name w:val="Header2"/>
    <w:basedOn w:val="Heading20"/>
    <w:link w:val="Header2Char"/>
    <w:qFormat/>
    <w:rsid w:val="00B978DF"/>
  </w:style>
  <w:style w:type="character" w:customStyle="1" w:styleId="Header2Char">
    <w:name w:val="Header2 Char"/>
    <w:link w:val="Header2"/>
    <w:rsid w:val="00B978DF"/>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B978D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978DF"/>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B978DF"/>
    <w:rPr>
      <w:bCs/>
    </w:rPr>
  </w:style>
  <w:style w:type="character" w:customStyle="1" w:styleId="StyleHeading212ptChar">
    <w:name w:val="Style Heading2 + 12 pt Char"/>
    <w:link w:val="StyleHeading212pt"/>
    <w:rsid w:val="00B978DF"/>
    <w:rPr>
      <w:rFonts w:ascii="Calibri" w:eastAsia="Times New Roman" w:hAnsi="Calibri" w:cs="Calibri"/>
      <w:b/>
      <w:bCs/>
      <w:caps/>
      <w:sz w:val="22"/>
    </w:rPr>
  </w:style>
  <w:style w:type="paragraph" w:customStyle="1" w:styleId="Heading212pt">
    <w:name w:val="Heading2 + 12 pt"/>
    <w:basedOn w:val="StyleHeading212pt"/>
    <w:link w:val="Heading212ptChar"/>
    <w:qFormat/>
    <w:rsid w:val="00B978DF"/>
  </w:style>
  <w:style w:type="character" w:customStyle="1" w:styleId="Heading212ptChar">
    <w:name w:val="Heading2 + 12 pt Char"/>
    <w:link w:val="Heading212pt"/>
    <w:rsid w:val="00B978DF"/>
    <w:rPr>
      <w:rFonts w:ascii="Calibri" w:eastAsia="Times New Roman" w:hAnsi="Calibri" w:cs="Calibri"/>
      <w:b/>
      <w:bCs/>
      <w:caps/>
      <w:sz w:val="22"/>
    </w:rPr>
  </w:style>
  <w:style w:type="character" w:customStyle="1" w:styleId="StyleBoldText12pt10ptNotBoldKernat16pt">
    <w:name w:val="Style Bold Text 12 pt + 10 pt Not Bold Kern at 16 pt"/>
    <w:rsid w:val="00B978D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978DF"/>
  </w:style>
  <w:style w:type="paragraph" w:customStyle="1" w:styleId="highlightcardtext">
    <w:name w:val="highlight card text"/>
    <w:basedOn w:val="evidencetext"/>
    <w:uiPriority w:val="99"/>
    <w:qFormat/>
    <w:rsid w:val="00B978DF"/>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978DF"/>
    <w:pPr>
      <w:ind w:left="1440" w:right="2016"/>
    </w:pPr>
    <w:rPr>
      <w:rFonts w:eastAsia="Calibri"/>
      <w:sz w:val="18"/>
      <w:u w:val="single"/>
      <w:lang w:val="en-US" w:eastAsia="en-US"/>
    </w:rPr>
  </w:style>
  <w:style w:type="paragraph" w:customStyle="1" w:styleId="underlinecard">
    <w:name w:val="underline card"/>
    <w:basedOn w:val="Normal"/>
    <w:uiPriority w:val="99"/>
    <w:qFormat/>
    <w:rsid w:val="00B978DF"/>
    <w:pPr>
      <w:ind w:left="1728" w:right="1728"/>
    </w:pPr>
    <w:rPr>
      <w:rFonts w:eastAsia="Calibri"/>
      <w:sz w:val="18"/>
      <w:u w:val="single"/>
    </w:rPr>
  </w:style>
  <w:style w:type="paragraph" w:customStyle="1" w:styleId="CardsChar2">
    <w:name w:val="Cards Char2"/>
    <w:basedOn w:val="Normal"/>
    <w:uiPriority w:val="99"/>
    <w:qFormat/>
    <w:rsid w:val="00B978DF"/>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978DF"/>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978DF"/>
    <w:rPr>
      <w:rFonts w:ascii="Calibri" w:eastAsia="Times New Roman" w:hAnsi="Calibri" w:cs="Calibri"/>
      <w:b/>
      <w:bCs/>
      <w:sz w:val="22"/>
    </w:rPr>
  </w:style>
  <w:style w:type="character" w:customStyle="1" w:styleId="UnderlinedCards">
    <w:name w:val="Underlined Cards"/>
    <w:rsid w:val="00B978DF"/>
    <w:rPr>
      <w:sz w:val="24"/>
      <w:szCs w:val="24"/>
      <w:u w:val="thick"/>
      <w:lang w:val="en-US" w:eastAsia="en-US" w:bidi="ar-SA"/>
    </w:rPr>
  </w:style>
  <w:style w:type="character" w:customStyle="1" w:styleId="CardsFont12ptCharCharCharCharCharCharCharCharChar">
    <w:name w:val="Cards + Font: 12 pt Char Char Char Char Char Char Char Char Char"/>
    <w:rsid w:val="00B978DF"/>
    <w:rPr>
      <w:sz w:val="24"/>
      <w:szCs w:val="24"/>
      <w:u w:val="thick"/>
      <w:lang w:val="en-US" w:eastAsia="en-US" w:bidi="ar-SA"/>
    </w:rPr>
  </w:style>
  <w:style w:type="character" w:customStyle="1" w:styleId="highlightcardtextChar">
    <w:name w:val="highlight card text Char"/>
    <w:rsid w:val="00B978D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978DF"/>
    <w:pPr>
      <w:ind w:left="1728" w:right="1728"/>
    </w:pPr>
    <w:rPr>
      <w:rFonts w:eastAsia="Times New Roman"/>
      <w:sz w:val="18"/>
    </w:rPr>
  </w:style>
  <w:style w:type="character" w:customStyle="1" w:styleId="CardTextCharCharCharCharChar">
    <w:name w:val="Card Text Char Char Char Char Char"/>
    <w:link w:val="CardTextCharCharCharChar"/>
    <w:rsid w:val="00B978DF"/>
    <w:rPr>
      <w:rFonts w:ascii="Calibri" w:eastAsia="Times New Roman" w:hAnsi="Calibri" w:cs="Calibri"/>
      <w:sz w:val="18"/>
    </w:rPr>
  </w:style>
  <w:style w:type="character" w:customStyle="1" w:styleId="TagsChar4">
    <w:name w:val="Tags Char4"/>
    <w:rsid w:val="00B978DF"/>
    <w:rPr>
      <w:b/>
      <w:lang w:val="en-US" w:eastAsia="en-US" w:bidi="ar-SA"/>
    </w:rPr>
  </w:style>
  <w:style w:type="character" w:customStyle="1" w:styleId="hit1">
    <w:name w:val="hit1"/>
    <w:rsid w:val="00B978DF"/>
    <w:rPr>
      <w:rFonts w:ascii="Verdana" w:hAnsi="Verdana" w:hint="default"/>
      <w:b/>
      <w:bCs/>
      <w:vanish w:val="0"/>
      <w:webHidden w:val="0"/>
      <w:color w:val="CC0033"/>
      <w:sz w:val="20"/>
      <w:szCs w:val="20"/>
      <w:specVanish w:val="0"/>
    </w:rPr>
  </w:style>
  <w:style w:type="character" w:customStyle="1" w:styleId="tightinline1">
    <w:name w:val="tightinline1"/>
    <w:rsid w:val="00B978DF"/>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978DF"/>
    <w:pPr>
      <w:ind w:left="1728" w:right="1728"/>
    </w:pPr>
    <w:rPr>
      <w:rFonts w:eastAsia="Calibri"/>
      <w:sz w:val="18"/>
    </w:rPr>
  </w:style>
  <w:style w:type="paragraph" w:customStyle="1" w:styleId="boldciteChar">
    <w:name w:val="bold cite Char"/>
    <w:basedOn w:val="Heading1"/>
    <w:uiPriority w:val="99"/>
    <w:qFormat/>
    <w:rsid w:val="00B978DF"/>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978DF"/>
    <w:rPr>
      <w:rFonts w:eastAsia="Calibri"/>
      <w:b/>
    </w:rPr>
  </w:style>
  <w:style w:type="character" w:customStyle="1" w:styleId="blsp-spelling-corrected">
    <w:name w:val="blsp-spelling-corrected"/>
    <w:rsid w:val="00B978DF"/>
  </w:style>
  <w:style w:type="character" w:customStyle="1" w:styleId="blsp-spelling-error">
    <w:name w:val="blsp-spelling-error"/>
    <w:rsid w:val="00B978DF"/>
  </w:style>
  <w:style w:type="character" w:customStyle="1" w:styleId="sup">
    <w:name w:val="sup"/>
    <w:rsid w:val="00B978DF"/>
  </w:style>
  <w:style w:type="character" w:customStyle="1" w:styleId="pgnum">
    <w:name w:val="pgnum"/>
    <w:rsid w:val="00B978DF"/>
  </w:style>
  <w:style w:type="character" w:customStyle="1" w:styleId="SmallFontCharChar">
    <w:name w:val="Small Font Char Char"/>
    <w:rsid w:val="00B978DF"/>
    <w:rPr>
      <w:rFonts w:ascii="Arial" w:hAnsi="Arial"/>
      <w:sz w:val="12"/>
      <w:szCs w:val="24"/>
      <w:lang w:val="en-US" w:eastAsia="en-US" w:bidi="ar-SA"/>
    </w:rPr>
  </w:style>
  <w:style w:type="paragraph" w:customStyle="1" w:styleId="textmargin">
    <w:name w:val="textmargin"/>
    <w:basedOn w:val="Normal"/>
    <w:uiPriority w:val="99"/>
    <w:qFormat/>
    <w:rsid w:val="00B978DF"/>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978DF"/>
    <w:pPr>
      <w:spacing w:before="100" w:beforeAutospacing="1" w:after="100" w:afterAutospacing="1"/>
    </w:pPr>
    <w:rPr>
      <w:rFonts w:eastAsia="Calibri"/>
      <w:color w:val="000000"/>
    </w:rPr>
  </w:style>
  <w:style w:type="paragraph" w:customStyle="1" w:styleId="header10">
    <w:name w:val="header1"/>
    <w:basedOn w:val="Normal"/>
    <w:uiPriority w:val="99"/>
    <w:qFormat/>
    <w:rsid w:val="00B978DF"/>
    <w:pPr>
      <w:spacing w:before="100" w:beforeAutospacing="1" w:after="100" w:afterAutospacing="1"/>
    </w:pPr>
    <w:rPr>
      <w:rFonts w:eastAsia="Calibri"/>
      <w:color w:val="000000"/>
    </w:rPr>
  </w:style>
  <w:style w:type="paragraph" w:customStyle="1" w:styleId="style10">
    <w:name w:val="style1"/>
    <w:basedOn w:val="Normal"/>
    <w:uiPriority w:val="99"/>
    <w:qFormat/>
    <w:rsid w:val="00B978DF"/>
    <w:rPr>
      <w:rFonts w:ascii="Verdana" w:eastAsia="Calibri" w:hAnsi="Verdana"/>
      <w:szCs w:val="20"/>
    </w:rPr>
  </w:style>
  <w:style w:type="paragraph" w:customStyle="1" w:styleId="correctindex">
    <w:name w:val="correct index"/>
    <w:basedOn w:val="Normal"/>
    <w:uiPriority w:val="99"/>
    <w:qFormat/>
    <w:rsid w:val="00B978DF"/>
    <w:rPr>
      <w:rFonts w:eastAsia="Calibri"/>
      <w:color w:val="000000"/>
    </w:rPr>
  </w:style>
  <w:style w:type="paragraph" w:customStyle="1" w:styleId="bc2">
    <w:name w:val="bc_2"/>
    <w:basedOn w:val="Normal"/>
    <w:uiPriority w:val="99"/>
    <w:qFormat/>
    <w:rsid w:val="00B978DF"/>
    <w:pPr>
      <w:spacing w:before="100" w:beforeAutospacing="1" w:after="100" w:afterAutospacing="1"/>
    </w:pPr>
    <w:rPr>
      <w:rFonts w:eastAsia="Calibri"/>
      <w:color w:val="000000"/>
    </w:rPr>
  </w:style>
  <w:style w:type="character" w:customStyle="1" w:styleId="bc21">
    <w:name w:val="bc_21"/>
    <w:rsid w:val="00B978DF"/>
  </w:style>
  <w:style w:type="paragraph" w:customStyle="1" w:styleId="style21">
    <w:name w:val="style2"/>
    <w:basedOn w:val="Normal"/>
    <w:uiPriority w:val="99"/>
    <w:qFormat/>
    <w:rsid w:val="00B978DF"/>
    <w:rPr>
      <w:rFonts w:ascii="Verdana" w:eastAsia="Calibri" w:hAnsi="Verdana"/>
      <w:szCs w:val="20"/>
    </w:rPr>
  </w:style>
  <w:style w:type="paragraph" w:customStyle="1" w:styleId="quote2">
    <w:name w:val="quote2"/>
    <w:basedOn w:val="Normal"/>
    <w:uiPriority w:val="99"/>
    <w:qFormat/>
    <w:rsid w:val="00B978DF"/>
    <w:rPr>
      <w:rFonts w:ascii="Verdana" w:eastAsia="Calibri" w:hAnsi="Verdana"/>
      <w:szCs w:val="20"/>
    </w:rPr>
  </w:style>
  <w:style w:type="character" w:customStyle="1" w:styleId="copystyle">
    <w:name w:val="copystyle"/>
    <w:rsid w:val="00B978DF"/>
  </w:style>
  <w:style w:type="paragraph" w:customStyle="1" w:styleId="BlockTitle10">
    <w:name w:val="Block Title #1"/>
    <w:basedOn w:val="Heading1"/>
    <w:qFormat/>
    <w:rsid w:val="00B978DF"/>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978DF"/>
    <w:rPr>
      <w:rFonts w:ascii="Arial" w:hAnsi="Arial" w:cs="Arial"/>
      <w:b/>
      <w:bCs/>
      <w:kern w:val="32"/>
      <w:sz w:val="24"/>
      <w:szCs w:val="24"/>
      <w:lang w:val="en-US" w:eastAsia="en-US" w:bidi="ar-SA"/>
    </w:rPr>
  </w:style>
  <w:style w:type="character" w:customStyle="1" w:styleId="ReadUnderline">
    <w:name w:val="Read Underline"/>
    <w:rsid w:val="00B978D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978DF"/>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978DF"/>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B978DF"/>
    <w:rPr>
      <w:rFonts w:eastAsia="Times New Roman"/>
      <w:sz w:val="18"/>
    </w:rPr>
  </w:style>
  <w:style w:type="paragraph" w:customStyle="1" w:styleId="F4">
    <w:name w:val="F4"/>
    <w:basedOn w:val="Normal"/>
    <w:link w:val="F4Char"/>
    <w:qFormat/>
    <w:rsid w:val="00B978DF"/>
    <w:pPr>
      <w:ind w:left="288" w:right="288"/>
    </w:pPr>
    <w:rPr>
      <w:rFonts w:eastAsia="Times New Roman"/>
      <w:szCs w:val="20"/>
      <w:u w:val="single"/>
    </w:rPr>
  </w:style>
  <w:style w:type="character" w:customStyle="1" w:styleId="F4Char">
    <w:name w:val="F4 Char"/>
    <w:link w:val="F4"/>
    <w:rsid w:val="00B978DF"/>
    <w:rPr>
      <w:rFonts w:ascii="Calibri" w:eastAsia="Times New Roman" w:hAnsi="Calibri" w:cs="Calibri"/>
      <w:sz w:val="22"/>
      <w:szCs w:val="20"/>
      <w:u w:val="single"/>
    </w:rPr>
  </w:style>
  <w:style w:type="paragraph" w:customStyle="1" w:styleId="StyleCARD">
    <w:name w:val="Style CARD +"/>
    <w:basedOn w:val="Normal"/>
    <w:link w:val="StyleCARDChar"/>
    <w:qFormat/>
    <w:rsid w:val="00B978DF"/>
    <w:pPr>
      <w:ind w:left="300" w:right="288"/>
    </w:pPr>
    <w:rPr>
      <w:rFonts w:eastAsia="Times New Roman"/>
      <w:szCs w:val="20"/>
    </w:rPr>
  </w:style>
  <w:style w:type="character" w:customStyle="1" w:styleId="StyleCARDChar">
    <w:name w:val="Style CARD + Char"/>
    <w:link w:val="StyleCARD"/>
    <w:rsid w:val="00B978DF"/>
    <w:rPr>
      <w:rFonts w:ascii="Calibri" w:eastAsia="Times New Roman" w:hAnsi="Calibri" w:cs="Calibri"/>
      <w:sz w:val="22"/>
      <w:szCs w:val="20"/>
    </w:rPr>
  </w:style>
  <w:style w:type="character" w:customStyle="1" w:styleId="noiconheadline">
    <w:name w:val="noicon_headline"/>
    <w:rsid w:val="00B978DF"/>
  </w:style>
  <w:style w:type="character" w:customStyle="1" w:styleId="BlockTitleCharChar">
    <w:name w:val="Block Title Char Char"/>
    <w:rsid w:val="00B978DF"/>
    <w:rPr>
      <w:rFonts w:ascii="Georgia" w:hAnsi="Georgia" w:cs="Arial"/>
      <w:b/>
      <w:bCs/>
      <w:kern w:val="32"/>
      <w:sz w:val="28"/>
      <w:szCs w:val="32"/>
      <w:lang w:val="en-US" w:eastAsia="en-US" w:bidi="ar-SA"/>
    </w:rPr>
  </w:style>
  <w:style w:type="paragraph" w:styleId="MacroText">
    <w:name w:val="macro"/>
    <w:link w:val="MacroTextChar"/>
    <w:rsid w:val="00B978D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978DF"/>
    <w:rPr>
      <w:rFonts w:ascii="Courier New" w:eastAsia="Times New Roman" w:hAnsi="Courier New" w:cs="Courier New"/>
      <w:sz w:val="20"/>
      <w:szCs w:val="20"/>
    </w:rPr>
  </w:style>
  <w:style w:type="character" w:customStyle="1" w:styleId="pp1">
    <w:name w:val="pp1"/>
    <w:rsid w:val="00B978DF"/>
    <w:rPr>
      <w:rFonts w:ascii="Times New Roman" w:hAnsi="Times New Roman" w:cs="Times New Roman" w:hint="default"/>
      <w:i w:val="0"/>
      <w:iCs w:val="0"/>
      <w:smallCaps w:val="0"/>
      <w:sz w:val="30"/>
      <w:szCs w:val="30"/>
    </w:rPr>
  </w:style>
  <w:style w:type="character" w:customStyle="1" w:styleId="prbodytext1">
    <w:name w:val="pr_bodytext1"/>
    <w:rsid w:val="00B978DF"/>
    <w:rPr>
      <w:rFonts w:ascii="Arial" w:hAnsi="Arial" w:cs="Arial" w:hint="default"/>
      <w:sz w:val="20"/>
      <w:szCs w:val="20"/>
    </w:rPr>
  </w:style>
  <w:style w:type="character" w:customStyle="1" w:styleId="marrontitulobig">
    <w:name w:val="marron_titulo_big"/>
    <w:rsid w:val="00B978DF"/>
  </w:style>
  <w:style w:type="character" w:customStyle="1" w:styleId="articlehead">
    <w:name w:val="articlehead"/>
    <w:rsid w:val="00B978DF"/>
  </w:style>
  <w:style w:type="character" w:customStyle="1" w:styleId="lead">
    <w:name w:val="lead"/>
    <w:rsid w:val="00B978DF"/>
  </w:style>
  <w:style w:type="character" w:customStyle="1" w:styleId="manchettebig2">
    <w:name w:val="manchettebig2"/>
    <w:rsid w:val="00B978DF"/>
  </w:style>
  <w:style w:type="character" w:customStyle="1" w:styleId="blue3">
    <w:name w:val="blue3"/>
    <w:rsid w:val="00B978DF"/>
  </w:style>
  <w:style w:type="paragraph" w:customStyle="1" w:styleId="issuedetails">
    <w:name w:val="issue_details"/>
    <w:basedOn w:val="Normal"/>
    <w:uiPriority w:val="99"/>
    <w:qFormat/>
    <w:rsid w:val="00B978DF"/>
    <w:pPr>
      <w:spacing w:before="100" w:beforeAutospacing="1" w:after="100" w:afterAutospacing="1"/>
    </w:pPr>
    <w:rPr>
      <w:rFonts w:eastAsia="Times New Roman"/>
    </w:rPr>
  </w:style>
  <w:style w:type="character" w:customStyle="1" w:styleId="over-title">
    <w:name w:val="over-title"/>
    <w:rsid w:val="00B978DF"/>
  </w:style>
  <w:style w:type="character" w:customStyle="1" w:styleId="contentheader">
    <w:name w:val="contentheader"/>
    <w:rsid w:val="00B978DF"/>
  </w:style>
  <w:style w:type="paragraph" w:customStyle="1" w:styleId="TxBrp2">
    <w:name w:val="TxBr_p2"/>
    <w:basedOn w:val="Normal"/>
    <w:qFormat/>
    <w:rsid w:val="00B978DF"/>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978DF"/>
    <w:rPr>
      <w:rFonts w:eastAsia="SimSun"/>
      <w:szCs w:val="24"/>
      <w:lang w:val="en-US" w:eastAsia="zh-CN" w:bidi="ar-SA"/>
    </w:rPr>
  </w:style>
  <w:style w:type="character" w:customStyle="1" w:styleId="tagscharchar0">
    <w:name w:val="tagscharchar"/>
    <w:rsid w:val="00B978DF"/>
  </w:style>
  <w:style w:type="character" w:customStyle="1" w:styleId="FontStyle13">
    <w:name w:val="Font Style13"/>
    <w:uiPriority w:val="99"/>
    <w:rsid w:val="00B978DF"/>
    <w:rPr>
      <w:rFonts w:ascii="Times New Roman" w:hAnsi="Times New Roman" w:cs="Times New Roman"/>
      <w:sz w:val="18"/>
      <w:szCs w:val="18"/>
    </w:rPr>
  </w:style>
  <w:style w:type="character" w:customStyle="1" w:styleId="FontStyle14">
    <w:name w:val="Font Style14"/>
    <w:uiPriority w:val="99"/>
    <w:rsid w:val="00B978DF"/>
    <w:rPr>
      <w:rFonts w:ascii="Times New Roman" w:hAnsi="Times New Roman" w:cs="Times New Roman"/>
      <w:i/>
      <w:iCs/>
      <w:sz w:val="18"/>
      <w:szCs w:val="18"/>
    </w:rPr>
  </w:style>
  <w:style w:type="character" w:customStyle="1" w:styleId="FontStyle15">
    <w:name w:val="Font Style15"/>
    <w:uiPriority w:val="99"/>
    <w:rsid w:val="00B978DF"/>
    <w:rPr>
      <w:rFonts w:ascii="Times New Roman" w:hAnsi="Times New Roman" w:cs="Times New Roman"/>
      <w:b/>
      <w:bCs/>
      <w:sz w:val="18"/>
      <w:szCs w:val="18"/>
    </w:rPr>
  </w:style>
  <w:style w:type="character" w:customStyle="1" w:styleId="FontStyle16">
    <w:name w:val="Font Style16"/>
    <w:uiPriority w:val="99"/>
    <w:rsid w:val="00B978DF"/>
    <w:rPr>
      <w:rFonts w:ascii="Times New Roman" w:hAnsi="Times New Roman" w:cs="Times New Roman"/>
      <w:b/>
      <w:bCs/>
      <w:spacing w:val="-20"/>
      <w:sz w:val="16"/>
      <w:szCs w:val="16"/>
    </w:rPr>
  </w:style>
  <w:style w:type="character" w:customStyle="1" w:styleId="FontStyle17">
    <w:name w:val="Font Style17"/>
    <w:uiPriority w:val="99"/>
    <w:rsid w:val="00B978DF"/>
    <w:rPr>
      <w:rFonts w:ascii="Times New Roman" w:hAnsi="Times New Roman" w:cs="Times New Roman"/>
      <w:b/>
      <w:bCs/>
      <w:sz w:val="10"/>
      <w:szCs w:val="10"/>
    </w:rPr>
  </w:style>
  <w:style w:type="character" w:customStyle="1" w:styleId="in-widget">
    <w:name w:val="in-widget"/>
    <w:rsid w:val="00B978DF"/>
  </w:style>
  <w:style w:type="paragraph" w:customStyle="1" w:styleId="bodycopyindent">
    <w:name w:val="bodycopyindent"/>
    <w:basedOn w:val="Normal"/>
    <w:uiPriority w:val="99"/>
    <w:qFormat/>
    <w:rsid w:val="00B978DF"/>
    <w:pPr>
      <w:spacing w:before="100" w:beforeAutospacing="1" w:after="100" w:afterAutospacing="1"/>
    </w:pPr>
    <w:rPr>
      <w:rFonts w:eastAsia="Times New Roman"/>
    </w:rPr>
  </w:style>
  <w:style w:type="character" w:customStyle="1" w:styleId="copyright">
    <w:name w:val="copyright"/>
    <w:rsid w:val="00B978DF"/>
  </w:style>
  <w:style w:type="character" w:customStyle="1" w:styleId="spanstyle">
    <w:name w:val="spanstyle"/>
    <w:rsid w:val="00B978DF"/>
  </w:style>
  <w:style w:type="paragraph" w:customStyle="1" w:styleId="tussenkop">
    <w:name w:val="tussenkop"/>
    <w:basedOn w:val="Normal"/>
    <w:uiPriority w:val="99"/>
    <w:qFormat/>
    <w:rsid w:val="00B978DF"/>
    <w:pPr>
      <w:spacing w:before="100" w:beforeAutospacing="1" w:after="100" w:afterAutospacing="1"/>
    </w:pPr>
    <w:rPr>
      <w:rFonts w:eastAsia="Times New Roman"/>
    </w:rPr>
  </w:style>
  <w:style w:type="character" w:customStyle="1" w:styleId="docnumbertitle">
    <w:name w:val="doc_number_title"/>
    <w:basedOn w:val="DefaultParagraphFont"/>
    <w:rsid w:val="00B978DF"/>
  </w:style>
  <w:style w:type="paragraph" w:customStyle="1" w:styleId="Style6">
    <w:name w:val="Style6"/>
    <w:basedOn w:val="Normal"/>
    <w:link w:val="Style6Char"/>
    <w:autoRedefine/>
    <w:qFormat/>
    <w:rsid w:val="00B978DF"/>
    <w:rPr>
      <w:b/>
    </w:rPr>
  </w:style>
  <w:style w:type="character" w:customStyle="1" w:styleId="Style6Char">
    <w:name w:val="Style6 Char"/>
    <w:basedOn w:val="DefaultParagraphFont"/>
    <w:link w:val="Style6"/>
    <w:rsid w:val="00B978DF"/>
    <w:rPr>
      <w:rFonts w:ascii="Calibri" w:hAnsi="Calibri" w:cs="Calibri"/>
      <w:b/>
      <w:sz w:val="22"/>
    </w:rPr>
  </w:style>
  <w:style w:type="paragraph" w:customStyle="1" w:styleId="Style11">
    <w:name w:val="Style11"/>
    <w:basedOn w:val="Normal"/>
    <w:link w:val="Style11Char"/>
    <w:qFormat/>
    <w:rsid w:val="00B978DF"/>
    <w:rPr>
      <w:rFonts w:asciiTheme="minorHAnsi" w:hAnsiTheme="minorHAnsi" w:cstheme="minorBidi"/>
      <w:b/>
      <w:sz w:val="24"/>
      <w:u w:val="thick"/>
    </w:rPr>
  </w:style>
  <w:style w:type="paragraph" w:customStyle="1" w:styleId="Style12">
    <w:name w:val="Style12"/>
    <w:basedOn w:val="Normal"/>
    <w:link w:val="Style12Char"/>
    <w:qFormat/>
    <w:rsid w:val="00B978DF"/>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B978DF"/>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978DF"/>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978DF"/>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B978DF"/>
    <w:rPr>
      <w:b w:val="0"/>
      <w:bCs w:val="0"/>
      <w:sz w:val="22"/>
      <w:u w:val="single"/>
      <w:bdr w:val="none" w:sz="0" w:space="0" w:color="auto"/>
    </w:rPr>
  </w:style>
  <w:style w:type="paragraph" w:customStyle="1" w:styleId="Cardd">
    <w:name w:val="Cardd"/>
    <w:basedOn w:val="Normal"/>
    <w:uiPriority w:val="4"/>
    <w:qFormat/>
    <w:rsid w:val="00B978DF"/>
    <w:pPr>
      <w:ind w:left="288" w:right="288"/>
    </w:pPr>
  </w:style>
  <w:style w:type="character" w:customStyle="1" w:styleId="erasure">
    <w:name w:val="erasure"/>
    <w:rsid w:val="00B978DF"/>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978DF"/>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B978DF"/>
    <w:rPr>
      <w:rFonts w:ascii="Consolas" w:hAnsi="Consolas" w:cs="Consolas"/>
      <w:sz w:val="20"/>
      <w:szCs w:val="20"/>
    </w:rPr>
  </w:style>
  <w:style w:type="paragraph" w:customStyle="1" w:styleId="Tagline0">
    <w:name w:val="Tagline"/>
    <w:basedOn w:val="Normal"/>
    <w:link w:val="TaglineChar"/>
    <w:qFormat/>
    <w:rsid w:val="00B978DF"/>
    <w:pPr>
      <w:spacing w:line="256" w:lineRule="auto"/>
    </w:pPr>
    <w:rPr>
      <w:b/>
      <w:sz w:val="26"/>
    </w:rPr>
  </w:style>
  <w:style w:type="paragraph" w:customStyle="1" w:styleId="StyleHeading3BlockLatinBodyCalibri">
    <w:name w:val="Style Heading 3Block + (Latin) +Body (Calibri)"/>
    <w:basedOn w:val="Heading3"/>
    <w:rsid w:val="00B978DF"/>
    <w:rPr>
      <w:caps/>
    </w:rPr>
  </w:style>
  <w:style w:type="paragraph" w:customStyle="1" w:styleId="StyleHeading4Tagheading2Heading2Char2CharHeading2Char1">
    <w:name w:val="Style Heading 4Tagheading 2Heading 2 Char2 CharHeading 2 Char1 ..."/>
    <w:basedOn w:val="Heading4"/>
    <w:rsid w:val="00B978DF"/>
    <w:rPr>
      <w:iCs/>
    </w:rPr>
  </w:style>
  <w:style w:type="character" w:customStyle="1" w:styleId="StyleStyleBoldUnderlineIntenseEmphasisUnderlineStyleapple-s1">
    <w:name w:val="Style Style Bold UnderlineIntense EmphasisUnderlineStyleapple-s...1"/>
    <w:basedOn w:val="DefaultParagraphFont"/>
    <w:rsid w:val="00B978D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978D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978DF"/>
    <w:pPr>
      <w:ind w:left="720"/>
      <w:contextualSpacing/>
    </w:pPr>
  </w:style>
  <w:style w:type="character" w:customStyle="1" w:styleId="arial11">
    <w:name w:val="arial_11"/>
    <w:basedOn w:val="DefaultParagraphFont"/>
    <w:rsid w:val="00B978DF"/>
  </w:style>
  <w:style w:type="character" w:customStyle="1" w:styleId="articleauthor">
    <w:name w:val="articleauthor"/>
    <w:basedOn w:val="DefaultParagraphFont"/>
    <w:rsid w:val="00B978DF"/>
  </w:style>
  <w:style w:type="character" w:customStyle="1" w:styleId="article-date">
    <w:name w:val="article-date"/>
    <w:basedOn w:val="DefaultParagraphFont"/>
    <w:rsid w:val="00B978DF"/>
  </w:style>
  <w:style w:type="character" w:customStyle="1" w:styleId="bodysubtoc">
    <w:name w:val="bodysubtoc"/>
    <w:basedOn w:val="DefaultParagraphFont"/>
    <w:rsid w:val="00B978DF"/>
  </w:style>
  <w:style w:type="character" w:customStyle="1" w:styleId="lefttitlesmaller">
    <w:name w:val="lefttitlesmaller"/>
    <w:basedOn w:val="DefaultParagraphFont"/>
    <w:rsid w:val="00B978DF"/>
  </w:style>
  <w:style w:type="character" w:customStyle="1" w:styleId="mb">
    <w:name w:val="mb"/>
    <w:basedOn w:val="DefaultParagraphFont"/>
    <w:rsid w:val="00B978DF"/>
  </w:style>
  <w:style w:type="character" w:customStyle="1" w:styleId="field-content">
    <w:name w:val="field-content"/>
    <w:basedOn w:val="DefaultParagraphFont"/>
    <w:rsid w:val="00B978DF"/>
  </w:style>
  <w:style w:type="character" w:customStyle="1" w:styleId="submitted-date">
    <w:name w:val="submitted-date"/>
    <w:basedOn w:val="DefaultParagraphFont"/>
    <w:rsid w:val="00B978DF"/>
  </w:style>
  <w:style w:type="character" w:customStyle="1" w:styleId="submitted-time">
    <w:name w:val="submitted-time"/>
    <w:basedOn w:val="DefaultParagraphFont"/>
    <w:rsid w:val="00B978DF"/>
  </w:style>
  <w:style w:type="paragraph" w:customStyle="1" w:styleId="date-comments">
    <w:name w:val="date-comments"/>
    <w:basedOn w:val="Normal"/>
    <w:uiPriority w:val="99"/>
    <w:qFormat/>
    <w:rsid w:val="00B978DF"/>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978DF"/>
    <w:pPr>
      <w:spacing w:line="181" w:lineRule="atLeast"/>
    </w:pPr>
    <w:rPr>
      <w:rFonts w:ascii="Sabon LT Std" w:eastAsia="MS Mincho" w:hAnsi="Sabon LT Std"/>
      <w:color w:val="auto"/>
      <w:sz w:val="20"/>
    </w:rPr>
  </w:style>
  <w:style w:type="character" w:customStyle="1" w:styleId="A2">
    <w:name w:val="A2"/>
    <w:uiPriority w:val="99"/>
    <w:rsid w:val="00B978DF"/>
    <w:rPr>
      <w:rFonts w:cs="Sabon LT Std"/>
      <w:color w:val="000000"/>
      <w:sz w:val="15"/>
      <w:szCs w:val="15"/>
    </w:rPr>
  </w:style>
  <w:style w:type="paragraph" w:customStyle="1" w:styleId="Pa15">
    <w:name w:val="Pa15"/>
    <w:basedOn w:val="Default"/>
    <w:next w:val="Default"/>
    <w:uiPriority w:val="99"/>
    <w:qFormat/>
    <w:rsid w:val="00B978DF"/>
    <w:pPr>
      <w:spacing w:line="241" w:lineRule="atLeast"/>
    </w:pPr>
    <w:rPr>
      <w:rFonts w:ascii="Sabon LT Std" w:eastAsia="MS Mincho" w:hAnsi="Sabon LT Std"/>
      <w:color w:val="auto"/>
      <w:sz w:val="20"/>
    </w:rPr>
  </w:style>
  <w:style w:type="character" w:customStyle="1" w:styleId="searchword">
    <w:name w:val="searchword"/>
    <w:basedOn w:val="DefaultParagraphFont"/>
    <w:rsid w:val="00B978DF"/>
  </w:style>
  <w:style w:type="character" w:customStyle="1" w:styleId="meta-prep">
    <w:name w:val="meta-prep"/>
    <w:basedOn w:val="DefaultParagraphFont"/>
    <w:rsid w:val="00B978DF"/>
  </w:style>
  <w:style w:type="character" w:customStyle="1" w:styleId="entry-date">
    <w:name w:val="entry-date"/>
    <w:basedOn w:val="DefaultParagraphFont"/>
    <w:rsid w:val="00B978DF"/>
  </w:style>
  <w:style w:type="paragraph" w:customStyle="1" w:styleId="Shrink6">
    <w:name w:val="Shrink 6"/>
    <w:basedOn w:val="Normal"/>
    <w:qFormat/>
    <w:rsid w:val="00B978DF"/>
    <w:rPr>
      <w:rFonts w:eastAsia="Calibri"/>
      <w:sz w:val="12"/>
    </w:rPr>
  </w:style>
  <w:style w:type="paragraph" w:customStyle="1" w:styleId="HeaderCharCharCharCharCharCharCharCha">
    <w:name w:val="Header Char Char Char Char Char Char Char Cha"/>
    <w:aliases w:val="Char Char Char Cha"/>
    <w:basedOn w:val="Normal"/>
    <w:qFormat/>
    <w:rsid w:val="00B978DF"/>
    <w:pPr>
      <w:spacing w:before="100" w:beforeAutospacing="1" w:after="100" w:afterAutospacing="1"/>
    </w:pPr>
    <w:rPr>
      <w:rFonts w:eastAsia="Times New Roman"/>
    </w:rPr>
  </w:style>
  <w:style w:type="character" w:customStyle="1" w:styleId="CiteReal0">
    <w:name w:val="CiteReal"/>
    <w:uiPriority w:val="1"/>
    <w:qFormat/>
    <w:rsid w:val="00B978DF"/>
    <w:rPr>
      <w:rFonts w:ascii="Arial" w:hAnsi="Arial"/>
      <w:b/>
      <w:sz w:val="24"/>
      <w:u w:val="single"/>
    </w:rPr>
  </w:style>
  <w:style w:type="paragraph" w:customStyle="1" w:styleId="10ptfont">
    <w:name w:val="10pt font"/>
    <w:basedOn w:val="Normal"/>
    <w:link w:val="10ptfontChar"/>
    <w:autoRedefine/>
    <w:rsid w:val="00B978DF"/>
    <w:rPr>
      <w:rFonts w:eastAsia="Times New Roman"/>
    </w:rPr>
  </w:style>
  <w:style w:type="character" w:customStyle="1" w:styleId="10ptfontChar">
    <w:name w:val="10pt font Char"/>
    <w:link w:val="10ptfont"/>
    <w:rsid w:val="00B978DF"/>
    <w:rPr>
      <w:rFonts w:ascii="Calibri" w:eastAsia="Times New Roman" w:hAnsi="Calibri" w:cs="Calibri"/>
      <w:sz w:val="22"/>
    </w:rPr>
  </w:style>
  <w:style w:type="character" w:customStyle="1" w:styleId="HIGHLIGHT1">
    <w:name w:val="HIGHLIGHT"/>
    <w:uiPriority w:val="1"/>
    <w:qFormat/>
    <w:rsid w:val="00B978DF"/>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978DF"/>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978DF"/>
    <w:pPr>
      <w:suppressAutoHyphens/>
      <w:spacing w:before="280" w:after="280"/>
    </w:pPr>
    <w:rPr>
      <w:color w:val="000000"/>
    </w:rPr>
  </w:style>
  <w:style w:type="character" w:customStyle="1" w:styleId="StyleIntenseReferenceGaramond">
    <w:name w:val="Style Intense Reference + Garamond"/>
    <w:rsid w:val="00B978DF"/>
    <w:rPr>
      <w:rFonts w:ascii="Garamond" w:hAnsi="Garamond"/>
      <w:bCs/>
      <w:color w:val="auto"/>
      <w:spacing w:val="5"/>
      <w:sz w:val="20"/>
      <w:u w:val="single"/>
    </w:rPr>
  </w:style>
  <w:style w:type="character" w:customStyle="1" w:styleId="StyleIntenseReferenceGaramondBold">
    <w:name w:val="Style Intense Reference + Garamond Bold"/>
    <w:rsid w:val="00B978DF"/>
    <w:rPr>
      <w:rFonts w:ascii="Garamond" w:hAnsi="Garamond"/>
      <w:b/>
      <w:bCs/>
      <w:color w:val="auto"/>
      <w:spacing w:val="5"/>
      <w:sz w:val="20"/>
      <w:u w:val="single"/>
    </w:rPr>
  </w:style>
  <w:style w:type="character" w:customStyle="1" w:styleId="newstime">
    <w:name w:val="newstime"/>
    <w:basedOn w:val="DefaultParagraphFont"/>
    <w:rsid w:val="00B978DF"/>
  </w:style>
  <w:style w:type="character" w:customStyle="1" w:styleId="IntenseReference1">
    <w:name w:val="Intense Reference1"/>
    <w:qFormat/>
    <w:rsid w:val="00B978D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978DF"/>
    <w:rPr>
      <w:rFonts w:ascii="Garamond" w:hAnsi="Garamond"/>
      <w:b/>
      <w:sz w:val="24"/>
      <w:szCs w:val="26"/>
      <w:bdr w:val="none" w:sz="0" w:space="0" w:color="auto"/>
      <w:shd w:val="clear" w:color="auto" w:fill="FFFF00"/>
    </w:rPr>
  </w:style>
  <w:style w:type="character" w:customStyle="1" w:styleId="ilad1">
    <w:name w:val="il_ad1"/>
    <w:rsid w:val="00B978DF"/>
    <w:rPr>
      <w:vanish/>
      <w:webHidden w:val="0"/>
      <w:color w:val="000000"/>
      <w:u w:val="single"/>
      <w:specVanish/>
    </w:rPr>
  </w:style>
  <w:style w:type="character" w:customStyle="1" w:styleId="ThickUnderlineCharChar">
    <w:name w:val="Thick Underline Char Char"/>
    <w:rsid w:val="00B978DF"/>
    <w:rPr>
      <w:sz w:val="24"/>
      <w:szCs w:val="24"/>
      <w:u w:val="thick"/>
      <w:lang w:val="en-US" w:eastAsia="en-US" w:bidi="ar-SA"/>
    </w:rPr>
  </w:style>
  <w:style w:type="character" w:customStyle="1" w:styleId="Underline21">
    <w:name w:val="Underline 2"/>
    <w:basedOn w:val="DefaultParagraphFont"/>
    <w:uiPriority w:val="1"/>
    <w:qFormat/>
    <w:rsid w:val="00B978DF"/>
    <w:rPr>
      <w:b/>
      <w:u w:val="single"/>
    </w:rPr>
  </w:style>
  <w:style w:type="paragraph" w:customStyle="1" w:styleId="first">
    <w:name w:val="first"/>
    <w:basedOn w:val="Normal"/>
    <w:qFormat/>
    <w:rsid w:val="00B978DF"/>
    <w:pPr>
      <w:spacing w:before="100" w:beforeAutospacing="1" w:after="100" w:afterAutospacing="1"/>
    </w:pPr>
    <w:rPr>
      <w:rFonts w:eastAsia="Times New Roman"/>
      <w:sz w:val="24"/>
    </w:rPr>
  </w:style>
  <w:style w:type="character" w:customStyle="1" w:styleId="tx">
    <w:name w:val="tx"/>
    <w:basedOn w:val="DefaultParagraphFont"/>
    <w:rsid w:val="00B978DF"/>
  </w:style>
  <w:style w:type="character" w:customStyle="1" w:styleId="oneclick-link">
    <w:name w:val="oneclick-link"/>
    <w:basedOn w:val="DefaultParagraphFont"/>
    <w:rsid w:val="00B978DF"/>
  </w:style>
  <w:style w:type="paragraph" w:customStyle="1" w:styleId="StyleHeading4TagsmalltextBigcardbodyNormalTagNotBold">
    <w:name w:val="Style Heading 4Tagsmall textBig cardbodyNormal Tag + Not Bold"/>
    <w:basedOn w:val="Heading4"/>
    <w:qFormat/>
    <w:rsid w:val="00B978DF"/>
    <w:rPr>
      <w:bCs w:val="0"/>
    </w:rPr>
  </w:style>
  <w:style w:type="character" w:customStyle="1" w:styleId="BlockHeadingsCharCharChar">
    <w:name w:val="Block Headings Char Char Char"/>
    <w:locked/>
    <w:rsid w:val="00B978DF"/>
  </w:style>
  <w:style w:type="paragraph" w:customStyle="1" w:styleId="BlockHeadingsCharChar">
    <w:name w:val="Block Headings Char Char"/>
    <w:basedOn w:val="Normal"/>
    <w:qFormat/>
    <w:rsid w:val="00B978DF"/>
  </w:style>
  <w:style w:type="character" w:customStyle="1" w:styleId="CitesCharCharCharChar">
    <w:name w:val="Cites Char Char Char Char"/>
    <w:locked/>
    <w:rsid w:val="00B978DF"/>
  </w:style>
  <w:style w:type="character" w:customStyle="1" w:styleId="TagsChar1CharChar">
    <w:name w:val="Tags Char1 Char Char"/>
    <w:locked/>
    <w:rsid w:val="00B978DF"/>
  </w:style>
  <w:style w:type="paragraph" w:customStyle="1" w:styleId="TagsChar1Char">
    <w:name w:val="Tags Char1 Char"/>
    <w:basedOn w:val="Normal"/>
    <w:qFormat/>
    <w:rsid w:val="00B978DF"/>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978DF"/>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978DF"/>
  </w:style>
  <w:style w:type="character" w:customStyle="1" w:styleId="CardsFont6ptCharCharChar">
    <w:name w:val="Cards + Font: 6 pt Char Char Char"/>
    <w:locked/>
    <w:rsid w:val="00B978DF"/>
  </w:style>
  <w:style w:type="character" w:customStyle="1" w:styleId="CardsUnderlineChar">
    <w:name w:val="Cards + Underline Char"/>
    <w:locked/>
    <w:rsid w:val="00B978DF"/>
  </w:style>
  <w:style w:type="paragraph" w:customStyle="1" w:styleId="CardsUnderline">
    <w:name w:val="Cards + Underline"/>
    <w:basedOn w:val="Normal"/>
    <w:next w:val="Style3"/>
    <w:qFormat/>
    <w:rsid w:val="00B978DF"/>
  </w:style>
  <w:style w:type="paragraph" w:customStyle="1" w:styleId="StyleNormalWebNormalWebChar1CharNormalWebCharCharC">
    <w:name w:val="Style Normal (Web)Normal (Web) Char1 CharNormal (Web) Char Char C..."/>
    <w:basedOn w:val="Title"/>
    <w:qFormat/>
    <w:rsid w:val="00B978DF"/>
    <w:pPr>
      <w:outlineLvl w:val="9"/>
    </w:pPr>
    <w:rPr>
      <w:rFonts w:ascii="Georgia" w:hAnsi="Georgia"/>
      <w:u w:val="none"/>
    </w:rPr>
  </w:style>
  <w:style w:type="paragraph" w:customStyle="1" w:styleId="Reference">
    <w:name w:val="Reference"/>
    <w:qFormat/>
    <w:rsid w:val="00B978DF"/>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B978DF"/>
    <w:rPr>
      <w:bCs w:val="0"/>
      <w:caps/>
    </w:rPr>
  </w:style>
  <w:style w:type="paragraph" w:customStyle="1" w:styleId="Blocktitle3">
    <w:name w:val="Block title"/>
    <w:basedOn w:val="Heading1"/>
    <w:next w:val="Debate-EmphasizedText-F5"/>
    <w:autoRedefine/>
    <w:qFormat/>
    <w:rsid w:val="00B978DF"/>
    <w:rPr>
      <w:bCs w:val="0"/>
      <w:caps/>
    </w:rPr>
  </w:style>
  <w:style w:type="paragraph" w:customStyle="1" w:styleId="SmallCite">
    <w:name w:val="Small Cite"/>
    <w:basedOn w:val="Normal"/>
    <w:next w:val="BlockHeading1"/>
    <w:qFormat/>
    <w:rsid w:val="00B978DF"/>
  </w:style>
  <w:style w:type="paragraph" w:customStyle="1" w:styleId="links1">
    <w:name w:val="links1"/>
    <w:basedOn w:val="Normal"/>
    <w:qFormat/>
    <w:rsid w:val="00B978DF"/>
  </w:style>
  <w:style w:type="paragraph" w:customStyle="1" w:styleId="endtext">
    <w:name w:val="endtext"/>
    <w:basedOn w:val="Normal"/>
    <w:next w:val="CardTag"/>
    <w:qFormat/>
    <w:rsid w:val="00B978DF"/>
  </w:style>
  <w:style w:type="paragraph" w:customStyle="1" w:styleId="g">
    <w:name w:val="g"/>
    <w:basedOn w:val="Normal"/>
    <w:next w:val="Paste"/>
    <w:qFormat/>
    <w:rsid w:val="00B978DF"/>
  </w:style>
  <w:style w:type="paragraph" w:customStyle="1" w:styleId="Repeatheader">
    <w:name w:val="Repeat header"/>
    <w:basedOn w:val="Normal"/>
    <w:next w:val="noindent"/>
    <w:autoRedefine/>
    <w:qFormat/>
    <w:rsid w:val="00B978DF"/>
  </w:style>
  <w:style w:type="paragraph" w:customStyle="1" w:styleId="StyleCardNotUnderlined8pt">
    <w:name w:val="Style Card Not Underlined + 8 pt"/>
    <w:basedOn w:val="Debate-CardTextUnderlined-F3"/>
    <w:next w:val="endtext"/>
    <w:qFormat/>
    <w:rsid w:val="00B978DF"/>
    <w:pPr>
      <w:spacing w:line="240" w:lineRule="auto"/>
      <w:contextualSpacing w:val="0"/>
    </w:pPr>
    <w:rPr>
      <w:sz w:val="22"/>
      <w:u w:val="none"/>
    </w:rPr>
  </w:style>
  <w:style w:type="paragraph" w:customStyle="1" w:styleId="CardNotUnderlined3">
    <w:name w:val="Card Not Underlined 3"/>
    <w:basedOn w:val="Debate-CardTextUnderlined-F3"/>
    <w:qFormat/>
    <w:rsid w:val="00B978DF"/>
    <w:pPr>
      <w:spacing w:line="240" w:lineRule="auto"/>
      <w:contextualSpacing w:val="0"/>
    </w:pPr>
    <w:rPr>
      <w:sz w:val="22"/>
      <w:u w:val="none"/>
    </w:rPr>
  </w:style>
  <w:style w:type="paragraph" w:customStyle="1" w:styleId="CardNotUnderlinedFinal">
    <w:name w:val="Card Not Underlined Final"/>
    <w:next w:val="g"/>
    <w:qFormat/>
    <w:rsid w:val="00B978DF"/>
    <w:pPr>
      <w:spacing w:after="160" w:line="259" w:lineRule="auto"/>
    </w:pPr>
    <w:rPr>
      <w:rFonts w:eastAsiaTheme="minorHAnsi"/>
      <w:sz w:val="22"/>
      <w:szCs w:val="22"/>
    </w:rPr>
  </w:style>
  <w:style w:type="paragraph" w:customStyle="1" w:styleId="Numbering">
    <w:name w:val="Numbering"/>
    <w:basedOn w:val="Normal"/>
    <w:next w:val="Normal"/>
    <w:qFormat/>
    <w:rsid w:val="00B978DF"/>
  </w:style>
  <w:style w:type="paragraph" w:customStyle="1" w:styleId="Un-IndexedHeading">
    <w:name w:val="Un-Indexed Heading"/>
    <w:basedOn w:val="Heading1"/>
    <w:next w:val="Normal"/>
    <w:qFormat/>
    <w:rsid w:val="00B978DF"/>
    <w:rPr>
      <w:bCs w:val="0"/>
      <w:caps/>
    </w:rPr>
  </w:style>
  <w:style w:type="paragraph" w:customStyle="1" w:styleId="Circle">
    <w:name w:val="Circle"/>
    <w:basedOn w:val="Normal"/>
    <w:next w:val="Normal"/>
    <w:qFormat/>
    <w:rsid w:val="00B978DF"/>
  </w:style>
  <w:style w:type="paragraph" w:customStyle="1" w:styleId="PageHeader">
    <w:name w:val="Page Header"/>
    <w:basedOn w:val="Normal"/>
    <w:next w:val="CardNotUnderlined3"/>
    <w:link w:val="PageHeaderChar"/>
    <w:qFormat/>
    <w:rsid w:val="00B978DF"/>
  </w:style>
  <w:style w:type="paragraph" w:customStyle="1" w:styleId="IndentedLettering">
    <w:name w:val="Indented Lettering"/>
    <w:basedOn w:val="Small"/>
    <w:next w:val="Normal"/>
    <w:qFormat/>
    <w:rsid w:val="00B978DF"/>
    <w:pPr>
      <w:spacing w:after="0" w:line="240" w:lineRule="auto"/>
    </w:pPr>
    <w:rPr>
      <w:rFonts w:eastAsiaTheme="minorHAnsi"/>
      <w:color w:val="auto"/>
      <w:sz w:val="22"/>
    </w:rPr>
  </w:style>
  <w:style w:type="paragraph" w:customStyle="1" w:styleId="Lettering">
    <w:name w:val="Lettering"/>
    <w:basedOn w:val="Small"/>
    <w:next w:val="Normal"/>
    <w:qFormat/>
    <w:rsid w:val="00B978DF"/>
    <w:pPr>
      <w:spacing w:after="0" w:line="240" w:lineRule="auto"/>
    </w:pPr>
    <w:rPr>
      <w:rFonts w:eastAsiaTheme="minorHAnsi"/>
      <w:color w:val="auto"/>
      <w:sz w:val="22"/>
    </w:rPr>
  </w:style>
  <w:style w:type="paragraph" w:customStyle="1" w:styleId="FileName">
    <w:name w:val="File Name"/>
    <w:basedOn w:val="Normal"/>
    <w:next w:val="Normal"/>
    <w:qFormat/>
    <w:rsid w:val="00B978DF"/>
  </w:style>
  <w:style w:type="paragraph" w:customStyle="1" w:styleId="Pagination">
    <w:name w:val="Pagination"/>
    <w:basedOn w:val="Normal"/>
    <w:next w:val="Normal"/>
    <w:qFormat/>
    <w:rsid w:val="00B978DF"/>
  </w:style>
  <w:style w:type="paragraph" w:customStyle="1" w:styleId="IndentedNumbering">
    <w:name w:val="Indented Numbering"/>
    <w:basedOn w:val="CardNotUnderlinedFinal"/>
    <w:next w:val="Normal"/>
    <w:qFormat/>
    <w:rsid w:val="00B978DF"/>
  </w:style>
  <w:style w:type="paragraph" w:customStyle="1" w:styleId="CardContinued1">
    <w:name w:val="Card Continued 1"/>
    <w:basedOn w:val="Normal"/>
    <w:next w:val="Normal"/>
    <w:qFormat/>
    <w:rsid w:val="00B978DF"/>
  </w:style>
  <w:style w:type="paragraph" w:customStyle="1" w:styleId="CardContinued2">
    <w:name w:val="Card Continued 2"/>
    <w:basedOn w:val="Circle"/>
    <w:next w:val="Normal"/>
    <w:qFormat/>
    <w:rsid w:val="00B978DF"/>
  </w:style>
  <w:style w:type="paragraph" w:customStyle="1" w:styleId="Clearformatting">
    <w:name w:val="Clear formatting"/>
    <w:basedOn w:val="Normal"/>
    <w:next w:val="IndentedLettering"/>
    <w:qFormat/>
    <w:rsid w:val="00B978DF"/>
  </w:style>
  <w:style w:type="paragraph" w:customStyle="1" w:styleId="SmallCardText">
    <w:name w:val="Small Card Text"/>
    <w:basedOn w:val="Lettering"/>
    <w:next w:val="FileName"/>
    <w:qFormat/>
    <w:rsid w:val="00B978DF"/>
  </w:style>
  <w:style w:type="paragraph" w:customStyle="1" w:styleId="TAGFONT">
    <w:name w:val="TAG FONT"/>
    <w:basedOn w:val="Normal"/>
    <w:next w:val="Pagination"/>
    <w:autoRedefine/>
    <w:qFormat/>
    <w:rsid w:val="00B978DF"/>
  </w:style>
  <w:style w:type="paragraph" w:customStyle="1" w:styleId="8point">
    <w:name w:val="8 point"/>
    <w:basedOn w:val="Normal"/>
    <w:next w:val="fullstory"/>
    <w:qFormat/>
    <w:rsid w:val="00B978DF"/>
  </w:style>
  <w:style w:type="paragraph" w:customStyle="1" w:styleId="citationunderline">
    <w:name w:val="citation/underline"/>
    <w:autoRedefine/>
    <w:qFormat/>
    <w:rsid w:val="00B978DF"/>
    <w:pPr>
      <w:spacing w:after="200" w:line="276" w:lineRule="auto"/>
    </w:pPr>
    <w:rPr>
      <w:rFonts w:eastAsiaTheme="minorHAnsi"/>
      <w:sz w:val="22"/>
      <w:szCs w:val="22"/>
    </w:rPr>
  </w:style>
  <w:style w:type="paragraph" w:customStyle="1" w:styleId="Style60">
    <w:name w:val="Style 6"/>
    <w:next w:val="8point"/>
    <w:qFormat/>
    <w:rsid w:val="00B978DF"/>
    <w:pPr>
      <w:spacing w:after="200" w:line="276" w:lineRule="auto"/>
    </w:pPr>
    <w:rPr>
      <w:rFonts w:eastAsiaTheme="minorHAnsi"/>
      <w:sz w:val="22"/>
      <w:szCs w:val="22"/>
    </w:rPr>
  </w:style>
  <w:style w:type="character" w:customStyle="1" w:styleId="DateCitesAuthorCharChar">
    <w:name w:val="DateCitesAuthor Char Char"/>
    <w:locked/>
    <w:rsid w:val="00B978DF"/>
  </w:style>
  <w:style w:type="paragraph" w:customStyle="1" w:styleId="DateCitesAuthorChar">
    <w:name w:val="DateCitesAuthor Char"/>
    <w:basedOn w:val="Normal"/>
    <w:next w:val="Minimize"/>
    <w:qFormat/>
    <w:rsid w:val="00B978DF"/>
  </w:style>
  <w:style w:type="paragraph" w:customStyle="1" w:styleId="articlebodynormaltext">
    <w:name w:val="articlebody_normaltext"/>
    <w:basedOn w:val="Normal"/>
    <w:next w:val="Citation-Complete"/>
    <w:qFormat/>
    <w:rsid w:val="00B978DF"/>
  </w:style>
  <w:style w:type="paragraph" w:customStyle="1" w:styleId="targetcaption">
    <w:name w:val="targetcaption"/>
    <w:basedOn w:val="Normal"/>
    <w:next w:val="2909F619802848F09E01365C32F34654"/>
    <w:qFormat/>
    <w:rsid w:val="00B978DF"/>
  </w:style>
  <w:style w:type="paragraph" w:customStyle="1" w:styleId="Index">
    <w:name w:val="Index"/>
    <w:basedOn w:val="Normal"/>
    <w:next w:val="western"/>
    <w:qFormat/>
    <w:rsid w:val="00B978DF"/>
  </w:style>
  <w:style w:type="paragraph" w:customStyle="1" w:styleId="boldness">
    <w:name w:val="boldness"/>
    <w:basedOn w:val="Normal"/>
    <w:next w:val="TagCite"/>
    <w:qFormat/>
    <w:rsid w:val="00B978DF"/>
  </w:style>
  <w:style w:type="character" w:customStyle="1" w:styleId="UnderlineCardChar0">
    <w:name w:val="UnderlineCard Char"/>
    <w:locked/>
    <w:rsid w:val="00B978DF"/>
  </w:style>
  <w:style w:type="paragraph" w:customStyle="1" w:styleId="UnderlineCard0">
    <w:name w:val="UnderlineCard"/>
    <w:basedOn w:val="Heading4"/>
    <w:next w:val="CM6"/>
    <w:qFormat/>
    <w:rsid w:val="00B978DF"/>
    <w:rPr>
      <w:bCs w:val="0"/>
    </w:rPr>
  </w:style>
  <w:style w:type="paragraph" w:customStyle="1" w:styleId="CM21">
    <w:name w:val="CM21"/>
    <w:basedOn w:val="Normal"/>
    <w:uiPriority w:val="99"/>
    <w:qFormat/>
    <w:rsid w:val="00B978DF"/>
  </w:style>
  <w:style w:type="paragraph" w:customStyle="1" w:styleId="Pa10">
    <w:name w:val="Pa10"/>
    <w:basedOn w:val="Normal"/>
    <w:uiPriority w:val="99"/>
    <w:qFormat/>
    <w:rsid w:val="00B978DF"/>
  </w:style>
  <w:style w:type="paragraph" w:customStyle="1" w:styleId="Pa31">
    <w:name w:val="Pa3+1"/>
    <w:basedOn w:val="Normal"/>
    <w:uiPriority w:val="99"/>
    <w:qFormat/>
    <w:rsid w:val="00B978DF"/>
  </w:style>
  <w:style w:type="paragraph" w:customStyle="1" w:styleId="Pa1">
    <w:name w:val="Pa1"/>
    <w:basedOn w:val="Normal"/>
    <w:uiPriority w:val="99"/>
    <w:qFormat/>
    <w:rsid w:val="00B978DF"/>
  </w:style>
  <w:style w:type="character" w:customStyle="1" w:styleId="CardUpSize-LightChar">
    <w:name w:val="CardUpSize - Light Char"/>
    <w:basedOn w:val="DefaultParagraphFont"/>
    <w:locked/>
    <w:rsid w:val="00B978DF"/>
  </w:style>
  <w:style w:type="paragraph" w:customStyle="1" w:styleId="CardUpSize-Light">
    <w:name w:val="CardUpSize - Light"/>
    <w:basedOn w:val="Normal"/>
    <w:next w:val="Pa2"/>
    <w:qFormat/>
    <w:rsid w:val="00B978DF"/>
  </w:style>
  <w:style w:type="character" w:customStyle="1" w:styleId="CiteCardUpSize-HeavyChar">
    <w:name w:val="Cite // CardUpSize - Heavy Char"/>
    <w:basedOn w:val="DefaultParagraphFont"/>
    <w:locked/>
    <w:rsid w:val="00B978DF"/>
  </w:style>
  <w:style w:type="paragraph" w:customStyle="1" w:styleId="CiteCardUpSize-Heavy">
    <w:name w:val="Cite // CardUpSize - Heavy"/>
    <w:basedOn w:val="Normal"/>
    <w:next w:val="H4Tag"/>
    <w:qFormat/>
    <w:rsid w:val="00B978DF"/>
  </w:style>
  <w:style w:type="character" w:customStyle="1" w:styleId="UnderlineCharCharCharCharCharCharCharChar">
    <w:name w:val="Underline Char Char Char Char Char Char Char Char"/>
    <w:basedOn w:val="DefaultParagraphFont"/>
    <w:locked/>
    <w:rsid w:val="00B978DF"/>
  </w:style>
  <w:style w:type="paragraph" w:customStyle="1" w:styleId="UnderlineCharCharCharCharCharCharChar">
    <w:name w:val="Underline Char Char Char Char Char Char Char"/>
    <w:basedOn w:val="Normal"/>
    <w:qFormat/>
    <w:rsid w:val="00B978DF"/>
  </w:style>
  <w:style w:type="character" w:customStyle="1" w:styleId="SmalltextCharCharCharChar0">
    <w:name w:val="Small text Char Char Char Char"/>
    <w:basedOn w:val="DefaultParagraphFont"/>
    <w:locked/>
    <w:rsid w:val="00B978DF"/>
  </w:style>
  <w:style w:type="paragraph" w:customStyle="1" w:styleId="SmalltextCharCharChar0">
    <w:name w:val="Small text Char Char Char"/>
    <w:basedOn w:val="Normal"/>
    <w:next w:val="Analytics"/>
    <w:qFormat/>
    <w:rsid w:val="00B978DF"/>
  </w:style>
  <w:style w:type="paragraph" w:customStyle="1" w:styleId="Textbody">
    <w:name w:val="Text body"/>
    <w:basedOn w:val="SmalltextCharCharChar0"/>
    <w:next w:val="WW-Default"/>
    <w:qFormat/>
    <w:rsid w:val="00B978DF"/>
  </w:style>
  <w:style w:type="paragraph" w:customStyle="1" w:styleId="Default1">
    <w:name w:val="Default1"/>
    <w:basedOn w:val="Normal"/>
    <w:uiPriority w:val="99"/>
    <w:qFormat/>
    <w:rsid w:val="00B978DF"/>
  </w:style>
  <w:style w:type="paragraph" w:customStyle="1" w:styleId="NFAPWPheader">
    <w:name w:val="NFAP WP header"/>
    <w:basedOn w:val="Normal"/>
    <w:uiPriority w:val="99"/>
    <w:qFormat/>
    <w:rsid w:val="00B978DF"/>
  </w:style>
  <w:style w:type="character" w:customStyle="1" w:styleId="CiteCharCharChar">
    <w:name w:val="Cite Char Char Char"/>
    <w:locked/>
    <w:rsid w:val="00B978DF"/>
  </w:style>
  <w:style w:type="paragraph" w:customStyle="1" w:styleId="CiteCharChar">
    <w:name w:val="Cite Char Char"/>
    <w:basedOn w:val="Normal"/>
    <w:next w:val="Normal"/>
    <w:qFormat/>
    <w:rsid w:val="00B978DF"/>
  </w:style>
  <w:style w:type="paragraph" w:customStyle="1" w:styleId="CiteCardCharChar">
    <w:name w:val="Cite_Card Char Char"/>
    <w:autoRedefine/>
    <w:qFormat/>
    <w:rsid w:val="00B978DF"/>
    <w:pPr>
      <w:spacing w:after="200" w:line="276" w:lineRule="auto"/>
    </w:pPr>
    <w:rPr>
      <w:rFonts w:eastAsiaTheme="minorHAnsi"/>
      <w:sz w:val="22"/>
      <w:szCs w:val="22"/>
    </w:rPr>
  </w:style>
  <w:style w:type="character" w:customStyle="1" w:styleId="CiteCardCharCharCharChar">
    <w:name w:val="Cite_Card Char Char Char Char"/>
    <w:locked/>
    <w:rsid w:val="00B978DF"/>
  </w:style>
  <w:style w:type="paragraph" w:customStyle="1" w:styleId="CiteCardCharCharChar">
    <w:name w:val="Cite_Card Char Char Char"/>
    <w:qFormat/>
    <w:rsid w:val="00B978DF"/>
    <w:pPr>
      <w:spacing w:after="200" w:line="276" w:lineRule="auto"/>
    </w:pPr>
    <w:rPr>
      <w:rFonts w:eastAsiaTheme="minorHAnsi"/>
      <w:sz w:val="22"/>
      <w:szCs w:val="22"/>
    </w:rPr>
  </w:style>
  <w:style w:type="paragraph" w:customStyle="1" w:styleId="heading">
    <w:name w:val="heading"/>
    <w:basedOn w:val="Normal"/>
    <w:qFormat/>
    <w:rsid w:val="00B978DF"/>
  </w:style>
  <w:style w:type="character" w:customStyle="1" w:styleId="LittleChar">
    <w:name w:val="Little Char"/>
    <w:locked/>
    <w:rsid w:val="00B978DF"/>
  </w:style>
  <w:style w:type="character" w:customStyle="1" w:styleId="DebateHeaderChar">
    <w:name w:val="Debate Header Char"/>
    <w:locked/>
    <w:rsid w:val="00B978DF"/>
  </w:style>
  <w:style w:type="character" w:customStyle="1" w:styleId="UnhighlightedChar">
    <w:name w:val="Unhighlighted Char"/>
    <w:locked/>
    <w:rsid w:val="00B978DF"/>
  </w:style>
  <w:style w:type="paragraph" w:customStyle="1" w:styleId="Unhighlighted">
    <w:name w:val="Unhighlighted"/>
    <w:basedOn w:val="Normal"/>
    <w:next w:val="TagCite2"/>
    <w:autoRedefine/>
    <w:qFormat/>
    <w:rsid w:val="00B978DF"/>
  </w:style>
  <w:style w:type="character" w:customStyle="1" w:styleId="StylecardUnderlineChar">
    <w:name w:val="Style card + Underline Char"/>
    <w:locked/>
    <w:rsid w:val="00B978DF"/>
  </w:style>
  <w:style w:type="paragraph" w:customStyle="1" w:styleId="StylecardUnderline">
    <w:name w:val="Style card + Underline"/>
    <w:basedOn w:val="CiteSpacing"/>
    <w:next w:val="Unhighlighted"/>
    <w:qFormat/>
    <w:rsid w:val="00B978DF"/>
  </w:style>
  <w:style w:type="paragraph" w:customStyle="1" w:styleId="TagF3">
    <w:name w:val="Tag (F3)"/>
    <w:qFormat/>
    <w:rsid w:val="00B978DF"/>
    <w:pPr>
      <w:spacing w:after="200" w:line="276" w:lineRule="auto"/>
    </w:pPr>
    <w:rPr>
      <w:rFonts w:eastAsiaTheme="minorHAnsi"/>
      <w:sz w:val="22"/>
      <w:szCs w:val="22"/>
    </w:rPr>
  </w:style>
  <w:style w:type="paragraph" w:customStyle="1" w:styleId="style14">
    <w:name w:val="style14"/>
    <w:basedOn w:val="Normal"/>
    <w:next w:val="cites"/>
    <w:qFormat/>
    <w:rsid w:val="00B978DF"/>
  </w:style>
  <w:style w:type="paragraph" w:customStyle="1" w:styleId="CardTagCite1Char">
    <w:name w:val="Card Tag + Cite #1 Char"/>
    <w:basedOn w:val="Normal"/>
    <w:qFormat/>
    <w:rsid w:val="00B978DF"/>
  </w:style>
  <w:style w:type="paragraph" w:customStyle="1" w:styleId="articlebody">
    <w:name w:val="articlebody"/>
    <w:basedOn w:val="Normal"/>
    <w:next w:val="i1"/>
    <w:qFormat/>
    <w:rsid w:val="00B978DF"/>
  </w:style>
  <w:style w:type="character" w:customStyle="1" w:styleId="CiteCardCharCharCharCharCharCharCharChar">
    <w:name w:val="Cite_Card Char Char Char Char Char Char Char Char"/>
    <w:locked/>
    <w:rsid w:val="00B978DF"/>
  </w:style>
  <w:style w:type="paragraph" w:customStyle="1" w:styleId="CiteCardCharCharCharCharCharCharChar">
    <w:name w:val="Cite_Card Char Char Char Char Char Char Char"/>
    <w:next w:val="CardTagCite1Char"/>
    <w:autoRedefine/>
    <w:qFormat/>
    <w:rsid w:val="00B978DF"/>
    <w:pPr>
      <w:spacing w:after="200" w:line="276" w:lineRule="auto"/>
    </w:pPr>
    <w:rPr>
      <w:rFonts w:eastAsiaTheme="minorHAnsi"/>
      <w:sz w:val="22"/>
      <w:szCs w:val="22"/>
    </w:rPr>
  </w:style>
  <w:style w:type="paragraph" w:customStyle="1" w:styleId="foldie">
    <w:name w:val="foldie"/>
    <w:next w:val="HotRoute0"/>
    <w:qFormat/>
    <w:rsid w:val="00B978DF"/>
    <w:pPr>
      <w:spacing w:after="160" w:line="259" w:lineRule="auto"/>
    </w:pPr>
    <w:rPr>
      <w:rFonts w:eastAsiaTheme="minorHAnsi"/>
      <w:sz w:val="22"/>
      <w:szCs w:val="22"/>
    </w:rPr>
  </w:style>
  <w:style w:type="paragraph" w:customStyle="1" w:styleId="billtextsection">
    <w:name w:val="bill_text_section"/>
    <w:basedOn w:val="Normal"/>
    <w:next w:val="articlebody"/>
    <w:qFormat/>
    <w:rsid w:val="00B978DF"/>
  </w:style>
  <w:style w:type="character" w:customStyle="1" w:styleId="CiteNormalChar">
    <w:name w:val="Cite Normal Char"/>
    <w:locked/>
    <w:rsid w:val="00B978DF"/>
  </w:style>
  <w:style w:type="paragraph" w:customStyle="1" w:styleId="StyleNormalWeb10pt">
    <w:name w:val="Style Normal (Web) + 10 pt"/>
    <w:basedOn w:val="Title"/>
    <w:next w:val="Boldunderline1"/>
    <w:qFormat/>
    <w:rsid w:val="00B978DF"/>
    <w:pPr>
      <w:outlineLvl w:val="9"/>
    </w:pPr>
    <w:rPr>
      <w:rFonts w:ascii="Georgia" w:hAnsi="Georgia"/>
      <w:u w:val="none"/>
    </w:rPr>
  </w:style>
  <w:style w:type="character" w:customStyle="1" w:styleId="cardChar2">
    <w:name w:val="%card Char"/>
    <w:locked/>
    <w:rsid w:val="00B978DF"/>
  </w:style>
  <w:style w:type="paragraph" w:customStyle="1" w:styleId="card2">
    <w:name w:val="%card"/>
    <w:basedOn w:val="Normal"/>
    <w:next w:val="BLOCKTITLE0"/>
    <w:qFormat/>
    <w:rsid w:val="00B978DF"/>
  </w:style>
  <w:style w:type="paragraph" w:customStyle="1" w:styleId="p1">
    <w:name w:val="p1"/>
    <w:basedOn w:val="Normal"/>
    <w:next w:val="BlockHeadings"/>
    <w:qFormat/>
    <w:rsid w:val="00B978DF"/>
  </w:style>
  <w:style w:type="character" w:customStyle="1" w:styleId="UnunderlinedTextChar">
    <w:name w:val="Ununderlined Text Char"/>
    <w:locked/>
    <w:rsid w:val="00B978DF"/>
  </w:style>
  <w:style w:type="paragraph" w:customStyle="1" w:styleId="UnunderlinedText">
    <w:name w:val="Ununderlined Text"/>
    <w:basedOn w:val="Normal"/>
    <w:next w:val="card2"/>
    <w:autoRedefine/>
    <w:qFormat/>
    <w:rsid w:val="00B978DF"/>
  </w:style>
  <w:style w:type="character" w:customStyle="1" w:styleId="ReallyfuckingsmallCharCharCharChar">
    <w:name w:val="Really fucking small Char Char Char Char"/>
    <w:locked/>
    <w:rsid w:val="00B978DF"/>
  </w:style>
  <w:style w:type="paragraph" w:customStyle="1" w:styleId="ReallyfuckingsmallCharCharChar">
    <w:name w:val="Really fucking small Char Char Char"/>
    <w:basedOn w:val="Normal"/>
    <w:next w:val="NoSpacing"/>
    <w:qFormat/>
    <w:rsid w:val="00B978DF"/>
  </w:style>
  <w:style w:type="character" w:customStyle="1" w:styleId="CardDownx1Char">
    <w:name w:val="CardDown x1 Char"/>
    <w:locked/>
    <w:rsid w:val="00B978DF"/>
  </w:style>
  <w:style w:type="paragraph" w:customStyle="1" w:styleId="CardDownx1">
    <w:name w:val="CardDown x1"/>
    <w:basedOn w:val="Normal"/>
    <w:next w:val="Regular"/>
    <w:qFormat/>
    <w:rsid w:val="00B978DF"/>
  </w:style>
  <w:style w:type="paragraph" w:customStyle="1" w:styleId="CardDownx15">
    <w:name w:val="CardDown x1.5"/>
    <w:basedOn w:val="Normal"/>
    <w:qFormat/>
    <w:rsid w:val="00B978DF"/>
  </w:style>
  <w:style w:type="paragraph" w:customStyle="1" w:styleId="CiteTag">
    <w:name w:val="Cite/Tag"/>
    <w:basedOn w:val="Normal"/>
    <w:qFormat/>
    <w:rsid w:val="00B978DF"/>
  </w:style>
  <w:style w:type="paragraph" w:customStyle="1" w:styleId="Heading5SizeDown">
    <w:name w:val="Heading 5 Size Down"/>
    <w:basedOn w:val="Normal"/>
    <w:autoRedefine/>
    <w:qFormat/>
    <w:rsid w:val="00B978DF"/>
  </w:style>
  <w:style w:type="character" w:customStyle="1" w:styleId="StyleStyleArialNarrow9ptLeft-075ArialNarrowChar">
    <w:name w:val="Style Style Arial Narrow 9 pt Left:  -0.75&quot; + Arial Narrow Char"/>
    <w:locked/>
    <w:rsid w:val="00B978DF"/>
  </w:style>
  <w:style w:type="paragraph" w:customStyle="1" w:styleId="StyleStyleArialNarrow9ptLeft-075ArialNarrow">
    <w:name w:val="Style Style Arial Narrow 9 pt Left:  -0.75&quot; + Arial Narrow"/>
    <w:basedOn w:val="Normal"/>
    <w:next w:val="Heading5SizeDown"/>
    <w:qFormat/>
    <w:rsid w:val="00B978DF"/>
  </w:style>
  <w:style w:type="character" w:customStyle="1" w:styleId="StyleStyleCardTextLeft-075Right0Char">
    <w:name w:val="Style Style Card Text + Left:  -0.75&quot; + Right:  0&quot; Char"/>
    <w:locked/>
    <w:rsid w:val="00B978DF"/>
  </w:style>
  <w:style w:type="paragraph" w:customStyle="1" w:styleId="StyleStyleCardTextLeft-075Right0">
    <w:name w:val="Style Style Card Text + Left:  -0.75&quot; + Right:  0&quot;"/>
    <w:basedOn w:val="Normal"/>
    <w:next w:val="evidencetext"/>
    <w:autoRedefine/>
    <w:qFormat/>
    <w:rsid w:val="00B978DF"/>
  </w:style>
  <w:style w:type="paragraph" w:customStyle="1" w:styleId="ecxmsonormal">
    <w:name w:val="ecxmsonormal"/>
    <w:basedOn w:val="Normal"/>
    <w:qFormat/>
    <w:rsid w:val="00B978DF"/>
  </w:style>
  <w:style w:type="character" w:customStyle="1" w:styleId="DebateUnderlineBoldChar">
    <w:name w:val="Debate Underline Bold Char"/>
    <w:locked/>
    <w:rsid w:val="00B978DF"/>
  </w:style>
  <w:style w:type="paragraph" w:customStyle="1" w:styleId="DebateUnderlineBold">
    <w:name w:val="Debate Underline Bold"/>
    <w:basedOn w:val="Cardtext4"/>
    <w:qFormat/>
    <w:rsid w:val="00B978DF"/>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978DF"/>
  </w:style>
  <w:style w:type="paragraph" w:customStyle="1" w:styleId="StyleArialNarrow12ptBoldLeft-075">
    <w:name w:val="Style Arial Narrow 12 pt Bold Left:  -0.75&quot;"/>
    <w:basedOn w:val="Normal"/>
    <w:next w:val="ecxmsonormal"/>
    <w:qFormat/>
    <w:rsid w:val="00B978DF"/>
  </w:style>
  <w:style w:type="character" w:customStyle="1" w:styleId="StyleStyleevidencetextBorderSinglesolidlineAuto05Char">
    <w:name w:val="Style Style evidence text + Border: : (Single solid line Auto  0.5 ... Char"/>
    <w:locked/>
    <w:rsid w:val="00B978DF"/>
  </w:style>
  <w:style w:type="paragraph" w:customStyle="1" w:styleId="StyleStyleevidencetextBorderSinglesolidlineAuto05">
    <w:name w:val="Style Style evidence text + Border: : (Single solid line Auto  0.5 ..."/>
    <w:basedOn w:val="Normal"/>
    <w:next w:val="DebateUnderlineBold"/>
    <w:qFormat/>
    <w:rsid w:val="00B978DF"/>
  </w:style>
  <w:style w:type="paragraph" w:customStyle="1" w:styleId="CiteCharCharCharChar">
    <w:name w:val="Cite Char Char Char Char"/>
    <w:basedOn w:val="Normal"/>
    <w:next w:val="Normal"/>
    <w:qFormat/>
    <w:rsid w:val="00B978DF"/>
  </w:style>
  <w:style w:type="character" w:customStyle="1" w:styleId="UnderliningCharChar1CharCharChar">
    <w:name w:val="Underlining Char Char1 Char Char Char"/>
    <w:locked/>
    <w:rsid w:val="00B978DF"/>
  </w:style>
  <w:style w:type="paragraph" w:customStyle="1" w:styleId="UnderliningCharChar1CharChar">
    <w:name w:val="Underlining Char Char1 Char Char"/>
    <w:basedOn w:val="Normal"/>
    <w:next w:val="Normal"/>
    <w:qFormat/>
    <w:rsid w:val="00B978DF"/>
  </w:style>
  <w:style w:type="paragraph" w:customStyle="1" w:styleId="CiteCharCharCharCharChar">
    <w:name w:val="Cite Char Char Char Char Char"/>
    <w:basedOn w:val="Normal"/>
    <w:next w:val="Normal"/>
    <w:qFormat/>
    <w:rsid w:val="00B978DF"/>
  </w:style>
  <w:style w:type="character" w:customStyle="1" w:styleId="UnderliningCharCharChar">
    <w:name w:val="Underlining Char Char Char"/>
    <w:locked/>
    <w:rsid w:val="00B978DF"/>
  </w:style>
  <w:style w:type="paragraph" w:customStyle="1" w:styleId="Style120">
    <w:name w:val="Style 12"/>
    <w:qFormat/>
    <w:rsid w:val="00B978DF"/>
    <w:pPr>
      <w:spacing w:after="200" w:line="276" w:lineRule="auto"/>
    </w:pPr>
    <w:rPr>
      <w:rFonts w:eastAsiaTheme="minorHAnsi"/>
      <w:sz w:val="22"/>
      <w:szCs w:val="22"/>
    </w:rPr>
  </w:style>
  <w:style w:type="paragraph" w:customStyle="1" w:styleId="Style7">
    <w:name w:val="Style 7"/>
    <w:next w:val="CiteCharCharCharCharChar"/>
    <w:qFormat/>
    <w:rsid w:val="00B978DF"/>
    <w:pPr>
      <w:spacing w:after="200" w:line="276" w:lineRule="auto"/>
    </w:pPr>
    <w:rPr>
      <w:rFonts w:eastAsiaTheme="minorHAnsi"/>
      <w:sz w:val="22"/>
      <w:szCs w:val="22"/>
    </w:rPr>
  </w:style>
  <w:style w:type="paragraph" w:customStyle="1" w:styleId="Style9">
    <w:name w:val="Style 9"/>
    <w:qFormat/>
    <w:rsid w:val="00B978DF"/>
    <w:pPr>
      <w:spacing w:after="200" w:line="276" w:lineRule="auto"/>
    </w:pPr>
    <w:rPr>
      <w:rFonts w:eastAsiaTheme="minorHAnsi"/>
      <w:sz w:val="22"/>
      <w:szCs w:val="22"/>
    </w:rPr>
  </w:style>
  <w:style w:type="paragraph" w:customStyle="1" w:styleId="Emphasis3">
    <w:name w:val="Emphasis3"/>
    <w:qFormat/>
    <w:rsid w:val="00B978DF"/>
    <w:pPr>
      <w:spacing w:after="200" w:line="276" w:lineRule="auto"/>
    </w:pPr>
    <w:rPr>
      <w:rFonts w:eastAsiaTheme="minorHAnsi"/>
      <w:sz w:val="22"/>
      <w:szCs w:val="22"/>
    </w:rPr>
  </w:style>
  <w:style w:type="paragraph" w:customStyle="1" w:styleId="formfldssel">
    <w:name w:val="formfldssel"/>
    <w:basedOn w:val="Normal"/>
    <w:qFormat/>
    <w:rsid w:val="00B978DF"/>
  </w:style>
  <w:style w:type="paragraph" w:customStyle="1" w:styleId="hpleftlk">
    <w:name w:val="hpleftlk"/>
    <w:basedOn w:val="Normal"/>
    <w:next w:val="SmallCard"/>
    <w:qFormat/>
    <w:rsid w:val="00B978DF"/>
  </w:style>
  <w:style w:type="paragraph" w:customStyle="1" w:styleId="lblu">
    <w:name w:val="lblu"/>
    <w:basedOn w:val="Normal"/>
    <w:next w:val="BreifTitle"/>
    <w:qFormat/>
    <w:rsid w:val="00B978DF"/>
  </w:style>
  <w:style w:type="paragraph" w:customStyle="1" w:styleId="Underlinestyle1">
    <w:name w:val="Underlinestyle"/>
    <w:basedOn w:val="Normal"/>
    <w:next w:val="Normal10pt"/>
    <w:qFormat/>
    <w:rsid w:val="00B978DF"/>
  </w:style>
  <w:style w:type="paragraph" w:customStyle="1" w:styleId="OffensiveLanguage">
    <w:name w:val="Offensive Language"/>
    <w:basedOn w:val="Normal"/>
    <w:next w:val="Normal"/>
    <w:qFormat/>
    <w:rsid w:val="00B978DF"/>
  </w:style>
  <w:style w:type="paragraph" w:customStyle="1" w:styleId="clearformatting0">
    <w:name w:val="clear formatting"/>
    <w:basedOn w:val="Normal"/>
    <w:next w:val="Style40"/>
    <w:qFormat/>
    <w:rsid w:val="00B978DF"/>
  </w:style>
  <w:style w:type="paragraph" w:customStyle="1" w:styleId="Style18">
    <w:name w:val="Style 18"/>
    <w:next w:val="CM10"/>
    <w:uiPriority w:val="99"/>
    <w:qFormat/>
    <w:rsid w:val="00B978DF"/>
    <w:pPr>
      <w:spacing w:after="200" w:line="276" w:lineRule="auto"/>
    </w:pPr>
    <w:rPr>
      <w:rFonts w:eastAsiaTheme="minorHAnsi"/>
      <w:sz w:val="22"/>
      <w:szCs w:val="22"/>
    </w:rPr>
  </w:style>
  <w:style w:type="paragraph" w:customStyle="1" w:styleId="formfld">
    <w:name w:val="formfld"/>
    <w:basedOn w:val="Normal"/>
    <w:next w:val="OffensiveLanguage"/>
    <w:qFormat/>
    <w:rsid w:val="00B978DF"/>
  </w:style>
  <w:style w:type="character" w:styleId="BookTitle">
    <w:name w:val="Book Title"/>
    <w:basedOn w:val="DefaultParagraphFont"/>
    <w:qFormat/>
    <w:rsid w:val="00B978DF"/>
    <w:rPr>
      <w:b/>
      <w:bCs/>
      <w:i/>
      <w:iCs/>
      <w:spacing w:val="5"/>
    </w:rPr>
  </w:style>
  <w:style w:type="character" w:customStyle="1" w:styleId="sup1">
    <w:name w:val="sup1"/>
    <w:rsid w:val="00B978DF"/>
  </w:style>
  <w:style w:type="character" w:customStyle="1" w:styleId="pgnum1">
    <w:name w:val="pgnum1"/>
    <w:rsid w:val="00B978DF"/>
  </w:style>
  <w:style w:type="character" w:customStyle="1" w:styleId="apple">
    <w:name w:val="apple"/>
    <w:rsid w:val="00B978DF"/>
  </w:style>
  <w:style w:type="character" w:customStyle="1" w:styleId="inhoud">
    <w:name w:val="inhoud"/>
    <w:rsid w:val="00B978DF"/>
  </w:style>
  <w:style w:type="character" w:customStyle="1" w:styleId="Cites-AuthorDate">
    <w:name w:val="Cites-Author/Date"/>
    <w:qFormat/>
    <w:rsid w:val="00B978DF"/>
  </w:style>
  <w:style w:type="character" w:customStyle="1" w:styleId="StyleCardtextChar10pt">
    <w:name w:val="Style Card text Char + 10 pt"/>
    <w:rsid w:val="00B978DF"/>
  </w:style>
  <w:style w:type="character" w:customStyle="1" w:styleId="smcaps">
    <w:name w:val="smcaps"/>
    <w:rsid w:val="00B978DF"/>
  </w:style>
  <w:style w:type="character" w:customStyle="1" w:styleId="Style1Char2">
    <w:name w:val="Style1 Char2"/>
    <w:rsid w:val="00B978DF"/>
  </w:style>
  <w:style w:type="character" w:customStyle="1" w:styleId="inside-head1">
    <w:name w:val="inside-head1"/>
    <w:rsid w:val="00B978DF"/>
  </w:style>
  <w:style w:type="character" w:customStyle="1" w:styleId="datestamp1">
    <w:name w:val="datestamp1"/>
    <w:rsid w:val="00B978DF"/>
  </w:style>
  <w:style w:type="character" w:customStyle="1" w:styleId="pagetools1">
    <w:name w:val="pagetools1"/>
    <w:rsid w:val="00B978DF"/>
  </w:style>
  <w:style w:type="character" w:customStyle="1" w:styleId="smallredtext">
    <w:name w:val="smallredtext"/>
    <w:rsid w:val="00B978DF"/>
  </w:style>
  <w:style w:type="character" w:customStyle="1" w:styleId="storyheading31">
    <w:name w:val="storyheading31"/>
    <w:rsid w:val="00B978DF"/>
  </w:style>
  <w:style w:type="character" w:customStyle="1" w:styleId="storydeck31">
    <w:name w:val="storydeck31"/>
    <w:rsid w:val="00B978DF"/>
  </w:style>
  <w:style w:type="character" w:customStyle="1" w:styleId="subtitle10">
    <w:name w:val="subtitle1"/>
    <w:rsid w:val="00B978DF"/>
  </w:style>
  <w:style w:type="character" w:customStyle="1" w:styleId="clsbiolink">
    <w:name w:val="clsbiolink"/>
    <w:rsid w:val="00B978DF"/>
  </w:style>
  <w:style w:type="character" w:customStyle="1" w:styleId="clssmaller">
    <w:name w:val="clssmaller"/>
    <w:rsid w:val="00B978DF"/>
  </w:style>
  <w:style w:type="character" w:customStyle="1" w:styleId="sm1">
    <w:name w:val="sm1"/>
    <w:rsid w:val="00B978DF"/>
  </w:style>
  <w:style w:type="character" w:customStyle="1" w:styleId="noindentChar">
    <w:name w:val="noindent Char"/>
    <w:rsid w:val="00B978DF"/>
  </w:style>
  <w:style w:type="character" w:customStyle="1" w:styleId="SmallChar1">
    <w:name w:val="Small Char1"/>
    <w:rsid w:val="00B978DF"/>
  </w:style>
  <w:style w:type="character" w:customStyle="1" w:styleId="fullcite0">
    <w:name w:val="fullcite"/>
    <w:rsid w:val="00B978DF"/>
  </w:style>
  <w:style w:type="character" w:customStyle="1" w:styleId="Style9ptThickunderline">
    <w:name w:val="Style 9 pt Thick underline"/>
    <w:rsid w:val="00B978DF"/>
  </w:style>
  <w:style w:type="character" w:customStyle="1" w:styleId="CardNotUnderlinedChar">
    <w:name w:val="Card Not Underlined Char"/>
    <w:rsid w:val="00B978DF"/>
  </w:style>
  <w:style w:type="character" w:customStyle="1" w:styleId="IndexHeadersCharChar">
    <w:name w:val="Index Headers Char Char"/>
    <w:rsid w:val="00B978DF"/>
  </w:style>
  <w:style w:type="character" w:customStyle="1" w:styleId="CircleChar1">
    <w:name w:val="Circle Char1"/>
    <w:rsid w:val="00B978DF"/>
  </w:style>
  <w:style w:type="character" w:customStyle="1" w:styleId="justify">
    <w:name w:val="justify"/>
    <w:rsid w:val="00B978DF"/>
  </w:style>
  <w:style w:type="character" w:customStyle="1" w:styleId="SmallCardTextChar">
    <w:name w:val="Small Card Text Char"/>
    <w:rsid w:val="00B978DF"/>
  </w:style>
  <w:style w:type="character" w:customStyle="1" w:styleId="tagChar30">
    <w:name w:val="tag Char3"/>
    <w:rsid w:val="00B978DF"/>
  </w:style>
  <w:style w:type="character" w:customStyle="1" w:styleId="awtw">
    <w:name w:val="awtw"/>
    <w:rsid w:val="00B978DF"/>
  </w:style>
  <w:style w:type="character" w:customStyle="1" w:styleId="ld3">
    <w:name w:val="ld3"/>
    <w:rsid w:val="00B978DF"/>
  </w:style>
  <w:style w:type="character" w:customStyle="1" w:styleId="5Notunderlined">
    <w:name w:val="5 Not underlined"/>
    <w:rsid w:val="00B978DF"/>
  </w:style>
  <w:style w:type="character" w:customStyle="1" w:styleId="externaledithide">
    <w:name w:val="external_edit_hide"/>
    <w:rsid w:val="00B978DF"/>
  </w:style>
  <w:style w:type="character" w:customStyle="1" w:styleId="CharacterStyle20">
    <w:name w:val="Character Style 20"/>
    <w:rsid w:val="00B978DF"/>
  </w:style>
  <w:style w:type="character" w:customStyle="1" w:styleId="A9">
    <w:name w:val="A9"/>
    <w:uiPriority w:val="99"/>
    <w:rsid w:val="00B978DF"/>
  </w:style>
  <w:style w:type="character" w:customStyle="1" w:styleId="centerheadlines">
    <w:name w:val="centerheadlines"/>
    <w:rsid w:val="00B978DF"/>
  </w:style>
  <w:style w:type="character" w:customStyle="1" w:styleId="datetime">
    <w:name w:val="datetime"/>
    <w:rsid w:val="00B978DF"/>
  </w:style>
  <w:style w:type="character" w:customStyle="1" w:styleId="info">
    <w:name w:val="info"/>
    <w:rsid w:val="00B978DF"/>
  </w:style>
  <w:style w:type="character" w:customStyle="1" w:styleId="datestory">
    <w:name w:val="datestory"/>
    <w:rsid w:val="00B978DF"/>
  </w:style>
  <w:style w:type="character" w:customStyle="1" w:styleId="goohl1">
    <w:name w:val="goohl1"/>
    <w:rsid w:val="00B978DF"/>
  </w:style>
  <w:style w:type="character" w:customStyle="1" w:styleId="StyleUnderlineBorderSinglesolidlineAuto05ptLinew">
    <w:name w:val="Style Underline Border: : (Single solid line Auto  0.5 pt Line w..."/>
    <w:basedOn w:val="DefaultParagraphFont"/>
    <w:rsid w:val="00B978DF"/>
  </w:style>
  <w:style w:type="character" w:customStyle="1" w:styleId="citeschar10">
    <w:name w:val="citeschar1"/>
    <w:basedOn w:val="DefaultParagraphFont"/>
    <w:rsid w:val="00B978DF"/>
  </w:style>
  <w:style w:type="character" w:customStyle="1" w:styleId="cardunderlinedchar1">
    <w:name w:val="cardunderlinedchar"/>
    <w:basedOn w:val="DefaultParagraphFont"/>
    <w:rsid w:val="00B978DF"/>
  </w:style>
  <w:style w:type="character" w:customStyle="1" w:styleId="Style1CharCharChar">
    <w:name w:val="Style1 Char Char Char"/>
    <w:locked/>
    <w:rsid w:val="00B978DF"/>
  </w:style>
  <w:style w:type="character" w:customStyle="1" w:styleId="provider">
    <w:name w:val="provider"/>
    <w:basedOn w:val="DefaultParagraphFont"/>
    <w:rsid w:val="00B978DF"/>
  </w:style>
  <w:style w:type="character" w:customStyle="1" w:styleId="vitstorybyline">
    <w:name w:val="vitstorybyline"/>
    <w:rsid w:val="00B978DF"/>
  </w:style>
  <w:style w:type="character" w:customStyle="1" w:styleId="yahoobuzzbadge-form">
    <w:name w:val="yahoobuzzbadge-form"/>
    <w:rsid w:val="00B978DF"/>
  </w:style>
  <w:style w:type="character" w:customStyle="1" w:styleId="tickerlinx">
    <w:name w:val="tickerlinx"/>
    <w:rsid w:val="00B978DF"/>
  </w:style>
  <w:style w:type="character" w:customStyle="1" w:styleId="post-author">
    <w:name w:val="post-author"/>
    <w:rsid w:val="00B978DF"/>
  </w:style>
  <w:style w:type="character" w:customStyle="1" w:styleId="post-timestamp">
    <w:name w:val="post-timestamp"/>
    <w:rsid w:val="00B978DF"/>
  </w:style>
  <w:style w:type="character" w:customStyle="1" w:styleId="mw-headline">
    <w:name w:val="mw-headline"/>
    <w:rsid w:val="00B978DF"/>
  </w:style>
  <w:style w:type="character" w:customStyle="1" w:styleId="month">
    <w:name w:val="month"/>
    <w:rsid w:val="00B978DF"/>
  </w:style>
  <w:style w:type="character" w:customStyle="1" w:styleId="texttitlebigred">
    <w:name w:val="texttitlebigred"/>
    <w:rsid w:val="00B978DF"/>
  </w:style>
  <w:style w:type="character" w:customStyle="1" w:styleId="subtitles">
    <w:name w:val="subtitles"/>
    <w:rsid w:val="00B978DF"/>
  </w:style>
  <w:style w:type="character" w:customStyle="1" w:styleId="CiteCardChar1">
    <w:name w:val="Cite_Card Char1"/>
    <w:rsid w:val="00B978DF"/>
  </w:style>
  <w:style w:type="character" w:customStyle="1" w:styleId="ptitleinside">
    <w:name w:val="p_title_inside"/>
    <w:rsid w:val="00B978DF"/>
  </w:style>
  <w:style w:type="character" w:customStyle="1" w:styleId="paramv">
    <w:name w:val="paramv"/>
    <w:rsid w:val="00B978DF"/>
  </w:style>
  <w:style w:type="character" w:customStyle="1" w:styleId="symbol">
    <w:name w:val="symbol"/>
    <w:rsid w:val="00B978DF"/>
  </w:style>
  <w:style w:type="character" w:customStyle="1" w:styleId="data">
    <w:name w:val="data"/>
    <w:rsid w:val="00B978DF"/>
  </w:style>
  <w:style w:type="character" w:customStyle="1" w:styleId="pub-date">
    <w:name w:val="pub-date"/>
    <w:rsid w:val="00B978DF"/>
  </w:style>
  <w:style w:type="character" w:customStyle="1" w:styleId="AuthorDateF4">
    <w:name w:val="Author Date (F4)"/>
    <w:rsid w:val="00B978DF"/>
  </w:style>
  <w:style w:type="character" w:customStyle="1" w:styleId="BoldUnderlineF6">
    <w:name w:val="Bold Underline (F6)"/>
    <w:rsid w:val="00B978DF"/>
  </w:style>
  <w:style w:type="character" w:customStyle="1" w:styleId="grouptext">
    <w:name w:val="group_text"/>
    <w:rsid w:val="00B978DF"/>
  </w:style>
  <w:style w:type="character" w:customStyle="1" w:styleId="authors">
    <w:name w:val="authors"/>
    <w:rsid w:val="00B978DF"/>
  </w:style>
  <w:style w:type="character" w:customStyle="1" w:styleId="StyleArial12ptBoldItalic">
    <w:name w:val="Style Arial 12 pt Bold Italic"/>
    <w:rsid w:val="00B978DF"/>
  </w:style>
  <w:style w:type="character" w:customStyle="1" w:styleId="verdana12grey1">
    <w:name w:val="verdana12grey1"/>
    <w:rsid w:val="00B978DF"/>
  </w:style>
  <w:style w:type="character" w:customStyle="1" w:styleId="verdana9grey1a">
    <w:name w:val="verdana9grey1a"/>
    <w:rsid w:val="00B978DF"/>
  </w:style>
  <w:style w:type="character" w:customStyle="1" w:styleId="nn-twttr-share-btn">
    <w:name w:val="nn-twttr-share-btn"/>
    <w:rsid w:val="00B978DF"/>
  </w:style>
  <w:style w:type="character" w:customStyle="1" w:styleId="count">
    <w:name w:val="count"/>
    <w:rsid w:val="00B978DF"/>
  </w:style>
  <w:style w:type="character" w:customStyle="1" w:styleId="comment-count">
    <w:name w:val="comment-count"/>
    <w:rsid w:val="00B978DF"/>
  </w:style>
  <w:style w:type="character" w:customStyle="1" w:styleId="comment-count-text">
    <w:name w:val="comment-count-text"/>
    <w:rsid w:val="00B978DF"/>
  </w:style>
  <w:style w:type="character" w:customStyle="1" w:styleId="lightheader">
    <w:name w:val="lightheader"/>
    <w:rsid w:val="00B978DF"/>
  </w:style>
  <w:style w:type="character" w:customStyle="1" w:styleId="CiteCardCharCharCharCharChar">
    <w:name w:val="Cite_Card Char Char Char Char Char"/>
    <w:rsid w:val="00B978DF"/>
  </w:style>
  <w:style w:type="character" w:customStyle="1" w:styleId="CiteCardCharCharCharCharCharChar">
    <w:name w:val="Cite_Card Char Char Char Char Char Char"/>
    <w:rsid w:val="00B978DF"/>
  </w:style>
  <w:style w:type="character" w:customStyle="1" w:styleId="yahoobuzzbadge">
    <w:name w:val="yahoobuzzbadge"/>
    <w:rsid w:val="00B978DF"/>
  </w:style>
  <w:style w:type="character" w:customStyle="1" w:styleId="StrongEmphasis">
    <w:name w:val="Strong Emphasis"/>
    <w:rsid w:val="00B978DF"/>
  </w:style>
  <w:style w:type="character" w:customStyle="1" w:styleId="article-articlebody">
    <w:name w:val="article-articlebody"/>
    <w:basedOn w:val="DefaultParagraphFont"/>
    <w:rsid w:val="00B978DF"/>
  </w:style>
  <w:style w:type="character" w:customStyle="1" w:styleId="pageheader0">
    <w:name w:val="pageheader"/>
    <w:basedOn w:val="DefaultParagraphFont"/>
    <w:rsid w:val="00B978DF"/>
  </w:style>
  <w:style w:type="character" w:customStyle="1" w:styleId="AuthorCharChar">
    <w:name w:val="Author Char Char"/>
    <w:rsid w:val="00B978DF"/>
  </w:style>
  <w:style w:type="character" w:customStyle="1" w:styleId="smallchar0">
    <w:name w:val="smallchar"/>
    <w:basedOn w:val="DefaultParagraphFont"/>
    <w:rsid w:val="00B978DF"/>
  </w:style>
  <w:style w:type="character" w:customStyle="1" w:styleId="Shortcite">
    <w:name w:val="Shortcite"/>
    <w:rsid w:val="00B978DF"/>
  </w:style>
  <w:style w:type="character" w:customStyle="1" w:styleId="Longcite">
    <w:name w:val="Longcite"/>
    <w:rsid w:val="00B978DF"/>
  </w:style>
  <w:style w:type="character" w:customStyle="1" w:styleId="address">
    <w:name w:val="address"/>
    <w:rsid w:val="00B978DF"/>
  </w:style>
  <w:style w:type="character" w:customStyle="1" w:styleId="NormalizationChar">
    <w:name w:val="Normalization Char"/>
    <w:rsid w:val="00B978DF"/>
  </w:style>
  <w:style w:type="character" w:customStyle="1" w:styleId="Shrinker">
    <w:name w:val="Shrinker"/>
    <w:rsid w:val="00B978DF"/>
  </w:style>
  <w:style w:type="character" w:customStyle="1" w:styleId="heading2char1">
    <w:name w:val="heading2char"/>
    <w:basedOn w:val="DefaultParagraphFont"/>
    <w:rsid w:val="00B978DF"/>
  </w:style>
  <w:style w:type="character" w:customStyle="1" w:styleId="heading3char1">
    <w:name w:val="heading3char1"/>
    <w:basedOn w:val="DefaultParagraphFont"/>
    <w:rsid w:val="00B978DF"/>
  </w:style>
  <w:style w:type="character" w:customStyle="1" w:styleId="underlinea">
    <w:name w:val="underlinea"/>
    <w:basedOn w:val="DefaultParagraphFont"/>
    <w:rsid w:val="00B978DF"/>
  </w:style>
  <w:style w:type="character" w:customStyle="1" w:styleId="StyleUnderlineChar9pt2">
    <w:name w:val="Style Underline Char + 9 pt2"/>
    <w:rsid w:val="00B978DF"/>
  </w:style>
  <w:style w:type="character" w:customStyle="1" w:styleId="StyleUnderlineChar9ptBold1">
    <w:name w:val="Style Underline Char + 9 pt Bold1"/>
    <w:rsid w:val="00B978DF"/>
  </w:style>
  <w:style w:type="character" w:customStyle="1" w:styleId="FontStyle329">
    <w:name w:val="Font Style329"/>
    <w:uiPriority w:val="99"/>
    <w:rsid w:val="00B978DF"/>
  </w:style>
  <w:style w:type="character" w:customStyle="1" w:styleId="FontStyle232">
    <w:name w:val="Font Style232"/>
    <w:uiPriority w:val="99"/>
    <w:rsid w:val="00B978DF"/>
  </w:style>
  <w:style w:type="character" w:customStyle="1" w:styleId="MicroTextCharChar">
    <w:name w:val="MicroText Char Char"/>
    <w:rsid w:val="00B978DF"/>
  </w:style>
  <w:style w:type="character" w:customStyle="1" w:styleId="style61">
    <w:name w:val="style6"/>
    <w:rsid w:val="00B978DF"/>
  </w:style>
  <w:style w:type="character" w:customStyle="1" w:styleId="Title2">
    <w:name w:val="Title2"/>
    <w:basedOn w:val="DefaultParagraphFont"/>
    <w:rsid w:val="00B978DF"/>
  </w:style>
  <w:style w:type="character" w:customStyle="1" w:styleId="pmterms2">
    <w:name w:val="pmterms2"/>
    <w:basedOn w:val="DefaultParagraphFont"/>
    <w:rsid w:val="00B978DF"/>
  </w:style>
  <w:style w:type="character" w:customStyle="1" w:styleId="BoldandUnderlineChar1Char2CharChar">
    <w:name w:val="Bold and Underline Char1 Char2 Char Char"/>
    <w:basedOn w:val="DefaultParagraphFont"/>
    <w:rsid w:val="00B978DF"/>
  </w:style>
  <w:style w:type="character" w:customStyle="1" w:styleId="UnderlineChar1Char1">
    <w:name w:val="Underline Char1 Char1"/>
    <w:basedOn w:val="DefaultParagraphFont"/>
    <w:rsid w:val="00B978DF"/>
  </w:style>
  <w:style w:type="character" w:customStyle="1" w:styleId="featurecontentgray1">
    <w:name w:val="featurecontentgray1"/>
    <w:basedOn w:val="DefaultParagraphFont"/>
    <w:rsid w:val="00B978DF"/>
  </w:style>
  <w:style w:type="character" w:customStyle="1" w:styleId="CardCharCharChar0">
    <w:name w:val="Card Char Char Char"/>
    <w:basedOn w:val="DefaultParagraphFont"/>
    <w:rsid w:val="00B978DF"/>
  </w:style>
  <w:style w:type="character" w:customStyle="1" w:styleId="big1">
    <w:name w:val="big1"/>
    <w:basedOn w:val="DefaultParagraphFont"/>
    <w:rsid w:val="00B978DF"/>
  </w:style>
  <w:style w:type="character" w:customStyle="1" w:styleId="articletitle1">
    <w:name w:val="articletitle1"/>
    <w:basedOn w:val="DefaultParagraphFont"/>
    <w:rsid w:val="00B978DF"/>
  </w:style>
  <w:style w:type="character" w:customStyle="1" w:styleId="prodgeneral">
    <w:name w:val="prodgeneral"/>
    <w:basedOn w:val="DefaultParagraphFont"/>
    <w:rsid w:val="00B978DF"/>
  </w:style>
  <w:style w:type="character" w:customStyle="1" w:styleId="Style10pt">
    <w:name w:val="Style 10 pt"/>
    <w:basedOn w:val="DefaultParagraphFont"/>
    <w:rsid w:val="00B978DF"/>
  </w:style>
  <w:style w:type="character" w:customStyle="1" w:styleId="StyleUnderlineChar0">
    <w:name w:val="Style Underline + Char"/>
    <w:basedOn w:val="DefaultParagraphFont"/>
    <w:rsid w:val="00B978DF"/>
  </w:style>
  <w:style w:type="character" w:customStyle="1" w:styleId="highlightChar">
    <w:name w:val="highlight Char"/>
    <w:basedOn w:val="DefaultParagraphFont"/>
    <w:rsid w:val="00B978DF"/>
  </w:style>
  <w:style w:type="character" w:customStyle="1" w:styleId="citeChar1">
    <w:name w:val="cite Char"/>
    <w:basedOn w:val="DefaultParagraphFont"/>
    <w:rsid w:val="00B978DF"/>
  </w:style>
  <w:style w:type="character" w:customStyle="1" w:styleId="OffensiveLanguageChar">
    <w:name w:val="Offensive Language Char"/>
    <w:rsid w:val="00B978DF"/>
  </w:style>
  <w:style w:type="character" w:customStyle="1" w:styleId="yellowfadeinnerspan">
    <w:name w:val="yellowfadeinnerspan"/>
    <w:rsid w:val="00B978DF"/>
  </w:style>
  <w:style w:type="character" w:customStyle="1" w:styleId="ipa">
    <w:name w:val="ipa"/>
    <w:basedOn w:val="DefaultParagraphFont"/>
    <w:rsid w:val="00B978DF"/>
  </w:style>
  <w:style w:type="table" w:customStyle="1" w:styleId="TableGrid1">
    <w:name w:val="Table Grid1"/>
    <w:basedOn w:val="TableNormal"/>
    <w:rsid w:val="00B978DF"/>
    <w:pPr>
      <w:spacing w:after="200" w:line="276" w:lineRule="auto"/>
    </w:pPr>
    <w:rPr>
      <w:rFonts w:eastAsiaTheme="minorHAnsi"/>
      <w:sz w:val="22"/>
      <w:szCs w:val="22"/>
    </w:rPr>
    <w:tblPr/>
  </w:style>
  <w:style w:type="character" w:customStyle="1" w:styleId="StyleciteChar">
    <w:name w:val="Style cite + Char"/>
    <w:basedOn w:val="DefaultParagraphFont"/>
    <w:rsid w:val="00B978DF"/>
  </w:style>
  <w:style w:type="character" w:customStyle="1" w:styleId="DebateUnderlinedChar">
    <w:name w:val="Debate Underlined Char"/>
    <w:locked/>
    <w:rsid w:val="00B978DF"/>
  </w:style>
  <w:style w:type="paragraph" w:customStyle="1" w:styleId="DebateUnderlined">
    <w:name w:val="Debate Underlined"/>
    <w:basedOn w:val="Normal"/>
    <w:next w:val="about"/>
    <w:qFormat/>
    <w:rsid w:val="00B978DF"/>
  </w:style>
  <w:style w:type="character" w:customStyle="1" w:styleId="Card10f2Char">
    <w:name w:val="Card.10.f2 Char"/>
    <w:locked/>
    <w:rsid w:val="00B978DF"/>
  </w:style>
  <w:style w:type="paragraph" w:customStyle="1" w:styleId="Card10f2">
    <w:name w:val="Card.10.f2"/>
    <w:basedOn w:val="Normal"/>
    <w:next w:val="thumbnail"/>
    <w:autoRedefine/>
    <w:qFormat/>
    <w:rsid w:val="00B978DF"/>
  </w:style>
  <w:style w:type="character" w:customStyle="1" w:styleId="Bodytext5">
    <w:name w:val="Body text_"/>
    <w:basedOn w:val="DefaultParagraphFont"/>
    <w:locked/>
    <w:rsid w:val="00B978DF"/>
    <w:rPr>
      <w:shd w:val="clear" w:color="auto" w:fill="FFFFFF"/>
    </w:rPr>
  </w:style>
  <w:style w:type="paragraph" w:customStyle="1" w:styleId="BodyText50">
    <w:name w:val="Body Text5"/>
    <w:basedOn w:val="Normal"/>
    <w:next w:val="wallacepara"/>
    <w:qFormat/>
    <w:rsid w:val="00B978DF"/>
  </w:style>
  <w:style w:type="paragraph" w:customStyle="1" w:styleId="user">
    <w:name w:val="user"/>
    <w:basedOn w:val="Normal"/>
    <w:next w:val="morelink"/>
    <w:qFormat/>
    <w:rsid w:val="00B978DF"/>
  </w:style>
  <w:style w:type="paragraph" w:customStyle="1" w:styleId="about">
    <w:name w:val="about"/>
    <w:basedOn w:val="Normal"/>
    <w:next w:val="audiolink"/>
    <w:qFormat/>
    <w:rsid w:val="00B978DF"/>
  </w:style>
  <w:style w:type="paragraph" w:customStyle="1" w:styleId="t6">
    <w:name w:val="t6"/>
    <w:basedOn w:val="Normal"/>
    <w:next w:val="nav1"/>
    <w:qFormat/>
    <w:rsid w:val="00B978DF"/>
  </w:style>
  <w:style w:type="paragraph" w:customStyle="1" w:styleId="thumbnail">
    <w:name w:val="thumbnail"/>
    <w:basedOn w:val="Normal"/>
    <w:next w:val="nav2"/>
    <w:qFormat/>
    <w:rsid w:val="00B978DF"/>
  </w:style>
  <w:style w:type="paragraph" w:customStyle="1" w:styleId="stand-first-alone">
    <w:name w:val="stand-first-alone"/>
    <w:basedOn w:val="Normal"/>
    <w:next w:val="Pa0"/>
    <w:qFormat/>
    <w:rsid w:val="00B978DF"/>
  </w:style>
  <w:style w:type="paragraph" w:customStyle="1" w:styleId="wallacepara">
    <w:name w:val="wallacepara"/>
    <w:basedOn w:val="Normal"/>
    <w:next w:val="CM45"/>
    <w:qFormat/>
    <w:rsid w:val="00B978DF"/>
  </w:style>
  <w:style w:type="paragraph" w:customStyle="1" w:styleId="morelink">
    <w:name w:val="morelink"/>
    <w:basedOn w:val="Normal"/>
    <w:next w:val="CM46"/>
    <w:qFormat/>
    <w:rsid w:val="00B978DF"/>
  </w:style>
  <w:style w:type="paragraph" w:customStyle="1" w:styleId="audiolink">
    <w:name w:val="audiolink"/>
    <w:basedOn w:val="Normal"/>
    <w:next w:val="F4-NormalText"/>
    <w:qFormat/>
    <w:rsid w:val="00B978DF"/>
  </w:style>
  <w:style w:type="paragraph" w:customStyle="1" w:styleId="titlestyle1">
    <w:name w:val="titlestyle1"/>
    <w:basedOn w:val="Normal"/>
    <w:next w:val="FullText"/>
    <w:qFormat/>
    <w:rsid w:val="00B978DF"/>
  </w:style>
  <w:style w:type="paragraph" w:customStyle="1" w:styleId="nav1">
    <w:name w:val="nav1"/>
    <w:basedOn w:val="Normal"/>
    <w:next w:val="TagLine"/>
    <w:qFormat/>
    <w:rsid w:val="00B978DF"/>
  </w:style>
  <w:style w:type="paragraph" w:customStyle="1" w:styleId="nav2">
    <w:name w:val="nav2"/>
    <w:basedOn w:val="Normal"/>
    <w:qFormat/>
    <w:rsid w:val="00B978DF"/>
  </w:style>
  <w:style w:type="paragraph" w:customStyle="1" w:styleId="Pa0">
    <w:name w:val="Pa0"/>
    <w:basedOn w:val="Normal"/>
    <w:uiPriority w:val="99"/>
    <w:qFormat/>
    <w:rsid w:val="00B978DF"/>
  </w:style>
  <w:style w:type="paragraph" w:customStyle="1" w:styleId="CM45">
    <w:name w:val="CM45"/>
    <w:basedOn w:val="Normal"/>
    <w:uiPriority w:val="99"/>
    <w:qFormat/>
    <w:rsid w:val="00B978DF"/>
  </w:style>
  <w:style w:type="paragraph" w:customStyle="1" w:styleId="CM46">
    <w:name w:val="CM46"/>
    <w:basedOn w:val="Normal"/>
    <w:uiPriority w:val="99"/>
    <w:qFormat/>
    <w:rsid w:val="00B978DF"/>
  </w:style>
  <w:style w:type="character" w:customStyle="1" w:styleId="Heading18">
    <w:name w:val="Heading #18_"/>
    <w:basedOn w:val="DefaultParagraphFont"/>
    <w:locked/>
    <w:rsid w:val="00B978DF"/>
  </w:style>
  <w:style w:type="paragraph" w:customStyle="1" w:styleId="Heading180">
    <w:name w:val="Heading #18"/>
    <w:basedOn w:val="Normal"/>
    <w:qFormat/>
    <w:rsid w:val="00B978DF"/>
  </w:style>
  <w:style w:type="character" w:customStyle="1" w:styleId="Picturecaption2">
    <w:name w:val="Picture caption (2)_"/>
    <w:basedOn w:val="DefaultParagraphFont"/>
    <w:locked/>
    <w:rsid w:val="00B978DF"/>
  </w:style>
  <w:style w:type="paragraph" w:customStyle="1" w:styleId="Picturecaption20">
    <w:name w:val="Picture caption (2)"/>
    <w:basedOn w:val="Normal"/>
    <w:qFormat/>
    <w:rsid w:val="00B978DF"/>
  </w:style>
  <w:style w:type="character" w:customStyle="1" w:styleId="Picturecaption">
    <w:name w:val="Picture caption_"/>
    <w:basedOn w:val="DefaultParagraphFont"/>
    <w:locked/>
    <w:rsid w:val="00B978DF"/>
  </w:style>
  <w:style w:type="paragraph" w:customStyle="1" w:styleId="Picturecaption0">
    <w:name w:val="Picture caption"/>
    <w:basedOn w:val="Normal"/>
    <w:qFormat/>
    <w:rsid w:val="00B978DF"/>
  </w:style>
  <w:style w:type="character" w:customStyle="1" w:styleId="Bodytext31">
    <w:name w:val="Body text (31)_"/>
    <w:basedOn w:val="DefaultParagraphFont"/>
    <w:locked/>
    <w:rsid w:val="00B978DF"/>
  </w:style>
  <w:style w:type="paragraph" w:customStyle="1" w:styleId="Bodytext310">
    <w:name w:val="Body text (31)"/>
    <w:basedOn w:val="Normal"/>
    <w:qFormat/>
    <w:rsid w:val="00B978DF"/>
  </w:style>
  <w:style w:type="character" w:customStyle="1" w:styleId="Heading22">
    <w:name w:val="Heading #22_"/>
    <w:basedOn w:val="DefaultParagraphFont"/>
    <w:locked/>
    <w:rsid w:val="00B978DF"/>
  </w:style>
  <w:style w:type="paragraph" w:customStyle="1" w:styleId="Heading220">
    <w:name w:val="Heading #22"/>
    <w:basedOn w:val="Normal"/>
    <w:qFormat/>
    <w:rsid w:val="00B978DF"/>
  </w:style>
  <w:style w:type="character" w:customStyle="1" w:styleId="Bodytext131">
    <w:name w:val="Body text (131)_"/>
    <w:basedOn w:val="DefaultParagraphFont"/>
    <w:locked/>
    <w:rsid w:val="00B978DF"/>
  </w:style>
  <w:style w:type="paragraph" w:customStyle="1" w:styleId="Bodytext1310">
    <w:name w:val="Body text (131)"/>
    <w:basedOn w:val="Normal"/>
    <w:qFormat/>
    <w:rsid w:val="00B978DF"/>
  </w:style>
  <w:style w:type="character" w:customStyle="1" w:styleId="Bodytext140">
    <w:name w:val="Body text (140)_"/>
    <w:basedOn w:val="DefaultParagraphFont"/>
    <w:locked/>
    <w:rsid w:val="00B978DF"/>
  </w:style>
  <w:style w:type="paragraph" w:customStyle="1" w:styleId="Bodytext1400">
    <w:name w:val="Body text (140)"/>
    <w:basedOn w:val="Normal"/>
    <w:qFormat/>
    <w:rsid w:val="00B978DF"/>
  </w:style>
  <w:style w:type="character" w:customStyle="1" w:styleId="Bodytext141">
    <w:name w:val="Body text (141)_"/>
    <w:basedOn w:val="DefaultParagraphFont"/>
    <w:locked/>
    <w:rsid w:val="00B978DF"/>
  </w:style>
  <w:style w:type="paragraph" w:customStyle="1" w:styleId="Bodytext1410">
    <w:name w:val="Body text (141)"/>
    <w:basedOn w:val="Normal"/>
    <w:qFormat/>
    <w:rsid w:val="00B978DF"/>
  </w:style>
  <w:style w:type="character" w:customStyle="1" w:styleId="Tableofcontents20">
    <w:name w:val="Table of contents (20)_"/>
    <w:basedOn w:val="DefaultParagraphFont"/>
    <w:locked/>
    <w:rsid w:val="00B978DF"/>
  </w:style>
  <w:style w:type="paragraph" w:customStyle="1" w:styleId="Tableofcontents200">
    <w:name w:val="Table of contents (20)"/>
    <w:basedOn w:val="Normal"/>
    <w:qFormat/>
    <w:rsid w:val="00B978DF"/>
  </w:style>
  <w:style w:type="character" w:customStyle="1" w:styleId="Tableofcontents21">
    <w:name w:val="Table of contents (21)_"/>
    <w:basedOn w:val="DefaultParagraphFont"/>
    <w:locked/>
    <w:rsid w:val="00B978DF"/>
  </w:style>
  <w:style w:type="paragraph" w:customStyle="1" w:styleId="Tableofcontents210">
    <w:name w:val="Table of contents (21)"/>
    <w:basedOn w:val="Normal"/>
    <w:qFormat/>
    <w:rsid w:val="00B978DF"/>
  </w:style>
  <w:style w:type="character" w:customStyle="1" w:styleId="Tableofcontents22">
    <w:name w:val="Table of contents (22)_"/>
    <w:basedOn w:val="DefaultParagraphFont"/>
    <w:locked/>
    <w:rsid w:val="00B978DF"/>
  </w:style>
  <w:style w:type="paragraph" w:customStyle="1" w:styleId="Tableofcontents220">
    <w:name w:val="Table of contents (22)"/>
    <w:basedOn w:val="Normal"/>
    <w:qFormat/>
    <w:rsid w:val="00B978DF"/>
  </w:style>
  <w:style w:type="character" w:customStyle="1" w:styleId="Bodytext142">
    <w:name w:val="Body text (142)_"/>
    <w:basedOn w:val="DefaultParagraphFont"/>
    <w:locked/>
    <w:rsid w:val="00B978DF"/>
  </w:style>
  <w:style w:type="paragraph" w:customStyle="1" w:styleId="Bodytext1420">
    <w:name w:val="Body text (142)"/>
    <w:basedOn w:val="Normal"/>
    <w:qFormat/>
    <w:rsid w:val="00B978DF"/>
  </w:style>
  <w:style w:type="character" w:customStyle="1" w:styleId="Bodytext143">
    <w:name w:val="Body text (143)_"/>
    <w:basedOn w:val="DefaultParagraphFont"/>
    <w:locked/>
    <w:rsid w:val="00B978DF"/>
  </w:style>
  <w:style w:type="paragraph" w:customStyle="1" w:styleId="Bodytext1430">
    <w:name w:val="Body text (143)"/>
    <w:basedOn w:val="Normal"/>
    <w:qFormat/>
    <w:rsid w:val="00B978DF"/>
  </w:style>
  <w:style w:type="character" w:customStyle="1" w:styleId="Bodytext144Exact">
    <w:name w:val="Body text (144) Exact"/>
    <w:basedOn w:val="DefaultParagraphFont"/>
    <w:locked/>
    <w:rsid w:val="00B978DF"/>
  </w:style>
  <w:style w:type="paragraph" w:customStyle="1" w:styleId="Bodytext144">
    <w:name w:val="Body text (144)"/>
    <w:basedOn w:val="Normal"/>
    <w:qFormat/>
    <w:rsid w:val="00B978DF"/>
  </w:style>
  <w:style w:type="character" w:customStyle="1" w:styleId="Bodytext145Exact">
    <w:name w:val="Body text (145) Exact"/>
    <w:basedOn w:val="DefaultParagraphFont"/>
    <w:locked/>
    <w:rsid w:val="00B978DF"/>
  </w:style>
  <w:style w:type="paragraph" w:customStyle="1" w:styleId="Bodytext145">
    <w:name w:val="Body text (145)"/>
    <w:basedOn w:val="Normal"/>
    <w:qFormat/>
    <w:rsid w:val="00B978DF"/>
  </w:style>
  <w:style w:type="character" w:customStyle="1" w:styleId="Bodytext146">
    <w:name w:val="Body text (146)_"/>
    <w:basedOn w:val="DefaultParagraphFont"/>
    <w:locked/>
    <w:rsid w:val="00B978DF"/>
  </w:style>
  <w:style w:type="paragraph" w:customStyle="1" w:styleId="Bodytext1460">
    <w:name w:val="Body text (146)"/>
    <w:basedOn w:val="Normal"/>
    <w:qFormat/>
    <w:rsid w:val="00B978DF"/>
  </w:style>
  <w:style w:type="character" w:customStyle="1" w:styleId="Heading230">
    <w:name w:val="Heading #23_"/>
    <w:basedOn w:val="DefaultParagraphFont"/>
    <w:locked/>
    <w:rsid w:val="00B978DF"/>
  </w:style>
  <w:style w:type="paragraph" w:customStyle="1" w:styleId="Heading231">
    <w:name w:val="Heading #23"/>
    <w:basedOn w:val="Normal"/>
    <w:qFormat/>
    <w:rsid w:val="00B978DF"/>
  </w:style>
  <w:style w:type="character" w:customStyle="1" w:styleId="Picturecaption36">
    <w:name w:val="Picture caption (36)_"/>
    <w:basedOn w:val="DefaultParagraphFont"/>
    <w:locked/>
    <w:rsid w:val="00B978DF"/>
  </w:style>
  <w:style w:type="paragraph" w:customStyle="1" w:styleId="Picturecaption360">
    <w:name w:val="Picture caption (36)"/>
    <w:basedOn w:val="Normal"/>
    <w:qFormat/>
    <w:rsid w:val="00B978DF"/>
  </w:style>
  <w:style w:type="character" w:customStyle="1" w:styleId="Picturecaption42">
    <w:name w:val="Picture caption (42)_"/>
    <w:basedOn w:val="DefaultParagraphFont"/>
    <w:locked/>
    <w:rsid w:val="00B978DF"/>
  </w:style>
  <w:style w:type="paragraph" w:customStyle="1" w:styleId="Picturecaption420">
    <w:name w:val="Picture caption (42)"/>
    <w:basedOn w:val="Normal"/>
    <w:qFormat/>
    <w:rsid w:val="00B978DF"/>
  </w:style>
  <w:style w:type="character" w:customStyle="1" w:styleId="Bodytext154">
    <w:name w:val="Body text (154)_"/>
    <w:basedOn w:val="DefaultParagraphFont"/>
    <w:locked/>
    <w:rsid w:val="00B978DF"/>
  </w:style>
  <w:style w:type="paragraph" w:customStyle="1" w:styleId="Bodytext1540">
    <w:name w:val="Body text (154)"/>
    <w:basedOn w:val="Normal"/>
    <w:qFormat/>
    <w:rsid w:val="00B978DF"/>
  </w:style>
  <w:style w:type="character" w:customStyle="1" w:styleId="Bodytext155">
    <w:name w:val="Body text (155)_"/>
    <w:basedOn w:val="DefaultParagraphFont"/>
    <w:locked/>
    <w:rsid w:val="00B978DF"/>
  </w:style>
  <w:style w:type="paragraph" w:customStyle="1" w:styleId="Bodytext1550">
    <w:name w:val="Body text (155)"/>
    <w:basedOn w:val="Normal"/>
    <w:qFormat/>
    <w:rsid w:val="00B978DF"/>
  </w:style>
  <w:style w:type="character" w:customStyle="1" w:styleId="Bodytext156">
    <w:name w:val="Body text (156)_"/>
    <w:basedOn w:val="DefaultParagraphFont"/>
    <w:locked/>
    <w:rsid w:val="00B978DF"/>
  </w:style>
  <w:style w:type="paragraph" w:customStyle="1" w:styleId="Bodytext1560">
    <w:name w:val="Body text (156)"/>
    <w:basedOn w:val="Normal"/>
    <w:qFormat/>
    <w:rsid w:val="00B978DF"/>
  </w:style>
  <w:style w:type="character" w:customStyle="1" w:styleId="Bodytext60">
    <w:name w:val="Body text (60)_"/>
    <w:basedOn w:val="DefaultParagraphFont"/>
    <w:locked/>
    <w:rsid w:val="00B978DF"/>
  </w:style>
  <w:style w:type="paragraph" w:customStyle="1" w:styleId="Bodytext600">
    <w:name w:val="Body text (60)"/>
    <w:basedOn w:val="Normal"/>
    <w:qFormat/>
    <w:rsid w:val="00B978DF"/>
  </w:style>
  <w:style w:type="character" w:customStyle="1" w:styleId="Bodytext158">
    <w:name w:val="Body text (158)_"/>
    <w:basedOn w:val="DefaultParagraphFont"/>
    <w:locked/>
    <w:rsid w:val="00B978DF"/>
  </w:style>
  <w:style w:type="paragraph" w:customStyle="1" w:styleId="Bodytext1580">
    <w:name w:val="Body text (158)"/>
    <w:basedOn w:val="Normal"/>
    <w:qFormat/>
    <w:rsid w:val="00B978DF"/>
  </w:style>
  <w:style w:type="character" w:customStyle="1" w:styleId="Bodytext159">
    <w:name w:val="Body text (159)_"/>
    <w:basedOn w:val="DefaultParagraphFont"/>
    <w:locked/>
    <w:rsid w:val="00B978DF"/>
  </w:style>
  <w:style w:type="paragraph" w:customStyle="1" w:styleId="Bodytext1590">
    <w:name w:val="Body text (159)"/>
    <w:basedOn w:val="Normal"/>
    <w:qFormat/>
    <w:rsid w:val="00B978DF"/>
  </w:style>
  <w:style w:type="character" w:customStyle="1" w:styleId="Bodytext160">
    <w:name w:val="Body text (160)_"/>
    <w:basedOn w:val="DefaultParagraphFont"/>
    <w:locked/>
    <w:rsid w:val="00B978DF"/>
  </w:style>
  <w:style w:type="paragraph" w:customStyle="1" w:styleId="Bodytext1600">
    <w:name w:val="Body text (160)"/>
    <w:basedOn w:val="Normal"/>
    <w:qFormat/>
    <w:rsid w:val="00B978DF"/>
  </w:style>
  <w:style w:type="character" w:customStyle="1" w:styleId="Picturecaption4">
    <w:name w:val="Picture caption (4)_"/>
    <w:basedOn w:val="DefaultParagraphFont"/>
    <w:locked/>
    <w:rsid w:val="00B978DF"/>
  </w:style>
  <w:style w:type="paragraph" w:customStyle="1" w:styleId="Picturecaption40">
    <w:name w:val="Picture caption (4)"/>
    <w:basedOn w:val="Normal"/>
    <w:qFormat/>
    <w:rsid w:val="00B978DF"/>
  </w:style>
  <w:style w:type="character" w:customStyle="1" w:styleId="Heading10">
    <w:name w:val="Heading #10_"/>
    <w:basedOn w:val="DefaultParagraphFont"/>
    <w:locked/>
    <w:rsid w:val="00B978DF"/>
  </w:style>
  <w:style w:type="paragraph" w:customStyle="1" w:styleId="Heading100">
    <w:name w:val="Heading #10"/>
    <w:basedOn w:val="Normal"/>
    <w:qFormat/>
    <w:rsid w:val="00B978DF"/>
  </w:style>
  <w:style w:type="character" w:customStyle="1" w:styleId="Picturecaption3">
    <w:name w:val="Picture caption (3)_"/>
    <w:basedOn w:val="DefaultParagraphFont"/>
    <w:locked/>
    <w:rsid w:val="00B978DF"/>
  </w:style>
  <w:style w:type="paragraph" w:customStyle="1" w:styleId="Picturecaption30">
    <w:name w:val="Picture caption (3)"/>
    <w:basedOn w:val="Normal"/>
    <w:qFormat/>
    <w:rsid w:val="00B978DF"/>
  </w:style>
  <w:style w:type="character" w:customStyle="1" w:styleId="Heading13">
    <w:name w:val="Heading #13_"/>
    <w:basedOn w:val="DefaultParagraphFont"/>
    <w:locked/>
    <w:rsid w:val="00B978DF"/>
  </w:style>
  <w:style w:type="paragraph" w:customStyle="1" w:styleId="Heading130">
    <w:name w:val="Heading #13"/>
    <w:basedOn w:val="Normal"/>
    <w:qFormat/>
    <w:rsid w:val="00B978DF"/>
  </w:style>
  <w:style w:type="character" w:customStyle="1" w:styleId="Heading92">
    <w:name w:val="Heading #9 (2)_"/>
    <w:basedOn w:val="DefaultParagraphFont"/>
    <w:locked/>
    <w:rsid w:val="00B978DF"/>
  </w:style>
  <w:style w:type="paragraph" w:customStyle="1" w:styleId="Heading920">
    <w:name w:val="Heading #9 (2)"/>
    <w:basedOn w:val="Normal"/>
    <w:qFormat/>
    <w:rsid w:val="00B978DF"/>
  </w:style>
  <w:style w:type="character" w:customStyle="1" w:styleId="Heading15">
    <w:name w:val="Heading #15_"/>
    <w:basedOn w:val="DefaultParagraphFont"/>
    <w:locked/>
    <w:rsid w:val="00B978DF"/>
  </w:style>
  <w:style w:type="paragraph" w:customStyle="1" w:styleId="Heading150">
    <w:name w:val="Heading #15"/>
    <w:basedOn w:val="Normal"/>
    <w:qFormat/>
    <w:rsid w:val="00B978DF"/>
  </w:style>
  <w:style w:type="character" w:customStyle="1" w:styleId="Bodytext38">
    <w:name w:val="Body text (38)_"/>
    <w:basedOn w:val="DefaultParagraphFont"/>
    <w:locked/>
    <w:rsid w:val="00B978DF"/>
  </w:style>
  <w:style w:type="paragraph" w:customStyle="1" w:styleId="Bodytext380">
    <w:name w:val="Body text (38)"/>
    <w:basedOn w:val="Normal"/>
    <w:qFormat/>
    <w:rsid w:val="00B978DF"/>
  </w:style>
  <w:style w:type="character" w:customStyle="1" w:styleId="Heading17">
    <w:name w:val="Heading #17_"/>
    <w:basedOn w:val="DefaultParagraphFont"/>
    <w:locked/>
    <w:rsid w:val="00B978DF"/>
  </w:style>
  <w:style w:type="paragraph" w:customStyle="1" w:styleId="Heading170">
    <w:name w:val="Heading #17"/>
    <w:basedOn w:val="Normal"/>
    <w:qFormat/>
    <w:rsid w:val="00B978DF"/>
  </w:style>
  <w:style w:type="character" w:customStyle="1" w:styleId="Bodytext97Exact">
    <w:name w:val="Body text (97) Exact"/>
    <w:basedOn w:val="DefaultParagraphFont"/>
    <w:locked/>
    <w:rsid w:val="00B978DF"/>
  </w:style>
  <w:style w:type="paragraph" w:customStyle="1" w:styleId="Bodytext97">
    <w:name w:val="Body text (97)"/>
    <w:basedOn w:val="Normal"/>
    <w:qFormat/>
    <w:rsid w:val="00B978DF"/>
  </w:style>
  <w:style w:type="character" w:customStyle="1" w:styleId="Bodytext42">
    <w:name w:val="Body text (42)_"/>
    <w:basedOn w:val="DefaultParagraphFont"/>
    <w:locked/>
    <w:rsid w:val="00B978DF"/>
  </w:style>
  <w:style w:type="paragraph" w:customStyle="1" w:styleId="Bodytext420">
    <w:name w:val="Body text (42)"/>
    <w:basedOn w:val="Normal"/>
    <w:qFormat/>
    <w:rsid w:val="00B978DF"/>
  </w:style>
  <w:style w:type="character" w:customStyle="1" w:styleId="Picturecaption9">
    <w:name w:val="Picture caption (9)_"/>
    <w:basedOn w:val="DefaultParagraphFont"/>
    <w:locked/>
    <w:rsid w:val="00B978DF"/>
  </w:style>
  <w:style w:type="paragraph" w:customStyle="1" w:styleId="Picturecaption90">
    <w:name w:val="Picture caption (9)"/>
    <w:basedOn w:val="Normal"/>
    <w:qFormat/>
    <w:rsid w:val="00B978DF"/>
  </w:style>
  <w:style w:type="character" w:customStyle="1" w:styleId="Bodytext96Exact">
    <w:name w:val="Body text (96) Exact"/>
    <w:basedOn w:val="DefaultParagraphFont"/>
    <w:locked/>
    <w:rsid w:val="00B978DF"/>
  </w:style>
  <w:style w:type="paragraph" w:customStyle="1" w:styleId="Bodytext96">
    <w:name w:val="Body text (96)"/>
    <w:basedOn w:val="Normal"/>
    <w:qFormat/>
    <w:rsid w:val="00B978DF"/>
  </w:style>
  <w:style w:type="character" w:customStyle="1" w:styleId="Heading142">
    <w:name w:val="Heading #14 (2)_"/>
    <w:basedOn w:val="DefaultParagraphFont"/>
    <w:locked/>
    <w:rsid w:val="00B978DF"/>
  </w:style>
  <w:style w:type="paragraph" w:customStyle="1" w:styleId="Heading1420">
    <w:name w:val="Heading #14 (2)"/>
    <w:basedOn w:val="Normal"/>
    <w:qFormat/>
    <w:rsid w:val="00B978DF"/>
  </w:style>
  <w:style w:type="character" w:customStyle="1" w:styleId="Picturecaption31">
    <w:name w:val="Picture caption (31)_"/>
    <w:basedOn w:val="DefaultParagraphFont"/>
    <w:locked/>
    <w:rsid w:val="00B978DF"/>
  </w:style>
  <w:style w:type="paragraph" w:customStyle="1" w:styleId="Picturecaption310">
    <w:name w:val="Picture caption (31)"/>
    <w:basedOn w:val="Normal"/>
    <w:qFormat/>
    <w:rsid w:val="00B978DF"/>
  </w:style>
  <w:style w:type="character" w:customStyle="1" w:styleId="Picturecaption27">
    <w:name w:val="Picture caption (27)_"/>
    <w:basedOn w:val="DefaultParagraphFont"/>
    <w:locked/>
    <w:rsid w:val="00B978DF"/>
  </w:style>
  <w:style w:type="paragraph" w:customStyle="1" w:styleId="Picturecaption270">
    <w:name w:val="Picture caption (27)"/>
    <w:basedOn w:val="Normal"/>
    <w:qFormat/>
    <w:rsid w:val="00B978DF"/>
  </w:style>
  <w:style w:type="character" w:customStyle="1" w:styleId="Bodytext43Exact">
    <w:name w:val="Body text (43) Exact"/>
    <w:basedOn w:val="DefaultParagraphFont"/>
    <w:locked/>
    <w:rsid w:val="00B978DF"/>
  </w:style>
  <w:style w:type="paragraph" w:customStyle="1" w:styleId="Bodytext43">
    <w:name w:val="Body text (43)"/>
    <w:basedOn w:val="Normal"/>
    <w:qFormat/>
    <w:rsid w:val="00B978DF"/>
  </w:style>
  <w:style w:type="character" w:customStyle="1" w:styleId="Bodytext109">
    <w:name w:val="Body text (109)_"/>
    <w:basedOn w:val="DefaultParagraphFont"/>
    <w:locked/>
    <w:rsid w:val="00B978DF"/>
  </w:style>
  <w:style w:type="paragraph" w:customStyle="1" w:styleId="Bodytext1090">
    <w:name w:val="Body text (109)"/>
    <w:basedOn w:val="Normal"/>
    <w:qFormat/>
    <w:rsid w:val="00B978DF"/>
  </w:style>
  <w:style w:type="character" w:customStyle="1" w:styleId="Bodytext110">
    <w:name w:val="Body text (110)_"/>
    <w:basedOn w:val="DefaultParagraphFont"/>
    <w:locked/>
    <w:rsid w:val="00B978DF"/>
  </w:style>
  <w:style w:type="paragraph" w:customStyle="1" w:styleId="Bodytext1100">
    <w:name w:val="Body text (110)"/>
    <w:basedOn w:val="Normal"/>
    <w:qFormat/>
    <w:rsid w:val="00B978DF"/>
  </w:style>
  <w:style w:type="character" w:customStyle="1" w:styleId="Bodytext111">
    <w:name w:val="Body text (111)_"/>
    <w:basedOn w:val="DefaultParagraphFont"/>
    <w:locked/>
    <w:rsid w:val="00B978DF"/>
  </w:style>
  <w:style w:type="paragraph" w:customStyle="1" w:styleId="Bodytext1110">
    <w:name w:val="Body text (111)"/>
    <w:basedOn w:val="Normal"/>
    <w:qFormat/>
    <w:rsid w:val="00B978DF"/>
  </w:style>
  <w:style w:type="character" w:customStyle="1" w:styleId="Tablecaption7">
    <w:name w:val="Table caption (7)_"/>
    <w:basedOn w:val="DefaultParagraphFont"/>
    <w:locked/>
    <w:rsid w:val="00B978DF"/>
  </w:style>
  <w:style w:type="paragraph" w:customStyle="1" w:styleId="Tablecaption70">
    <w:name w:val="Table caption (7)"/>
    <w:basedOn w:val="Normal"/>
    <w:qFormat/>
    <w:rsid w:val="00B978DF"/>
  </w:style>
  <w:style w:type="character" w:customStyle="1" w:styleId="Bodytext112">
    <w:name w:val="Body text (112)_"/>
    <w:basedOn w:val="DefaultParagraphFont"/>
    <w:locked/>
    <w:rsid w:val="00B978DF"/>
  </w:style>
  <w:style w:type="paragraph" w:customStyle="1" w:styleId="Bodytext1120">
    <w:name w:val="Body text (112)"/>
    <w:basedOn w:val="Normal"/>
    <w:qFormat/>
    <w:rsid w:val="00B978DF"/>
  </w:style>
  <w:style w:type="character" w:customStyle="1" w:styleId="Bodytext113">
    <w:name w:val="Body text (113)_"/>
    <w:basedOn w:val="DefaultParagraphFont"/>
    <w:locked/>
    <w:rsid w:val="00B978DF"/>
  </w:style>
  <w:style w:type="paragraph" w:customStyle="1" w:styleId="Bodytext1130">
    <w:name w:val="Body text (113)"/>
    <w:basedOn w:val="Normal"/>
    <w:qFormat/>
    <w:rsid w:val="00B978DF"/>
  </w:style>
  <w:style w:type="character" w:customStyle="1" w:styleId="Tableofcontents10">
    <w:name w:val="Table of contents (10)_"/>
    <w:basedOn w:val="DefaultParagraphFont"/>
    <w:locked/>
    <w:rsid w:val="00B978DF"/>
  </w:style>
  <w:style w:type="paragraph" w:customStyle="1" w:styleId="Tableofcontents100">
    <w:name w:val="Table of contents (10)"/>
    <w:basedOn w:val="Normal"/>
    <w:qFormat/>
    <w:rsid w:val="00B978DF"/>
  </w:style>
  <w:style w:type="character" w:customStyle="1" w:styleId="Tableofcontents12">
    <w:name w:val="Table of contents (12)_"/>
    <w:basedOn w:val="DefaultParagraphFont"/>
    <w:locked/>
    <w:rsid w:val="00B978DF"/>
  </w:style>
  <w:style w:type="paragraph" w:customStyle="1" w:styleId="Tableofcontents120">
    <w:name w:val="Table of contents (12)"/>
    <w:basedOn w:val="Normal"/>
    <w:qFormat/>
    <w:rsid w:val="00B978DF"/>
  </w:style>
  <w:style w:type="character" w:customStyle="1" w:styleId="Tableofcontents14">
    <w:name w:val="Table of contents (14)_"/>
    <w:basedOn w:val="DefaultParagraphFont"/>
    <w:locked/>
    <w:rsid w:val="00B978DF"/>
  </w:style>
  <w:style w:type="paragraph" w:customStyle="1" w:styleId="Tableofcontents140">
    <w:name w:val="Table of contents (14)"/>
    <w:basedOn w:val="Normal"/>
    <w:qFormat/>
    <w:rsid w:val="00B978DF"/>
  </w:style>
  <w:style w:type="character" w:customStyle="1" w:styleId="Heading162">
    <w:name w:val="Heading #16 (2)_"/>
    <w:basedOn w:val="DefaultParagraphFont"/>
    <w:locked/>
    <w:rsid w:val="00B978DF"/>
  </w:style>
  <w:style w:type="paragraph" w:customStyle="1" w:styleId="Heading1620">
    <w:name w:val="Heading #16 (2)"/>
    <w:basedOn w:val="Normal"/>
    <w:qFormat/>
    <w:rsid w:val="00B978DF"/>
  </w:style>
  <w:style w:type="paragraph" w:customStyle="1" w:styleId="txgreen">
    <w:name w:val="txgreen"/>
    <w:basedOn w:val="Normal"/>
    <w:uiPriority w:val="99"/>
    <w:qFormat/>
    <w:rsid w:val="00B978DF"/>
  </w:style>
  <w:style w:type="paragraph" w:customStyle="1" w:styleId="rtecenter">
    <w:name w:val="rtecenter"/>
    <w:basedOn w:val="Normal"/>
    <w:uiPriority w:val="99"/>
    <w:qFormat/>
    <w:rsid w:val="00B978DF"/>
  </w:style>
  <w:style w:type="paragraph" w:customStyle="1" w:styleId="StyleHeading4TagBigcardNotBold">
    <w:name w:val="Style Heading 4TagBig card + Not Bold"/>
    <w:basedOn w:val="Heading4"/>
    <w:qFormat/>
    <w:rsid w:val="00B978DF"/>
    <w:rPr>
      <w:bCs w:val="0"/>
    </w:rPr>
  </w:style>
  <w:style w:type="paragraph" w:customStyle="1" w:styleId="Stylecardtext8pt">
    <w:name w:val="Style card text + 8 pt"/>
    <w:basedOn w:val="Normal"/>
    <w:qFormat/>
    <w:rsid w:val="00B978DF"/>
  </w:style>
  <w:style w:type="paragraph" w:customStyle="1" w:styleId="Stylecardtext5pt">
    <w:name w:val="Style card text + 5 pt"/>
    <w:basedOn w:val="Normal"/>
    <w:qFormat/>
    <w:rsid w:val="00B978DF"/>
  </w:style>
  <w:style w:type="character" w:customStyle="1" w:styleId="StyleLatinGaramond9ptUnderline">
    <w:name w:val="Style (Latin) Garamond 9 pt Underline"/>
    <w:rsid w:val="00B978DF"/>
  </w:style>
  <w:style w:type="character" w:customStyle="1" w:styleId="l9">
    <w:name w:val="l9"/>
    <w:basedOn w:val="DefaultParagraphFont"/>
    <w:rsid w:val="00B978DF"/>
  </w:style>
  <w:style w:type="character" w:customStyle="1" w:styleId="l8">
    <w:name w:val="l8"/>
    <w:basedOn w:val="DefaultParagraphFont"/>
    <w:rsid w:val="00B978DF"/>
  </w:style>
  <w:style w:type="character" w:customStyle="1" w:styleId="l6">
    <w:name w:val="l6"/>
    <w:basedOn w:val="DefaultParagraphFont"/>
    <w:rsid w:val="00B978DF"/>
  </w:style>
  <w:style w:type="character" w:customStyle="1" w:styleId="l7">
    <w:name w:val="l7"/>
    <w:basedOn w:val="DefaultParagraphFont"/>
    <w:rsid w:val="00B978DF"/>
  </w:style>
  <w:style w:type="character" w:customStyle="1" w:styleId="ellipsistext">
    <w:name w:val="ellipsis_text"/>
    <w:basedOn w:val="DefaultParagraphFont"/>
    <w:rsid w:val="00B978DF"/>
  </w:style>
  <w:style w:type="character" w:customStyle="1" w:styleId="referencediv">
    <w:name w:val="referencediv"/>
    <w:basedOn w:val="DefaultParagraphFont"/>
    <w:rsid w:val="00B978DF"/>
  </w:style>
  <w:style w:type="character" w:customStyle="1" w:styleId="cite0">
    <w:name w:val="cite0"/>
    <w:rsid w:val="00B978DF"/>
  </w:style>
  <w:style w:type="character" w:customStyle="1" w:styleId="Aunderline1">
    <w:name w:val="Aunderline"/>
    <w:qFormat/>
    <w:rsid w:val="00B978DF"/>
  </w:style>
  <w:style w:type="character" w:customStyle="1" w:styleId="desc">
    <w:name w:val="desc"/>
    <w:basedOn w:val="DefaultParagraphFont"/>
    <w:rsid w:val="00B978DF"/>
  </w:style>
  <w:style w:type="character" w:customStyle="1" w:styleId="in-top">
    <w:name w:val="in-top"/>
    <w:rsid w:val="00B978DF"/>
  </w:style>
  <w:style w:type="character" w:customStyle="1" w:styleId="nukeled">
    <w:name w:val="nukeled"/>
    <w:rsid w:val="00B978DF"/>
  </w:style>
  <w:style w:type="character" w:customStyle="1" w:styleId="contextlyrelated">
    <w:name w:val="contextly_related"/>
    <w:rsid w:val="00B978DF"/>
  </w:style>
  <w:style w:type="character" w:customStyle="1" w:styleId="in-right">
    <w:name w:val="in-right"/>
    <w:rsid w:val="00B978DF"/>
  </w:style>
  <w:style w:type="character" w:customStyle="1" w:styleId="adtext">
    <w:name w:val="ad_text"/>
    <w:rsid w:val="00B978DF"/>
  </w:style>
  <w:style w:type="character" w:customStyle="1" w:styleId="linkrow">
    <w:name w:val="link_row"/>
    <w:rsid w:val="00B978DF"/>
  </w:style>
  <w:style w:type="character" w:customStyle="1" w:styleId="revision-date">
    <w:name w:val="revision-date"/>
    <w:rsid w:val="00B978DF"/>
  </w:style>
  <w:style w:type="character" w:customStyle="1" w:styleId="facebook-share">
    <w:name w:val="facebook-share"/>
    <w:rsid w:val="00B978DF"/>
  </w:style>
  <w:style w:type="character" w:customStyle="1" w:styleId="facebook-share-label">
    <w:name w:val="facebook-share-label"/>
    <w:rsid w:val="00B978DF"/>
  </w:style>
  <w:style w:type="character" w:customStyle="1" w:styleId="ata11y">
    <w:name w:val="at_a11y"/>
    <w:rsid w:val="00B978DF"/>
  </w:style>
  <w:style w:type="character" w:customStyle="1" w:styleId="tpk">
    <w:name w:val="tpk"/>
    <w:rsid w:val="00B978DF"/>
  </w:style>
  <w:style w:type="character" w:customStyle="1" w:styleId="A24">
    <w:name w:val="A24"/>
    <w:uiPriority w:val="99"/>
    <w:rsid w:val="00B978DF"/>
  </w:style>
  <w:style w:type="character" w:customStyle="1" w:styleId="A25">
    <w:name w:val="A25"/>
    <w:uiPriority w:val="99"/>
    <w:rsid w:val="00B978DF"/>
  </w:style>
  <w:style w:type="character" w:customStyle="1" w:styleId="Headerorfooter">
    <w:name w:val="Header or footer_"/>
    <w:basedOn w:val="DefaultParagraphFont"/>
    <w:rsid w:val="00B978DF"/>
  </w:style>
  <w:style w:type="character" w:customStyle="1" w:styleId="Bodytext21">
    <w:name w:val="Body text (2)_"/>
    <w:basedOn w:val="DefaultParagraphFont"/>
    <w:rsid w:val="00B978DF"/>
  </w:style>
  <w:style w:type="character" w:customStyle="1" w:styleId="Bodytext22">
    <w:name w:val="Body text (2)"/>
    <w:basedOn w:val="Bodytext32"/>
    <w:rsid w:val="00B978DF"/>
  </w:style>
  <w:style w:type="character" w:customStyle="1" w:styleId="Headerorfooter0">
    <w:name w:val="Header or footer"/>
    <w:basedOn w:val="Bodytext100"/>
    <w:rsid w:val="00B978DF"/>
  </w:style>
  <w:style w:type="character" w:customStyle="1" w:styleId="Bodytext33">
    <w:name w:val="Body text (3)_"/>
    <w:basedOn w:val="DefaultParagraphFont"/>
    <w:rsid w:val="00B978DF"/>
  </w:style>
  <w:style w:type="character" w:customStyle="1" w:styleId="Bodytext31Exact">
    <w:name w:val="Body text (31) Exact"/>
    <w:basedOn w:val="DefaultParagraphFont"/>
    <w:rsid w:val="00B978DF"/>
  </w:style>
  <w:style w:type="character" w:customStyle="1" w:styleId="Bodytext100">
    <w:name w:val="Body text (10)_"/>
    <w:basedOn w:val="DefaultParagraphFont"/>
    <w:rsid w:val="00B978DF"/>
  </w:style>
  <w:style w:type="character" w:customStyle="1" w:styleId="Bodytext32">
    <w:name w:val="Body text (3)"/>
    <w:basedOn w:val="Bodytext3Spacing0ptExact"/>
    <w:rsid w:val="00B978DF"/>
  </w:style>
  <w:style w:type="character" w:customStyle="1" w:styleId="Bodytext46">
    <w:name w:val="Body text (46)_"/>
    <w:basedOn w:val="DefaultParagraphFont"/>
    <w:rsid w:val="00B978DF"/>
  </w:style>
  <w:style w:type="character" w:customStyle="1" w:styleId="Bodytext51">
    <w:name w:val="Body text (51)_"/>
    <w:basedOn w:val="DefaultParagraphFont"/>
    <w:rsid w:val="00B978DF"/>
  </w:style>
  <w:style w:type="character" w:customStyle="1" w:styleId="Bodytext34">
    <w:name w:val="Body text (34)_"/>
    <w:basedOn w:val="DefaultParagraphFont"/>
    <w:rsid w:val="00B978DF"/>
  </w:style>
  <w:style w:type="character" w:customStyle="1" w:styleId="Bodytext3Spacing0ptExact">
    <w:name w:val="Body text (3) + Spacing 0 pt Exact"/>
    <w:rsid w:val="00B978DF"/>
  </w:style>
  <w:style w:type="character" w:customStyle="1" w:styleId="Bodytext82">
    <w:name w:val="Body text (82)_"/>
    <w:basedOn w:val="DefaultParagraphFont"/>
    <w:rsid w:val="00B978DF"/>
  </w:style>
  <w:style w:type="character" w:customStyle="1" w:styleId="PicturecaptionSpacing0ptExact">
    <w:name w:val="Picture caption + Spacing 0 pt Exact"/>
    <w:basedOn w:val="DefaultParagraphFont"/>
    <w:rsid w:val="00B978DF"/>
  </w:style>
  <w:style w:type="character" w:customStyle="1" w:styleId="Tableofcontents13">
    <w:name w:val="Table of contents (13)_"/>
    <w:basedOn w:val="DefaultParagraphFont"/>
    <w:rsid w:val="00B978DF"/>
  </w:style>
  <w:style w:type="character" w:customStyle="1" w:styleId="Bodytext114">
    <w:name w:val="Body text (114)_"/>
    <w:basedOn w:val="DefaultParagraphFont"/>
    <w:rsid w:val="00B978DF"/>
  </w:style>
  <w:style w:type="character" w:customStyle="1" w:styleId="Bodytext115">
    <w:name w:val="Body text (115)_"/>
    <w:basedOn w:val="DefaultParagraphFont"/>
    <w:rsid w:val="00B978DF"/>
  </w:style>
  <w:style w:type="character" w:customStyle="1" w:styleId="Bodytext1150">
    <w:name w:val="Body text (115)"/>
    <w:basedOn w:val="Picturecaption2Spacing0ptExact"/>
    <w:rsid w:val="00B978DF"/>
  </w:style>
  <w:style w:type="character" w:customStyle="1" w:styleId="Bodytext820">
    <w:name w:val="Body text (82)"/>
    <w:rsid w:val="00B978DF"/>
  </w:style>
  <w:style w:type="character" w:customStyle="1" w:styleId="Bodytext101">
    <w:name w:val="Body text (10)"/>
    <w:basedOn w:val="PicturecaptionSpacing0ptExact"/>
    <w:rsid w:val="00B978DF"/>
  </w:style>
  <w:style w:type="character" w:customStyle="1" w:styleId="Bodytext82Spacing0ptExact">
    <w:name w:val="Body text (82) + Spacing 0 pt Exact"/>
    <w:basedOn w:val="Bodytext820"/>
    <w:rsid w:val="00B978DF"/>
  </w:style>
  <w:style w:type="character" w:customStyle="1" w:styleId="Bodytext131Exact">
    <w:name w:val="Body text (131) Exact"/>
    <w:basedOn w:val="DefaultParagraphFont"/>
    <w:rsid w:val="00B978DF"/>
  </w:style>
  <w:style w:type="character" w:customStyle="1" w:styleId="Picturecaption2Spacing0ptExact">
    <w:name w:val="Picture caption (2) + Spacing 0 pt Exact"/>
    <w:basedOn w:val="DefaultParagraphFont"/>
    <w:rsid w:val="00B978DF"/>
  </w:style>
  <w:style w:type="character" w:customStyle="1" w:styleId="Bodytext114Exact">
    <w:name w:val="Body text (114) Exact"/>
    <w:basedOn w:val="Bodytext131Exact"/>
    <w:rsid w:val="00B978DF"/>
  </w:style>
  <w:style w:type="character" w:customStyle="1" w:styleId="Bodytext340">
    <w:name w:val="Body text (34)"/>
    <w:basedOn w:val="BodyText4"/>
    <w:rsid w:val="00B978D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978DF"/>
  </w:style>
  <w:style w:type="character" w:customStyle="1" w:styleId="Bodytext510">
    <w:name w:val="Body text (51)"/>
    <w:basedOn w:val="Bodytext115"/>
    <w:rsid w:val="00B978DF"/>
  </w:style>
  <w:style w:type="character" w:customStyle="1" w:styleId="Bodytext1140">
    <w:name w:val="Body text (114)"/>
    <w:basedOn w:val="Bodytext131Exact"/>
    <w:rsid w:val="00B978DF"/>
  </w:style>
  <w:style w:type="character" w:customStyle="1" w:styleId="Tableofcontents130">
    <w:name w:val="Table of contents (13)"/>
    <w:basedOn w:val="Bodytext82Spacing0ptExact"/>
    <w:rsid w:val="00B978DF"/>
  </w:style>
  <w:style w:type="character" w:customStyle="1" w:styleId="Bodytext460">
    <w:name w:val="Body text (46)"/>
    <w:basedOn w:val="Bodytext114"/>
    <w:rsid w:val="00B978DF"/>
  </w:style>
  <w:style w:type="character" w:customStyle="1" w:styleId="Bodytext46NotBold">
    <w:name w:val="Body text (46) + Not Bold"/>
    <w:basedOn w:val="Bodytext114"/>
    <w:rsid w:val="00B978DF"/>
  </w:style>
  <w:style w:type="character" w:customStyle="1" w:styleId="Bodytext46SegoeUI">
    <w:name w:val="Body text (46) + Segoe UI"/>
    <w:basedOn w:val="Bodytext114"/>
    <w:rsid w:val="00B978DF"/>
  </w:style>
  <w:style w:type="character" w:customStyle="1" w:styleId="Bodytext115Spacing0ptExact">
    <w:name w:val="Body text (115) + Spacing 0 pt Exact"/>
    <w:basedOn w:val="Picturecaption2Spacing0ptExact"/>
    <w:rsid w:val="00B978DF"/>
  </w:style>
  <w:style w:type="character" w:customStyle="1" w:styleId="Picturecaption42SmallCaps">
    <w:name w:val="Picture caption (42) + Small Caps"/>
    <w:basedOn w:val="DefaultParagraphFont"/>
    <w:rsid w:val="00B978DF"/>
  </w:style>
  <w:style w:type="character" w:customStyle="1" w:styleId="Bodytext155Exact">
    <w:name w:val="Body text (155) Exact"/>
    <w:basedOn w:val="DefaultParagraphFont"/>
    <w:rsid w:val="00B978DF"/>
  </w:style>
  <w:style w:type="character" w:customStyle="1" w:styleId="Bodytext157">
    <w:name w:val="Body text (157)_"/>
    <w:basedOn w:val="DefaultParagraphFont"/>
    <w:rsid w:val="00B978DF"/>
  </w:style>
  <w:style w:type="character" w:customStyle="1" w:styleId="Bodytext157Spacing0pt">
    <w:name w:val="Body text (157) + Spacing 0 pt"/>
    <w:basedOn w:val="Bodytext39"/>
    <w:rsid w:val="00B978DF"/>
  </w:style>
  <w:style w:type="character" w:customStyle="1" w:styleId="Bodytext1570">
    <w:name w:val="Body text (157)"/>
    <w:basedOn w:val="Bodytext39"/>
    <w:rsid w:val="00B978DF"/>
  </w:style>
  <w:style w:type="character" w:customStyle="1" w:styleId="Heading2213pt">
    <w:name w:val="Heading #22 + 13 pt"/>
    <w:basedOn w:val="DefaultParagraphFont"/>
    <w:rsid w:val="00B978DF"/>
  </w:style>
  <w:style w:type="character" w:customStyle="1" w:styleId="Heading22125pt">
    <w:name w:val="Heading #22 + 12.5 pt"/>
    <w:basedOn w:val="DefaultParagraphFont"/>
    <w:rsid w:val="00B978DF"/>
  </w:style>
  <w:style w:type="character" w:customStyle="1" w:styleId="Bodytext300">
    <w:name w:val="Body text (30)_"/>
    <w:basedOn w:val="DefaultParagraphFont"/>
    <w:rsid w:val="00B978DF"/>
  </w:style>
  <w:style w:type="character" w:customStyle="1" w:styleId="Bodytext301">
    <w:name w:val="Body text (30)"/>
    <w:basedOn w:val="Bodytext3TimesNewRoman"/>
    <w:rsid w:val="00B978DF"/>
  </w:style>
  <w:style w:type="character" w:customStyle="1" w:styleId="Bodytext39">
    <w:name w:val="Body text (39)_"/>
    <w:basedOn w:val="DefaultParagraphFont"/>
    <w:rsid w:val="00B978DF"/>
  </w:style>
  <w:style w:type="character" w:customStyle="1" w:styleId="Bodytext390">
    <w:name w:val="Body text (39)"/>
    <w:basedOn w:val="BodytextExact"/>
    <w:rsid w:val="00B978DF"/>
  </w:style>
  <w:style w:type="character" w:customStyle="1" w:styleId="Bodytext159Exact">
    <w:name w:val="Body text (159) Exact"/>
    <w:basedOn w:val="DefaultParagraphFont"/>
    <w:rsid w:val="00B978DF"/>
  </w:style>
  <w:style w:type="character" w:customStyle="1" w:styleId="Bodytext60Spacing0pt">
    <w:name w:val="Body text (60) + Spacing 0 pt"/>
    <w:basedOn w:val="DefaultParagraphFont"/>
    <w:rsid w:val="00B978DF"/>
  </w:style>
  <w:style w:type="character" w:customStyle="1" w:styleId="Bodytext3Spacing-1pt">
    <w:name w:val="Body text (3) + Spacing -1 pt"/>
    <w:basedOn w:val="Bodytext3Spacing0ptExact"/>
    <w:rsid w:val="00B978DF"/>
  </w:style>
  <w:style w:type="character" w:customStyle="1" w:styleId="Bodytext3TimesNewRoman">
    <w:name w:val="Body text (3) + Times New Roman"/>
    <w:aliases w:val="11.5 pt"/>
    <w:basedOn w:val="Bodytext3Spacing0ptExact"/>
    <w:rsid w:val="00B978DF"/>
  </w:style>
  <w:style w:type="character" w:customStyle="1" w:styleId="Bodytext2NotBold">
    <w:name w:val="Body text (2) + Not Bold"/>
    <w:basedOn w:val="Bodytext32"/>
    <w:rsid w:val="00B978DF"/>
  </w:style>
  <w:style w:type="character" w:customStyle="1" w:styleId="BodytextExact">
    <w:name w:val="Body text Exact"/>
    <w:basedOn w:val="DefaultParagraphFont"/>
    <w:rsid w:val="00B978DF"/>
  </w:style>
  <w:style w:type="character" w:customStyle="1" w:styleId="Heading13Italic">
    <w:name w:val="Heading #13 + Italic"/>
    <w:basedOn w:val="DefaultParagraphFont"/>
    <w:rsid w:val="00B978DF"/>
  </w:style>
  <w:style w:type="character" w:customStyle="1" w:styleId="Heading92Spacing2pt">
    <w:name w:val="Heading #9 (2) + Spacing 2 pt"/>
    <w:basedOn w:val="DefaultParagraphFont"/>
    <w:rsid w:val="00B978DF"/>
  </w:style>
  <w:style w:type="character" w:customStyle="1" w:styleId="Bodytext38Spacing0pt">
    <w:name w:val="Body text (38) + Spacing 0 pt"/>
    <w:basedOn w:val="DefaultParagraphFont"/>
    <w:rsid w:val="00B978DF"/>
  </w:style>
  <w:style w:type="character" w:customStyle="1" w:styleId="Bodytext42Spacing-1pt">
    <w:name w:val="Body text (42) + Spacing -1 pt"/>
    <w:basedOn w:val="DefaultParagraphFont"/>
    <w:rsid w:val="00B978DF"/>
  </w:style>
  <w:style w:type="character" w:customStyle="1" w:styleId="Bodytext35">
    <w:name w:val="Body text (35)_"/>
    <w:basedOn w:val="DefaultParagraphFont"/>
    <w:rsid w:val="00B978DF"/>
  </w:style>
  <w:style w:type="character" w:customStyle="1" w:styleId="Picturecaption19">
    <w:name w:val="Picture caption (19)_"/>
    <w:basedOn w:val="DefaultParagraphFont"/>
    <w:rsid w:val="00B978DF"/>
  </w:style>
  <w:style w:type="character" w:customStyle="1" w:styleId="Picturecaption9Exact">
    <w:name w:val="Picture caption (9) Exact"/>
    <w:basedOn w:val="DefaultParagraphFont"/>
    <w:rsid w:val="00B978DF"/>
  </w:style>
  <w:style w:type="character" w:customStyle="1" w:styleId="Bodytext87">
    <w:name w:val="Body text (87)_"/>
    <w:basedOn w:val="DefaultParagraphFont"/>
    <w:rsid w:val="00B978DF"/>
  </w:style>
  <w:style w:type="character" w:customStyle="1" w:styleId="Bodytext6">
    <w:name w:val="Body text (6)_"/>
    <w:basedOn w:val="DefaultParagraphFont"/>
    <w:rsid w:val="00B978DF"/>
  </w:style>
  <w:style w:type="character" w:customStyle="1" w:styleId="Heading142SmallCaps">
    <w:name w:val="Heading #14 (2) + Small Caps"/>
    <w:basedOn w:val="DefaultParagraphFont"/>
    <w:rsid w:val="00B978DF"/>
  </w:style>
  <w:style w:type="character" w:customStyle="1" w:styleId="Bodytext350">
    <w:name w:val="Body text (35)"/>
    <w:basedOn w:val="Picturecaption190"/>
    <w:rsid w:val="00B978DF"/>
  </w:style>
  <w:style w:type="character" w:customStyle="1" w:styleId="Picturecaption190">
    <w:name w:val="Picture caption (19)"/>
    <w:basedOn w:val="Picturecaption27Spacing0pt"/>
    <w:rsid w:val="00B978DF"/>
  </w:style>
  <w:style w:type="character" w:customStyle="1" w:styleId="Picturecaption27Spacing0pt">
    <w:name w:val="Picture caption (27) + Spacing 0 pt"/>
    <w:basedOn w:val="DefaultParagraphFont"/>
    <w:rsid w:val="00B978DF"/>
  </w:style>
  <w:style w:type="character" w:customStyle="1" w:styleId="Bodytext43Spacing0ptExact">
    <w:name w:val="Body text (43) + Spacing 0 pt Exact"/>
    <w:basedOn w:val="DefaultParagraphFont"/>
    <w:rsid w:val="00B978DF"/>
  </w:style>
  <w:style w:type="character" w:customStyle="1" w:styleId="Bodytext61">
    <w:name w:val="Body text (6)"/>
    <w:basedOn w:val="Bodytext870"/>
    <w:rsid w:val="00B978DF"/>
  </w:style>
  <w:style w:type="character" w:customStyle="1" w:styleId="Bodytext870">
    <w:name w:val="Body text (87)"/>
    <w:basedOn w:val="DefaultParagraphFont"/>
    <w:rsid w:val="00B978DF"/>
  </w:style>
  <w:style w:type="character" w:customStyle="1" w:styleId="BodytextSegoeUI">
    <w:name w:val="Body text + Segoe UI"/>
    <w:aliases w:val="21.5 pt"/>
    <w:basedOn w:val="DefaultParagraphFont"/>
    <w:rsid w:val="00B978DF"/>
  </w:style>
  <w:style w:type="character" w:customStyle="1" w:styleId="Bodytext68">
    <w:name w:val="Body text (68)_"/>
    <w:basedOn w:val="DefaultParagraphFont"/>
    <w:rsid w:val="00B978DF"/>
  </w:style>
  <w:style w:type="character" w:customStyle="1" w:styleId="Bodytext112SmallCaps">
    <w:name w:val="Body text (112) + Small Caps"/>
    <w:basedOn w:val="DefaultParagraphFont"/>
    <w:rsid w:val="00B978DF"/>
  </w:style>
  <w:style w:type="character" w:customStyle="1" w:styleId="Bodytext680">
    <w:name w:val="Body text (68)"/>
    <w:basedOn w:val="Heading162SmallCaps"/>
    <w:rsid w:val="00B978DF"/>
  </w:style>
  <w:style w:type="character" w:customStyle="1" w:styleId="Tableofcontents11">
    <w:name w:val="Table of contents (11)_"/>
    <w:basedOn w:val="DefaultParagraphFont"/>
    <w:rsid w:val="00B978DF"/>
  </w:style>
  <w:style w:type="character" w:customStyle="1" w:styleId="Tableofcontents110">
    <w:name w:val="Table of contents (11)"/>
    <w:basedOn w:val="article-quote-right"/>
    <w:rsid w:val="00B978DF"/>
  </w:style>
  <w:style w:type="character" w:customStyle="1" w:styleId="Tableofcontents15">
    <w:name w:val="Table of contents (15)_"/>
    <w:basedOn w:val="DefaultParagraphFont"/>
    <w:rsid w:val="00B978DF"/>
  </w:style>
  <w:style w:type="character" w:customStyle="1" w:styleId="Tableofcontents150">
    <w:name w:val="Table of contents (15)"/>
    <w:basedOn w:val="StyleBox12pt"/>
    <w:rsid w:val="00B978DF"/>
  </w:style>
  <w:style w:type="character" w:customStyle="1" w:styleId="Heading162SmallCaps">
    <w:name w:val="Heading #16 (2) + Small Caps"/>
    <w:basedOn w:val="DefaultParagraphFont"/>
    <w:rsid w:val="00B978DF"/>
  </w:style>
  <w:style w:type="character" w:customStyle="1" w:styleId="amp">
    <w:name w:val="amp"/>
    <w:basedOn w:val="DefaultParagraphFont"/>
    <w:rsid w:val="00B978DF"/>
  </w:style>
  <w:style w:type="character" w:customStyle="1" w:styleId="article-quote-right">
    <w:name w:val="article-quote-right"/>
    <w:basedOn w:val="DefaultParagraphFont"/>
    <w:rsid w:val="00B978DF"/>
  </w:style>
  <w:style w:type="character" w:customStyle="1" w:styleId="StyleBox12ptBold">
    <w:name w:val="Style Box + 12 pt Bold"/>
    <w:basedOn w:val="DefaultParagraphFont"/>
    <w:rsid w:val="00B978DF"/>
  </w:style>
  <w:style w:type="character" w:customStyle="1" w:styleId="StyleBox12pt">
    <w:name w:val="Style Box + 12 pt"/>
    <w:basedOn w:val="DefaultParagraphFont"/>
    <w:rsid w:val="00B978DF"/>
  </w:style>
  <w:style w:type="character" w:customStyle="1" w:styleId="commentstext0">
    <w:name w:val="commentstext"/>
    <w:rsid w:val="00B978DF"/>
  </w:style>
  <w:style w:type="character" w:customStyle="1" w:styleId="wikicreatelink">
    <w:name w:val="wikicreatelink"/>
    <w:basedOn w:val="DefaultParagraphFont"/>
    <w:rsid w:val="00B978DF"/>
  </w:style>
  <w:style w:type="character" w:customStyle="1" w:styleId="facebook-share-count">
    <w:name w:val="facebook-share-count"/>
    <w:basedOn w:val="DefaultParagraphFont"/>
    <w:rsid w:val="00B978DF"/>
  </w:style>
  <w:style w:type="character" w:customStyle="1" w:styleId="tickerwrap">
    <w:name w:val="ticker_wrap"/>
    <w:basedOn w:val="DefaultParagraphFont"/>
    <w:rsid w:val="00B978DF"/>
  </w:style>
  <w:style w:type="character" w:customStyle="1" w:styleId="smallcaps0">
    <w:name w:val="small_caps"/>
    <w:basedOn w:val="DefaultParagraphFont"/>
    <w:rsid w:val="00B978DF"/>
  </w:style>
  <w:style w:type="character" w:customStyle="1" w:styleId="StyleGaramondText1">
    <w:name w:val="Style Garamond Text 1"/>
    <w:basedOn w:val="DefaultParagraphFont"/>
    <w:rsid w:val="00B978DF"/>
  </w:style>
  <w:style w:type="character" w:customStyle="1" w:styleId="StyleGaramondText1Underline">
    <w:name w:val="Style Garamond Text 1 Underline"/>
    <w:basedOn w:val="DefaultParagraphFont"/>
    <w:rsid w:val="00B978DF"/>
  </w:style>
  <w:style w:type="character" w:customStyle="1" w:styleId="StyleBoldUnderlineBorderSinglesolidlineAuto05pt">
    <w:name w:val="Style Bold Underline Border: : (Single solid line Auto  0.5 pt ..."/>
    <w:basedOn w:val="DefaultParagraphFont"/>
    <w:rsid w:val="00B978DF"/>
  </w:style>
  <w:style w:type="character" w:customStyle="1" w:styleId="StyleStyleBoldUnderlineUnderlineIntenseEmphasisIntenseEmpha">
    <w:name w:val="Style Style Bold UnderlineUnderlineIntense EmphasisIntense Empha..."/>
    <w:basedOn w:val="DefaultParagraphFont"/>
    <w:rsid w:val="00B978DF"/>
  </w:style>
  <w:style w:type="character" w:customStyle="1" w:styleId="Style7ptBold">
    <w:name w:val="Style 7 pt Bold"/>
    <w:basedOn w:val="DefaultParagraphFont"/>
    <w:rsid w:val="00B978DF"/>
  </w:style>
  <w:style w:type="character" w:styleId="HTMLAcronym">
    <w:name w:val="HTML Acronym"/>
    <w:basedOn w:val="DefaultParagraphFont"/>
    <w:uiPriority w:val="99"/>
    <w:semiHidden/>
    <w:unhideWhenUsed/>
    <w:rsid w:val="00B978DF"/>
  </w:style>
  <w:style w:type="paragraph" w:styleId="HTMLAddress">
    <w:name w:val="HTML Address"/>
    <w:basedOn w:val="Normal"/>
    <w:link w:val="HTMLAddressChar"/>
    <w:uiPriority w:val="99"/>
    <w:unhideWhenUsed/>
    <w:rsid w:val="00B978DF"/>
    <w:rPr>
      <w:i/>
      <w:iCs/>
    </w:rPr>
  </w:style>
  <w:style w:type="character" w:customStyle="1" w:styleId="HTMLAddressChar">
    <w:name w:val="HTML Address Char"/>
    <w:basedOn w:val="DefaultParagraphFont"/>
    <w:link w:val="HTMLAddress"/>
    <w:uiPriority w:val="99"/>
    <w:rsid w:val="00B978DF"/>
    <w:rPr>
      <w:rFonts w:ascii="Calibri" w:hAnsi="Calibri" w:cs="Calibri"/>
      <w:i/>
      <w:iCs/>
      <w:sz w:val="22"/>
    </w:rPr>
  </w:style>
  <w:style w:type="paragraph" w:styleId="Index1">
    <w:name w:val="index 1"/>
    <w:basedOn w:val="Normal"/>
    <w:next w:val="Normal"/>
    <w:autoRedefine/>
    <w:unhideWhenUsed/>
    <w:rsid w:val="00B978DF"/>
    <w:pPr>
      <w:ind w:left="220" w:hanging="220"/>
    </w:pPr>
  </w:style>
  <w:style w:type="character" w:customStyle="1" w:styleId="cardunderlineChar0">
    <w:name w:val="card underline Char"/>
    <w:locked/>
    <w:rsid w:val="00B978DF"/>
  </w:style>
  <w:style w:type="paragraph" w:customStyle="1" w:styleId="cardunderline">
    <w:name w:val="card underline"/>
    <w:basedOn w:val="Normal"/>
    <w:next w:val="GAUnderline"/>
    <w:qFormat/>
    <w:rsid w:val="00B978DF"/>
  </w:style>
  <w:style w:type="paragraph" w:customStyle="1" w:styleId="Hat1">
    <w:name w:val="Hat1"/>
    <w:basedOn w:val="Normal"/>
    <w:next w:val="Normal"/>
    <w:uiPriority w:val="2"/>
    <w:qFormat/>
    <w:rsid w:val="00B978DF"/>
  </w:style>
  <w:style w:type="paragraph" w:customStyle="1" w:styleId="post-subtitle">
    <w:name w:val="post-subtitle"/>
    <w:basedOn w:val="Normal"/>
    <w:qFormat/>
    <w:rsid w:val="00B978DF"/>
  </w:style>
  <w:style w:type="paragraph" w:customStyle="1" w:styleId="para">
    <w:name w:val="para"/>
    <w:basedOn w:val="Normal"/>
    <w:next w:val="ReallySamllText"/>
    <w:qFormat/>
    <w:rsid w:val="00B978DF"/>
  </w:style>
  <w:style w:type="paragraph" w:customStyle="1" w:styleId="noindent0">
    <w:name w:val="no_indent"/>
    <w:basedOn w:val="Normal"/>
    <w:next w:val="NormalWeb3"/>
    <w:qFormat/>
    <w:rsid w:val="00B978DF"/>
  </w:style>
  <w:style w:type="paragraph" w:customStyle="1" w:styleId="tagline1">
    <w:name w:val="tagline"/>
    <w:basedOn w:val="Normal"/>
    <w:next w:val="cardCharCharCharCharChar"/>
    <w:qFormat/>
    <w:rsid w:val="00B978DF"/>
  </w:style>
  <w:style w:type="paragraph" w:customStyle="1" w:styleId="Block1">
    <w:name w:val="Block1"/>
    <w:basedOn w:val="Normal"/>
    <w:next w:val="Normal"/>
    <w:uiPriority w:val="3"/>
    <w:qFormat/>
    <w:rsid w:val="00B978DF"/>
  </w:style>
  <w:style w:type="paragraph" w:customStyle="1" w:styleId="TOCHeading1">
    <w:name w:val="TOC Heading1"/>
    <w:basedOn w:val="Heading1"/>
    <w:next w:val="Normal"/>
    <w:uiPriority w:val="39"/>
    <w:qFormat/>
    <w:rsid w:val="00B978DF"/>
    <w:rPr>
      <w:bCs w:val="0"/>
      <w:caps/>
    </w:rPr>
  </w:style>
  <w:style w:type="paragraph" w:customStyle="1" w:styleId="NoteLevel11">
    <w:name w:val="Note Level 11"/>
    <w:basedOn w:val="Normal"/>
    <w:next w:val="HeaderFooter"/>
    <w:uiPriority w:val="99"/>
    <w:qFormat/>
    <w:rsid w:val="00B978DF"/>
  </w:style>
  <w:style w:type="character" w:customStyle="1" w:styleId="ReallySamllTextChar">
    <w:name w:val="ReallySamllText Char"/>
    <w:locked/>
    <w:rsid w:val="00B978DF"/>
  </w:style>
  <w:style w:type="paragraph" w:customStyle="1" w:styleId="ReallySamllText">
    <w:name w:val="ReallySamllText"/>
    <w:basedOn w:val="Normal"/>
    <w:next w:val="CardTextUnderlined"/>
    <w:autoRedefine/>
    <w:qFormat/>
    <w:rsid w:val="00B978DF"/>
  </w:style>
  <w:style w:type="paragraph" w:customStyle="1" w:styleId="NormalWeb3">
    <w:name w:val="Normal (Web)3"/>
    <w:basedOn w:val="Normal"/>
    <w:next w:val="CardTagCharChar"/>
    <w:qFormat/>
    <w:rsid w:val="00B978DF"/>
  </w:style>
  <w:style w:type="paragraph" w:customStyle="1" w:styleId="cardCharCharCharCharChar">
    <w:name w:val="card Char Char Char Char Char"/>
    <w:basedOn w:val="Normal"/>
    <w:next w:val="fixed"/>
    <w:qFormat/>
    <w:rsid w:val="00B978DF"/>
  </w:style>
  <w:style w:type="paragraph" w:customStyle="1" w:styleId="TagCiteChar4">
    <w:name w:val="Tag / Cite Char"/>
    <w:basedOn w:val="Normal"/>
    <w:next w:val="textonormal"/>
    <w:qFormat/>
    <w:rsid w:val="00B978DF"/>
  </w:style>
  <w:style w:type="paragraph" w:customStyle="1" w:styleId="PageNumber2">
    <w:name w:val="Page Number2"/>
    <w:basedOn w:val="Normal"/>
    <w:next w:val="Normal"/>
    <w:qFormat/>
    <w:rsid w:val="00B978DF"/>
  </w:style>
  <w:style w:type="paragraph" w:customStyle="1" w:styleId="HeaderFooter">
    <w:name w:val="Header &amp; Footer"/>
    <w:next w:val="ExecutiveSummarytext"/>
    <w:qFormat/>
    <w:rsid w:val="00B978DF"/>
    <w:pPr>
      <w:spacing w:after="200" w:line="276" w:lineRule="auto"/>
    </w:pPr>
    <w:rPr>
      <w:rFonts w:eastAsiaTheme="minorHAnsi"/>
      <w:sz w:val="22"/>
      <w:szCs w:val="22"/>
    </w:rPr>
  </w:style>
  <w:style w:type="paragraph" w:customStyle="1" w:styleId="CardTextSmall0">
    <w:name w:val="Card Text Small"/>
    <w:basedOn w:val="Normal"/>
    <w:qFormat/>
    <w:rsid w:val="00B978DF"/>
  </w:style>
  <w:style w:type="paragraph" w:customStyle="1" w:styleId="CardTextUnderlined">
    <w:name w:val="Card Text Underlined"/>
    <w:basedOn w:val="Normal"/>
    <w:next w:val="NormalUnderline"/>
    <w:qFormat/>
    <w:rsid w:val="00B978DF"/>
  </w:style>
  <w:style w:type="paragraph" w:customStyle="1" w:styleId="HeaderDebate">
    <w:name w:val="Header Debate"/>
    <w:basedOn w:val="Normal"/>
    <w:next w:val="byline1"/>
    <w:qFormat/>
    <w:rsid w:val="00B978DF"/>
  </w:style>
  <w:style w:type="paragraph" w:customStyle="1" w:styleId="NormalWeb1">
    <w:name w:val="Normal (Web)1"/>
    <w:basedOn w:val="Normal"/>
    <w:next w:val="PlaceholderText1"/>
    <w:qFormat/>
    <w:rsid w:val="00B978DF"/>
  </w:style>
  <w:style w:type="paragraph" w:customStyle="1" w:styleId="CardTagCharChar">
    <w:name w:val="Card Tag Char Char"/>
    <w:basedOn w:val="Normal"/>
    <w:next w:val="NoteLevel31"/>
    <w:qFormat/>
    <w:rsid w:val="00B978DF"/>
  </w:style>
  <w:style w:type="paragraph" w:customStyle="1" w:styleId="fixed">
    <w:name w:val="fixed"/>
    <w:basedOn w:val="Normal"/>
    <w:next w:val="NoteLevel41"/>
    <w:qFormat/>
    <w:rsid w:val="00B978DF"/>
  </w:style>
  <w:style w:type="paragraph" w:customStyle="1" w:styleId="textonormal">
    <w:name w:val="textonormal"/>
    <w:basedOn w:val="Normal"/>
    <w:next w:val="NoteLevel51"/>
    <w:qFormat/>
    <w:rsid w:val="00B978DF"/>
  </w:style>
  <w:style w:type="paragraph" w:customStyle="1" w:styleId="ExecutiveSummarytext">
    <w:name w:val="Executive Summary text"/>
    <w:basedOn w:val="Normal"/>
    <w:next w:val="Normal"/>
    <w:qFormat/>
    <w:rsid w:val="00B978DF"/>
  </w:style>
  <w:style w:type="character" w:customStyle="1" w:styleId="NormalUnderlineChar1">
    <w:name w:val="Normal Underline Char1"/>
    <w:locked/>
    <w:rsid w:val="00B978DF"/>
  </w:style>
  <w:style w:type="paragraph" w:customStyle="1" w:styleId="byline1">
    <w:name w:val="byline1"/>
    <w:basedOn w:val="Normal"/>
    <w:qFormat/>
    <w:rsid w:val="00B978DF"/>
  </w:style>
  <w:style w:type="paragraph" w:customStyle="1" w:styleId="PlaceholderText1">
    <w:name w:val="Placeholder Text1"/>
    <w:basedOn w:val="Normal"/>
    <w:next w:val="ImportantText"/>
    <w:qFormat/>
    <w:rsid w:val="00B978DF"/>
  </w:style>
  <w:style w:type="paragraph" w:customStyle="1" w:styleId="NoteLevel31">
    <w:name w:val="Note Level 31"/>
    <w:basedOn w:val="Normal"/>
    <w:qFormat/>
    <w:rsid w:val="00B978DF"/>
  </w:style>
  <w:style w:type="paragraph" w:customStyle="1" w:styleId="NoteLevel41">
    <w:name w:val="Note Level 41"/>
    <w:basedOn w:val="Normal"/>
    <w:next w:val="StyleBodyText11ptBlackUnderline"/>
    <w:qFormat/>
    <w:rsid w:val="00B978DF"/>
  </w:style>
  <w:style w:type="paragraph" w:customStyle="1" w:styleId="NoteLevel51">
    <w:name w:val="Note Level 51"/>
    <w:basedOn w:val="Normal"/>
    <w:qFormat/>
    <w:rsid w:val="00B978DF"/>
  </w:style>
  <w:style w:type="paragraph" w:customStyle="1" w:styleId="NoteLevel61">
    <w:name w:val="Note Level 61"/>
    <w:basedOn w:val="Normal"/>
    <w:next w:val="StyleBodyText11ptBoldBlack"/>
    <w:qFormat/>
    <w:rsid w:val="00B978DF"/>
  </w:style>
  <w:style w:type="paragraph" w:customStyle="1" w:styleId="NoteLevel71">
    <w:name w:val="Note Level 71"/>
    <w:basedOn w:val="Normal"/>
    <w:qFormat/>
    <w:rsid w:val="00B978DF"/>
  </w:style>
  <w:style w:type="paragraph" w:customStyle="1" w:styleId="NoteLevel81">
    <w:name w:val="Note Level 81"/>
    <w:basedOn w:val="Normal"/>
    <w:next w:val="StyletinyBold"/>
    <w:qFormat/>
    <w:rsid w:val="00B978DF"/>
  </w:style>
  <w:style w:type="paragraph" w:customStyle="1" w:styleId="NoteLevel91">
    <w:name w:val="Note Level 91"/>
    <w:basedOn w:val="Normal"/>
    <w:qFormat/>
    <w:rsid w:val="00B978DF"/>
  </w:style>
  <w:style w:type="character" w:customStyle="1" w:styleId="ImportantTextChar">
    <w:name w:val="Important Text Char"/>
    <w:locked/>
    <w:rsid w:val="00B978DF"/>
  </w:style>
  <w:style w:type="paragraph" w:customStyle="1" w:styleId="ImportantText">
    <w:name w:val="Important Text"/>
    <w:basedOn w:val="Normal"/>
    <w:next w:val="Normal"/>
    <w:qFormat/>
    <w:rsid w:val="00B978DF"/>
  </w:style>
  <w:style w:type="character" w:customStyle="1" w:styleId="StyleBodyText11ptBlackUnderlineChar">
    <w:name w:val="Style Body Text + 11 pt Black Underline Char"/>
    <w:locked/>
    <w:rsid w:val="00B978DF"/>
  </w:style>
  <w:style w:type="paragraph" w:customStyle="1" w:styleId="StyleBodyText11ptBlackUnderline">
    <w:name w:val="Style Body Text + 11 pt Black Underline"/>
    <w:basedOn w:val="Normal"/>
    <w:next w:val="ListContents"/>
    <w:qFormat/>
    <w:rsid w:val="00B978DF"/>
  </w:style>
  <w:style w:type="character" w:customStyle="1" w:styleId="StyleBodyText11ptBoldBlackChar">
    <w:name w:val="Style Body Text + 11 pt Bold Black Char"/>
    <w:locked/>
    <w:rsid w:val="00B978DF"/>
  </w:style>
  <w:style w:type="paragraph" w:customStyle="1" w:styleId="StyleBodyText11ptBoldBlack">
    <w:name w:val="Style Body Text + 11 pt Bold Black"/>
    <w:basedOn w:val="Normal"/>
    <w:next w:val="StyleListContents11ptCustomColorRGB353132Underline"/>
    <w:qFormat/>
    <w:rsid w:val="00B978DF"/>
  </w:style>
  <w:style w:type="character" w:customStyle="1" w:styleId="StyletinyBoldChar">
    <w:name w:val="Style tiny + Bold Char"/>
    <w:locked/>
    <w:rsid w:val="00B978DF"/>
  </w:style>
  <w:style w:type="paragraph" w:customStyle="1" w:styleId="StyletinyBold">
    <w:name w:val="Style tiny + Bold"/>
    <w:basedOn w:val="TagF3"/>
    <w:qFormat/>
    <w:rsid w:val="00B978DF"/>
  </w:style>
  <w:style w:type="character" w:customStyle="1" w:styleId="Heading5SizeDownChar">
    <w:name w:val="Heading 5 Size Down Char"/>
    <w:locked/>
    <w:rsid w:val="00B978DF"/>
  </w:style>
  <w:style w:type="character" w:customStyle="1" w:styleId="Normal2BoldChar">
    <w:name w:val="Normal2 + Bold Char"/>
    <w:locked/>
    <w:rsid w:val="00B978DF"/>
  </w:style>
  <w:style w:type="paragraph" w:customStyle="1" w:styleId="Normal2Bold">
    <w:name w:val="Normal2 + Bold"/>
    <w:basedOn w:val="Normal"/>
    <w:next w:val="Unimportant"/>
    <w:qFormat/>
    <w:rsid w:val="00B978DF"/>
  </w:style>
  <w:style w:type="character" w:customStyle="1" w:styleId="ListContentsChar">
    <w:name w:val="List Contents Char"/>
    <w:locked/>
    <w:rsid w:val="00B978DF"/>
  </w:style>
  <w:style w:type="paragraph" w:customStyle="1" w:styleId="ListContents">
    <w:name w:val="List Contents"/>
    <w:basedOn w:val="Normal"/>
    <w:next w:val="Ununderlined"/>
    <w:qFormat/>
    <w:rsid w:val="00B978DF"/>
  </w:style>
  <w:style w:type="character" w:customStyle="1" w:styleId="StyleListContents11ptCustomColorRGB353132UnderlineChar">
    <w:name w:val="Style List Contents + 11 pt Custom Color(RGB(353132)) Underline Char"/>
    <w:locked/>
    <w:rsid w:val="00B978DF"/>
  </w:style>
  <w:style w:type="paragraph" w:customStyle="1" w:styleId="StyleListContents11ptCustomColorRGB353132Underline">
    <w:name w:val="Style List Contents + 11 pt Custom Color(RGB(353132)) Underline"/>
    <w:basedOn w:val="Ununderlined"/>
    <w:qFormat/>
    <w:rsid w:val="00B978DF"/>
    <w:pPr>
      <w:jc w:val="left"/>
    </w:pPr>
    <w:rPr>
      <w:rFonts w:eastAsiaTheme="minorHAnsi"/>
      <w:sz w:val="20"/>
    </w:rPr>
  </w:style>
  <w:style w:type="character" w:customStyle="1" w:styleId="StyleCards12ptThickunderlineChar2">
    <w:name w:val="Style Cards + 12 pt Thick underline Char2"/>
    <w:locked/>
    <w:rsid w:val="00B978DF"/>
  </w:style>
  <w:style w:type="paragraph" w:customStyle="1" w:styleId="StyleCards12ptThickunderline">
    <w:name w:val="Style Cards + 12 pt Thick underline"/>
    <w:basedOn w:val="Normal"/>
    <w:qFormat/>
    <w:rsid w:val="00B978DF"/>
  </w:style>
  <w:style w:type="character" w:customStyle="1" w:styleId="UnimportantCharChar">
    <w:name w:val="Unimportant Char Char"/>
    <w:locked/>
    <w:rsid w:val="00B978DF"/>
  </w:style>
  <w:style w:type="paragraph" w:customStyle="1" w:styleId="Unimportant">
    <w:name w:val="Unimportant"/>
    <w:basedOn w:val="Normal"/>
    <w:next w:val="DebateCite"/>
    <w:qFormat/>
    <w:rsid w:val="00B978DF"/>
  </w:style>
  <w:style w:type="paragraph" w:customStyle="1" w:styleId="StyleHeading1Justified">
    <w:name w:val="Style Heading 1 + Justified"/>
    <w:basedOn w:val="Normal"/>
    <w:next w:val="Normal"/>
    <w:qFormat/>
    <w:rsid w:val="00B978DF"/>
  </w:style>
  <w:style w:type="paragraph" w:customStyle="1" w:styleId="textunderline0">
    <w:name w:val="text underline"/>
    <w:basedOn w:val="Normal"/>
    <w:next w:val="Heading4Cite"/>
    <w:autoRedefine/>
    <w:qFormat/>
    <w:rsid w:val="00B978DF"/>
  </w:style>
  <w:style w:type="character" w:customStyle="1" w:styleId="DebateTagChar">
    <w:name w:val="Debate Tag Char"/>
    <w:locked/>
    <w:rsid w:val="00B978DF"/>
  </w:style>
  <w:style w:type="paragraph" w:customStyle="1" w:styleId="DebateTag">
    <w:name w:val="Debate Tag"/>
    <w:basedOn w:val="Normal"/>
    <w:autoRedefine/>
    <w:qFormat/>
    <w:rsid w:val="00B978DF"/>
  </w:style>
  <w:style w:type="paragraph" w:customStyle="1" w:styleId="DebateCite">
    <w:name w:val="Debate Cite"/>
    <w:basedOn w:val="Normal"/>
    <w:next w:val="Normaltag"/>
    <w:autoRedefine/>
    <w:qFormat/>
    <w:rsid w:val="00B978DF"/>
  </w:style>
  <w:style w:type="paragraph" w:customStyle="1" w:styleId="PreformattedText">
    <w:name w:val="Preformatted Text"/>
    <w:basedOn w:val="Normal"/>
    <w:next w:val="Cardnon-underlined"/>
    <w:qFormat/>
    <w:rsid w:val="00B978DF"/>
  </w:style>
  <w:style w:type="paragraph" w:customStyle="1" w:styleId="MaggieTag">
    <w:name w:val="MaggieTag"/>
    <w:basedOn w:val="Heading2"/>
    <w:next w:val="BlockTitle4"/>
    <w:qFormat/>
    <w:rsid w:val="00B978DF"/>
    <w:rPr>
      <w:bCs w:val="0"/>
      <w:caps/>
    </w:rPr>
  </w:style>
  <w:style w:type="paragraph" w:customStyle="1" w:styleId="4">
    <w:name w:val="4"/>
    <w:basedOn w:val="Normal"/>
    <w:next w:val="DottedUnderline1"/>
    <w:qFormat/>
    <w:rsid w:val="00B978DF"/>
  </w:style>
  <w:style w:type="paragraph" w:customStyle="1" w:styleId="BlockTitle4">
    <w:name w:val="%Block Title"/>
    <w:basedOn w:val="Heading1"/>
    <w:next w:val="PageNumber4"/>
    <w:qFormat/>
    <w:rsid w:val="00B978DF"/>
    <w:rPr>
      <w:bCs w:val="0"/>
      <w:caps/>
    </w:rPr>
  </w:style>
  <w:style w:type="paragraph" w:customStyle="1" w:styleId="HiddenBlockHeader">
    <w:name w:val="Hidden Block Header"/>
    <w:basedOn w:val="Normal"/>
    <w:next w:val="Cardtext4"/>
    <w:link w:val="HiddenBlockHeaderChar"/>
    <w:qFormat/>
    <w:rsid w:val="00B978DF"/>
  </w:style>
  <w:style w:type="paragraph" w:customStyle="1" w:styleId="ThickUnderline">
    <w:name w:val="ThickUnderline"/>
    <w:qFormat/>
    <w:rsid w:val="00B978DF"/>
    <w:pPr>
      <w:spacing w:after="200" w:line="276" w:lineRule="auto"/>
    </w:pPr>
    <w:rPr>
      <w:rFonts w:eastAsiaTheme="minorHAnsi"/>
      <w:sz w:val="22"/>
      <w:szCs w:val="22"/>
    </w:rPr>
  </w:style>
  <w:style w:type="paragraph" w:customStyle="1" w:styleId="DottedUnderline1">
    <w:name w:val="DottedUnderline"/>
    <w:basedOn w:val="Normal"/>
    <w:qFormat/>
    <w:rsid w:val="00B978DF"/>
  </w:style>
  <w:style w:type="character" w:customStyle="1" w:styleId="Card-UnderlineChar">
    <w:name w:val="Card-Underline Char"/>
    <w:locked/>
    <w:rsid w:val="00B978DF"/>
  </w:style>
  <w:style w:type="paragraph" w:customStyle="1" w:styleId="Card-Underline0">
    <w:name w:val="Card-Underline"/>
    <w:basedOn w:val="Normal"/>
    <w:next w:val="read"/>
    <w:qFormat/>
    <w:rsid w:val="00B978DF"/>
  </w:style>
  <w:style w:type="paragraph" w:customStyle="1" w:styleId="PageNumber3">
    <w:name w:val="Page Number3"/>
    <w:basedOn w:val="Normal"/>
    <w:next w:val="Normal"/>
    <w:qFormat/>
    <w:rsid w:val="00B978DF"/>
  </w:style>
  <w:style w:type="paragraph" w:customStyle="1" w:styleId="PageNumber4">
    <w:name w:val="Page Number4"/>
    <w:basedOn w:val="Normal"/>
    <w:next w:val="Normal"/>
    <w:qFormat/>
    <w:rsid w:val="00B978DF"/>
  </w:style>
  <w:style w:type="paragraph" w:customStyle="1" w:styleId="PageNumber5">
    <w:name w:val="Page Number5"/>
    <w:basedOn w:val="Normal"/>
    <w:next w:val="Normal"/>
    <w:qFormat/>
    <w:rsid w:val="00B978DF"/>
  </w:style>
  <w:style w:type="paragraph" w:customStyle="1" w:styleId="smalltext1">
    <w:name w:val="small text1"/>
    <w:basedOn w:val="Normal"/>
    <w:next w:val="Normal"/>
    <w:uiPriority w:val="4"/>
    <w:qFormat/>
    <w:rsid w:val="00B978DF"/>
  </w:style>
  <w:style w:type="character" w:customStyle="1" w:styleId="CircleChar">
    <w:name w:val="Circle Char"/>
    <w:locked/>
    <w:rsid w:val="00B978DF"/>
  </w:style>
  <w:style w:type="paragraph" w:customStyle="1" w:styleId="PageNumber6">
    <w:name w:val="Page Number6"/>
    <w:basedOn w:val="Normal"/>
    <w:next w:val="Normal"/>
    <w:qFormat/>
    <w:rsid w:val="00B978DF"/>
  </w:style>
  <w:style w:type="paragraph" w:customStyle="1" w:styleId="lastupdated">
    <w:name w:val="lastupdated"/>
    <w:basedOn w:val="Normal"/>
    <w:qFormat/>
    <w:rsid w:val="00B978DF"/>
  </w:style>
  <w:style w:type="paragraph" w:customStyle="1" w:styleId="hn-byline">
    <w:name w:val="hn-byline"/>
    <w:basedOn w:val="Normal"/>
    <w:next w:val="bodyintro"/>
    <w:qFormat/>
    <w:rsid w:val="00B978DF"/>
  </w:style>
  <w:style w:type="paragraph" w:customStyle="1" w:styleId="articleinfo">
    <w:name w:val="articleinfo"/>
    <w:basedOn w:val="Normal"/>
    <w:next w:val="indent"/>
    <w:qFormat/>
    <w:rsid w:val="00B978DF"/>
  </w:style>
  <w:style w:type="character" w:customStyle="1" w:styleId="StyleStyle16ptChar">
    <w:name w:val="Style Style1 + 6 pt Char"/>
    <w:locked/>
    <w:rsid w:val="00B978DF"/>
  </w:style>
  <w:style w:type="paragraph" w:customStyle="1" w:styleId="StyleStyle16pt">
    <w:name w:val="Style Style1 + 6 pt"/>
    <w:basedOn w:val="Normal"/>
    <w:qFormat/>
    <w:rsid w:val="00B978DF"/>
  </w:style>
  <w:style w:type="paragraph" w:customStyle="1" w:styleId="PageNumber7">
    <w:name w:val="Page Number7"/>
    <w:basedOn w:val="Normal"/>
    <w:next w:val="Normal"/>
    <w:qFormat/>
    <w:rsid w:val="00B978DF"/>
  </w:style>
  <w:style w:type="paragraph" w:customStyle="1" w:styleId="OmniPage4">
    <w:name w:val="OmniPage #4"/>
    <w:basedOn w:val="Normal"/>
    <w:qFormat/>
    <w:rsid w:val="00B978DF"/>
  </w:style>
  <w:style w:type="paragraph" w:customStyle="1" w:styleId="OmniPage10">
    <w:name w:val="OmniPage #10"/>
    <w:basedOn w:val="Normal"/>
    <w:qFormat/>
    <w:rsid w:val="00B978DF"/>
  </w:style>
  <w:style w:type="paragraph" w:customStyle="1" w:styleId="PageNumber8">
    <w:name w:val="Page Number8"/>
    <w:basedOn w:val="Normal"/>
    <w:next w:val="Normal"/>
    <w:qFormat/>
    <w:rsid w:val="00B978DF"/>
  </w:style>
  <w:style w:type="paragraph" w:customStyle="1" w:styleId="bodyintro">
    <w:name w:val="bodyintro"/>
    <w:basedOn w:val="Normal"/>
    <w:uiPriority w:val="99"/>
    <w:qFormat/>
    <w:rsid w:val="00B978DF"/>
  </w:style>
  <w:style w:type="paragraph" w:customStyle="1" w:styleId="indent">
    <w:name w:val="indent"/>
    <w:basedOn w:val="Normal"/>
    <w:uiPriority w:val="99"/>
    <w:qFormat/>
    <w:rsid w:val="00B978DF"/>
  </w:style>
  <w:style w:type="paragraph" w:customStyle="1" w:styleId="center">
    <w:name w:val="center"/>
    <w:basedOn w:val="Normal"/>
    <w:uiPriority w:val="99"/>
    <w:qFormat/>
    <w:rsid w:val="00B978DF"/>
  </w:style>
  <w:style w:type="character" w:customStyle="1" w:styleId="Style8ptChar">
    <w:name w:val="Style 8 pt Char"/>
    <w:rsid w:val="00B978DF"/>
  </w:style>
  <w:style w:type="character" w:customStyle="1" w:styleId="message-item">
    <w:name w:val="message-item"/>
    <w:rsid w:val="00B978DF"/>
  </w:style>
  <w:style w:type="character" w:customStyle="1" w:styleId="datestamp">
    <w:name w:val="datestamp"/>
    <w:rsid w:val="00B978DF"/>
  </w:style>
  <w:style w:type="character" w:customStyle="1" w:styleId="i">
    <w:name w:val="i"/>
    <w:rsid w:val="00B978DF"/>
  </w:style>
  <w:style w:type="character" w:customStyle="1" w:styleId="forenames">
    <w:name w:val="forenames"/>
    <w:rsid w:val="00B978DF"/>
  </w:style>
  <w:style w:type="character" w:customStyle="1" w:styleId="surname">
    <w:name w:val="surname"/>
    <w:rsid w:val="00B978DF"/>
  </w:style>
  <w:style w:type="character" w:customStyle="1" w:styleId="medium-font">
    <w:name w:val="medium-font"/>
    <w:rsid w:val="00B978DF"/>
  </w:style>
  <w:style w:type="character" w:customStyle="1" w:styleId="title-link-wrapper">
    <w:name w:val="title-link-wrapper"/>
    <w:rsid w:val="00B978DF"/>
  </w:style>
  <w:style w:type="character" w:customStyle="1" w:styleId="refpreview">
    <w:name w:val="refpreview"/>
    <w:rsid w:val="00B978DF"/>
  </w:style>
  <w:style w:type="character" w:customStyle="1" w:styleId="loose1">
    <w:name w:val="loose1"/>
    <w:rsid w:val="00B978DF"/>
  </w:style>
  <w:style w:type="character" w:customStyle="1" w:styleId="email">
    <w:name w:val="email"/>
    <w:rsid w:val="00B978DF"/>
  </w:style>
  <w:style w:type="character" w:customStyle="1" w:styleId="gsa">
    <w:name w:val="gs_a"/>
    <w:rsid w:val="00B978DF"/>
  </w:style>
  <w:style w:type="character" w:customStyle="1" w:styleId="mainarttitle">
    <w:name w:val="mainarttitle"/>
    <w:rsid w:val="00B978DF"/>
  </w:style>
  <w:style w:type="character" w:customStyle="1" w:styleId="mainartauthor">
    <w:name w:val="mainartauthor"/>
    <w:rsid w:val="00B978DF"/>
  </w:style>
  <w:style w:type="character" w:customStyle="1" w:styleId="mainartdate">
    <w:name w:val="mainartdate"/>
    <w:rsid w:val="00B978DF"/>
  </w:style>
  <w:style w:type="character" w:customStyle="1" w:styleId="gsggs">
    <w:name w:val="gs_ggs"/>
    <w:rsid w:val="00B978DF"/>
  </w:style>
  <w:style w:type="character" w:customStyle="1" w:styleId="ahead">
    <w:name w:val="a_head"/>
    <w:rsid w:val="00B978DF"/>
  </w:style>
  <w:style w:type="character" w:customStyle="1" w:styleId="footnote">
    <w:name w:val="footnote"/>
    <w:rsid w:val="00B978DF"/>
  </w:style>
  <w:style w:type="character" w:customStyle="1" w:styleId="docbody">
    <w:name w:val="docbody"/>
    <w:rsid w:val="00B978DF"/>
  </w:style>
  <w:style w:type="character" w:customStyle="1" w:styleId="superscript">
    <w:name w:val="superscript"/>
    <w:rsid w:val="00B978DF"/>
  </w:style>
  <w:style w:type="character" w:customStyle="1" w:styleId="bwxsm">
    <w:name w:val="b w xsm"/>
    <w:rsid w:val="00B978DF"/>
  </w:style>
  <w:style w:type="character" w:customStyle="1" w:styleId="fstd">
    <w:name w:val="f std"/>
    <w:rsid w:val="00B978DF"/>
  </w:style>
  <w:style w:type="character" w:customStyle="1" w:styleId="gl">
    <w:name w:val="gl"/>
    <w:rsid w:val="00B978DF"/>
  </w:style>
  <w:style w:type="character" w:customStyle="1" w:styleId="bio1">
    <w:name w:val="bio1"/>
    <w:rsid w:val="00B978DF"/>
  </w:style>
  <w:style w:type="character" w:customStyle="1" w:styleId="cardCharCharCharCharCharChar">
    <w:name w:val="card Char Char Char Char Char Char"/>
    <w:rsid w:val="00B978DF"/>
  </w:style>
  <w:style w:type="character" w:customStyle="1" w:styleId="Style24ptBoldUnderlineCenteredCharChar">
    <w:name w:val="Style 24 pt Bold Underline Centered Char Char"/>
    <w:rsid w:val="00B978DF"/>
  </w:style>
  <w:style w:type="character" w:customStyle="1" w:styleId="TagCiteCharChar0">
    <w:name w:val="Tag / Cite Char Char"/>
    <w:rsid w:val="00B978DF"/>
  </w:style>
  <w:style w:type="character" w:customStyle="1" w:styleId="CardTextUnderlinedCharChar">
    <w:name w:val="Card Text Underlined Char Char"/>
    <w:rsid w:val="00B978DF"/>
  </w:style>
  <w:style w:type="character" w:customStyle="1" w:styleId="CardTagCharCharChar">
    <w:name w:val="Card Tag Char Char Char"/>
    <w:rsid w:val="00B978DF"/>
  </w:style>
  <w:style w:type="character" w:customStyle="1" w:styleId="mainbody">
    <w:name w:val="mainbody"/>
    <w:basedOn w:val="DefaultParagraphFont"/>
    <w:rsid w:val="00B978DF"/>
  </w:style>
  <w:style w:type="character" w:customStyle="1" w:styleId="UnderlineStyleChar2">
    <w:name w:val="Underline Style Char2"/>
    <w:rsid w:val="00B978DF"/>
  </w:style>
  <w:style w:type="character" w:customStyle="1" w:styleId="t13">
    <w:name w:val="t13"/>
    <w:basedOn w:val="DefaultParagraphFont"/>
    <w:rsid w:val="00B978DF"/>
  </w:style>
  <w:style w:type="character" w:customStyle="1" w:styleId="SmallFont7pt">
    <w:name w:val="Small Font (7 pt)"/>
    <w:qFormat/>
    <w:rsid w:val="00B978DF"/>
  </w:style>
  <w:style w:type="character" w:customStyle="1" w:styleId="CharChar17">
    <w:name w:val="Char Char17"/>
    <w:locked/>
    <w:rsid w:val="00B978DF"/>
  </w:style>
  <w:style w:type="character" w:customStyle="1" w:styleId="ilspan">
    <w:name w:val="il_span"/>
    <w:basedOn w:val="DefaultParagraphFont"/>
    <w:rsid w:val="00B978DF"/>
  </w:style>
  <w:style w:type="character" w:customStyle="1" w:styleId="leftidx1">
    <w:name w:val="leftidx1"/>
    <w:rsid w:val="00B978DF"/>
  </w:style>
  <w:style w:type="character" w:customStyle="1" w:styleId="blue1">
    <w:name w:val="blue1"/>
    <w:rsid w:val="00B978DF"/>
  </w:style>
  <w:style w:type="character" w:customStyle="1" w:styleId="author-link1">
    <w:name w:val="author-link1"/>
    <w:rsid w:val="00B978DF"/>
  </w:style>
  <w:style w:type="character" w:customStyle="1" w:styleId="black1">
    <w:name w:val="black1"/>
    <w:rsid w:val="00B978DF"/>
  </w:style>
  <w:style w:type="character" w:customStyle="1" w:styleId="StyleunderlinedCharBold">
    <w:name w:val="Style underlined Char + Bold"/>
    <w:rsid w:val="00B978DF"/>
  </w:style>
  <w:style w:type="character" w:customStyle="1" w:styleId="CardUnderline0">
    <w:name w:val="Card Underline"/>
    <w:rsid w:val="00B978DF"/>
  </w:style>
  <w:style w:type="character" w:customStyle="1" w:styleId="lingoregion">
    <w:name w:val="lingo_region"/>
    <w:basedOn w:val="DefaultParagraphFont"/>
    <w:rsid w:val="00B978DF"/>
  </w:style>
  <w:style w:type="character" w:customStyle="1" w:styleId="cite3">
    <w:name w:val="%cite"/>
    <w:rsid w:val="00B978DF"/>
  </w:style>
  <w:style w:type="character" w:customStyle="1" w:styleId="Emphasis21">
    <w:name w:val="%Emphasis2"/>
    <w:rsid w:val="00B978DF"/>
  </w:style>
  <w:style w:type="character" w:customStyle="1" w:styleId="bodycontentlink">
    <w:name w:val="bodycontentlink"/>
    <w:basedOn w:val="DefaultParagraphFont"/>
    <w:rsid w:val="00B978DF"/>
  </w:style>
  <w:style w:type="character" w:customStyle="1" w:styleId="AAAcite">
    <w:name w:val="AAAcite"/>
    <w:rsid w:val="00B978DF"/>
  </w:style>
  <w:style w:type="character" w:customStyle="1" w:styleId="tmplheaderlink">
    <w:name w:val="tmplheaderlink"/>
    <w:rsid w:val="00B978DF"/>
  </w:style>
  <w:style w:type="character" w:customStyle="1" w:styleId="StyleStyleUnderlineUnderlineStyleBoldUnderlineIntenseEmphas">
    <w:name w:val="Style Style UnderlineUnderlineStyle Bold UnderlineIntense Emphas..."/>
    <w:basedOn w:val="DefaultParagraphFont"/>
    <w:rsid w:val="00B978DF"/>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978DF"/>
    <w:rPr>
      <w:b w:val="0"/>
      <w:sz w:val="24"/>
      <w:u w:val="single"/>
      <w:bdr w:val="none" w:sz="0" w:space="0" w:color="auto"/>
    </w:rPr>
  </w:style>
  <w:style w:type="character" w:customStyle="1" w:styleId="Bodytext11">
    <w:name w:val="Body text (11)"/>
    <w:rsid w:val="00B978D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978DF"/>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978DF"/>
  </w:style>
  <w:style w:type="paragraph" w:customStyle="1" w:styleId="StyleJustified">
    <w:name w:val="Style Justified"/>
    <w:basedOn w:val="Normal"/>
    <w:qFormat/>
    <w:rsid w:val="00B978DF"/>
    <w:rPr>
      <w:rFonts w:eastAsia="Times New Roman"/>
      <w:szCs w:val="20"/>
    </w:rPr>
  </w:style>
  <w:style w:type="paragraph" w:customStyle="1" w:styleId="Style5">
    <w:name w:val="Style5"/>
    <w:basedOn w:val="Normal"/>
    <w:link w:val="Style5Char"/>
    <w:uiPriority w:val="99"/>
    <w:qFormat/>
    <w:rsid w:val="00B978DF"/>
    <w:pPr>
      <w:ind w:left="432" w:right="432"/>
      <w:jc w:val="both"/>
    </w:pPr>
    <w:rPr>
      <w:rFonts w:eastAsia="Times New Roman"/>
    </w:rPr>
  </w:style>
  <w:style w:type="character" w:customStyle="1" w:styleId="Style5Char">
    <w:name w:val="Style5 Char"/>
    <w:link w:val="Style5"/>
    <w:uiPriority w:val="99"/>
    <w:rsid w:val="00B978DF"/>
    <w:rPr>
      <w:rFonts w:ascii="Calibri" w:eastAsia="Times New Roman" w:hAnsi="Calibri" w:cs="Calibri"/>
      <w:sz w:val="22"/>
    </w:rPr>
  </w:style>
  <w:style w:type="paragraph" w:customStyle="1" w:styleId="Style100">
    <w:name w:val="Style10"/>
    <w:basedOn w:val="Normal"/>
    <w:link w:val="Style10Char"/>
    <w:uiPriority w:val="99"/>
    <w:qFormat/>
    <w:rsid w:val="00B978DF"/>
    <w:pPr>
      <w:ind w:right="432"/>
    </w:pPr>
    <w:rPr>
      <w:rFonts w:eastAsia="Times New Roman"/>
      <w:b/>
      <w:sz w:val="24"/>
    </w:rPr>
  </w:style>
  <w:style w:type="character" w:customStyle="1" w:styleId="Style10Char">
    <w:name w:val="Style10 Char"/>
    <w:link w:val="Style100"/>
    <w:uiPriority w:val="99"/>
    <w:rsid w:val="00B978DF"/>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B978DF"/>
    <w:rPr>
      <w:b w:val="0"/>
      <w:bCs w:val="0"/>
      <w:sz w:val="22"/>
      <w:u w:val="single"/>
      <w:bdr w:val="none" w:sz="0" w:space="0" w:color="auto"/>
    </w:rPr>
  </w:style>
  <w:style w:type="paragraph" w:customStyle="1" w:styleId="UnderlinedEv">
    <w:name w:val="Underlined Ev"/>
    <w:basedOn w:val="Normal"/>
    <w:next w:val="Normal"/>
    <w:link w:val="UnderlinedEvChar"/>
    <w:qFormat/>
    <w:rsid w:val="00B978DF"/>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B978DF"/>
    <w:rPr>
      <w:u w:val="single"/>
      <w:bdr w:val="none" w:sz="0" w:space="0" w:color="auto"/>
    </w:rPr>
  </w:style>
  <w:style w:type="character" w:customStyle="1" w:styleId="UnderlinedEvidenceCharChar">
    <w:name w:val="Underlined Evidence Char Char"/>
    <w:rsid w:val="00B978DF"/>
    <w:rPr>
      <w:rFonts w:ascii="Verdana" w:hAnsi="Verdana" w:hint="default"/>
      <w:sz w:val="21"/>
      <w:szCs w:val="21"/>
      <w:u w:val="thick"/>
      <w:lang w:val="en-US" w:eastAsia="en-US" w:bidi="ar-SA"/>
    </w:rPr>
  </w:style>
  <w:style w:type="character" w:customStyle="1" w:styleId="role">
    <w:name w:val="role"/>
    <w:rsid w:val="00B978DF"/>
  </w:style>
  <w:style w:type="character" w:customStyle="1" w:styleId="pagination0">
    <w:name w:val="pagination"/>
    <w:basedOn w:val="DefaultParagraphFont"/>
    <w:rsid w:val="00B978DF"/>
  </w:style>
  <w:style w:type="character" w:customStyle="1" w:styleId="doi">
    <w:name w:val="doi"/>
    <w:basedOn w:val="DefaultParagraphFont"/>
    <w:rsid w:val="00B978DF"/>
  </w:style>
  <w:style w:type="character" w:customStyle="1" w:styleId="bodycontents">
    <w:name w:val="bodycontents"/>
    <w:basedOn w:val="DefaultParagraphFont"/>
    <w:rsid w:val="00B978DF"/>
  </w:style>
  <w:style w:type="character" w:customStyle="1" w:styleId="comma">
    <w:name w:val="comma"/>
    <w:basedOn w:val="DefaultParagraphFont"/>
    <w:rsid w:val="00B978DF"/>
  </w:style>
  <w:style w:type="character" w:customStyle="1" w:styleId="pad5right">
    <w:name w:val="pad5right"/>
    <w:basedOn w:val="DefaultParagraphFont"/>
    <w:rsid w:val="00B978DF"/>
  </w:style>
  <w:style w:type="character" w:customStyle="1" w:styleId="divider">
    <w:name w:val="divider"/>
    <w:basedOn w:val="DefaultParagraphFont"/>
    <w:rsid w:val="00B978DF"/>
  </w:style>
  <w:style w:type="character" w:customStyle="1" w:styleId="blogdate">
    <w:name w:val="blogdate"/>
    <w:basedOn w:val="DefaultParagraphFont"/>
    <w:rsid w:val="00B978DF"/>
  </w:style>
  <w:style w:type="character" w:customStyle="1" w:styleId="ticker">
    <w:name w:val="ticker"/>
    <w:basedOn w:val="DefaultParagraphFont"/>
    <w:rsid w:val="00B978DF"/>
  </w:style>
  <w:style w:type="character" w:customStyle="1" w:styleId="posted">
    <w:name w:val="posted"/>
    <w:basedOn w:val="DefaultParagraphFont"/>
    <w:rsid w:val="00B978DF"/>
  </w:style>
  <w:style w:type="character" w:customStyle="1" w:styleId="time">
    <w:name w:val="time"/>
    <w:basedOn w:val="DefaultParagraphFont"/>
    <w:rsid w:val="00B978DF"/>
  </w:style>
  <w:style w:type="character" w:customStyle="1" w:styleId="dot">
    <w:name w:val="dot"/>
    <w:basedOn w:val="DefaultParagraphFont"/>
    <w:rsid w:val="00B978DF"/>
  </w:style>
  <w:style w:type="character" w:customStyle="1" w:styleId="hn-date">
    <w:name w:val="hn-date"/>
    <w:basedOn w:val="DefaultParagraphFont"/>
    <w:rsid w:val="00B978DF"/>
  </w:style>
  <w:style w:type="character" w:customStyle="1" w:styleId="location">
    <w:name w:val="location"/>
    <w:basedOn w:val="DefaultParagraphFont"/>
    <w:rsid w:val="00B978DF"/>
  </w:style>
  <w:style w:type="character" w:customStyle="1" w:styleId="dropcap-letter">
    <w:name w:val="dropcap-letter"/>
    <w:basedOn w:val="DefaultParagraphFont"/>
    <w:rsid w:val="00B978DF"/>
  </w:style>
  <w:style w:type="character" w:customStyle="1" w:styleId="offscreen">
    <w:name w:val="offscreen"/>
    <w:basedOn w:val="DefaultParagraphFont"/>
    <w:rsid w:val="00B978DF"/>
  </w:style>
  <w:style w:type="character" w:customStyle="1" w:styleId="linked-in">
    <w:name w:val="linked-in"/>
    <w:basedOn w:val="DefaultParagraphFont"/>
    <w:rsid w:val="00B978DF"/>
  </w:style>
  <w:style w:type="character" w:customStyle="1" w:styleId="divs">
    <w:name w:val="divs"/>
    <w:basedOn w:val="DefaultParagraphFont"/>
    <w:rsid w:val="00B978DF"/>
  </w:style>
  <w:style w:type="character" w:customStyle="1" w:styleId="h4">
    <w:name w:val="h4"/>
    <w:rsid w:val="00B978DF"/>
  </w:style>
  <w:style w:type="character" w:customStyle="1" w:styleId="postheader">
    <w:name w:val="postheader"/>
    <w:basedOn w:val="DefaultParagraphFont"/>
    <w:rsid w:val="00B978DF"/>
  </w:style>
  <w:style w:type="numbering" w:customStyle="1" w:styleId="1ai1">
    <w:name w:val="1 / a / i1"/>
    <w:rsid w:val="00B978DF"/>
    <w:pPr>
      <w:numPr>
        <w:numId w:val="46"/>
      </w:numPr>
    </w:pPr>
  </w:style>
  <w:style w:type="numbering" w:styleId="1ai">
    <w:name w:val="Outline List 1"/>
    <w:basedOn w:val="NoList"/>
    <w:unhideWhenUsed/>
    <w:rsid w:val="00B978DF"/>
    <w:pPr>
      <w:numPr>
        <w:numId w:val="47"/>
      </w:numPr>
    </w:pPr>
  </w:style>
  <w:style w:type="paragraph" w:styleId="Index2">
    <w:name w:val="index 2"/>
    <w:basedOn w:val="Normal"/>
    <w:next w:val="Normal"/>
    <w:autoRedefine/>
    <w:rsid w:val="00B978DF"/>
    <w:pPr>
      <w:spacing w:after="200" w:line="276" w:lineRule="auto"/>
      <w:ind w:left="400" w:hanging="200"/>
    </w:pPr>
    <w:rPr>
      <w:bCs/>
    </w:rPr>
  </w:style>
  <w:style w:type="paragraph" w:styleId="Index3">
    <w:name w:val="index 3"/>
    <w:basedOn w:val="Normal"/>
    <w:next w:val="Normal"/>
    <w:autoRedefine/>
    <w:rsid w:val="00B978DF"/>
    <w:pPr>
      <w:spacing w:after="200" w:line="276" w:lineRule="auto"/>
      <w:ind w:left="600" w:hanging="200"/>
    </w:pPr>
    <w:rPr>
      <w:bCs/>
    </w:rPr>
  </w:style>
  <w:style w:type="paragraph" w:styleId="Index4">
    <w:name w:val="index 4"/>
    <w:basedOn w:val="Normal"/>
    <w:next w:val="Normal"/>
    <w:autoRedefine/>
    <w:rsid w:val="00B978DF"/>
    <w:pPr>
      <w:spacing w:after="200" w:line="276" w:lineRule="auto"/>
      <w:ind w:left="800" w:hanging="200"/>
    </w:pPr>
    <w:rPr>
      <w:bCs/>
    </w:rPr>
  </w:style>
  <w:style w:type="paragraph" w:styleId="Index5">
    <w:name w:val="index 5"/>
    <w:basedOn w:val="Normal"/>
    <w:next w:val="Normal"/>
    <w:autoRedefine/>
    <w:rsid w:val="00B978DF"/>
    <w:pPr>
      <w:spacing w:after="200" w:line="276" w:lineRule="auto"/>
      <w:ind w:left="1000" w:hanging="200"/>
    </w:pPr>
    <w:rPr>
      <w:bCs/>
    </w:rPr>
  </w:style>
  <w:style w:type="paragraph" w:styleId="Index6">
    <w:name w:val="index 6"/>
    <w:basedOn w:val="Normal"/>
    <w:next w:val="Normal"/>
    <w:autoRedefine/>
    <w:rsid w:val="00B978DF"/>
    <w:pPr>
      <w:spacing w:after="200" w:line="276" w:lineRule="auto"/>
      <w:ind w:left="1200" w:hanging="200"/>
    </w:pPr>
    <w:rPr>
      <w:bCs/>
    </w:rPr>
  </w:style>
  <w:style w:type="paragraph" w:styleId="Index7">
    <w:name w:val="index 7"/>
    <w:basedOn w:val="Normal"/>
    <w:next w:val="Normal"/>
    <w:autoRedefine/>
    <w:rsid w:val="00B978DF"/>
    <w:pPr>
      <w:spacing w:after="200" w:line="276" w:lineRule="auto"/>
      <w:ind w:left="1400" w:hanging="200"/>
    </w:pPr>
    <w:rPr>
      <w:bCs/>
    </w:rPr>
  </w:style>
  <w:style w:type="paragraph" w:styleId="Index8">
    <w:name w:val="index 8"/>
    <w:basedOn w:val="Normal"/>
    <w:next w:val="Normal"/>
    <w:autoRedefine/>
    <w:rsid w:val="00B978DF"/>
    <w:pPr>
      <w:spacing w:after="200" w:line="276" w:lineRule="auto"/>
      <w:ind w:left="1600" w:hanging="200"/>
    </w:pPr>
    <w:rPr>
      <w:bCs/>
    </w:rPr>
  </w:style>
  <w:style w:type="paragraph" w:styleId="Index9">
    <w:name w:val="index 9"/>
    <w:basedOn w:val="Normal"/>
    <w:next w:val="Normal"/>
    <w:autoRedefine/>
    <w:rsid w:val="00B978DF"/>
    <w:pPr>
      <w:spacing w:after="200" w:line="276" w:lineRule="auto"/>
      <w:ind w:left="1800" w:hanging="200"/>
    </w:pPr>
    <w:rPr>
      <w:bCs/>
    </w:rPr>
  </w:style>
  <w:style w:type="paragraph" w:styleId="IndexHeading">
    <w:name w:val="index heading"/>
    <w:basedOn w:val="Normal"/>
    <w:next w:val="Index1"/>
    <w:rsid w:val="00B978DF"/>
    <w:pPr>
      <w:spacing w:after="200" w:line="276" w:lineRule="auto"/>
    </w:pPr>
    <w:rPr>
      <w:bCs/>
    </w:rPr>
  </w:style>
  <w:style w:type="numbering" w:customStyle="1" w:styleId="NoList8">
    <w:name w:val="No List8"/>
    <w:next w:val="NoList"/>
    <w:semiHidden/>
    <w:unhideWhenUsed/>
    <w:rsid w:val="00B978DF"/>
  </w:style>
  <w:style w:type="numbering" w:customStyle="1" w:styleId="NoList9">
    <w:name w:val="No List9"/>
    <w:next w:val="NoList"/>
    <w:semiHidden/>
    <w:unhideWhenUsed/>
    <w:rsid w:val="00B978DF"/>
  </w:style>
  <w:style w:type="numbering" w:customStyle="1" w:styleId="NoList10">
    <w:name w:val="No List10"/>
    <w:next w:val="NoList"/>
    <w:semiHidden/>
    <w:unhideWhenUsed/>
    <w:rsid w:val="00B978DF"/>
  </w:style>
  <w:style w:type="numbering" w:customStyle="1" w:styleId="NoList13">
    <w:name w:val="No List13"/>
    <w:next w:val="NoList"/>
    <w:semiHidden/>
    <w:unhideWhenUsed/>
    <w:rsid w:val="00B978DF"/>
  </w:style>
  <w:style w:type="numbering" w:customStyle="1" w:styleId="NoList14">
    <w:name w:val="No List14"/>
    <w:next w:val="NoList"/>
    <w:semiHidden/>
    <w:unhideWhenUsed/>
    <w:rsid w:val="00B978DF"/>
  </w:style>
  <w:style w:type="numbering" w:customStyle="1" w:styleId="NoList15">
    <w:name w:val="No List15"/>
    <w:next w:val="NoList"/>
    <w:uiPriority w:val="99"/>
    <w:semiHidden/>
    <w:unhideWhenUsed/>
    <w:rsid w:val="00B978DF"/>
  </w:style>
  <w:style w:type="numbering" w:customStyle="1" w:styleId="NoList16">
    <w:name w:val="No List16"/>
    <w:next w:val="NoList"/>
    <w:uiPriority w:val="99"/>
    <w:semiHidden/>
    <w:unhideWhenUsed/>
    <w:rsid w:val="00B978DF"/>
  </w:style>
  <w:style w:type="numbering" w:customStyle="1" w:styleId="NoList17">
    <w:name w:val="No List17"/>
    <w:next w:val="NoList"/>
    <w:semiHidden/>
    <w:unhideWhenUsed/>
    <w:rsid w:val="00B978DF"/>
  </w:style>
  <w:style w:type="numbering" w:customStyle="1" w:styleId="NoList18">
    <w:name w:val="No List18"/>
    <w:next w:val="NoList"/>
    <w:uiPriority w:val="99"/>
    <w:semiHidden/>
    <w:unhideWhenUsed/>
    <w:rsid w:val="00B978DF"/>
  </w:style>
  <w:style w:type="numbering" w:customStyle="1" w:styleId="NoList19">
    <w:name w:val="No List19"/>
    <w:next w:val="NoList"/>
    <w:uiPriority w:val="99"/>
    <w:semiHidden/>
    <w:unhideWhenUsed/>
    <w:rsid w:val="00B978DF"/>
  </w:style>
  <w:style w:type="numbering" w:customStyle="1" w:styleId="NoList20">
    <w:name w:val="No List20"/>
    <w:next w:val="NoList"/>
    <w:semiHidden/>
    <w:unhideWhenUsed/>
    <w:rsid w:val="00B978DF"/>
  </w:style>
  <w:style w:type="numbering" w:customStyle="1" w:styleId="NoList31">
    <w:name w:val="No List31"/>
    <w:next w:val="NoList"/>
    <w:semiHidden/>
    <w:unhideWhenUsed/>
    <w:rsid w:val="00B978DF"/>
  </w:style>
  <w:style w:type="numbering" w:customStyle="1" w:styleId="NoList41">
    <w:name w:val="No List41"/>
    <w:next w:val="NoList"/>
    <w:semiHidden/>
    <w:unhideWhenUsed/>
    <w:rsid w:val="00B978DF"/>
  </w:style>
  <w:style w:type="numbering" w:customStyle="1" w:styleId="NoList51">
    <w:name w:val="No List51"/>
    <w:next w:val="NoList"/>
    <w:semiHidden/>
    <w:unhideWhenUsed/>
    <w:rsid w:val="00B978DF"/>
  </w:style>
  <w:style w:type="numbering" w:customStyle="1" w:styleId="NoList61">
    <w:name w:val="No List61"/>
    <w:next w:val="NoList"/>
    <w:semiHidden/>
    <w:unhideWhenUsed/>
    <w:rsid w:val="00B978DF"/>
  </w:style>
  <w:style w:type="numbering" w:customStyle="1" w:styleId="NoList71">
    <w:name w:val="No List71"/>
    <w:next w:val="NoList"/>
    <w:semiHidden/>
    <w:unhideWhenUsed/>
    <w:rsid w:val="00B978DF"/>
  </w:style>
  <w:style w:type="numbering" w:customStyle="1" w:styleId="NoList81">
    <w:name w:val="No List81"/>
    <w:next w:val="NoList"/>
    <w:semiHidden/>
    <w:unhideWhenUsed/>
    <w:rsid w:val="00B978DF"/>
  </w:style>
  <w:style w:type="numbering" w:customStyle="1" w:styleId="NoList91">
    <w:name w:val="No List91"/>
    <w:next w:val="NoList"/>
    <w:semiHidden/>
    <w:unhideWhenUsed/>
    <w:rsid w:val="00B978DF"/>
  </w:style>
  <w:style w:type="numbering" w:customStyle="1" w:styleId="NoList101">
    <w:name w:val="No List101"/>
    <w:next w:val="NoList"/>
    <w:uiPriority w:val="99"/>
    <w:semiHidden/>
    <w:unhideWhenUsed/>
    <w:rsid w:val="00B978DF"/>
  </w:style>
  <w:style w:type="numbering" w:customStyle="1" w:styleId="NoList121">
    <w:name w:val="No List121"/>
    <w:next w:val="NoList"/>
    <w:semiHidden/>
    <w:unhideWhenUsed/>
    <w:rsid w:val="00B978DF"/>
  </w:style>
  <w:style w:type="numbering" w:customStyle="1" w:styleId="NoList131">
    <w:name w:val="No List131"/>
    <w:next w:val="NoList"/>
    <w:semiHidden/>
    <w:unhideWhenUsed/>
    <w:rsid w:val="00B978DF"/>
  </w:style>
  <w:style w:type="numbering" w:customStyle="1" w:styleId="NoList141">
    <w:name w:val="No List141"/>
    <w:next w:val="NoList"/>
    <w:semiHidden/>
    <w:unhideWhenUsed/>
    <w:rsid w:val="00B978DF"/>
  </w:style>
  <w:style w:type="paragraph" w:customStyle="1" w:styleId="Quote20">
    <w:name w:val="Quote2"/>
    <w:basedOn w:val="Default"/>
    <w:next w:val="Default"/>
    <w:qFormat/>
    <w:rsid w:val="00B978DF"/>
    <w:rPr>
      <w:rFonts w:eastAsia="Calibri"/>
      <w:color w:val="auto"/>
      <w:szCs w:val="22"/>
    </w:rPr>
  </w:style>
  <w:style w:type="character" w:customStyle="1" w:styleId="StyleLatinBaskervilleUnderline">
    <w:name w:val="Style (Latin) Baskerville Underline"/>
    <w:rsid w:val="00B978DF"/>
    <w:rPr>
      <w:rFonts w:ascii="Baskerville" w:hAnsi="Baskerville"/>
      <w:sz w:val="26"/>
      <w:u w:val="single"/>
    </w:rPr>
  </w:style>
  <w:style w:type="numbering" w:customStyle="1" w:styleId="NoList22">
    <w:name w:val="No List22"/>
    <w:next w:val="NoList"/>
    <w:semiHidden/>
    <w:unhideWhenUsed/>
    <w:rsid w:val="00B978DF"/>
  </w:style>
  <w:style w:type="numbering" w:customStyle="1" w:styleId="NoList23">
    <w:name w:val="No List23"/>
    <w:next w:val="NoList"/>
    <w:semiHidden/>
    <w:unhideWhenUsed/>
    <w:rsid w:val="00B978DF"/>
  </w:style>
  <w:style w:type="numbering" w:customStyle="1" w:styleId="NoList24">
    <w:name w:val="No List24"/>
    <w:next w:val="NoList"/>
    <w:semiHidden/>
    <w:unhideWhenUsed/>
    <w:rsid w:val="00B978DF"/>
  </w:style>
  <w:style w:type="numbering" w:customStyle="1" w:styleId="NoList25">
    <w:name w:val="No List25"/>
    <w:next w:val="NoList"/>
    <w:semiHidden/>
    <w:unhideWhenUsed/>
    <w:rsid w:val="00B978DF"/>
  </w:style>
  <w:style w:type="character" w:customStyle="1" w:styleId="dropcap1">
    <w:name w:val="dropcap1"/>
    <w:rsid w:val="00B978DF"/>
  </w:style>
  <w:style w:type="character" w:customStyle="1" w:styleId="HighlightedUnderlineEmphasis">
    <w:name w:val="Highlighted Underline Emphasis"/>
    <w:rsid w:val="00B978DF"/>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978D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978D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978DF"/>
    <w:rPr>
      <w:rFonts w:ascii="Georgia" w:hAnsi="Georgia"/>
      <w:u w:val="single"/>
    </w:rPr>
  </w:style>
  <w:style w:type="paragraph" w:customStyle="1" w:styleId="StyleCardsGeorgia12ptBoldThickunderlineBorderSin">
    <w:name w:val="Style Cards + Georgia 12 pt Bold Thick underline Border: : (Sin..."/>
    <w:basedOn w:val="Normal"/>
    <w:qFormat/>
    <w:rsid w:val="00B978D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978DF"/>
    <w:rPr>
      <w:rFonts w:ascii="Georgia" w:hAnsi="Georgia"/>
      <w:sz w:val="24"/>
      <w:u w:val="single"/>
    </w:rPr>
  </w:style>
  <w:style w:type="paragraph" w:customStyle="1" w:styleId="StyleCardsGeorgia">
    <w:name w:val="Style Cards + Georgia"/>
    <w:basedOn w:val="Normal"/>
    <w:qFormat/>
    <w:rsid w:val="00B978D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978DF"/>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B978DF"/>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B978DF"/>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978DF"/>
    <w:rPr>
      <w:b w:val="0"/>
      <w:bCs w:val="0"/>
      <w:sz w:val="22"/>
      <w:u w:val="single"/>
      <w:bdr w:val="none" w:sz="0" w:space="0" w:color="auto"/>
    </w:rPr>
  </w:style>
  <w:style w:type="character" w:customStyle="1" w:styleId="maintitle">
    <w:name w:val="maintitle"/>
    <w:basedOn w:val="DefaultParagraphFont"/>
    <w:rsid w:val="00B978DF"/>
  </w:style>
  <w:style w:type="character" w:customStyle="1" w:styleId="cit-title">
    <w:name w:val="cit-title"/>
    <w:basedOn w:val="DefaultParagraphFont"/>
    <w:rsid w:val="00B978DF"/>
  </w:style>
  <w:style w:type="paragraph" w:customStyle="1" w:styleId="txttitle">
    <w:name w:val="txttitle"/>
    <w:basedOn w:val="Normal"/>
    <w:rsid w:val="00B978DF"/>
    <w:pPr>
      <w:spacing w:before="100" w:beforeAutospacing="1" w:after="100" w:afterAutospacing="1"/>
    </w:pPr>
    <w:rPr>
      <w:sz w:val="24"/>
    </w:rPr>
  </w:style>
  <w:style w:type="character" w:customStyle="1" w:styleId="volume">
    <w:name w:val="volume"/>
    <w:basedOn w:val="DefaultParagraphFont"/>
    <w:rsid w:val="00B978DF"/>
  </w:style>
  <w:style w:type="character" w:customStyle="1" w:styleId="z3988">
    <w:name w:val="z3988"/>
    <w:basedOn w:val="DefaultParagraphFont"/>
    <w:rsid w:val="00B978DF"/>
  </w:style>
  <w:style w:type="character" w:customStyle="1" w:styleId="nowrap">
    <w:name w:val="nowrap"/>
    <w:basedOn w:val="DefaultParagraphFont"/>
    <w:rsid w:val="00B978DF"/>
  </w:style>
  <w:style w:type="paragraph" w:customStyle="1" w:styleId="SmallCards">
    <w:name w:val="Small Cards"/>
    <w:basedOn w:val="Normal"/>
    <w:link w:val="SmallCardsChar"/>
    <w:autoRedefine/>
    <w:rsid w:val="00B978DF"/>
    <w:rPr>
      <w:rFonts w:eastAsia="Times New Roman"/>
      <w:sz w:val="16"/>
      <w:szCs w:val="20"/>
    </w:rPr>
  </w:style>
  <w:style w:type="character" w:customStyle="1" w:styleId="freeaccess">
    <w:name w:val="freeaccess"/>
    <w:basedOn w:val="DefaultParagraphFont"/>
    <w:rsid w:val="00B978DF"/>
  </w:style>
  <w:style w:type="character" w:customStyle="1" w:styleId="articoloinside">
    <w:name w:val="articolo_inside"/>
    <w:rsid w:val="00B978DF"/>
  </w:style>
  <w:style w:type="paragraph" w:customStyle="1" w:styleId="pagetools">
    <w:name w:val="pagetools"/>
    <w:basedOn w:val="Normal"/>
    <w:qFormat/>
    <w:rsid w:val="00B978DF"/>
    <w:pPr>
      <w:spacing w:before="100" w:beforeAutospacing="1" w:after="100" w:afterAutospacing="1"/>
    </w:pPr>
    <w:rPr>
      <w:rFonts w:eastAsia="Times New Roman"/>
      <w:sz w:val="24"/>
    </w:rPr>
  </w:style>
  <w:style w:type="character" w:customStyle="1" w:styleId="job">
    <w:name w:val="job"/>
    <w:basedOn w:val="DefaultParagraphFont"/>
    <w:rsid w:val="00B978DF"/>
  </w:style>
  <w:style w:type="character" w:customStyle="1" w:styleId="publisher">
    <w:name w:val="publisher"/>
    <w:basedOn w:val="DefaultParagraphFont"/>
    <w:rsid w:val="00B978DF"/>
  </w:style>
  <w:style w:type="character" w:customStyle="1" w:styleId="pubyear">
    <w:name w:val="pubyear"/>
    <w:basedOn w:val="DefaultParagraphFont"/>
    <w:rsid w:val="00B978DF"/>
  </w:style>
  <w:style w:type="character" w:customStyle="1" w:styleId="pubcity">
    <w:name w:val="pubcity"/>
    <w:basedOn w:val="DefaultParagraphFont"/>
    <w:rsid w:val="00B978DF"/>
  </w:style>
  <w:style w:type="paragraph" w:customStyle="1" w:styleId="C-Text">
    <w:name w:val="C-Text"/>
    <w:basedOn w:val="Normal"/>
    <w:qFormat/>
    <w:rsid w:val="00B978DF"/>
    <w:pPr>
      <w:tabs>
        <w:tab w:val="num" w:pos="720"/>
      </w:tabs>
      <w:ind w:left="720" w:hanging="360"/>
    </w:pPr>
    <w:rPr>
      <w:rFonts w:ascii="Garamond" w:hAnsi="Garamond"/>
      <w:sz w:val="24"/>
    </w:rPr>
  </w:style>
  <w:style w:type="character" w:customStyle="1" w:styleId="ecdate">
    <w:name w:val="ec_date"/>
    <w:basedOn w:val="DefaultParagraphFont"/>
    <w:rsid w:val="00B978DF"/>
    <w:rPr>
      <w:rFonts w:ascii="Verdana" w:hAnsi="Verdana" w:hint="default"/>
      <w:sz w:val="20"/>
      <w:szCs w:val="20"/>
      <w:shd w:val="clear" w:color="auto" w:fill="FFFFFF"/>
    </w:rPr>
  </w:style>
  <w:style w:type="paragraph" w:customStyle="1" w:styleId="ecmsonormal">
    <w:name w:val="ec_msonormal"/>
    <w:basedOn w:val="Normal"/>
    <w:qFormat/>
    <w:rsid w:val="00B978DF"/>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978DF"/>
  </w:style>
  <w:style w:type="character" w:customStyle="1" w:styleId="articleheadline">
    <w:name w:val="articleheadline"/>
    <w:basedOn w:val="DefaultParagraphFont"/>
    <w:rsid w:val="00B978DF"/>
  </w:style>
  <w:style w:type="paragraph" w:customStyle="1" w:styleId="u-intro">
    <w:name w:val="u-intro"/>
    <w:basedOn w:val="Normal"/>
    <w:qFormat/>
    <w:rsid w:val="00B978DF"/>
    <w:pPr>
      <w:spacing w:before="100" w:beforeAutospacing="1" w:after="100" w:afterAutospacing="1"/>
    </w:pPr>
    <w:rPr>
      <w:sz w:val="24"/>
    </w:rPr>
  </w:style>
  <w:style w:type="character" w:customStyle="1" w:styleId="u-byline">
    <w:name w:val="u-byline"/>
    <w:basedOn w:val="DefaultParagraphFont"/>
    <w:rsid w:val="00B978DF"/>
  </w:style>
  <w:style w:type="character" w:customStyle="1" w:styleId="articlebya">
    <w:name w:val="articleby_a"/>
    <w:basedOn w:val="DefaultParagraphFont"/>
    <w:rsid w:val="00B978DF"/>
  </w:style>
  <w:style w:type="character" w:customStyle="1" w:styleId="popupwinby">
    <w:name w:val="popupwinby"/>
    <w:basedOn w:val="DefaultParagraphFont"/>
    <w:rsid w:val="00B978DF"/>
  </w:style>
  <w:style w:type="character" w:customStyle="1" w:styleId="storyheader">
    <w:name w:val="storyheader"/>
    <w:basedOn w:val="DefaultParagraphFont"/>
    <w:rsid w:val="00B978DF"/>
  </w:style>
  <w:style w:type="character" w:customStyle="1" w:styleId="marron">
    <w:name w:val="marron"/>
    <w:basedOn w:val="DefaultParagraphFont"/>
    <w:rsid w:val="00B978DF"/>
  </w:style>
  <w:style w:type="character" w:customStyle="1" w:styleId="StyleNormalWeb10ptChar">
    <w:name w:val="Style Normal (Web) + 10 pt Char"/>
    <w:basedOn w:val="DefaultParagraphFont"/>
    <w:rsid w:val="00B978DF"/>
    <w:rPr>
      <w:szCs w:val="24"/>
      <w:lang w:val="en-US" w:eastAsia="en-US" w:bidi="ar-SA"/>
    </w:rPr>
  </w:style>
  <w:style w:type="paragraph" w:customStyle="1" w:styleId="TagCiteShells">
    <w:name w:val="Tag/Cite/Shells"/>
    <w:basedOn w:val="Normal"/>
    <w:qFormat/>
    <w:rsid w:val="00B978DF"/>
    <w:rPr>
      <w:b/>
    </w:rPr>
  </w:style>
  <w:style w:type="paragraph" w:customStyle="1" w:styleId="DefinitionTerm">
    <w:name w:val="Definition Term"/>
    <w:basedOn w:val="Normal"/>
    <w:next w:val="Normal"/>
    <w:qFormat/>
    <w:rsid w:val="00B978DF"/>
    <w:rPr>
      <w:snapToGrid w:val="0"/>
      <w:sz w:val="24"/>
    </w:rPr>
  </w:style>
  <w:style w:type="character" w:customStyle="1" w:styleId="Style3CharChar">
    <w:name w:val="Style3 Char Char"/>
    <w:basedOn w:val="DefaultParagraphFont"/>
    <w:rsid w:val="00B978D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978DF"/>
    <w:pPr>
      <w:spacing w:after="60"/>
    </w:pPr>
    <w:rPr>
      <w:rFonts w:eastAsia="SimSun" w:cs="Times New Roman"/>
      <w:bCs w:val="0"/>
      <w:sz w:val="20"/>
      <w:lang w:eastAsia="zh-CN"/>
    </w:rPr>
  </w:style>
  <w:style w:type="character" w:customStyle="1" w:styleId="NormalChar0">
    <w:name w:val="Normal Char"/>
    <w:basedOn w:val="DefaultParagraphFont"/>
    <w:rsid w:val="00B978DF"/>
    <w:rPr>
      <w:lang w:eastAsia="en-US"/>
    </w:rPr>
  </w:style>
  <w:style w:type="character" w:customStyle="1" w:styleId="BoldUnderlineChar4">
    <w:name w:val="Bold + Underline Char"/>
    <w:basedOn w:val="DefaultParagraphFont"/>
    <w:rsid w:val="00B978DF"/>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978DF"/>
  </w:style>
  <w:style w:type="character" w:customStyle="1" w:styleId="CharacterStyle7">
    <w:name w:val="Character Style 7"/>
    <w:rsid w:val="00B978DF"/>
    <w:rPr>
      <w:rFonts w:ascii="Arial Narrow" w:hAnsi="Arial Narrow" w:cs="Arial Narrow"/>
      <w:sz w:val="20"/>
      <w:szCs w:val="20"/>
      <w:u w:val="single"/>
    </w:rPr>
  </w:style>
  <w:style w:type="character" w:customStyle="1" w:styleId="StyleStyle4Char">
    <w:name w:val="Style Style4 + Char"/>
    <w:basedOn w:val="DefaultParagraphFont"/>
    <w:rsid w:val="00B978DF"/>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978D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978DF"/>
    <w:rPr>
      <w:rFonts w:ascii="Verdana" w:hAnsi="Verdana"/>
      <w:sz w:val="21"/>
      <w:szCs w:val="21"/>
      <w:u w:val="thick"/>
    </w:rPr>
  </w:style>
  <w:style w:type="paragraph" w:customStyle="1" w:styleId="Cite8">
    <w:name w:val="Cite8"/>
    <w:basedOn w:val="Normal"/>
    <w:autoRedefine/>
    <w:uiPriority w:val="99"/>
    <w:qFormat/>
    <w:rsid w:val="00B978DF"/>
    <w:rPr>
      <w:rFonts w:eastAsia="Calibri"/>
      <w:sz w:val="16"/>
    </w:rPr>
  </w:style>
  <w:style w:type="character" w:customStyle="1" w:styleId="BoxX2">
    <w:name w:val="BoxX2"/>
    <w:qFormat/>
    <w:rsid w:val="00B978DF"/>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978DF"/>
    <w:rPr>
      <w:rFonts w:ascii="Garamond" w:hAnsi="Garamond" w:hint="default"/>
      <w:sz w:val="16"/>
    </w:rPr>
  </w:style>
  <w:style w:type="paragraph" w:customStyle="1" w:styleId="StyleStyle49pt9">
    <w:name w:val="Style Style4 + 9 pt9"/>
    <w:basedOn w:val="Style4"/>
    <w:link w:val="StyleStyle49pt9Char"/>
    <w:rsid w:val="00B978DF"/>
    <w:rPr>
      <w:rFonts w:ascii="Times New Roman" w:eastAsia="SimSun" w:hAnsi="Times New Roman" w:cs="Calibri"/>
      <w:sz w:val="20"/>
      <w:lang w:eastAsia="zh-CN"/>
    </w:rPr>
  </w:style>
  <w:style w:type="character" w:customStyle="1" w:styleId="StyleStyle49pt9Char">
    <w:name w:val="Style Style4 + 9 pt9 Char"/>
    <w:link w:val="StyleStyle49pt9"/>
    <w:rsid w:val="00B978DF"/>
    <w:rPr>
      <w:rFonts w:ascii="Times New Roman" w:eastAsia="SimSun" w:hAnsi="Times New Roman" w:cs="Calibri"/>
      <w:sz w:val="20"/>
      <w:u w:val="single"/>
      <w:lang w:eastAsia="zh-CN"/>
    </w:rPr>
  </w:style>
  <w:style w:type="character" w:customStyle="1" w:styleId="UnderlineCard1">
    <w:name w:val="Underline Card"/>
    <w:uiPriority w:val="6"/>
    <w:qFormat/>
    <w:rsid w:val="00B978DF"/>
    <w:rPr>
      <w:rFonts w:ascii="Arial" w:hAnsi="Arial"/>
      <w:b w:val="0"/>
      <w:bCs/>
      <w:sz w:val="20"/>
      <w:u w:val="single"/>
    </w:rPr>
  </w:style>
  <w:style w:type="paragraph" w:customStyle="1" w:styleId="DebateBlocking">
    <w:name w:val="DebateBlocking"/>
    <w:basedOn w:val="Normal"/>
    <w:next w:val="Nothing"/>
    <w:uiPriority w:val="99"/>
    <w:qFormat/>
    <w:rsid w:val="00B978DF"/>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978DF"/>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978DF"/>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978DF"/>
    <w:pPr>
      <w:spacing w:before="100" w:beforeAutospacing="1" w:after="100" w:afterAutospacing="1"/>
    </w:pPr>
    <w:rPr>
      <w:rFonts w:eastAsia="Times New Roman"/>
      <w:sz w:val="24"/>
    </w:rPr>
  </w:style>
  <w:style w:type="character" w:customStyle="1" w:styleId="created">
    <w:name w:val="created"/>
    <w:basedOn w:val="DefaultParagraphFont"/>
    <w:rsid w:val="00B978DF"/>
  </w:style>
  <w:style w:type="paragraph" w:customStyle="1" w:styleId="8font">
    <w:name w:val="8font"/>
    <w:basedOn w:val="Normal"/>
    <w:next w:val="Normal"/>
    <w:autoRedefine/>
    <w:qFormat/>
    <w:rsid w:val="00B978DF"/>
    <w:rPr>
      <w:rFonts w:eastAsia="Cambria"/>
      <w:sz w:val="16"/>
      <w:szCs w:val="16"/>
    </w:rPr>
  </w:style>
  <w:style w:type="paragraph" w:customStyle="1" w:styleId="CiteLittle">
    <w:name w:val="Cite Little"/>
    <w:next w:val="Normal"/>
    <w:qFormat/>
    <w:rsid w:val="00B978DF"/>
    <w:rPr>
      <w:rFonts w:ascii="Arial" w:eastAsia="Times New Roman" w:hAnsi="Arial" w:cs="Times New Roman"/>
      <w:bCs/>
      <w:kern w:val="32"/>
      <w:sz w:val="16"/>
      <w:szCs w:val="32"/>
    </w:rPr>
  </w:style>
  <w:style w:type="character" w:customStyle="1" w:styleId="StyleAsianMSMinchoBold">
    <w:name w:val="Style (Asian) MS Mincho Bold"/>
    <w:rsid w:val="00B978DF"/>
    <w:rPr>
      <w:rFonts w:ascii="Times New Roman" w:eastAsia="MS Mincho" w:hAnsi="Times New Roman"/>
      <w:b/>
      <w:bCs/>
      <w:u w:val="thick"/>
    </w:rPr>
  </w:style>
  <w:style w:type="character" w:customStyle="1" w:styleId="StyleAsianMSMincho">
    <w:name w:val="Style (Asian) MS Mincho"/>
    <w:rsid w:val="00B978DF"/>
    <w:rPr>
      <w:rFonts w:ascii="Times New Roman" w:eastAsia="MS Mincho" w:hAnsi="Times New Roman"/>
      <w:u w:val="thick"/>
    </w:rPr>
  </w:style>
  <w:style w:type="paragraph" w:customStyle="1" w:styleId="docheader">
    <w:name w:val="doc header"/>
    <w:autoRedefine/>
    <w:qFormat/>
    <w:rsid w:val="00B978DF"/>
    <w:rPr>
      <w:rFonts w:ascii="Times New Roman" w:eastAsia="Malgun Gothic" w:hAnsi="Times New Roman" w:cs="Times New Roman"/>
      <w:b/>
      <w:sz w:val="20"/>
    </w:rPr>
  </w:style>
  <w:style w:type="paragraph" w:customStyle="1" w:styleId="docfooter">
    <w:name w:val="doc footer"/>
    <w:autoRedefine/>
    <w:qFormat/>
    <w:rsid w:val="00B978DF"/>
    <w:pPr>
      <w:jc w:val="right"/>
    </w:pPr>
    <w:rPr>
      <w:rFonts w:ascii="Times New Roman" w:eastAsia="Malgun Gothic" w:hAnsi="Times New Roman" w:cs="Times New Roman"/>
      <w:b/>
      <w:sz w:val="22"/>
    </w:rPr>
  </w:style>
  <w:style w:type="character" w:customStyle="1" w:styleId="crosslinkpopup">
    <w:name w:val="crosslinkpopup"/>
    <w:rsid w:val="00B978DF"/>
  </w:style>
  <w:style w:type="character" w:customStyle="1" w:styleId="CardCharChar1">
    <w:name w:val="Card Char Char1"/>
    <w:rsid w:val="00B978DF"/>
    <w:rPr>
      <w:b/>
      <w:bCs/>
      <w:sz w:val="28"/>
      <w:szCs w:val="28"/>
    </w:rPr>
  </w:style>
  <w:style w:type="paragraph" w:customStyle="1" w:styleId="bloctitles">
    <w:name w:val="bloc titles"/>
    <w:basedOn w:val="Heading1"/>
    <w:next w:val="Normal"/>
    <w:link w:val="bloctitlesChar"/>
    <w:autoRedefine/>
    <w:qFormat/>
    <w:rsid w:val="00B978D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B978DF"/>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B978D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B978DF"/>
    <w:rPr>
      <w:rFonts w:ascii="Calibri" w:eastAsia="Times New Roman" w:hAnsi="Calibri" w:cs="Times New Roman"/>
      <w:b/>
      <w:caps/>
      <w:sz w:val="4"/>
      <w:szCs w:val="32"/>
      <w:u w:val="single"/>
    </w:rPr>
  </w:style>
  <w:style w:type="character" w:customStyle="1" w:styleId="UnderlineBoldChar">
    <w:name w:val="Underline Bold Char"/>
    <w:locked/>
    <w:rsid w:val="00B978DF"/>
    <w:rPr>
      <w:rFonts w:ascii="Times New Roman" w:eastAsia="Times New Roman" w:hAnsi="Times New Roman" w:cs="Calibri"/>
      <w:b/>
      <w:sz w:val="24"/>
      <w:szCs w:val="20"/>
      <w:u w:val="single"/>
    </w:rPr>
  </w:style>
  <w:style w:type="character" w:customStyle="1" w:styleId="tagChar">
    <w:name w:val="%tag Char"/>
    <w:link w:val="tag"/>
    <w:uiPriority w:val="99"/>
    <w:rsid w:val="00B978DF"/>
    <w:rPr>
      <w:rFonts w:ascii="Garamond" w:eastAsia="Calibri" w:hAnsi="Garamond" w:cs="Calibri"/>
      <w:bCs/>
      <w:sz w:val="18"/>
    </w:rPr>
  </w:style>
  <w:style w:type="character" w:customStyle="1" w:styleId="AAAcardChar">
    <w:name w:val="AAAcard Char"/>
    <w:link w:val="AAAcard"/>
    <w:uiPriority w:val="99"/>
    <w:rsid w:val="00B978DF"/>
    <w:rPr>
      <w:rFonts w:ascii="Calibri" w:eastAsia="Times New Roman" w:hAnsi="Calibri" w:cs="Calibri"/>
      <w:sz w:val="22"/>
    </w:rPr>
  </w:style>
  <w:style w:type="character" w:customStyle="1" w:styleId="underlineCharChar2">
    <w:name w:val="underline Char Char"/>
    <w:rsid w:val="00B978DF"/>
    <w:rPr>
      <w:rFonts w:ascii="Arial Narrow" w:eastAsia="Times New Roman" w:hAnsi="Arial Narrow" w:cs="Calibri"/>
      <w:sz w:val="24"/>
      <w:u w:val="single"/>
    </w:rPr>
  </w:style>
  <w:style w:type="paragraph" w:customStyle="1" w:styleId="tagstyle0">
    <w:name w:val="tagstyle"/>
    <w:basedOn w:val="Normal"/>
    <w:rsid w:val="00B978DF"/>
    <w:pPr>
      <w:spacing w:before="100" w:beforeAutospacing="1" w:after="100" w:afterAutospacing="1"/>
    </w:pPr>
    <w:rPr>
      <w:rFonts w:eastAsia="Times New Roman"/>
      <w:sz w:val="24"/>
    </w:rPr>
  </w:style>
  <w:style w:type="character" w:customStyle="1" w:styleId="newsstorytitle">
    <w:name w:val="news_story_title"/>
    <w:rsid w:val="00B978DF"/>
  </w:style>
  <w:style w:type="character" w:customStyle="1" w:styleId="yqlink">
    <w:name w:val="yqlink"/>
    <w:rsid w:val="00B978DF"/>
  </w:style>
  <w:style w:type="character" w:customStyle="1" w:styleId="clbody">
    <w:name w:val="clbody"/>
    <w:rsid w:val="00B978DF"/>
  </w:style>
  <w:style w:type="character" w:customStyle="1" w:styleId="Boxing">
    <w:name w:val="Boxing"/>
    <w:rsid w:val="00B978DF"/>
    <w:rPr>
      <w:rFonts w:ascii="Arial Narrow" w:hAnsi="Arial Narrow"/>
      <w:dstrike w:val="0"/>
      <w:sz w:val="20"/>
      <w:bdr w:val="single" w:sz="2" w:space="0" w:color="auto"/>
      <w:vertAlign w:val="baseline"/>
    </w:rPr>
  </w:style>
  <w:style w:type="paragraph" w:customStyle="1" w:styleId="Analyticals">
    <w:name w:val="Analyticals"/>
    <w:basedOn w:val="Normal"/>
    <w:rsid w:val="00B978DF"/>
    <w:rPr>
      <w:rFonts w:eastAsia="Times New Roman"/>
      <w:sz w:val="24"/>
    </w:rPr>
  </w:style>
  <w:style w:type="character" w:customStyle="1" w:styleId="norm">
    <w:name w:val="norm"/>
    <w:rsid w:val="00B978DF"/>
  </w:style>
  <w:style w:type="character" w:customStyle="1" w:styleId="boldandunderlinecharcharcharcharcharcharcharcharcharcharcharcharcharcharcharchar0">
    <w:name w:val="boldandunderlinecharcharcharcharcharcharcharcharcharcharcharcharcharcharcharchar"/>
    <w:rsid w:val="00B978DF"/>
  </w:style>
  <w:style w:type="character" w:customStyle="1" w:styleId="underlinecharcharcharcharcharcharcharcharcharcharcharcharcharchar0">
    <w:name w:val="underlinecharcharcharcharcharcharcharcharcharcharcharcharcharchar"/>
    <w:rsid w:val="00B978DF"/>
  </w:style>
  <w:style w:type="character" w:customStyle="1" w:styleId="CharCharCharCharCharChar1Char">
    <w:name w:val="Char Char Char Char Char Char1 Char"/>
    <w:rsid w:val="00B978DF"/>
    <w:rPr>
      <w:rFonts w:ascii="Times New Roman" w:eastAsia="Times New Roman" w:hAnsi="Times New Roman" w:cs="Times New Roman"/>
      <w:b/>
      <w:sz w:val="24"/>
      <w:szCs w:val="24"/>
    </w:rPr>
  </w:style>
  <w:style w:type="character" w:customStyle="1" w:styleId="emphasis22">
    <w:name w:val="emphasis2"/>
    <w:rsid w:val="00B978DF"/>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978DF"/>
    <w:rPr>
      <w:sz w:val="24"/>
      <w:szCs w:val="24"/>
      <w:lang w:val="en-US" w:eastAsia="en-US" w:bidi="ar-SA"/>
    </w:rPr>
  </w:style>
  <w:style w:type="character" w:customStyle="1" w:styleId="NewTag">
    <w:name w:val="NewTag"/>
    <w:uiPriority w:val="1"/>
    <w:qFormat/>
    <w:rsid w:val="00B978DF"/>
    <w:rPr>
      <w:rFonts w:ascii="Georgia" w:hAnsi="Georgia"/>
      <w:b/>
      <w:sz w:val="24"/>
    </w:rPr>
  </w:style>
  <w:style w:type="character" w:customStyle="1" w:styleId="searchtools-record-title">
    <w:name w:val="searchtools-record-title"/>
    <w:basedOn w:val="DefaultParagraphFont"/>
    <w:rsid w:val="00B978DF"/>
  </w:style>
  <w:style w:type="character" w:customStyle="1" w:styleId="rightside">
    <w:name w:val="rightside"/>
    <w:rsid w:val="00B978DF"/>
  </w:style>
  <w:style w:type="character" w:customStyle="1" w:styleId="flourish">
    <w:name w:val="flourish"/>
    <w:rsid w:val="00B978DF"/>
  </w:style>
  <w:style w:type="character" w:customStyle="1" w:styleId="style150">
    <w:name w:val="style150"/>
    <w:rsid w:val="00B978DF"/>
  </w:style>
  <w:style w:type="character" w:customStyle="1" w:styleId="head">
    <w:name w:val="head"/>
    <w:rsid w:val="00B978DF"/>
  </w:style>
  <w:style w:type="character" w:customStyle="1" w:styleId="apturelink">
    <w:name w:val="apturelink"/>
    <w:rsid w:val="00B978DF"/>
  </w:style>
  <w:style w:type="character" w:customStyle="1" w:styleId="apturelinkicon">
    <w:name w:val="apturelinkicon"/>
    <w:rsid w:val="00B978DF"/>
  </w:style>
  <w:style w:type="character" w:customStyle="1" w:styleId="titletxt">
    <w:name w:val="titletxt"/>
    <w:rsid w:val="00B978DF"/>
  </w:style>
  <w:style w:type="character" w:customStyle="1" w:styleId="colbcopy">
    <w:name w:val="colbcopy"/>
    <w:rsid w:val="00B978DF"/>
  </w:style>
  <w:style w:type="character" w:customStyle="1" w:styleId="hcard">
    <w:name w:val="hcard"/>
    <w:rsid w:val="00B978DF"/>
  </w:style>
  <w:style w:type="table" w:styleId="MediumGrid2">
    <w:name w:val="Medium Grid 2"/>
    <w:basedOn w:val="TableNormal"/>
    <w:uiPriority w:val="68"/>
    <w:rsid w:val="00B978DF"/>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978DF"/>
    <w:pPr>
      <w:widowControl/>
      <w:autoSpaceDE/>
      <w:autoSpaceDN/>
      <w:adjustRightInd/>
    </w:pPr>
    <w:rPr>
      <w:rFonts w:ascii="Courier" w:eastAsia="Cambria" w:hAnsi="Courier"/>
      <w:sz w:val="21"/>
      <w:szCs w:val="21"/>
    </w:rPr>
  </w:style>
  <w:style w:type="paragraph" w:customStyle="1" w:styleId="hotroute2">
    <w:name w:val="hotroute"/>
    <w:basedOn w:val="Normal"/>
    <w:qFormat/>
    <w:rsid w:val="00B978DF"/>
    <w:pPr>
      <w:ind w:left="288"/>
    </w:pPr>
  </w:style>
  <w:style w:type="paragraph" w:customStyle="1" w:styleId="DeleteAnalytics">
    <w:name w:val="Delete Analytics"/>
    <w:basedOn w:val="Heading4"/>
    <w:qFormat/>
    <w:rsid w:val="00B978DF"/>
    <w:rPr>
      <w:bCs w:val="0"/>
      <w:color w:val="800000"/>
    </w:rPr>
  </w:style>
  <w:style w:type="paragraph" w:customStyle="1" w:styleId="ReallyFuckingSmall0">
    <w:name w:val="Really Fucking Small"/>
    <w:basedOn w:val="Normal"/>
    <w:link w:val="ReallyFuckingSmallChar0"/>
    <w:rsid w:val="00B978DF"/>
    <w:pPr>
      <w:ind w:left="144"/>
    </w:pPr>
    <w:rPr>
      <w:rFonts w:eastAsia="Times New Roman"/>
      <w:sz w:val="12"/>
    </w:rPr>
  </w:style>
  <w:style w:type="character" w:customStyle="1" w:styleId="ReallyFuckingSmallChar0">
    <w:name w:val="Really Fucking Small Char"/>
    <w:link w:val="ReallyFuckingSmall0"/>
    <w:rsid w:val="00B978DF"/>
    <w:rPr>
      <w:rFonts w:ascii="Calibri" w:eastAsia="Times New Roman" w:hAnsi="Calibri" w:cs="Calibri"/>
      <w:sz w:val="12"/>
    </w:rPr>
  </w:style>
  <w:style w:type="paragraph" w:customStyle="1" w:styleId="Boxempahsis">
    <w:name w:val="Box empahsis"/>
    <w:basedOn w:val="Normal"/>
    <w:link w:val="BoxempahsisChar"/>
    <w:qFormat/>
    <w:rsid w:val="00B978DF"/>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978DF"/>
    <w:rPr>
      <w:rFonts w:ascii="Franklin Gothic Heavy" w:hAnsi="Franklin Gothic Heavy" w:cs="Calibri"/>
      <w:u w:val="single"/>
      <w:bdr w:val="single" w:sz="4" w:space="0" w:color="auto"/>
    </w:rPr>
  </w:style>
  <w:style w:type="character" w:customStyle="1" w:styleId="Qualified">
    <w:name w:val="Qualified"/>
    <w:rsid w:val="00B978DF"/>
    <w:rPr>
      <w:rFonts w:asciiTheme="majorHAnsi" w:hAnsiTheme="majorHAnsi"/>
      <w:b/>
      <w:bCs/>
      <w:sz w:val="16"/>
    </w:rPr>
  </w:style>
  <w:style w:type="character" w:customStyle="1" w:styleId="Underline-Highlighted-WFU">
    <w:name w:val="Underline-Highlighted-WFU"/>
    <w:basedOn w:val="DefaultParagraphFont"/>
    <w:uiPriority w:val="1"/>
    <w:qFormat/>
    <w:rsid w:val="00B978D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978DF"/>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B978DF"/>
    <w:rPr>
      <w:rFonts w:ascii="Arial" w:eastAsia="Times New Roman" w:hAnsi="Arial" w:cs="Arial"/>
      <w:b/>
      <w:bCs/>
      <w:kern w:val="32"/>
      <w:sz w:val="28"/>
      <w:szCs w:val="32"/>
    </w:rPr>
  </w:style>
  <w:style w:type="character" w:customStyle="1" w:styleId="columntexthead">
    <w:name w:val="columntexthead"/>
    <w:rsid w:val="00B978DF"/>
  </w:style>
  <w:style w:type="character" w:customStyle="1" w:styleId="instruction">
    <w:name w:val="instruction"/>
    <w:rsid w:val="00B978DF"/>
  </w:style>
  <w:style w:type="character" w:customStyle="1" w:styleId="listpipe">
    <w:name w:val="listpipe"/>
    <w:rsid w:val="00B978DF"/>
  </w:style>
  <w:style w:type="character" w:customStyle="1" w:styleId="imagelink">
    <w:name w:val="imagelink"/>
    <w:rsid w:val="00B978DF"/>
  </w:style>
  <w:style w:type="character" w:customStyle="1" w:styleId="leadin">
    <w:name w:val="leadin"/>
    <w:rsid w:val="00B978DF"/>
  </w:style>
  <w:style w:type="character" w:customStyle="1" w:styleId="noticiabyline">
    <w:name w:val="noticia_byline"/>
    <w:rsid w:val="00B978DF"/>
  </w:style>
  <w:style w:type="character" w:customStyle="1" w:styleId="rightnowyahoo">
    <w:name w:val="right_now_yahoo"/>
    <w:rsid w:val="00B978DF"/>
  </w:style>
  <w:style w:type="character" w:customStyle="1" w:styleId="submittedmeta">
    <w:name w:val="submitted meta"/>
    <w:rsid w:val="00B978DF"/>
  </w:style>
  <w:style w:type="character" w:customStyle="1" w:styleId="A10">
    <w:name w:val="A10"/>
    <w:uiPriority w:val="99"/>
    <w:rsid w:val="00B978DF"/>
    <w:rPr>
      <w:color w:val="000000"/>
      <w:sz w:val="12"/>
      <w:szCs w:val="12"/>
    </w:rPr>
  </w:style>
  <w:style w:type="paragraph" w:customStyle="1" w:styleId="Pa7">
    <w:name w:val="Pa7"/>
    <w:basedOn w:val="Default"/>
    <w:next w:val="Default"/>
    <w:uiPriority w:val="99"/>
    <w:qFormat/>
    <w:rsid w:val="00B978DF"/>
    <w:pPr>
      <w:spacing w:before="280" w:line="221" w:lineRule="atLeast"/>
    </w:pPr>
    <w:rPr>
      <w:rFonts w:ascii="Baskerville" w:hAnsi="Baskerville"/>
      <w:color w:val="auto"/>
    </w:rPr>
  </w:style>
  <w:style w:type="character" w:customStyle="1" w:styleId="AAAunderline">
    <w:name w:val="AAAunderline"/>
    <w:qFormat/>
    <w:rsid w:val="00B978DF"/>
    <w:rPr>
      <w:b/>
      <w:u w:val="single"/>
    </w:rPr>
  </w:style>
  <w:style w:type="paragraph" w:customStyle="1" w:styleId="IndexHeader">
    <w:name w:val="Index Header"/>
    <w:basedOn w:val="Normal"/>
    <w:rsid w:val="00B978DF"/>
    <w:pPr>
      <w:ind w:left="-720"/>
      <w:outlineLvl w:val="0"/>
    </w:pPr>
    <w:rPr>
      <w:rFonts w:eastAsia="Times New Roman"/>
      <w:b/>
      <w:bCs/>
      <w:sz w:val="36"/>
      <w:szCs w:val="20"/>
    </w:rPr>
  </w:style>
  <w:style w:type="character" w:customStyle="1" w:styleId="IndexHeaderChar">
    <w:name w:val="Index Header Char"/>
    <w:rsid w:val="00B978DF"/>
    <w:rPr>
      <w:rFonts w:ascii="Times New Roman" w:eastAsia="Times New Roman" w:hAnsi="Times New Roman"/>
      <w:b/>
      <w:bCs/>
      <w:sz w:val="36"/>
    </w:rPr>
  </w:style>
  <w:style w:type="paragraph" w:customStyle="1" w:styleId="CardRead">
    <w:name w:val="Card_Read"/>
    <w:basedOn w:val="Normal"/>
    <w:rsid w:val="00B978DF"/>
    <w:rPr>
      <w:rFonts w:ascii="Times" w:eastAsia="Times" w:hAnsi="Times"/>
      <w:szCs w:val="20"/>
    </w:rPr>
  </w:style>
  <w:style w:type="paragraph" w:customStyle="1" w:styleId="CardNU">
    <w:name w:val="CardNU"/>
    <w:basedOn w:val="Normal"/>
    <w:rsid w:val="00B978DF"/>
    <w:rPr>
      <w:rFonts w:ascii="Times" w:eastAsia="Times" w:hAnsi="Times"/>
      <w:sz w:val="14"/>
      <w:szCs w:val="20"/>
    </w:rPr>
  </w:style>
  <w:style w:type="paragraph" w:customStyle="1" w:styleId="StyleHeading310pt">
    <w:name w:val="Style Heading 3 + 10 pt"/>
    <w:basedOn w:val="Heading3"/>
    <w:rsid w:val="00B978DF"/>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978DF"/>
    <w:rPr>
      <w:rFonts w:ascii="Times New Roman" w:eastAsia="Times New Roman" w:hAnsi="Times New Roman" w:cs="Arial"/>
      <w:b/>
      <w:bCs/>
      <w:sz w:val="26"/>
      <w:szCs w:val="26"/>
    </w:rPr>
  </w:style>
  <w:style w:type="paragraph" w:customStyle="1" w:styleId="Style30">
    <w:name w:val="Style 3"/>
    <w:basedOn w:val="Normal"/>
    <w:rsid w:val="00B978DF"/>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978DF"/>
    <w:pPr>
      <w:spacing w:after="60"/>
    </w:pPr>
    <w:rPr>
      <w:rFonts w:eastAsia="Times New Roman"/>
      <w:sz w:val="18"/>
    </w:rPr>
  </w:style>
  <w:style w:type="paragraph" w:customStyle="1" w:styleId="OmniPage8">
    <w:name w:val="OmniPage #8"/>
    <w:basedOn w:val="Normal"/>
    <w:rsid w:val="00B978DF"/>
    <w:rPr>
      <w:rFonts w:eastAsia="Times New Roman"/>
      <w:color w:val="000000"/>
      <w:szCs w:val="20"/>
    </w:rPr>
  </w:style>
  <w:style w:type="paragraph" w:customStyle="1" w:styleId="OmniPage2">
    <w:name w:val="OmniPage #2"/>
    <w:basedOn w:val="Normal"/>
    <w:rsid w:val="00B978DF"/>
    <w:rPr>
      <w:rFonts w:eastAsia="Times New Roman"/>
      <w:color w:val="000000"/>
      <w:szCs w:val="20"/>
    </w:rPr>
  </w:style>
  <w:style w:type="paragraph" w:customStyle="1" w:styleId="OmniPage6">
    <w:name w:val="OmniPage #6"/>
    <w:basedOn w:val="Normal"/>
    <w:rsid w:val="00B978DF"/>
    <w:rPr>
      <w:rFonts w:eastAsia="Times New Roman"/>
      <w:color w:val="000000"/>
      <w:szCs w:val="20"/>
    </w:rPr>
  </w:style>
  <w:style w:type="paragraph" w:customStyle="1" w:styleId="OmniPage7">
    <w:name w:val="OmniPage #7"/>
    <w:basedOn w:val="Normal"/>
    <w:rsid w:val="00B978DF"/>
    <w:rPr>
      <w:rFonts w:eastAsia="Times New Roman"/>
      <w:color w:val="000000"/>
      <w:szCs w:val="20"/>
    </w:rPr>
  </w:style>
  <w:style w:type="paragraph" w:customStyle="1" w:styleId="OmniPage11">
    <w:name w:val="OmniPage #11"/>
    <w:basedOn w:val="Normal"/>
    <w:rsid w:val="00B978DF"/>
    <w:rPr>
      <w:rFonts w:eastAsia="Times New Roman"/>
      <w:color w:val="000000"/>
      <w:szCs w:val="20"/>
    </w:rPr>
  </w:style>
  <w:style w:type="paragraph" w:customStyle="1" w:styleId="OmniPage12">
    <w:name w:val="OmniPage #12"/>
    <w:basedOn w:val="Normal"/>
    <w:rsid w:val="00B978DF"/>
    <w:rPr>
      <w:rFonts w:eastAsia="Times New Roman"/>
      <w:color w:val="000000"/>
      <w:szCs w:val="20"/>
    </w:rPr>
  </w:style>
  <w:style w:type="paragraph" w:customStyle="1" w:styleId="OmniPage13">
    <w:name w:val="OmniPage #13"/>
    <w:basedOn w:val="Normal"/>
    <w:rsid w:val="00B978DF"/>
    <w:rPr>
      <w:rFonts w:eastAsia="Times New Roman"/>
      <w:color w:val="000000"/>
      <w:szCs w:val="20"/>
    </w:rPr>
  </w:style>
  <w:style w:type="paragraph" w:customStyle="1" w:styleId="OmniPage14">
    <w:name w:val="OmniPage #14"/>
    <w:basedOn w:val="Normal"/>
    <w:rsid w:val="00B978DF"/>
    <w:rPr>
      <w:rFonts w:eastAsia="Times New Roman"/>
      <w:color w:val="000000"/>
      <w:szCs w:val="20"/>
    </w:rPr>
  </w:style>
  <w:style w:type="paragraph" w:customStyle="1" w:styleId="OmniPage15">
    <w:name w:val="OmniPage #15"/>
    <w:basedOn w:val="Normal"/>
    <w:rsid w:val="00B978DF"/>
    <w:rPr>
      <w:rFonts w:eastAsia="Times New Roman"/>
      <w:color w:val="000000"/>
      <w:szCs w:val="20"/>
    </w:rPr>
  </w:style>
  <w:style w:type="paragraph" w:customStyle="1" w:styleId="OmniPage17">
    <w:name w:val="OmniPage #17"/>
    <w:basedOn w:val="Normal"/>
    <w:rsid w:val="00B978DF"/>
    <w:rPr>
      <w:rFonts w:eastAsia="Times New Roman"/>
      <w:color w:val="000000"/>
      <w:szCs w:val="20"/>
    </w:rPr>
  </w:style>
  <w:style w:type="paragraph" w:customStyle="1" w:styleId="OmniPage19">
    <w:name w:val="OmniPage #19"/>
    <w:basedOn w:val="Normal"/>
    <w:rsid w:val="00B978DF"/>
    <w:rPr>
      <w:rFonts w:eastAsia="Times New Roman"/>
      <w:color w:val="000000"/>
      <w:szCs w:val="20"/>
    </w:rPr>
  </w:style>
  <w:style w:type="paragraph" w:customStyle="1" w:styleId="OmniPage20">
    <w:name w:val="OmniPage #20"/>
    <w:basedOn w:val="Normal"/>
    <w:rsid w:val="00B978DF"/>
    <w:rPr>
      <w:rFonts w:eastAsia="Times New Roman"/>
      <w:color w:val="000000"/>
      <w:szCs w:val="20"/>
    </w:rPr>
  </w:style>
  <w:style w:type="paragraph" w:customStyle="1" w:styleId="OmniPage21">
    <w:name w:val="OmniPage #21"/>
    <w:basedOn w:val="Normal"/>
    <w:rsid w:val="00B978DF"/>
    <w:rPr>
      <w:rFonts w:eastAsia="Times New Roman"/>
      <w:color w:val="000000"/>
      <w:szCs w:val="20"/>
    </w:rPr>
  </w:style>
  <w:style w:type="paragraph" w:customStyle="1" w:styleId="OmniPage22">
    <w:name w:val="OmniPage #22"/>
    <w:basedOn w:val="Normal"/>
    <w:rsid w:val="00B978DF"/>
    <w:rPr>
      <w:rFonts w:eastAsia="Times New Roman"/>
      <w:color w:val="000000"/>
      <w:szCs w:val="20"/>
    </w:rPr>
  </w:style>
  <w:style w:type="paragraph" w:customStyle="1" w:styleId="OmniPage25">
    <w:name w:val="OmniPage #25"/>
    <w:basedOn w:val="Normal"/>
    <w:rsid w:val="00B978DF"/>
    <w:rPr>
      <w:rFonts w:eastAsia="Times New Roman"/>
      <w:color w:val="000000"/>
      <w:szCs w:val="20"/>
    </w:rPr>
  </w:style>
  <w:style w:type="paragraph" w:customStyle="1" w:styleId="OmniPage18">
    <w:name w:val="OmniPage #18"/>
    <w:basedOn w:val="Normal"/>
    <w:rsid w:val="00B978DF"/>
    <w:rPr>
      <w:rFonts w:eastAsia="Times New Roman"/>
      <w:color w:val="000000"/>
      <w:szCs w:val="20"/>
    </w:rPr>
  </w:style>
  <w:style w:type="paragraph" w:customStyle="1" w:styleId="OmniPage26">
    <w:name w:val="OmniPage #26"/>
    <w:basedOn w:val="Normal"/>
    <w:rsid w:val="00B978DF"/>
    <w:rPr>
      <w:rFonts w:eastAsia="Times New Roman"/>
      <w:color w:val="000000"/>
      <w:szCs w:val="20"/>
    </w:rPr>
  </w:style>
  <w:style w:type="character" w:customStyle="1" w:styleId="iagsheaderlarge">
    <w:name w:val="iags_header_large"/>
    <w:rsid w:val="00B978DF"/>
  </w:style>
  <w:style w:type="paragraph" w:customStyle="1" w:styleId="OmniPage9">
    <w:name w:val="OmniPage #9"/>
    <w:basedOn w:val="Normal"/>
    <w:rsid w:val="00B978DF"/>
    <w:rPr>
      <w:rFonts w:eastAsia="Times New Roman"/>
      <w:color w:val="000000"/>
      <w:szCs w:val="20"/>
    </w:rPr>
  </w:style>
  <w:style w:type="paragraph" w:customStyle="1" w:styleId="OmniPage5">
    <w:name w:val="OmniPage #5"/>
    <w:basedOn w:val="Normal"/>
    <w:rsid w:val="00B978DF"/>
    <w:rPr>
      <w:rFonts w:eastAsia="Times New Roman"/>
      <w:color w:val="000000"/>
      <w:szCs w:val="20"/>
    </w:rPr>
  </w:style>
  <w:style w:type="character" w:customStyle="1" w:styleId="style12char0">
    <w:name w:val="style12char"/>
    <w:rsid w:val="00B978DF"/>
  </w:style>
  <w:style w:type="character" w:customStyle="1" w:styleId="charchar2">
    <w:name w:val="charchar2"/>
    <w:rsid w:val="00B978DF"/>
  </w:style>
  <w:style w:type="character" w:customStyle="1" w:styleId="style11char0">
    <w:name w:val="style11char"/>
    <w:rsid w:val="00B978DF"/>
  </w:style>
  <w:style w:type="paragraph" w:customStyle="1" w:styleId="CitesandCardText">
    <w:name w:val="Cites and Card Text"/>
    <w:basedOn w:val="Normal"/>
    <w:rsid w:val="00B978DF"/>
    <w:rPr>
      <w:rFonts w:eastAsia="Times New Roman"/>
    </w:rPr>
  </w:style>
  <w:style w:type="paragraph" w:styleId="List2">
    <w:name w:val="List 2"/>
    <w:basedOn w:val="Default"/>
    <w:next w:val="Default"/>
    <w:rsid w:val="00B978DF"/>
    <w:rPr>
      <w:color w:val="auto"/>
    </w:rPr>
  </w:style>
  <w:style w:type="paragraph" w:customStyle="1" w:styleId="Style16">
    <w:name w:val="Style 16"/>
    <w:basedOn w:val="Normal"/>
    <w:rsid w:val="00B978DF"/>
    <w:pPr>
      <w:autoSpaceDE w:val="0"/>
      <w:autoSpaceDN w:val="0"/>
      <w:adjustRightInd w:val="0"/>
    </w:pPr>
    <w:rPr>
      <w:rFonts w:eastAsia="Times New Roman"/>
      <w:sz w:val="24"/>
    </w:rPr>
  </w:style>
  <w:style w:type="paragraph" w:customStyle="1" w:styleId="smalltext2">
    <w:name w:val="smalltext"/>
    <w:basedOn w:val="Normal"/>
    <w:link w:val="smalltextChar0"/>
    <w:rsid w:val="00B978DF"/>
    <w:rPr>
      <w:rFonts w:eastAsia="Times New Roman"/>
      <w:sz w:val="16"/>
    </w:rPr>
  </w:style>
  <w:style w:type="character" w:customStyle="1" w:styleId="smalltextChar0">
    <w:name w:val="smalltext Char"/>
    <w:link w:val="smalltext2"/>
    <w:rsid w:val="00B978DF"/>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B978DF"/>
    <w:pPr>
      <w:spacing w:after="120"/>
    </w:pPr>
    <w:rPr>
      <w:color w:val="auto"/>
    </w:rPr>
  </w:style>
  <w:style w:type="paragraph" w:customStyle="1" w:styleId="headingChar">
    <w:name w:val="heading Char"/>
    <w:basedOn w:val="Normal"/>
    <w:rsid w:val="00B978DF"/>
    <w:pPr>
      <w:jc w:val="center"/>
    </w:pPr>
    <w:rPr>
      <w:rFonts w:ascii="Arial Black" w:eastAsia="Times New Roman" w:hAnsi="Arial Black"/>
      <w:b/>
      <w:sz w:val="36"/>
      <w:u w:val="single"/>
    </w:rPr>
  </w:style>
  <w:style w:type="character" w:customStyle="1" w:styleId="boldunderlineCharChar0">
    <w:name w:val="boldunderline Char Char"/>
    <w:rsid w:val="00B978DF"/>
    <w:rPr>
      <w:b/>
      <w:sz w:val="22"/>
      <w:szCs w:val="24"/>
      <w:u w:val="single"/>
      <w:lang w:val="en-US" w:eastAsia="en-US" w:bidi="ar-SA"/>
    </w:rPr>
  </w:style>
  <w:style w:type="paragraph" w:customStyle="1" w:styleId="Bullets-squares">
    <w:name w:val="Bullets - squares"/>
    <w:basedOn w:val="Normal"/>
    <w:next w:val="Normal"/>
    <w:rsid w:val="00B978DF"/>
    <w:pPr>
      <w:numPr>
        <w:numId w:val="4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978DF"/>
    <w:rPr>
      <w:rFonts w:ascii="Times New Roman" w:eastAsia="Times New Roman" w:hAnsi="Times New Roman" w:cs="Times New Roman"/>
      <w:sz w:val="16"/>
      <w:szCs w:val="22"/>
    </w:rPr>
  </w:style>
  <w:style w:type="character" w:customStyle="1" w:styleId="Size8Char">
    <w:name w:val="Size 8 Char"/>
    <w:link w:val="Size8"/>
    <w:rsid w:val="00B978DF"/>
    <w:rPr>
      <w:rFonts w:ascii="Times New Roman" w:eastAsia="Times New Roman" w:hAnsi="Times New Roman" w:cs="Times New Roman"/>
      <w:sz w:val="16"/>
      <w:szCs w:val="22"/>
    </w:rPr>
  </w:style>
  <w:style w:type="paragraph" w:customStyle="1" w:styleId="RegularCite">
    <w:name w:val="Regular Cite"/>
    <w:qFormat/>
    <w:rsid w:val="00B978DF"/>
    <w:rPr>
      <w:rFonts w:ascii="Times New Roman" w:eastAsia="Times New Roman" w:hAnsi="Times New Roman" w:cs="Times New Roman"/>
      <w:sz w:val="20"/>
      <w:szCs w:val="22"/>
    </w:rPr>
  </w:style>
  <w:style w:type="character" w:customStyle="1" w:styleId="eudoraheader">
    <w:name w:val="eudoraheader"/>
    <w:rsid w:val="00B978DF"/>
  </w:style>
  <w:style w:type="character" w:customStyle="1" w:styleId="emailstyle26">
    <w:name w:val="emailstyle26"/>
    <w:rsid w:val="00B978DF"/>
  </w:style>
  <w:style w:type="paragraph" w:customStyle="1" w:styleId="context">
    <w:name w:val="context"/>
    <w:basedOn w:val="Normal"/>
    <w:rsid w:val="00B978DF"/>
    <w:pPr>
      <w:spacing w:before="100" w:beforeAutospacing="1" w:after="100" w:afterAutospacing="1"/>
    </w:pPr>
    <w:rPr>
      <w:rFonts w:eastAsia="Times New Roman"/>
      <w:sz w:val="24"/>
    </w:rPr>
  </w:style>
  <w:style w:type="character" w:customStyle="1" w:styleId="sendtofriend">
    <w:name w:val="sendtofriend"/>
    <w:rsid w:val="00B978DF"/>
  </w:style>
  <w:style w:type="character" w:customStyle="1" w:styleId="pagetype">
    <w:name w:val="pagetype"/>
    <w:rsid w:val="00B978DF"/>
  </w:style>
  <w:style w:type="character" w:customStyle="1" w:styleId="byl">
    <w:name w:val="byl"/>
    <w:rsid w:val="00B978DF"/>
  </w:style>
  <w:style w:type="character" w:customStyle="1" w:styleId="byd">
    <w:name w:val="byd"/>
    <w:rsid w:val="00B978DF"/>
  </w:style>
  <w:style w:type="paragraph" w:customStyle="1" w:styleId="Size6">
    <w:name w:val="Size 6"/>
    <w:link w:val="Size6Char"/>
    <w:qFormat/>
    <w:rsid w:val="00B978DF"/>
    <w:rPr>
      <w:rFonts w:ascii="Times New Roman" w:eastAsia="Times New Roman" w:hAnsi="Times New Roman" w:cs="Times New Roman"/>
      <w:sz w:val="16"/>
      <w:szCs w:val="22"/>
    </w:rPr>
  </w:style>
  <w:style w:type="character" w:customStyle="1" w:styleId="Size6Char">
    <w:name w:val="Size 6 Char"/>
    <w:link w:val="Size6"/>
    <w:rsid w:val="00B978DF"/>
    <w:rPr>
      <w:rFonts w:ascii="Times New Roman" w:eastAsia="Times New Roman" w:hAnsi="Times New Roman" w:cs="Times New Roman"/>
      <w:sz w:val="16"/>
      <w:szCs w:val="22"/>
    </w:rPr>
  </w:style>
  <w:style w:type="character" w:customStyle="1" w:styleId="underliningchar0">
    <w:name w:val="underliningchar"/>
    <w:rsid w:val="00B978DF"/>
  </w:style>
  <w:style w:type="paragraph" w:customStyle="1" w:styleId="TxBrp11">
    <w:name w:val="TxBr_p11"/>
    <w:basedOn w:val="Normal"/>
    <w:rsid w:val="00B978DF"/>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978DF"/>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978DF"/>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978DF"/>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978DF"/>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978DF"/>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978DF"/>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978DF"/>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978DF"/>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978DF"/>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978DF"/>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978DF"/>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978DF"/>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978DF"/>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978DF"/>
    <w:rPr>
      <w:vanish w:val="0"/>
      <w:webHidden w:val="0"/>
      <w:color w:val="999999"/>
      <w:sz w:val="12"/>
      <w:szCs w:val="12"/>
      <w:specVanish/>
    </w:rPr>
  </w:style>
  <w:style w:type="paragraph" w:customStyle="1" w:styleId="CardsFont8pt">
    <w:name w:val="Cards + Font: 8 pt"/>
    <w:basedOn w:val="Normal"/>
    <w:rsid w:val="00B978DF"/>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978DF"/>
    <w:rPr>
      <w:sz w:val="16"/>
    </w:rPr>
  </w:style>
  <w:style w:type="character" w:customStyle="1" w:styleId="TagLineCharChar">
    <w:name w:val="Tag Line Char Char"/>
    <w:rsid w:val="00B978DF"/>
    <w:rPr>
      <w:rFonts w:cs="Arial"/>
      <w:b/>
      <w:bCs/>
      <w:iCs/>
      <w:sz w:val="24"/>
      <w:szCs w:val="28"/>
      <w:lang w:val="en-US" w:eastAsia="en-US" w:bidi="ar-SA"/>
    </w:rPr>
  </w:style>
  <w:style w:type="paragraph" w:customStyle="1" w:styleId="published">
    <w:name w:val="published"/>
    <w:basedOn w:val="Normal"/>
    <w:rsid w:val="00B978DF"/>
    <w:pPr>
      <w:spacing w:before="100" w:beforeAutospacing="1" w:after="100" w:afterAutospacing="1"/>
    </w:pPr>
    <w:rPr>
      <w:rFonts w:eastAsia="Times New Roman"/>
      <w:sz w:val="24"/>
    </w:rPr>
  </w:style>
  <w:style w:type="character" w:customStyle="1" w:styleId="articlecommentcount">
    <w:name w:val="article_comment_count"/>
    <w:rsid w:val="00B978DF"/>
  </w:style>
  <w:style w:type="character" w:customStyle="1" w:styleId="articlerecommendcount">
    <w:name w:val="article_recommend_count"/>
    <w:rsid w:val="00B978DF"/>
  </w:style>
  <w:style w:type="character" w:customStyle="1" w:styleId="normaltext1">
    <w:name w:val="normal_text"/>
    <w:rsid w:val="00B978DF"/>
  </w:style>
  <w:style w:type="paragraph" w:customStyle="1" w:styleId="storytimestamp">
    <w:name w:val="storytimestamp"/>
    <w:basedOn w:val="Normal"/>
    <w:rsid w:val="00B978DF"/>
    <w:pPr>
      <w:spacing w:before="100" w:beforeAutospacing="1" w:after="100" w:afterAutospacing="1"/>
    </w:pPr>
    <w:rPr>
      <w:rFonts w:eastAsia="Times New Roman"/>
      <w:sz w:val="24"/>
    </w:rPr>
  </w:style>
  <w:style w:type="character" w:customStyle="1" w:styleId="story-byline">
    <w:name w:val="story-byline"/>
    <w:rsid w:val="00B978DF"/>
  </w:style>
  <w:style w:type="character" w:customStyle="1" w:styleId="story-titleline">
    <w:name w:val="story-titleline"/>
    <w:rsid w:val="00B978DF"/>
  </w:style>
  <w:style w:type="paragraph" w:styleId="ListBullet2">
    <w:name w:val="List Bullet 2"/>
    <w:basedOn w:val="Normal"/>
    <w:rsid w:val="00B978DF"/>
    <w:pPr>
      <w:tabs>
        <w:tab w:val="num" w:pos="1440"/>
      </w:tabs>
      <w:ind w:left="1440" w:hanging="360"/>
    </w:pPr>
    <w:rPr>
      <w:rFonts w:eastAsia="Times New Roman"/>
      <w:b/>
      <w:sz w:val="24"/>
      <w:szCs w:val="44"/>
    </w:rPr>
  </w:style>
  <w:style w:type="paragraph" w:customStyle="1" w:styleId="Cardnotunderlined0">
    <w:name w:val="Card not underlined"/>
    <w:basedOn w:val="Normal"/>
    <w:rsid w:val="00B978DF"/>
    <w:rPr>
      <w:rFonts w:eastAsia="Times New Roman"/>
      <w:color w:val="000000"/>
      <w:sz w:val="10"/>
    </w:rPr>
  </w:style>
  <w:style w:type="character" w:customStyle="1" w:styleId="UnderlineCardChar1">
    <w:name w:val="Underline Card Char"/>
    <w:rsid w:val="00B978DF"/>
    <w:rPr>
      <w:sz w:val="22"/>
      <w:szCs w:val="24"/>
      <w:u w:val="single"/>
      <w:lang w:val="en-US" w:eastAsia="en-US" w:bidi="ar-SA"/>
    </w:rPr>
  </w:style>
  <w:style w:type="character" w:customStyle="1" w:styleId="SourcesCharChar1">
    <w:name w:val="Sources Char Char1"/>
    <w:rsid w:val="00B978DF"/>
    <w:rPr>
      <w:rFonts w:cs="Arial"/>
      <w:b/>
      <w:bCs/>
      <w:iCs/>
      <w:sz w:val="24"/>
      <w:szCs w:val="28"/>
      <w:lang w:val="en-US" w:eastAsia="en-US" w:bidi="ar-SA"/>
    </w:rPr>
  </w:style>
  <w:style w:type="paragraph" w:customStyle="1" w:styleId="OmniPage3">
    <w:name w:val="OmniPage #3"/>
    <w:basedOn w:val="Normal"/>
    <w:rsid w:val="00B978DF"/>
    <w:rPr>
      <w:rFonts w:eastAsia="Times New Roman"/>
      <w:color w:val="000000"/>
      <w:szCs w:val="20"/>
    </w:rPr>
  </w:style>
  <w:style w:type="paragraph" w:customStyle="1" w:styleId="OmniPage16">
    <w:name w:val="OmniPage #16"/>
    <w:basedOn w:val="Normal"/>
    <w:rsid w:val="00B978DF"/>
    <w:rPr>
      <w:rFonts w:eastAsia="Times New Roman"/>
      <w:color w:val="000000"/>
      <w:szCs w:val="20"/>
    </w:rPr>
  </w:style>
  <w:style w:type="paragraph" w:customStyle="1" w:styleId="OmniPage23">
    <w:name w:val="OmniPage #23"/>
    <w:basedOn w:val="Normal"/>
    <w:rsid w:val="00B978DF"/>
    <w:rPr>
      <w:rFonts w:eastAsia="Times New Roman"/>
      <w:color w:val="000000"/>
      <w:szCs w:val="20"/>
    </w:rPr>
  </w:style>
  <w:style w:type="paragraph" w:customStyle="1" w:styleId="OmniPage24">
    <w:name w:val="OmniPage #24"/>
    <w:basedOn w:val="Normal"/>
    <w:rsid w:val="00B978DF"/>
    <w:rPr>
      <w:rFonts w:eastAsia="Times New Roman"/>
      <w:color w:val="000000"/>
      <w:szCs w:val="20"/>
    </w:rPr>
  </w:style>
  <w:style w:type="paragraph" w:customStyle="1" w:styleId="OmniPage27">
    <w:name w:val="OmniPage #27"/>
    <w:basedOn w:val="Normal"/>
    <w:rsid w:val="00B978DF"/>
    <w:rPr>
      <w:rFonts w:eastAsia="Times New Roman"/>
      <w:color w:val="000000"/>
      <w:szCs w:val="20"/>
    </w:rPr>
  </w:style>
  <w:style w:type="paragraph" w:customStyle="1" w:styleId="OmniPage28">
    <w:name w:val="OmniPage #28"/>
    <w:basedOn w:val="Normal"/>
    <w:rsid w:val="00B978DF"/>
    <w:rPr>
      <w:rFonts w:eastAsia="Times New Roman"/>
      <w:color w:val="000000"/>
      <w:szCs w:val="20"/>
    </w:rPr>
  </w:style>
  <w:style w:type="paragraph" w:customStyle="1" w:styleId="OmniPage29">
    <w:name w:val="OmniPage #29"/>
    <w:basedOn w:val="Normal"/>
    <w:rsid w:val="00B978DF"/>
    <w:rPr>
      <w:rFonts w:eastAsia="Times New Roman"/>
      <w:color w:val="000000"/>
      <w:szCs w:val="20"/>
    </w:rPr>
  </w:style>
  <w:style w:type="paragraph" w:customStyle="1" w:styleId="OmniPage30">
    <w:name w:val="OmniPage #30"/>
    <w:basedOn w:val="Normal"/>
    <w:rsid w:val="00B978DF"/>
    <w:rPr>
      <w:rFonts w:eastAsia="Times New Roman"/>
      <w:color w:val="000000"/>
      <w:szCs w:val="20"/>
    </w:rPr>
  </w:style>
  <w:style w:type="paragraph" w:customStyle="1" w:styleId="OmniPage31">
    <w:name w:val="OmniPage #31"/>
    <w:basedOn w:val="Normal"/>
    <w:rsid w:val="00B978DF"/>
    <w:rPr>
      <w:rFonts w:eastAsia="Times New Roman"/>
      <w:color w:val="000000"/>
      <w:szCs w:val="20"/>
    </w:rPr>
  </w:style>
  <w:style w:type="paragraph" w:customStyle="1" w:styleId="OmniPage32">
    <w:name w:val="OmniPage #32"/>
    <w:basedOn w:val="Normal"/>
    <w:rsid w:val="00B978DF"/>
    <w:rPr>
      <w:rFonts w:eastAsia="Times New Roman"/>
      <w:color w:val="000000"/>
      <w:szCs w:val="20"/>
    </w:rPr>
  </w:style>
  <w:style w:type="paragraph" w:customStyle="1" w:styleId="OmniPage33">
    <w:name w:val="OmniPage #33"/>
    <w:basedOn w:val="Normal"/>
    <w:rsid w:val="00B978DF"/>
    <w:rPr>
      <w:rFonts w:eastAsia="Times New Roman"/>
      <w:color w:val="000000"/>
      <w:szCs w:val="20"/>
    </w:rPr>
  </w:style>
  <w:style w:type="paragraph" w:customStyle="1" w:styleId="OmniPage34">
    <w:name w:val="OmniPage #34"/>
    <w:basedOn w:val="Normal"/>
    <w:rsid w:val="00B978DF"/>
    <w:rPr>
      <w:rFonts w:eastAsia="Times New Roman"/>
      <w:color w:val="000000"/>
      <w:szCs w:val="20"/>
    </w:rPr>
  </w:style>
  <w:style w:type="paragraph" w:customStyle="1" w:styleId="OmniPage35">
    <w:name w:val="OmniPage #35"/>
    <w:basedOn w:val="Normal"/>
    <w:rsid w:val="00B978DF"/>
    <w:rPr>
      <w:rFonts w:eastAsia="Times New Roman"/>
      <w:color w:val="000000"/>
      <w:szCs w:val="20"/>
    </w:rPr>
  </w:style>
  <w:style w:type="paragraph" w:customStyle="1" w:styleId="OmniPage36">
    <w:name w:val="OmniPage #36"/>
    <w:basedOn w:val="Normal"/>
    <w:rsid w:val="00B978DF"/>
    <w:rPr>
      <w:rFonts w:eastAsia="Times New Roman"/>
      <w:color w:val="000000"/>
      <w:szCs w:val="20"/>
    </w:rPr>
  </w:style>
  <w:style w:type="paragraph" w:customStyle="1" w:styleId="OmniPage37">
    <w:name w:val="OmniPage #37"/>
    <w:basedOn w:val="Normal"/>
    <w:rsid w:val="00B978DF"/>
    <w:rPr>
      <w:rFonts w:eastAsia="Times New Roman"/>
      <w:color w:val="000000"/>
      <w:szCs w:val="20"/>
    </w:rPr>
  </w:style>
  <w:style w:type="paragraph" w:customStyle="1" w:styleId="OmniPage38">
    <w:name w:val="OmniPage #38"/>
    <w:basedOn w:val="Normal"/>
    <w:rsid w:val="00B978DF"/>
    <w:rPr>
      <w:rFonts w:eastAsia="Times New Roman"/>
      <w:color w:val="000000"/>
      <w:szCs w:val="20"/>
    </w:rPr>
  </w:style>
  <w:style w:type="paragraph" w:customStyle="1" w:styleId="OmniPage39">
    <w:name w:val="OmniPage #39"/>
    <w:basedOn w:val="Normal"/>
    <w:rsid w:val="00B978DF"/>
    <w:rPr>
      <w:rFonts w:eastAsia="Times New Roman"/>
      <w:color w:val="000000"/>
      <w:szCs w:val="20"/>
    </w:rPr>
  </w:style>
  <w:style w:type="paragraph" w:customStyle="1" w:styleId="OmniPage40">
    <w:name w:val="OmniPage #40"/>
    <w:basedOn w:val="Normal"/>
    <w:rsid w:val="00B978DF"/>
    <w:rPr>
      <w:rFonts w:eastAsia="Times New Roman"/>
      <w:color w:val="000000"/>
      <w:szCs w:val="20"/>
    </w:rPr>
  </w:style>
  <w:style w:type="paragraph" w:customStyle="1" w:styleId="OmniPage41">
    <w:name w:val="OmniPage #41"/>
    <w:basedOn w:val="Normal"/>
    <w:rsid w:val="00B978DF"/>
    <w:rPr>
      <w:rFonts w:eastAsia="Times New Roman"/>
      <w:color w:val="000000"/>
      <w:szCs w:val="20"/>
    </w:rPr>
  </w:style>
  <w:style w:type="paragraph" w:customStyle="1" w:styleId="OmniPage42">
    <w:name w:val="OmniPage #42"/>
    <w:basedOn w:val="Normal"/>
    <w:rsid w:val="00B978DF"/>
    <w:rPr>
      <w:rFonts w:eastAsia="Times New Roman"/>
      <w:color w:val="000000"/>
      <w:szCs w:val="20"/>
    </w:rPr>
  </w:style>
  <w:style w:type="paragraph" w:customStyle="1" w:styleId="OmniPage43">
    <w:name w:val="OmniPage #43"/>
    <w:basedOn w:val="Normal"/>
    <w:rsid w:val="00B978DF"/>
    <w:rPr>
      <w:rFonts w:eastAsia="Times New Roman"/>
      <w:color w:val="000000"/>
      <w:szCs w:val="20"/>
    </w:rPr>
  </w:style>
  <w:style w:type="paragraph" w:customStyle="1" w:styleId="OmniPage44">
    <w:name w:val="OmniPage #44"/>
    <w:basedOn w:val="Normal"/>
    <w:rsid w:val="00B978DF"/>
    <w:rPr>
      <w:rFonts w:eastAsia="Times New Roman"/>
      <w:color w:val="000000"/>
      <w:szCs w:val="20"/>
    </w:rPr>
  </w:style>
  <w:style w:type="paragraph" w:customStyle="1" w:styleId="OmniPage45">
    <w:name w:val="OmniPage #45"/>
    <w:basedOn w:val="Normal"/>
    <w:rsid w:val="00B978DF"/>
    <w:rPr>
      <w:rFonts w:eastAsia="Times New Roman"/>
      <w:color w:val="000000"/>
      <w:szCs w:val="20"/>
    </w:rPr>
  </w:style>
  <w:style w:type="paragraph" w:customStyle="1" w:styleId="OmniPage46">
    <w:name w:val="OmniPage #46"/>
    <w:basedOn w:val="Normal"/>
    <w:rsid w:val="00B978DF"/>
    <w:rPr>
      <w:rFonts w:eastAsia="Times New Roman"/>
      <w:color w:val="000000"/>
      <w:szCs w:val="20"/>
    </w:rPr>
  </w:style>
  <w:style w:type="paragraph" w:customStyle="1" w:styleId="OmniPage47">
    <w:name w:val="OmniPage #47"/>
    <w:basedOn w:val="Normal"/>
    <w:rsid w:val="00B978DF"/>
    <w:rPr>
      <w:rFonts w:eastAsia="Times New Roman"/>
      <w:color w:val="000000"/>
      <w:szCs w:val="20"/>
    </w:rPr>
  </w:style>
  <w:style w:type="paragraph" w:customStyle="1" w:styleId="OmniPage48">
    <w:name w:val="OmniPage #48"/>
    <w:basedOn w:val="Normal"/>
    <w:rsid w:val="00B978DF"/>
    <w:rPr>
      <w:rFonts w:eastAsia="Times New Roman"/>
      <w:color w:val="000000"/>
      <w:szCs w:val="20"/>
    </w:rPr>
  </w:style>
  <w:style w:type="paragraph" w:customStyle="1" w:styleId="OmniPage49">
    <w:name w:val="OmniPage #49"/>
    <w:basedOn w:val="Normal"/>
    <w:rsid w:val="00B978DF"/>
    <w:rPr>
      <w:rFonts w:eastAsia="Times New Roman"/>
      <w:color w:val="000000"/>
      <w:szCs w:val="20"/>
    </w:rPr>
  </w:style>
  <w:style w:type="paragraph" w:customStyle="1" w:styleId="OmniPage50">
    <w:name w:val="OmniPage #50"/>
    <w:basedOn w:val="Normal"/>
    <w:rsid w:val="00B978DF"/>
    <w:rPr>
      <w:rFonts w:eastAsia="Times New Roman"/>
      <w:color w:val="000000"/>
      <w:szCs w:val="20"/>
    </w:rPr>
  </w:style>
  <w:style w:type="paragraph" w:customStyle="1" w:styleId="OmniPage51">
    <w:name w:val="OmniPage #51"/>
    <w:basedOn w:val="Normal"/>
    <w:rsid w:val="00B978DF"/>
    <w:rPr>
      <w:rFonts w:eastAsia="Times New Roman"/>
      <w:color w:val="000000"/>
      <w:szCs w:val="20"/>
    </w:rPr>
  </w:style>
  <w:style w:type="paragraph" w:customStyle="1" w:styleId="OmniPage52">
    <w:name w:val="OmniPage #52"/>
    <w:basedOn w:val="Normal"/>
    <w:rsid w:val="00B978DF"/>
    <w:rPr>
      <w:rFonts w:eastAsia="Times New Roman"/>
      <w:color w:val="000000"/>
      <w:szCs w:val="20"/>
    </w:rPr>
  </w:style>
  <w:style w:type="paragraph" w:customStyle="1" w:styleId="OmniPage53">
    <w:name w:val="OmniPage #53"/>
    <w:basedOn w:val="Normal"/>
    <w:rsid w:val="00B978DF"/>
    <w:rPr>
      <w:rFonts w:eastAsia="Times New Roman"/>
      <w:color w:val="000000"/>
      <w:szCs w:val="20"/>
    </w:rPr>
  </w:style>
  <w:style w:type="paragraph" w:customStyle="1" w:styleId="OmniPage54">
    <w:name w:val="OmniPage #54"/>
    <w:basedOn w:val="Normal"/>
    <w:rsid w:val="00B978DF"/>
    <w:rPr>
      <w:rFonts w:eastAsia="Times New Roman"/>
      <w:color w:val="000000"/>
      <w:szCs w:val="20"/>
    </w:rPr>
  </w:style>
  <w:style w:type="paragraph" w:customStyle="1" w:styleId="OmniPage55">
    <w:name w:val="OmniPage #55"/>
    <w:basedOn w:val="Normal"/>
    <w:rsid w:val="00B978DF"/>
    <w:rPr>
      <w:rFonts w:eastAsia="Times New Roman"/>
      <w:color w:val="000000"/>
      <w:szCs w:val="20"/>
    </w:rPr>
  </w:style>
  <w:style w:type="paragraph" w:customStyle="1" w:styleId="OmniPage56">
    <w:name w:val="OmniPage #56"/>
    <w:basedOn w:val="Normal"/>
    <w:rsid w:val="00B978DF"/>
    <w:rPr>
      <w:rFonts w:eastAsia="Times New Roman"/>
      <w:color w:val="000000"/>
      <w:szCs w:val="20"/>
    </w:rPr>
  </w:style>
  <w:style w:type="paragraph" w:customStyle="1" w:styleId="OmniPage57">
    <w:name w:val="OmniPage #57"/>
    <w:basedOn w:val="Normal"/>
    <w:rsid w:val="00B978DF"/>
    <w:rPr>
      <w:rFonts w:eastAsia="Times New Roman"/>
      <w:color w:val="000000"/>
      <w:szCs w:val="20"/>
    </w:rPr>
  </w:style>
  <w:style w:type="paragraph" w:customStyle="1" w:styleId="OmniPage58">
    <w:name w:val="OmniPage #58"/>
    <w:basedOn w:val="Normal"/>
    <w:rsid w:val="00B978DF"/>
    <w:rPr>
      <w:rFonts w:eastAsia="Times New Roman"/>
      <w:color w:val="000000"/>
      <w:szCs w:val="20"/>
    </w:rPr>
  </w:style>
  <w:style w:type="paragraph" w:customStyle="1" w:styleId="OmniPage59">
    <w:name w:val="OmniPage #59"/>
    <w:basedOn w:val="Normal"/>
    <w:rsid w:val="00B978DF"/>
    <w:rPr>
      <w:rFonts w:eastAsia="Times New Roman"/>
      <w:color w:val="000000"/>
      <w:szCs w:val="20"/>
    </w:rPr>
  </w:style>
  <w:style w:type="paragraph" w:customStyle="1" w:styleId="OmniPage60">
    <w:name w:val="OmniPage #60"/>
    <w:basedOn w:val="Normal"/>
    <w:rsid w:val="00B978DF"/>
    <w:rPr>
      <w:rFonts w:eastAsia="Times New Roman"/>
      <w:color w:val="000000"/>
      <w:szCs w:val="20"/>
    </w:rPr>
  </w:style>
  <w:style w:type="paragraph" w:customStyle="1" w:styleId="OmniPage61">
    <w:name w:val="OmniPage #61"/>
    <w:basedOn w:val="Normal"/>
    <w:rsid w:val="00B978DF"/>
    <w:rPr>
      <w:rFonts w:eastAsia="Times New Roman"/>
      <w:color w:val="000000"/>
      <w:szCs w:val="20"/>
    </w:rPr>
  </w:style>
  <w:style w:type="paragraph" w:customStyle="1" w:styleId="OmniPage62">
    <w:name w:val="OmniPage #62"/>
    <w:basedOn w:val="Normal"/>
    <w:rsid w:val="00B978DF"/>
    <w:rPr>
      <w:rFonts w:eastAsia="Times New Roman"/>
      <w:color w:val="000000"/>
      <w:szCs w:val="20"/>
    </w:rPr>
  </w:style>
  <w:style w:type="paragraph" w:customStyle="1" w:styleId="OmniPage63">
    <w:name w:val="OmniPage #63"/>
    <w:basedOn w:val="Normal"/>
    <w:rsid w:val="00B978DF"/>
    <w:rPr>
      <w:rFonts w:eastAsia="Times New Roman"/>
      <w:color w:val="000000"/>
      <w:szCs w:val="20"/>
    </w:rPr>
  </w:style>
  <w:style w:type="paragraph" w:customStyle="1" w:styleId="OmniPage64">
    <w:name w:val="OmniPage #64"/>
    <w:basedOn w:val="Normal"/>
    <w:rsid w:val="00B978DF"/>
    <w:rPr>
      <w:rFonts w:eastAsia="Times New Roman"/>
      <w:color w:val="000000"/>
      <w:szCs w:val="20"/>
    </w:rPr>
  </w:style>
  <w:style w:type="paragraph" w:customStyle="1" w:styleId="OmniPage65">
    <w:name w:val="OmniPage #65"/>
    <w:basedOn w:val="Normal"/>
    <w:rsid w:val="00B978DF"/>
    <w:rPr>
      <w:rFonts w:eastAsia="Times New Roman"/>
      <w:color w:val="000000"/>
      <w:szCs w:val="20"/>
    </w:rPr>
  </w:style>
  <w:style w:type="paragraph" w:customStyle="1" w:styleId="OmniPage66">
    <w:name w:val="OmniPage #66"/>
    <w:basedOn w:val="Normal"/>
    <w:rsid w:val="00B978DF"/>
    <w:rPr>
      <w:rFonts w:eastAsia="Times New Roman"/>
      <w:color w:val="000000"/>
      <w:szCs w:val="20"/>
    </w:rPr>
  </w:style>
  <w:style w:type="paragraph" w:customStyle="1" w:styleId="OmniPage67">
    <w:name w:val="OmniPage #67"/>
    <w:basedOn w:val="Normal"/>
    <w:rsid w:val="00B978DF"/>
    <w:rPr>
      <w:rFonts w:eastAsia="Times New Roman"/>
      <w:color w:val="000000"/>
      <w:szCs w:val="20"/>
    </w:rPr>
  </w:style>
  <w:style w:type="paragraph" w:customStyle="1" w:styleId="OmniPage68">
    <w:name w:val="OmniPage #68"/>
    <w:basedOn w:val="Normal"/>
    <w:rsid w:val="00B978DF"/>
    <w:rPr>
      <w:rFonts w:eastAsia="Times New Roman"/>
      <w:color w:val="000000"/>
      <w:szCs w:val="20"/>
    </w:rPr>
  </w:style>
  <w:style w:type="paragraph" w:customStyle="1" w:styleId="OmniPage69">
    <w:name w:val="OmniPage #69"/>
    <w:basedOn w:val="Normal"/>
    <w:rsid w:val="00B978DF"/>
    <w:rPr>
      <w:rFonts w:eastAsia="Times New Roman"/>
      <w:color w:val="000000"/>
      <w:szCs w:val="20"/>
    </w:rPr>
  </w:style>
  <w:style w:type="paragraph" w:customStyle="1" w:styleId="OmniPage70">
    <w:name w:val="OmniPage #70"/>
    <w:basedOn w:val="Normal"/>
    <w:rsid w:val="00B978DF"/>
    <w:rPr>
      <w:rFonts w:eastAsia="Times New Roman"/>
      <w:color w:val="000000"/>
      <w:szCs w:val="20"/>
    </w:rPr>
  </w:style>
  <w:style w:type="paragraph" w:customStyle="1" w:styleId="OmniPage71">
    <w:name w:val="OmniPage #71"/>
    <w:basedOn w:val="Normal"/>
    <w:rsid w:val="00B978DF"/>
    <w:rPr>
      <w:rFonts w:eastAsia="Times New Roman"/>
      <w:color w:val="000000"/>
      <w:szCs w:val="20"/>
    </w:rPr>
  </w:style>
  <w:style w:type="table" w:customStyle="1" w:styleId="MediumGrid22">
    <w:name w:val="Medium Grid 22"/>
    <w:basedOn w:val="TableNormal"/>
    <w:uiPriority w:val="68"/>
    <w:rsid w:val="00B978DF"/>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978DF"/>
    <w:rPr>
      <w:rFonts w:ascii="Times New Roman" w:eastAsia="Times New Roman" w:hAnsi="Times New Roman" w:cs="Calibri"/>
      <w:sz w:val="16"/>
      <w:szCs w:val="20"/>
    </w:rPr>
  </w:style>
  <w:style w:type="character" w:customStyle="1" w:styleId="createby">
    <w:name w:val="createby"/>
    <w:rsid w:val="00B978DF"/>
  </w:style>
  <w:style w:type="character" w:customStyle="1" w:styleId="quote-right">
    <w:name w:val="quote-right"/>
    <w:rsid w:val="00B978DF"/>
  </w:style>
  <w:style w:type="character" w:customStyle="1" w:styleId="smallcase">
    <w:name w:val="smallcase"/>
    <w:rsid w:val="00B978DF"/>
  </w:style>
  <w:style w:type="character" w:customStyle="1" w:styleId="ft0">
    <w:name w:val="ft0"/>
    <w:rsid w:val="00B978DF"/>
  </w:style>
  <w:style w:type="character" w:customStyle="1" w:styleId="ft2">
    <w:name w:val="ft2"/>
    <w:rsid w:val="00B978DF"/>
  </w:style>
  <w:style w:type="character" w:customStyle="1" w:styleId="ft3">
    <w:name w:val="ft3"/>
    <w:rsid w:val="00B978DF"/>
  </w:style>
  <w:style w:type="character" w:customStyle="1" w:styleId="StyleTimesNewRoman12ptBold1">
    <w:name w:val="Style Times New Roman 12 pt Bold1"/>
    <w:rsid w:val="00B978DF"/>
    <w:rPr>
      <w:b/>
      <w:bCs/>
      <w:sz w:val="24"/>
    </w:rPr>
  </w:style>
  <w:style w:type="character" w:customStyle="1" w:styleId="CircledChar2">
    <w:name w:val="Circled Char2"/>
    <w:rsid w:val="00B978DF"/>
    <w:rPr>
      <w:rFonts w:eastAsia="MS Mincho"/>
      <w:b/>
      <w:szCs w:val="24"/>
      <w:u w:val="single"/>
      <w:lang w:val="en-US" w:eastAsia="ja-JP" w:bidi="ar-SA"/>
    </w:rPr>
  </w:style>
  <w:style w:type="character" w:customStyle="1" w:styleId="SmallTextChar2">
    <w:name w:val="Small Text Char2"/>
    <w:rsid w:val="00B978DF"/>
    <w:rPr>
      <w:rFonts w:eastAsia="MS Mincho"/>
      <w:sz w:val="15"/>
      <w:szCs w:val="24"/>
      <w:lang w:val="en-US" w:eastAsia="ja-JP" w:bidi="ar-SA"/>
    </w:rPr>
  </w:style>
  <w:style w:type="character" w:customStyle="1" w:styleId="BoldandUnderlineCharCharCharCharChar1">
    <w:name w:val="Bold and Underline Char Char Char Char Char1"/>
    <w:rsid w:val="00B978DF"/>
    <w:rPr>
      <w:b/>
      <w:szCs w:val="24"/>
      <w:u w:val="single"/>
      <w:lang w:val="en-US" w:eastAsia="en-US" w:bidi="ar-SA"/>
    </w:rPr>
  </w:style>
  <w:style w:type="character" w:customStyle="1" w:styleId="SmallCardChar">
    <w:name w:val="Small Card Char"/>
    <w:rsid w:val="00B978DF"/>
    <w:rPr>
      <w:rFonts w:ascii="Palatino Linotype" w:eastAsia="Times New Roman" w:hAnsi="Palatino Linotype"/>
      <w:sz w:val="12"/>
      <w:szCs w:val="24"/>
    </w:rPr>
  </w:style>
  <w:style w:type="character" w:customStyle="1" w:styleId="StyleBoldUnderline10ptBold">
    <w:name w:val="Style Bold Underline + 10 pt Bold"/>
    <w:rsid w:val="00B978DF"/>
    <w:rPr>
      <w:b/>
      <w:bCs/>
      <w:sz w:val="20"/>
      <w:u w:val="thick"/>
    </w:rPr>
  </w:style>
  <w:style w:type="character" w:customStyle="1" w:styleId="separator">
    <w:name w:val="separator"/>
    <w:rsid w:val="00B978DF"/>
  </w:style>
  <w:style w:type="character" w:customStyle="1" w:styleId="PageHeaderChar">
    <w:name w:val="Page Header Char"/>
    <w:link w:val="PageHeader"/>
    <w:rsid w:val="00B978DF"/>
    <w:rPr>
      <w:rFonts w:ascii="Calibri" w:hAnsi="Calibri" w:cs="Calibri"/>
      <w:sz w:val="22"/>
    </w:rPr>
  </w:style>
  <w:style w:type="paragraph" w:customStyle="1" w:styleId="NormalUnderline0">
    <w:name w:val="Normal + Underline"/>
    <w:basedOn w:val="Normal"/>
    <w:link w:val="NormalUnderlineChar0"/>
    <w:qFormat/>
    <w:rsid w:val="00B978DF"/>
    <w:pPr>
      <w:ind w:left="720"/>
    </w:pPr>
    <w:rPr>
      <w:rFonts w:eastAsia="Times New Roman"/>
      <w:b/>
      <w:sz w:val="24"/>
      <w:u w:val="single"/>
    </w:rPr>
  </w:style>
  <w:style w:type="paragraph" w:customStyle="1" w:styleId="NormalNoUnderline">
    <w:name w:val="Normal + No Underline"/>
    <w:basedOn w:val="Normal"/>
    <w:link w:val="NormalNoUnderlineChar"/>
    <w:rsid w:val="00B978DF"/>
    <w:pPr>
      <w:ind w:left="720"/>
    </w:pPr>
    <w:rPr>
      <w:rFonts w:eastAsia="Times New Roman"/>
      <w:sz w:val="12"/>
    </w:rPr>
  </w:style>
  <w:style w:type="character" w:customStyle="1" w:styleId="NormalUnderlineChar0">
    <w:name w:val="Normal + Underline Char"/>
    <w:link w:val="NormalUnderline0"/>
    <w:rsid w:val="00B978DF"/>
    <w:rPr>
      <w:rFonts w:ascii="Calibri" w:eastAsia="Times New Roman" w:hAnsi="Calibri" w:cs="Calibri"/>
      <w:b/>
      <w:u w:val="single"/>
    </w:rPr>
  </w:style>
  <w:style w:type="character" w:customStyle="1" w:styleId="NormalNoUnderlineChar">
    <w:name w:val="Normal + No Underline Char"/>
    <w:link w:val="NormalNoUnderline"/>
    <w:rsid w:val="00B978DF"/>
    <w:rPr>
      <w:rFonts w:ascii="Calibri" w:eastAsia="Times New Roman" w:hAnsi="Calibri" w:cs="Calibri"/>
      <w:sz w:val="12"/>
    </w:rPr>
  </w:style>
  <w:style w:type="paragraph" w:customStyle="1" w:styleId="TagCite3">
    <w:name w:val="Tag Cite"/>
    <w:basedOn w:val="PageHeader"/>
    <w:link w:val="TagCiteChar5"/>
    <w:qFormat/>
    <w:rsid w:val="00B978DF"/>
    <w:rPr>
      <w:rFonts w:eastAsia="SimSun"/>
      <w:b/>
      <w:sz w:val="24"/>
      <w:lang w:eastAsia="zh-CN"/>
    </w:rPr>
  </w:style>
  <w:style w:type="character" w:customStyle="1" w:styleId="TagCiteChar5">
    <w:name w:val="Tag Cite Char"/>
    <w:link w:val="TagCite3"/>
    <w:rsid w:val="00B978DF"/>
    <w:rPr>
      <w:rFonts w:ascii="Calibri" w:eastAsia="SimSun" w:hAnsi="Calibri" w:cs="Calibri"/>
      <w:b/>
      <w:lang w:eastAsia="zh-CN"/>
    </w:rPr>
  </w:style>
  <w:style w:type="character" w:customStyle="1" w:styleId="smalllink">
    <w:name w:val="smalllink"/>
    <w:rsid w:val="00B978DF"/>
  </w:style>
  <w:style w:type="character" w:customStyle="1" w:styleId="bighead1">
    <w:name w:val="bighead1"/>
    <w:rsid w:val="00B978DF"/>
    <w:rPr>
      <w:rFonts w:ascii="Verdana" w:hAnsi="Verdana" w:hint="default"/>
      <w:b/>
      <w:bCs/>
      <w:sz w:val="27"/>
      <w:szCs w:val="27"/>
    </w:rPr>
  </w:style>
  <w:style w:type="character" w:customStyle="1" w:styleId="Underline-WFU">
    <w:name w:val="Underline-WFU"/>
    <w:uiPriority w:val="1"/>
    <w:qFormat/>
    <w:rsid w:val="00B978DF"/>
    <w:rPr>
      <w:rFonts w:ascii="Cambria" w:hAnsi="Cambria"/>
      <w:sz w:val="21"/>
      <w:u w:val="single"/>
    </w:rPr>
  </w:style>
  <w:style w:type="paragraph" w:customStyle="1" w:styleId="Tiny-WFU">
    <w:name w:val="Tiny-WFU"/>
    <w:basedOn w:val="Normal"/>
    <w:qFormat/>
    <w:rsid w:val="00B978DF"/>
    <w:rPr>
      <w:rFonts w:ascii="Cambria" w:eastAsia="Malgun Gothic" w:hAnsi="Cambria"/>
      <w:sz w:val="12"/>
      <w:lang w:eastAsia="ko-KR"/>
    </w:rPr>
  </w:style>
  <w:style w:type="character" w:customStyle="1" w:styleId="b">
    <w:name w:val="b"/>
    <w:rsid w:val="00B978DF"/>
  </w:style>
  <w:style w:type="paragraph" w:customStyle="1" w:styleId="Indentation">
    <w:name w:val="Indentation"/>
    <w:basedOn w:val="Normal"/>
    <w:qFormat/>
    <w:rsid w:val="00B978DF"/>
    <w:pPr>
      <w:ind w:left="288" w:right="288"/>
    </w:pPr>
    <w:rPr>
      <w:rFonts w:eastAsia="Calibri"/>
    </w:rPr>
  </w:style>
  <w:style w:type="character" w:customStyle="1" w:styleId="left-date1">
    <w:name w:val="left-date1"/>
    <w:rsid w:val="00B978DF"/>
    <w:rPr>
      <w:rFonts w:ascii="Verdana" w:hAnsi="Verdana" w:hint="default"/>
      <w:color w:val="666666"/>
      <w:sz w:val="14"/>
      <w:szCs w:val="14"/>
    </w:rPr>
  </w:style>
  <w:style w:type="character" w:customStyle="1" w:styleId="org">
    <w:name w:val="org"/>
    <w:basedOn w:val="DefaultParagraphFont"/>
    <w:rsid w:val="00B978DF"/>
  </w:style>
  <w:style w:type="paragraph" w:customStyle="1" w:styleId="seeall">
    <w:name w:val="seeall"/>
    <w:basedOn w:val="Normal"/>
    <w:rsid w:val="00B978DF"/>
    <w:pPr>
      <w:spacing w:before="100" w:beforeAutospacing="1" w:after="100" w:afterAutospacing="1"/>
    </w:pPr>
    <w:rPr>
      <w:rFonts w:eastAsia="Times New Roman"/>
      <w:sz w:val="24"/>
    </w:rPr>
  </w:style>
  <w:style w:type="character" w:customStyle="1" w:styleId="list-comma">
    <w:name w:val="list-comma"/>
    <w:basedOn w:val="DefaultParagraphFont"/>
    <w:rsid w:val="00B978DF"/>
  </w:style>
  <w:style w:type="character" w:customStyle="1" w:styleId="livefyre-commentcount">
    <w:name w:val="livefyre-commentcount"/>
    <w:basedOn w:val="DefaultParagraphFont"/>
    <w:rsid w:val="00B978DF"/>
  </w:style>
  <w:style w:type="character" w:customStyle="1" w:styleId="rednegchange">
    <w:name w:val="red_neg_change"/>
    <w:basedOn w:val="DefaultParagraphFont"/>
    <w:rsid w:val="00B978DF"/>
  </w:style>
  <w:style w:type="character" w:customStyle="1" w:styleId="wsodqchgshow">
    <w:name w:val="wsodq_chgshow"/>
    <w:basedOn w:val="DefaultParagraphFont"/>
    <w:rsid w:val="00B978DF"/>
  </w:style>
  <w:style w:type="character" w:customStyle="1" w:styleId="greenposchange">
    <w:name w:val="green_pos_change"/>
    <w:basedOn w:val="DefaultParagraphFont"/>
    <w:rsid w:val="00B978DF"/>
  </w:style>
  <w:style w:type="character" w:customStyle="1" w:styleId="image-credit">
    <w:name w:val="image-credit"/>
    <w:basedOn w:val="DefaultParagraphFont"/>
    <w:rsid w:val="00B978DF"/>
  </w:style>
  <w:style w:type="paragraph" w:customStyle="1" w:styleId="gascontcredit">
    <w:name w:val="gas_cont_credit"/>
    <w:basedOn w:val="Normal"/>
    <w:rsid w:val="00B978DF"/>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978DF"/>
    <w:rPr>
      <w:b/>
      <w:szCs w:val="24"/>
      <w:u w:val="single"/>
      <w:lang w:val="en-US" w:eastAsia="en-US" w:bidi="ar-SA"/>
    </w:rPr>
  </w:style>
  <w:style w:type="paragraph" w:customStyle="1" w:styleId="endarticle">
    <w:name w:val="endarticle"/>
    <w:basedOn w:val="Normal"/>
    <w:uiPriority w:val="99"/>
    <w:qFormat/>
    <w:rsid w:val="00B978DF"/>
    <w:pPr>
      <w:spacing w:before="100" w:beforeAutospacing="1" w:after="100" w:afterAutospacing="1"/>
    </w:pPr>
    <w:rPr>
      <w:rFonts w:eastAsia="Times New Roman"/>
      <w:sz w:val="24"/>
    </w:rPr>
  </w:style>
  <w:style w:type="paragraph" w:customStyle="1" w:styleId="a-body-text">
    <w:name w:val="a-body-text"/>
    <w:basedOn w:val="Normal"/>
    <w:uiPriority w:val="99"/>
    <w:qFormat/>
    <w:rsid w:val="00B978DF"/>
    <w:pPr>
      <w:spacing w:before="100" w:beforeAutospacing="1" w:after="100" w:afterAutospacing="1"/>
    </w:pPr>
    <w:rPr>
      <w:rFonts w:eastAsia="Times New Roman"/>
      <w:sz w:val="24"/>
    </w:rPr>
  </w:style>
  <w:style w:type="paragraph" w:customStyle="1" w:styleId="obgpara">
    <w:name w:val="obg_para"/>
    <w:basedOn w:val="Normal"/>
    <w:uiPriority w:val="99"/>
    <w:qFormat/>
    <w:rsid w:val="00B978DF"/>
    <w:pPr>
      <w:spacing w:before="100" w:beforeAutospacing="1" w:after="100" w:afterAutospacing="1"/>
    </w:pPr>
    <w:rPr>
      <w:rFonts w:eastAsia="Times New Roman"/>
      <w:sz w:val="24"/>
    </w:rPr>
  </w:style>
  <w:style w:type="character" w:customStyle="1" w:styleId="caption4">
    <w:name w:val="caption4"/>
    <w:basedOn w:val="DefaultParagraphFont"/>
    <w:rsid w:val="00B978DF"/>
  </w:style>
  <w:style w:type="character" w:customStyle="1" w:styleId="honorific-prefix">
    <w:name w:val="honorific-prefix"/>
    <w:basedOn w:val="DefaultParagraphFont"/>
    <w:rsid w:val="00B978DF"/>
  </w:style>
  <w:style w:type="character" w:customStyle="1" w:styleId="given-name">
    <w:name w:val="given-name"/>
    <w:basedOn w:val="DefaultParagraphFont"/>
    <w:rsid w:val="00B978DF"/>
  </w:style>
  <w:style w:type="character" w:customStyle="1" w:styleId="family-name">
    <w:name w:val="family-name"/>
    <w:basedOn w:val="DefaultParagraphFont"/>
    <w:rsid w:val="00B978DF"/>
  </w:style>
  <w:style w:type="character" w:customStyle="1" w:styleId="chead">
    <w:name w:val="chead"/>
    <w:basedOn w:val="DefaultParagraphFont"/>
    <w:rsid w:val="00B978DF"/>
  </w:style>
  <w:style w:type="character" w:customStyle="1" w:styleId="obgcapsstart">
    <w:name w:val="obg_caps_start"/>
    <w:basedOn w:val="DefaultParagraphFont"/>
    <w:rsid w:val="00B978DF"/>
  </w:style>
  <w:style w:type="character" w:customStyle="1" w:styleId="pmtermsel">
    <w:name w:val="pmtermsel"/>
    <w:basedOn w:val="DefaultParagraphFont"/>
    <w:rsid w:val="00B978DF"/>
  </w:style>
  <w:style w:type="character" w:customStyle="1" w:styleId="showipapr">
    <w:name w:val="show_ipapr"/>
    <w:basedOn w:val="DefaultParagraphFont"/>
    <w:rsid w:val="00B978DF"/>
  </w:style>
  <w:style w:type="character" w:customStyle="1" w:styleId="dnindex">
    <w:name w:val="dnindex"/>
    <w:basedOn w:val="DefaultParagraphFont"/>
    <w:rsid w:val="00B978DF"/>
  </w:style>
  <w:style w:type="character" w:customStyle="1" w:styleId="althead">
    <w:name w:val="althead"/>
    <w:basedOn w:val="DefaultParagraphFont"/>
    <w:rsid w:val="00B978DF"/>
  </w:style>
  <w:style w:type="character" w:customStyle="1" w:styleId="arbd1">
    <w:name w:val="arbd1"/>
    <w:basedOn w:val="DefaultParagraphFont"/>
    <w:rsid w:val="00B978DF"/>
  </w:style>
  <w:style w:type="character" w:customStyle="1" w:styleId="unx">
    <w:name w:val="unx"/>
    <w:basedOn w:val="DefaultParagraphFont"/>
    <w:rsid w:val="00B978DF"/>
  </w:style>
  <w:style w:type="character" w:customStyle="1" w:styleId="lrdctph">
    <w:name w:val="lr_dct_ph"/>
    <w:basedOn w:val="DefaultParagraphFont"/>
    <w:rsid w:val="00B978DF"/>
  </w:style>
  <w:style w:type="paragraph" w:customStyle="1" w:styleId="TxBr41p1">
    <w:name w:val="TxBr_41p1"/>
    <w:basedOn w:val="Normal"/>
    <w:qFormat/>
    <w:rsid w:val="00B978DF"/>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978DF"/>
    <w:rPr>
      <w:sz w:val="18"/>
      <w:szCs w:val="24"/>
      <w:lang w:val="en-US" w:eastAsia="en-US" w:bidi="ar-SA"/>
    </w:rPr>
  </w:style>
  <w:style w:type="paragraph" w:customStyle="1" w:styleId="003Cite">
    <w:name w:val="003Cite"/>
    <w:basedOn w:val="Normal"/>
    <w:qFormat/>
    <w:rsid w:val="00B978DF"/>
    <w:rPr>
      <w:rFonts w:eastAsia="Calibri"/>
      <w:sz w:val="16"/>
      <w:szCs w:val="16"/>
    </w:rPr>
  </w:style>
  <w:style w:type="paragraph" w:customStyle="1" w:styleId="NormalBold">
    <w:name w:val="Normal + Bold"/>
    <w:aliases w:val="Double Underline"/>
    <w:basedOn w:val="Normal"/>
    <w:link w:val="NormalBoldChar"/>
    <w:qFormat/>
    <w:rsid w:val="00B978DF"/>
    <w:pPr>
      <w:jc w:val="both"/>
    </w:pPr>
    <w:rPr>
      <w:b/>
      <w:color w:val="000000"/>
      <w:u w:val="single"/>
    </w:rPr>
  </w:style>
  <w:style w:type="character" w:customStyle="1" w:styleId="NormalBoldChar">
    <w:name w:val="Normal + Bold Char"/>
    <w:aliases w:val="Double Underline Char"/>
    <w:basedOn w:val="DefaultParagraphFont"/>
    <w:link w:val="NormalBold"/>
    <w:rsid w:val="00B978DF"/>
    <w:rPr>
      <w:rFonts w:ascii="Calibri" w:hAnsi="Calibri" w:cs="Calibri"/>
      <w:b/>
      <w:color w:val="000000"/>
      <w:sz w:val="22"/>
      <w:u w:val="single"/>
    </w:rPr>
  </w:style>
  <w:style w:type="character" w:customStyle="1" w:styleId="BlockHeadingsChar1">
    <w:name w:val="Block Headings Char1"/>
    <w:rsid w:val="00B978DF"/>
    <w:rPr>
      <w:b/>
      <w:caps/>
    </w:rPr>
  </w:style>
  <w:style w:type="character" w:customStyle="1" w:styleId="FontStyle170">
    <w:name w:val="Font Style170"/>
    <w:uiPriority w:val="99"/>
    <w:rsid w:val="00B978DF"/>
    <w:rPr>
      <w:rFonts w:ascii="Bookman Old Style" w:hAnsi="Bookman Old Style" w:cs="Bookman Old Style"/>
      <w:sz w:val="16"/>
      <w:szCs w:val="16"/>
    </w:rPr>
  </w:style>
  <w:style w:type="character" w:customStyle="1" w:styleId="Styleunderline12pt">
    <w:name w:val="Style underline + 12 pt"/>
    <w:rsid w:val="00B978DF"/>
    <w:rPr>
      <w:rFonts w:ascii="Times New Roman" w:hAnsi="Times New Roman"/>
      <w:bCs/>
      <w:sz w:val="20"/>
      <w:u w:val="single"/>
    </w:rPr>
  </w:style>
  <w:style w:type="character" w:customStyle="1" w:styleId="StyleUnderlineChar19pt">
    <w:name w:val="Style Underline Char1 + 9 pt"/>
    <w:basedOn w:val="UnderlineChar1"/>
    <w:rsid w:val="00B978DF"/>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978D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978DF"/>
    <w:rPr>
      <w:rFonts w:ascii="Times New Roman" w:hAnsi="Times New Roman"/>
      <w:sz w:val="20"/>
      <w:u w:val="single"/>
      <w:lang w:val="en-US" w:eastAsia="en-US" w:bidi="ar-SA"/>
    </w:rPr>
  </w:style>
  <w:style w:type="paragraph" w:customStyle="1" w:styleId="StyleUnderline9pt10">
    <w:name w:val="Style Underline + 9 pt1"/>
    <w:rsid w:val="00B978DF"/>
    <w:rPr>
      <w:rFonts w:ascii="Times New Roman" w:eastAsia="SimSun" w:hAnsi="Times New Roman" w:cs="Times New Roman"/>
      <w:sz w:val="20"/>
      <w:szCs w:val="20"/>
      <w:u w:val="single"/>
    </w:rPr>
  </w:style>
  <w:style w:type="character" w:customStyle="1" w:styleId="Style9ptUnderline1">
    <w:name w:val="Style 9 pt Underline1"/>
    <w:rsid w:val="00B978DF"/>
    <w:rPr>
      <w:sz w:val="20"/>
      <w:u w:val="single"/>
    </w:rPr>
  </w:style>
  <w:style w:type="character" w:customStyle="1" w:styleId="StyleUnderlineChar19pt2">
    <w:name w:val="Style Underline Char1 + 9 pt2"/>
    <w:basedOn w:val="UnderlineChar1"/>
    <w:rsid w:val="00B978D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978D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978D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978DF"/>
    <w:rPr>
      <w:rFonts w:ascii="Times New Roman" w:hAnsi="Times New Roman"/>
      <w:b/>
      <w:bCs/>
      <w:sz w:val="20"/>
      <w:szCs w:val="24"/>
      <w:u w:val="single"/>
      <w:lang w:val="en-US" w:eastAsia="en-US" w:bidi="ar-SA"/>
    </w:rPr>
  </w:style>
  <w:style w:type="character" w:customStyle="1" w:styleId="content">
    <w:name w:val="content"/>
    <w:basedOn w:val="DefaultParagraphFont"/>
    <w:rsid w:val="00B978DF"/>
  </w:style>
  <w:style w:type="character" w:customStyle="1" w:styleId="tagCharCharCharChar">
    <w:name w:val="tag Char Char Char Char"/>
    <w:rsid w:val="00B978DF"/>
    <w:rPr>
      <w:rFonts w:ascii="Georgia" w:eastAsia="Calibri" w:hAnsi="Georgia" w:cs="Calibri"/>
      <w:b/>
      <w:sz w:val="24"/>
    </w:rPr>
  </w:style>
  <w:style w:type="character" w:customStyle="1" w:styleId="3">
    <w:name w:val="3"/>
    <w:rsid w:val="00B978DF"/>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978DF"/>
    <w:rPr>
      <w:rFonts w:cs="Arial"/>
      <w:b/>
      <w:bCs/>
      <w:iCs/>
      <w:szCs w:val="28"/>
      <w:lang w:val="en-US" w:eastAsia="en-US" w:bidi="ar-SA"/>
    </w:rPr>
  </w:style>
  <w:style w:type="paragraph" w:customStyle="1" w:styleId="EmphasisText">
    <w:name w:val="Emphasis Text"/>
    <w:basedOn w:val="UnderlinedText"/>
    <w:link w:val="EmphasisTextChar"/>
    <w:rsid w:val="00B978DF"/>
    <w:pPr>
      <w:jc w:val="left"/>
    </w:pPr>
    <w:rPr>
      <w:rFonts w:eastAsia="SimSun"/>
      <w:u w:val="single"/>
    </w:rPr>
  </w:style>
  <w:style w:type="character" w:customStyle="1" w:styleId="EmphasisTextChar">
    <w:name w:val="Emphasis Text Char"/>
    <w:link w:val="EmphasisText"/>
    <w:rsid w:val="00B978DF"/>
    <w:rPr>
      <w:rFonts w:ascii="Calibri" w:eastAsia="SimSun" w:hAnsi="Calibri" w:cs="Calibri"/>
      <w:b/>
      <w:u w:val="single"/>
    </w:rPr>
  </w:style>
  <w:style w:type="character" w:customStyle="1" w:styleId="7">
    <w:name w:val="7"/>
    <w:rsid w:val="00B978DF"/>
    <w:rPr>
      <w:rFonts w:cs="Arial"/>
      <w:bCs/>
      <w:sz w:val="20"/>
      <w:u w:val="single"/>
      <w:lang w:val="en-US" w:eastAsia="en-US" w:bidi="ar-SA"/>
    </w:rPr>
  </w:style>
  <w:style w:type="character" w:customStyle="1" w:styleId="StyleUnderlineChar19pt4">
    <w:name w:val="Style Underline Char1 + 9 pt4"/>
    <w:basedOn w:val="UnderlineChar1"/>
    <w:rsid w:val="00B978DF"/>
    <w:rPr>
      <w:rFonts w:ascii="Times New Roman" w:hAnsi="Times New Roman"/>
      <w:sz w:val="20"/>
      <w:szCs w:val="24"/>
      <w:u w:val="single"/>
      <w:lang w:val="en-US" w:eastAsia="en-US" w:bidi="ar-SA"/>
    </w:rPr>
  </w:style>
  <w:style w:type="character" w:customStyle="1" w:styleId="StyleUnderlineChar19ptBold1">
    <w:name w:val="Style Underline Char1 + 9 pt Bold1"/>
    <w:rsid w:val="00B978DF"/>
    <w:rPr>
      <w:rFonts w:ascii="Times New Roman" w:hAnsi="Times New Roman"/>
      <w:b/>
      <w:bCs/>
      <w:sz w:val="20"/>
      <w:szCs w:val="24"/>
      <w:u w:val="single"/>
      <w:lang w:val="en-US" w:eastAsia="en-US" w:bidi="ar-SA"/>
    </w:rPr>
  </w:style>
  <w:style w:type="character" w:customStyle="1" w:styleId="Style9ptUnderline3">
    <w:name w:val="Style 9 pt Underline3"/>
    <w:rsid w:val="00B978DF"/>
    <w:rPr>
      <w:sz w:val="20"/>
      <w:u w:val="single"/>
    </w:rPr>
  </w:style>
  <w:style w:type="character" w:customStyle="1" w:styleId="Style9ptUnderline4">
    <w:name w:val="Style 9 pt Underline4"/>
    <w:rsid w:val="00B978DF"/>
    <w:rPr>
      <w:sz w:val="20"/>
      <w:u w:val="single"/>
    </w:rPr>
  </w:style>
  <w:style w:type="character" w:customStyle="1" w:styleId="55">
    <w:name w:val="55"/>
    <w:rsid w:val="00B978DF"/>
    <w:rPr>
      <w:rFonts w:cs="Arial"/>
      <w:bCs/>
      <w:sz w:val="20"/>
      <w:u w:val="single"/>
      <w:lang w:val="en-US" w:eastAsia="en-US" w:bidi="ar-SA"/>
    </w:rPr>
  </w:style>
  <w:style w:type="paragraph" w:customStyle="1" w:styleId="CardBody">
    <w:name w:val="Card Body"/>
    <w:basedOn w:val="Normal"/>
    <w:link w:val="CardBodyChar"/>
    <w:qFormat/>
    <w:rsid w:val="00B978DF"/>
    <w:rPr>
      <w:rFonts w:eastAsia="Calibri"/>
      <w:sz w:val="16"/>
    </w:rPr>
  </w:style>
  <w:style w:type="character" w:customStyle="1" w:styleId="CardBodyChar">
    <w:name w:val="Card Body Char"/>
    <w:link w:val="CardBody"/>
    <w:rsid w:val="00B978DF"/>
    <w:rPr>
      <w:rFonts w:ascii="Calibri" w:eastAsia="Calibri" w:hAnsi="Calibri" w:cs="Calibri"/>
      <w:sz w:val="16"/>
    </w:rPr>
  </w:style>
  <w:style w:type="character" w:customStyle="1" w:styleId="Styleunderline9ptBold">
    <w:name w:val="Style underline + 9 pt Bold"/>
    <w:rsid w:val="00B978DF"/>
    <w:rPr>
      <w:b/>
      <w:bCs/>
      <w:sz w:val="20"/>
      <w:u w:val="single"/>
    </w:rPr>
  </w:style>
  <w:style w:type="character" w:customStyle="1" w:styleId="StyleUnderliningChar9ptBold">
    <w:name w:val="Style Underlining Char + 9 pt Bold"/>
    <w:rsid w:val="00B978DF"/>
    <w:rPr>
      <w:rFonts w:ascii="Times New Roman" w:hAnsi="Times New Roman"/>
      <w:b/>
      <w:bCs/>
      <w:sz w:val="20"/>
      <w:szCs w:val="24"/>
      <w:u w:val="single"/>
      <w:lang w:val="en-US" w:eastAsia="en-US" w:bidi="ar-SA"/>
    </w:rPr>
  </w:style>
  <w:style w:type="character" w:customStyle="1" w:styleId="StyleUnderliningChar9pt">
    <w:name w:val="Style Underlining Char + 9 pt"/>
    <w:rsid w:val="00B978DF"/>
    <w:rPr>
      <w:rFonts w:ascii="Times New Roman" w:hAnsi="Times New Roman"/>
      <w:sz w:val="20"/>
      <w:szCs w:val="24"/>
      <w:u w:val="single"/>
      <w:lang w:val="en-US" w:eastAsia="en-US" w:bidi="ar-SA"/>
    </w:rPr>
  </w:style>
  <w:style w:type="character" w:customStyle="1" w:styleId="34">
    <w:name w:val="34"/>
    <w:rsid w:val="00B978DF"/>
    <w:rPr>
      <w:rFonts w:ascii="Times New Roman" w:hAnsi="Times New Roman" w:cs="Arial"/>
      <w:bCs/>
      <w:sz w:val="20"/>
      <w:u w:val="single"/>
      <w:lang w:val="en-US" w:eastAsia="en-US" w:bidi="ar-SA"/>
    </w:rPr>
  </w:style>
  <w:style w:type="character" w:customStyle="1" w:styleId="45">
    <w:name w:val="45"/>
    <w:rsid w:val="00B978DF"/>
    <w:rPr>
      <w:rFonts w:ascii="Times New Roman" w:hAnsi="Times New Roman" w:cs="Arial"/>
      <w:b/>
      <w:bCs/>
      <w:sz w:val="20"/>
      <w:u w:val="single"/>
      <w:lang w:val="en-US" w:eastAsia="en-US" w:bidi="ar-SA"/>
    </w:rPr>
  </w:style>
  <w:style w:type="character" w:customStyle="1" w:styleId="Style9ptUnderline5">
    <w:name w:val="Style 9 pt Underline5"/>
    <w:rsid w:val="00B978DF"/>
    <w:rPr>
      <w:rFonts w:ascii="Times New Roman" w:hAnsi="Times New Roman"/>
      <w:sz w:val="20"/>
      <w:u w:val="single"/>
    </w:rPr>
  </w:style>
  <w:style w:type="character" w:customStyle="1" w:styleId="Style9ptBoldUnderline2">
    <w:name w:val="Style 9 pt Bold Underline2"/>
    <w:rsid w:val="00B978D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978D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978DF"/>
    <w:rPr>
      <w:rFonts w:ascii="Times New Roman" w:eastAsia="Times New Roman" w:hAnsi="Times New Roman" w:cs="Calibri"/>
      <w:sz w:val="20"/>
      <w:lang w:eastAsia="zh-CN"/>
    </w:rPr>
  </w:style>
  <w:style w:type="character" w:customStyle="1" w:styleId="StyleStyle49pt1Char">
    <w:name w:val="Style Style4 + 9 pt1 Char"/>
    <w:basedOn w:val="Style4Char"/>
    <w:link w:val="StyleStyle49pt1"/>
    <w:rsid w:val="00B978DF"/>
    <w:rPr>
      <w:rFonts w:ascii="Times New Roman" w:eastAsia="Times New Roman" w:hAnsi="Times New Roman" w:cs="Calibri"/>
      <w:sz w:val="20"/>
      <w:u w:val="single"/>
      <w:lang w:eastAsia="zh-CN"/>
    </w:rPr>
  </w:style>
  <w:style w:type="paragraph" w:customStyle="1" w:styleId="StyleStyle49ptBold1">
    <w:name w:val="Style Style4 + 9 pt Bold1"/>
    <w:basedOn w:val="Style4"/>
    <w:link w:val="StyleStyle49ptBold1Char"/>
    <w:rsid w:val="00B978DF"/>
    <w:rPr>
      <w:rFonts w:ascii="Times New Roman" w:hAnsi="Times New Roman" w:cs="Calibri"/>
      <w:b/>
      <w:bCs/>
      <w:sz w:val="20"/>
    </w:rPr>
  </w:style>
  <w:style w:type="character" w:customStyle="1" w:styleId="StyleStyle49ptBold1Char">
    <w:name w:val="Style Style4 + 9 pt Bold1 Char"/>
    <w:link w:val="StyleStyle49ptBold1"/>
    <w:rsid w:val="00B978DF"/>
    <w:rPr>
      <w:rFonts w:ascii="Times New Roman" w:hAnsi="Times New Roman" w:cs="Calibri"/>
      <w:b/>
      <w:bCs/>
      <w:sz w:val="20"/>
      <w:u w:val="single"/>
    </w:rPr>
  </w:style>
  <w:style w:type="paragraph" w:customStyle="1" w:styleId="StyleStyle49pt2">
    <w:name w:val="Style Style4 + 9 pt2"/>
    <w:basedOn w:val="Style4"/>
    <w:link w:val="StyleStyle49pt2Char"/>
    <w:rsid w:val="00B978DF"/>
    <w:rPr>
      <w:rFonts w:ascii="Times New Roman" w:eastAsia="Times New Roman" w:hAnsi="Times New Roman" w:cs="Calibri"/>
      <w:sz w:val="20"/>
      <w:lang w:eastAsia="zh-CN"/>
    </w:rPr>
  </w:style>
  <w:style w:type="character" w:customStyle="1" w:styleId="StyleStyle49pt2Char">
    <w:name w:val="Style Style4 + 9 pt2 Char"/>
    <w:basedOn w:val="Style4Char"/>
    <w:link w:val="StyleStyle49pt2"/>
    <w:rsid w:val="00B978DF"/>
    <w:rPr>
      <w:rFonts w:ascii="Times New Roman" w:eastAsia="Times New Roman" w:hAnsi="Times New Roman" w:cs="Calibri"/>
      <w:sz w:val="20"/>
      <w:u w:val="single"/>
      <w:lang w:eastAsia="zh-CN"/>
    </w:rPr>
  </w:style>
  <w:style w:type="paragraph" w:customStyle="1" w:styleId="StyleStyle49ptBold2">
    <w:name w:val="Style Style4 + 9 pt Bold2"/>
    <w:basedOn w:val="Style4"/>
    <w:link w:val="StyleStyle49ptBold2Char"/>
    <w:rsid w:val="00B978DF"/>
    <w:rPr>
      <w:rFonts w:ascii="Times New Roman" w:hAnsi="Times New Roman" w:cs="Calibri"/>
      <w:b/>
      <w:bCs/>
      <w:sz w:val="20"/>
    </w:rPr>
  </w:style>
  <w:style w:type="character" w:customStyle="1" w:styleId="StyleStyle49ptBold2Char">
    <w:name w:val="Style Style4 + 9 pt Bold2 Char"/>
    <w:link w:val="StyleStyle49ptBold2"/>
    <w:rsid w:val="00B978DF"/>
    <w:rPr>
      <w:rFonts w:ascii="Times New Roman" w:hAnsi="Times New Roman" w:cs="Calibri"/>
      <w:b/>
      <w:bCs/>
      <w:sz w:val="20"/>
      <w:u w:val="single"/>
    </w:rPr>
  </w:style>
  <w:style w:type="character" w:customStyle="1" w:styleId="23">
    <w:name w:val="23"/>
    <w:rsid w:val="00B978DF"/>
    <w:rPr>
      <w:rFonts w:ascii="Times New Roman" w:hAnsi="Times New Roman" w:cs="Arial"/>
      <w:bCs/>
      <w:sz w:val="20"/>
      <w:u w:val="single"/>
      <w:lang w:val="en-US" w:eastAsia="en-US" w:bidi="ar-SA"/>
    </w:rPr>
  </w:style>
  <w:style w:type="character" w:customStyle="1" w:styleId="33">
    <w:name w:val="33"/>
    <w:rsid w:val="00B978DF"/>
    <w:rPr>
      <w:rFonts w:ascii="Times New Roman" w:hAnsi="Times New Roman" w:cs="Arial"/>
      <w:b/>
      <w:bCs/>
      <w:sz w:val="20"/>
      <w:u w:val="single"/>
      <w:lang w:val="en-US" w:eastAsia="en-US" w:bidi="ar-SA"/>
    </w:rPr>
  </w:style>
  <w:style w:type="character" w:customStyle="1" w:styleId="StyleArialNarrow9pt">
    <w:name w:val="Style Arial Narrow 9 pt"/>
    <w:rsid w:val="00B978DF"/>
    <w:rPr>
      <w:rFonts w:ascii="Times New Roman" w:hAnsi="Times New Roman"/>
      <w:sz w:val="20"/>
    </w:rPr>
  </w:style>
  <w:style w:type="paragraph" w:customStyle="1" w:styleId="CiteBody">
    <w:name w:val="Cite Body"/>
    <w:basedOn w:val="Normal"/>
    <w:link w:val="CiteBodyChar"/>
    <w:qFormat/>
    <w:rsid w:val="00B978DF"/>
    <w:rPr>
      <w:rFonts w:eastAsia="Calibri"/>
      <w:szCs w:val="16"/>
    </w:rPr>
  </w:style>
  <w:style w:type="paragraph" w:customStyle="1" w:styleId="CiteBold">
    <w:name w:val="Cite Bold"/>
    <w:basedOn w:val="CiteBody"/>
    <w:link w:val="CiteBoldChar"/>
    <w:qFormat/>
    <w:rsid w:val="00B978DF"/>
    <w:rPr>
      <w:b/>
    </w:rPr>
  </w:style>
  <w:style w:type="character" w:customStyle="1" w:styleId="CiteBodyChar">
    <w:name w:val="Cite Body Char"/>
    <w:link w:val="CiteBody"/>
    <w:rsid w:val="00B978DF"/>
    <w:rPr>
      <w:rFonts w:ascii="Calibri" w:eastAsia="Calibri" w:hAnsi="Calibri" w:cs="Calibri"/>
      <w:sz w:val="22"/>
      <w:szCs w:val="16"/>
    </w:rPr>
  </w:style>
  <w:style w:type="character" w:customStyle="1" w:styleId="CiteBoldChar">
    <w:name w:val="Cite Bold Char"/>
    <w:link w:val="CiteBold"/>
    <w:rsid w:val="00B978DF"/>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B978DF"/>
    <w:rPr>
      <w:sz w:val="20"/>
      <w:u w:val="single"/>
    </w:rPr>
  </w:style>
  <w:style w:type="character" w:customStyle="1" w:styleId="StyleCardBody11ptUnderlineChar">
    <w:name w:val="Style Card Body + 11 pt Underline Char"/>
    <w:link w:val="StyleCardBody11ptUnderline"/>
    <w:rsid w:val="00B978DF"/>
    <w:rPr>
      <w:rFonts w:ascii="Calibri" w:eastAsia="Calibri" w:hAnsi="Calibri" w:cs="Calibri"/>
      <w:sz w:val="20"/>
      <w:u w:val="single"/>
    </w:rPr>
  </w:style>
  <w:style w:type="paragraph" w:customStyle="1" w:styleId="StyleStyle49pt4">
    <w:name w:val="Style Style4 + 9 pt4"/>
    <w:basedOn w:val="Style4"/>
    <w:link w:val="StyleStyle49pt4Char"/>
    <w:rsid w:val="00B978DF"/>
    <w:rPr>
      <w:rFonts w:ascii="Times New Roman" w:eastAsia="Times New Roman" w:hAnsi="Times New Roman" w:cs="Calibri"/>
      <w:sz w:val="20"/>
      <w:lang w:eastAsia="zh-CN"/>
    </w:rPr>
  </w:style>
  <w:style w:type="character" w:customStyle="1" w:styleId="StyleStyle49pt4Char">
    <w:name w:val="Style Style4 + 9 pt4 Char"/>
    <w:basedOn w:val="Style4Char"/>
    <w:link w:val="StyleStyle49pt4"/>
    <w:rsid w:val="00B978DF"/>
    <w:rPr>
      <w:rFonts w:ascii="Times New Roman" w:eastAsia="Times New Roman" w:hAnsi="Times New Roman" w:cs="Calibri"/>
      <w:sz w:val="20"/>
      <w:u w:val="single"/>
      <w:lang w:eastAsia="zh-CN"/>
    </w:rPr>
  </w:style>
  <w:style w:type="paragraph" w:customStyle="1" w:styleId="StyleStyle49ptBold4">
    <w:name w:val="Style Style4 + 9 pt Bold4"/>
    <w:basedOn w:val="Style4"/>
    <w:link w:val="StyleStyle49ptBold4Char"/>
    <w:rsid w:val="00B978DF"/>
    <w:rPr>
      <w:rFonts w:ascii="Times New Roman" w:hAnsi="Times New Roman" w:cs="Calibri"/>
      <w:b/>
      <w:bCs/>
      <w:sz w:val="20"/>
    </w:rPr>
  </w:style>
  <w:style w:type="character" w:customStyle="1" w:styleId="StyleStyle49ptBold4Char">
    <w:name w:val="Style Style4 + 9 pt Bold4 Char"/>
    <w:link w:val="StyleStyle49ptBold4"/>
    <w:rsid w:val="00B978DF"/>
    <w:rPr>
      <w:rFonts w:ascii="Times New Roman" w:hAnsi="Times New Roman" w:cs="Calibri"/>
      <w:b/>
      <w:bCs/>
      <w:sz w:val="20"/>
      <w:u w:val="single"/>
    </w:rPr>
  </w:style>
  <w:style w:type="character" w:customStyle="1" w:styleId="StyleUnderlineCharChar9pt2">
    <w:name w:val="Style Underline Char Char + 9 pt2"/>
    <w:basedOn w:val="DefaultParagraphFont"/>
    <w:rsid w:val="00B978D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978D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978DF"/>
    <w:rPr>
      <w:b/>
      <w:bCs/>
      <w:sz w:val="20"/>
      <w:u w:val="single"/>
      <w:bdr w:val="single" w:sz="4" w:space="0" w:color="auto"/>
    </w:rPr>
  </w:style>
  <w:style w:type="character" w:customStyle="1" w:styleId="Style9ptUnderline7">
    <w:name w:val="Style 9 pt Underline7"/>
    <w:rsid w:val="00B978DF"/>
    <w:rPr>
      <w:sz w:val="20"/>
      <w:u w:val="single"/>
    </w:rPr>
  </w:style>
  <w:style w:type="character" w:customStyle="1" w:styleId="Style9ptBoldUnderline3">
    <w:name w:val="Style 9 pt Bold Underline3"/>
    <w:rsid w:val="00B978DF"/>
    <w:rPr>
      <w:b/>
      <w:bCs/>
      <w:sz w:val="20"/>
      <w:u w:val="single"/>
    </w:rPr>
  </w:style>
  <w:style w:type="character" w:customStyle="1" w:styleId="Style9ptUnderline8">
    <w:name w:val="Style 9 pt Underline8"/>
    <w:rsid w:val="00B978DF"/>
    <w:rPr>
      <w:sz w:val="20"/>
      <w:u w:val="single"/>
    </w:rPr>
  </w:style>
  <w:style w:type="paragraph" w:customStyle="1" w:styleId="StyleStyle49pt5">
    <w:name w:val="Style Style4 + 9 pt5"/>
    <w:basedOn w:val="Style4"/>
    <w:link w:val="StyleStyle49pt5Char"/>
    <w:rsid w:val="00B978DF"/>
    <w:rPr>
      <w:rFonts w:ascii="Times New Roman" w:eastAsia="Times New Roman" w:hAnsi="Times New Roman" w:cs="Calibri"/>
      <w:sz w:val="20"/>
      <w:lang w:eastAsia="zh-CN"/>
    </w:rPr>
  </w:style>
  <w:style w:type="character" w:customStyle="1" w:styleId="StyleStyle49pt5Char">
    <w:name w:val="Style Style4 + 9 pt5 Char"/>
    <w:basedOn w:val="Style4Char"/>
    <w:link w:val="StyleStyle49pt5"/>
    <w:rsid w:val="00B978DF"/>
    <w:rPr>
      <w:rFonts w:ascii="Times New Roman" w:eastAsia="Times New Roman" w:hAnsi="Times New Roman" w:cs="Calibri"/>
      <w:sz w:val="20"/>
      <w:u w:val="single"/>
      <w:lang w:eastAsia="zh-CN"/>
    </w:rPr>
  </w:style>
  <w:style w:type="character" w:customStyle="1" w:styleId="66">
    <w:name w:val="66"/>
    <w:rsid w:val="00B978DF"/>
    <w:rPr>
      <w:rFonts w:cs="Arial"/>
      <w:bCs/>
      <w:sz w:val="20"/>
      <w:u w:val="single"/>
      <w:lang w:val="en-US" w:eastAsia="en-US" w:bidi="ar-SA"/>
    </w:rPr>
  </w:style>
  <w:style w:type="character" w:customStyle="1" w:styleId="Style9ptUnderline9">
    <w:name w:val="Style 9 pt Underline9"/>
    <w:rsid w:val="00B978DF"/>
    <w:rPr>
      <w:sz w:val="20"/>
      <w:u w:val="single"/>
    </w:rPr>
  </w:style>
  <w:style w:type="paragraph" w:customStyle="1" w:styleId="StyleStyle49ptBold5">
    <w:name w:val="Style Style4 + 9 pt Bold5"/>
    <w:basedOn w:val="Style4"/>
    <w:link w:val="StyleStyle49ptBold5Char"/>
    <w:rsid w:val="00B978DF"/>
    <w:rPr>
      <w:rFonts w:ascii="Times New Roman" w:hAnsi="Times New Roman" w:cs="Calibri"/>
      <w:b/>
      <w:bCs/>
      <w:sz w:val="20"/>
    </w:rPr>
  </w:style>
  <w:style w:type="character" w:customStyle="1" w:styleId="StyleStyle49ptBold5Char">
    <w:name w:val="Style Style4 + 9 pt Bold5 Char"/>
    <w:link w:val="StyleStyle49ptBold5"/>
    <w:rsid w:val="00B978DF"/>
    <w:rPr>
      <w:rFonts w:ascii="Times New Roman" w:hAnsi="Times New Roman" w:cs="Calibri"/>
      <w:b/>
      <w:bCs/>
      <w:sz w:val="20"/>
      <w:u w:val="single"/>
    </w:rPr>
  </w:style>
  <w:style w:type="character" w:customStyle="1" w:styleId="Style9ptBoldUnderline4">
    <w:name w:val="Style 9 pt Bold Underline4"/>
    <w:rsid w:val="00B978DF"/>
    <w:rPr>
      <w:b/>
      <w:bCs/>
      <w:sz w:val="20"/>
      <w:u w:val="single"/>
    </w:rPr>
  </w:style>
  <w:style w:type="paragraph" w:customStyle="1" w:styleId="StyleStyle49pt7">
    <w:name w:val="Style Style4 + 9 pt7"/>
    <w:basedOn w:val="Style4"/>
    <w:link w:val="StyleStyle49pt7Char"/>
    <w:rsid w:val="00B978DF"/>
    <w:rPr>
      <w:rFonts w:ascii="Times New Roman" w:eastAsia="Times New Roman" w:hAnsi="Times New Roman" w:cs="Calibri"/>
      <w:sz w:val="20"/>
      <w:lang w:eastAsia="zh-CN"/>
    </w:rPr>
  </w:style>
  <w:style w:type="character" w:customStyle="1" w:styleId="StyleStyle49pt7Char">
    <w:name w:val="Style Style4 + 9 pt7 Char"/>
    <w:basedOn w:val="Style4Char"/>
    <w:link w:val="StyleStyle49pt7"/>
    <w:rsid w:val="00B978DF"/>
    <w:rPr>
      <w:rFonts w:ascii="Times New Roman" w:eastAsia="Times New Roman" w:hAnsi="Times New Roman" w:cs="Calibri"/>
      <w:sz w:val="20"/>
      <w:u w:val="single"/>
      <w:lang w:eastAsia="zh-CN"/>
    </w:rPr>
  </w:style>
  <w:style w:type="character" w:customStyle="1" w:styleId="titleblue14">
    <w:name w:val="titleblue14"/>
    <w:basedOn w:val="DefaultParagraphFont"/>
    <w:rsid w:val="00B978DF"/>
  </w:style>
  <w:style w:type="paragraph" w:customStyle="1" w:styleId="FONT7">
    <w:name w:val="FONT 7"/>
    <w:qFormat/>
    <w:rsid w:val="00B978DF"/>
    <w:rPr>
      <w:rFonts w:ascii="Times New Roman" w:eastAsia="SimSun" w:hAnsi="Times New Roman" w:cs="Arial"/>
      <w:bCs/>
      <w:iCs/>
      <w:sz w:val="14"/>
      <w:szCs w:val="28"/>
    </w:rPr>
  </w:style>
  <w:style w:type="paragraph" w:customStyle="1" w:styleId="StyleStyle49pt8">
    <w:name w:val="Style Style4 + 9 pt8"/>
    <w:basedOn w:val="Style4"/>
    <w:rsid w:val="00B978DF"/>
    <w:rPr>
      <w:rFonts w:ascii="Times New Roman" w:hAnsi="Times New Roman" w:cs="Calibri"/>
      <w:sz w:val="20"/>
    </w:rPr>
  </w:style>
  <w:style w:type="paragraph" w:customStyle="1" w:styleId="StyleHeading2Underline">
    <w:name w:val="Style Heading 2 + Underline"/>
    <w:basedOn w:val="Heading2"/>
    <w:link w:val="StyleHeading2UnderlineChar"/>
    <w:rsid w:val="00B978DF"/>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B978DF"/>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B978DF"/>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B978DF"/>
    <w:rPr>
      <w:rFonts w:eastAsia="Calibri"/>
      <w:b/>
      <w:bCs/>
      <w:sz w:val="22"/>
      <w:u w:val="single"/>
    </w:rPr>
  </w:style>
  <w:style w:type="paragraph" w:customStyle="1" w:styleId="StyleStyle49ptBold6">
    <w:name w:val="Style Style4 + 9 pt Bold6"/>
    <w:basedOn w:val="Style4"/>
    <w:link w:val="StyleStyle49ptBold6Char"/>
    <w:rsid w:val="00B978DF"/>
    <w:rPr>
      <w:rFonts w:ascii="Times New Roman" w:hAnsi="Times New Roman" w:cs="Calibri"/>
      <w:b/>
      <w:bCs/>
      <w:sz w:val="20"/>
    </w:rPr>
  </w:style>
  <w:style w:type="character" w:customStyle="1" w:styleId="StyleStyle49ptBold6Char">
    <w:name w:val="Style Style4 + 9 pt Bold6 Char"/>
    <w:link w:val="StyleStyle49ptBold6"/>
    <w:rsid w:val="00B978DF"/>
    <w:rPr>
      <w:rFonts w:ascii="Times New Roman" w:hAnsi="Times New Roman" w:cs="Calibri"/>
      <w:b/>
      <w:bCs/>
      <w:sz w:val="20"/>
      <w:u w:val="single"/>
    </w:rPr>
  </w:style>
  <w:style w:type="paragraph" w:customStyle="1" w:styleId="StyleCircled11pt">
    <w:name w:val="Style Circled + 11 pt"/>
    <w:basedOn w:val="Circled"/>
    <w:link w:val="StyleCircled11ptChar"/>
    <w:rsid w:val="00B978DF"/>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978DF"/>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978DF"/>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978DF"/>
    <w:rPr>
      <w:rFonts w:eastAsia="Calibri"/>
      <w:b/>
      <w:bCs/>
      <w:sz w:val="22"/>
      <w:u w:val="single"/>
      <w:bdr w:val="single" w:sz="4" w:space="0" w:color="auto"/>
    </w:rPr>
  </w:style>
  <w:style w:type="character" w:customStyle="1" w:styleId="StyleUnderlineCharChar9pt3">
    <w:name w:val="Style Underline Char Char + 9 pt3"/>
    <w:basedOn w:val="DefaultParagraphFont"/>
    <w:rsid w:val="00B978D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978DF"/>
    <w:rPr>
      <w:sz w:val="20"/>
      <w:u w:val="single"/>
    </w:rPr>
  </w:style>
  <w:style w:type="character" w:customStyle="1" w:styleId="BoldandUnderlineChar2CharCharChar">
    <w:name w:val="Bold and Underline Char2 Char Char Char"/>
    <w:rsid w:val="00B978DF"/>
    <w:rPr>
      <w:b/>
      <w:szCs w:val="24"/>
      <w:u w:val="single"/>
      <w:lang w:val="en-US" w:eastAsia="en-US" w:bidi="ar-SA"/>
    </w:rPr>
  </w:style>
  <w:style w:type="paragraph" w:customStyle="1" w:styleId="textboldChar">
    <w:name w:val="text bold Char"/>
    <w:basedOn w:val="Normal"/>
    <w:link w:val="textboldCharChar"/>
    <w:rsid w:val="00B978DF"/>
    <w:pPr>
      <w:ind w:left="720"/>
    </w:pPr>
    <w:rPr>
      <w:rFonts w:eastAsia="Calibri"/>
      <w:b/>
      <w:sz w:val="24"/>
      <w:u w:val="thick"/>
    </w:rPr>
  </w:style>
  <w:style w:type="character" w:customStyle="1" w:styleId="textboldCharChar">
    <w:name w:val="text bold Char Char"/>
    <w:link w:val="textboldChar"/>
    <w:rsid w:val="00B978DF"/>
    <w:rPr>
      <w:rFonts w:ascii="Calibri" w:eastAsia="Calibri" w:hAnsi="Calibri" w:cs="Calibri"/>
      <w:b/>
      <w:u w:val="thick"/>
    </w:rPr>
  </w:style>
  <w:style w:type="character" w:customStyle="1" w:styleId="snapnoshots">
    <w:name w:val="snap_noshots"/>
    <w:basedOn w:val="DefaultParagraphFont"/>
    <w:rsid w:val="00B978DF"/>
  </w:style>
  <w:style w:type="character" w:customStyle="1" w:styleId="cnbcsbhdcomp">
    <w:name w:val="cnbc_sbhd_comp"/>
    <w:rsid w:val="00B978DF"/>
  </w:style>
  <w:style w:type="character" w:customStyle="1" w:styleId="blox-headline">
    <w:name w:val="blox-headline"/>
    <w:rsid w:val="00B978DF"/>
  </w:style>
  <w:style w:type="character" w:customStyle="1" w:styleId="Heading2CharCharCharCharCharChar1CharChar">
    <w:name w:val="Heading 2 Char Char Char Char Char Char1 Char Char"/>
    <w:basedOn w:val="DefaultParagraphFont"/>
    <w:uiPriority w:val="99"/>
    <w:rsid w:val="00B978DF"/>
    <w:rPr>
      <w:rFonts w:cs="Arial"/>
      <w:b/>
      <w:bCs/>
      <w:iCs/>
      <w:sz w:val="28"/>
      <w:lang w:val="en-US" w:eastAsia="en-US"/>
    </w:rPr>
  </w:style>
  <w:style w:type="character" w:customStyle="1" w:styleId="postsubtitle">
    <w:name w:val="post_subtitle"/>
    <w:basedOn w:val="DefaultParagraphFont"/>
    <w:rsid w:val="00B978DF"/>
  </w:style>
  <w:style w:type="character" w:customStyle="1" w:styleId="NoterefInText">
    <w:name w:val="_NoterefInText"/>
    <w:uiPriority w:val="99"/>
    <w:rsid w:val="00B978DF"/>
    <w:rPr>
      <w:rFonts w:cs="New Baskerville"/>
      <w:color w:val="000000"/>
    </w:rPr>
  </w:style>
  <w:style w:type="character" w:customStyle="1" w:styleId="postauthor">
    <w:name w:val="postauthor"/>
    <w:basedOn w:val="DefaultParagraphFont"/>
    <w:rsid w:val="00B978DF"/>
  </w:style>
  <w:style w:type="paragraph" w:customStyle="1" w:styleId="notes-source-hasnotes">
    <w:name w:val="notes-source-hasnotes"/>
    <w:basedOn w:val="Normal"/>
    <w:qFormat/>
    <w:rsid w:val="00B978DF"/>
    <w:pPr>
      <w:spacing w:before="100" w:beforeAutospacing="1" w:after="100" w:afterAutospacing="1"/>
    </w:pPr>
    <w:rPr>
      <w:rFonts w:ascii="Times" w:hAnsi="Times"/>
      <w:szCs w:val="20"/>
    </w:rPr>
  </w:style>
  <w:style w:type="character" w:customStyle="1" w:styleId="span">
    <w:name w:val="span"/>
    <w:basedOn w:val="DefaultParagraphFont"/>
    <w:rsid w:val="00B978DF"/>
  </w:style>
  <w:style w:type="character" w:customStyle="1" w:styleId="thirdparty-logo">
    <w:name w:val="thirdparty-logo"/>
    <w:basedOn w:val="DefaultParagraphFont"/>
    <w:rsid w:val="00B978DF"/>
  </w:style>
  <w:style w:type="paragraph" w:customStyle="1" w:styleId="articlemeta">
    <w:name w:val="articlemeta"/>
    <w:basedOn w:val="Normal"/>
    <w:qFormat/>
    <w:rsid w:val="00B978DF"/>
    <w:pPr>
      <w:spacing w:before="100" w:beforeAutospacing="1" w:after="100" w:afterAutospacing="1"/>
    </w:pPr>
    <w:rPr>
      <w:rFonts w:ascii="Times" w:hAnsi="Times"/>
      <w:szCs w:val="20"/>
    </w:rPr>
  </w:style>
  <w:style w:type="character" w:customStyle="1" w:styleId="vcard">
    <w:name w:val="vcard"/>
    <w:basedOn w:val="DefaultParagraphFont"/>
    <w:rsid w:val="00B978DF"/>
  </w:style>
  <w:style w:type="character" w:customStyle="1" w:styleId="print-footnote">
    <w:name w:val="print-footnote"/>
    <w:basedOn w:val="DefaultParagraphFont"/>
    <w:rsid w:val="00B978DF"/>
  </w:style>
  <w:style w:type="character" w:customStyle="1" w:styleId="datestring">
    <w:name w:val="datestring"/>
    <w:basedOn w:val="DefaultParagraphFont"/>
    <w:rsid w:val="00B978DF"/>
  </w:style>
  <w:style w:type="paragraph" w:customStyle="1" w:styleId="left">
    <w:name w:val="left"/>
    <w:basedOn w:val="Normal"/>
    <w:qFormat/>
    <w:rsid w:val="00B978DF"/>
    <w:pPr>
      <w:spacing w:before="100" w:beforeAutospacing="1" w:after="100" w:afterAutospacing="1"/>
    </w:pPr>
    <w:rPr>
      <w:rFonts w:ascii="Times" w:hAnsi="Times"/>
      <w:szCs w:val="20"/>
    </w:rPr>
  </w:style>
  <w:style w:type="paragraph" w:customStyle="1" w:styleId="right">
    <w:name w:val="right"/>
    <w:basedOn w:val="Normal"/>
    <w:qFormat/>
    <w:rsid w:val="00B978DF"/>
    <w:pPr>
      <w:spacing w:before="100" w:beforeAutospacing="1" w:after="100" w:afterAutospacing="1"/>
    </w:pPr>
    <w:rPr>
      <w:rFonts w:ascii="Times" w:hAnsi="Times"/>
      <w:szCs w:val="20"/>
    </w:rPr>
  </w:style>
  <w:style w:type="character" w:customStyle="1" w:styleId="gptad">
    <w:name w:val="gptad"/>
    <w:basedOn w:val="DefaultParagraphFont"/>
    <w:rsid w:val="00B978DF"/>
  </w:style>
  <w:style w:type="paragraph" w:customStyle="1" w:styleId="creditpostedmodified">
    <w:name w:val="credit_posted_modified"/>
    <w:basedOn w:val="Normal"/>
    <w:qFormat/>
    <w:rsid w:val="00B978DF"/>
    <w:pPr>
      <w:spacing w:before="100" w:beforeAutospacing="1" w:after="100" w:afterAutospacing="1"/>
    </w:pPr>
    <w:rPr>
      <w:rFonts w:ascii="Times" w:hAnsi="Times"/>
      <w:szCs w:val="20"/>
    </w:rPr>
  </w:style>
  <w:style w:type="character" w:customStyle="1" w:styleId="creditline">
    <w:name w:val="creditline"/>
    <w:basedOn w:val="DefaultParagraphFont"/>
    <w:rsid w:val="00B978DF"/>
  </w:style>
  <w:style w:type="character" w:customStyle="1" w:styleId="grd">
    <w:name w:val="grd"/>
    <w:basedOn w:val="DefaultParagraphFont"/>
    <w:rsid w:val="00B978DF"/>
  </w:style>
  <w:style w:type="paragraph" w:customStyle="1" w:styleId="hs-text-container">
    <w:name w:val="hs-text-container"/>
    <w:basedOn w:val="Normal"/>
    <w:qFormat/>
    <w:rsid w:val="00B978DF"/>
    <w:pPr>
      <w:spacing w:before="100" w:beforeAutospacing="1" w:after="100" w:afterAutospacing="1"/>
    </w:pPr>
    <w:rPr>
      <w:rFonts w:ascii="Times" w:hAnsi="Times"/>
      <w:szCs w:val="20"/>
    </w:rPr>
  </w:style>
  <w:style w:type="character" w:customStyle="1" w:styleId="changed">
    <w:name w:val="changed"/>
    <w:basedOn w:val="DefaultParagraphFont"/>
    <w:rsid w:val="00B978DF"/>
  </w:style>
  <w:style w:type="character" w:customStyle="1" w:styleId="article-author-name">
    <w:name w:val="article-author-name"/>
    <w:basedOn w:val="DefaultParagraphFont"/>
    <w:rsid w:val="00B978DF"/>
  </w:style>
  <w:style w:type="character" w:customStyle="1" w:styleId="bioexcerpt">
    <w:name w:val="bio_excerpt"/>
    <w:basedOn w:val="DefaultParagraphFont"/>
    <w:rsid w:val="00B978DF"/>
  </w:style>
  <w:style w:type="character" w:customStyle="1" w:styleId="commentcount">
    <w:name w:val="comment_count"/>
    <w:basedOn w:val="DefaultParagraphFont"/>
    <w:rsid w:val="00B978DF"/>
  </w:style>
  <w:style w:type="character" w:customStyle="1" w:styleId="searchtermshighlighted">
    <w:name w:val="searchtermshighlighted"/>
    <w:basedOn w:val="DefaultParagraphFont"/>
    <w:rsid w:val="00B978DF"/>
  </w:style>
  <w:style w:type="character" w:customStyle="1" w:styleId="contributornametrigger">
    <w:name w:val="contributornametrigger"/>
    <w:basedOn w:val="DefaultParagraphFont"/>
    <w:rsid w:val="00B978DF"/>
  </w:style>
  <w:style w:type="character" w:customStyle="1" w:styleId="bylinepipe">
    <w:name w:val="bylinepipe"/>
    <w:basedOn w:val="DefaultParagraphFont"/>
    <w:rsid w:val="00B978DF"/>
  </w:style>
  <w:style w:type="character" w:customStyle="1" w:styleId="lucenesearchresulturlb">
    <w:name w:val="lucene_search_result_url_b"/>
    <w:basedOn w:val="DefaultParagraphFont"/>
    <w:rsid w:val="00B978DF"/>
  </w:style>
  <w:style w:type="character" w:customStyle="1" w:styleId="faculty-title">
    <w:name w:val="faculty-title"/>
    <w:basedOn w:val="DefaultParagraphFont"/>
    <w:rsid w:val="00B978DF"/>
  </w:style>
  <w:style w:type="character" w:customStyle="1" w:styleId="issue">
    <w:name w:val="issue"/>
    <w:basedOn w:val="DefaultParagraphFont"/>
    <w:rsid w:val="00B978DF"/>
  </w:style>
  <w:style w:type="character" w:customStyle="1" w:styleId="pages">
    <w:name w:val="pages"/>
    <w:basedOn w:val="DefaultParagraphFont"/>
    <w:rsid w:val="00B978DF"/>
  </w:style>
  <w:style w:type="character" w:customStyle="1" w:styleId="person">
    <w:name w:val="person"/>
    <w:basedOn w:val="DefaultParagraphFont"/>
    <w:rsid w:val="00B978DF"/>
  </w:style>
  <w:style w:type="character" w:customStyle="1" w:styleId="corresponding">
    <w:name w:val="corresponding"/>
    <w:basedOn w:val="DefaultParagraphFont"/>
    <w:rsid w:val="00B978DF"/>
  </w:style>
  <w:style w:type="paragraph" w:customStyle="1" w:styleId="entry-meta">
    <w:name w:val="entry-meta"/>
    <w:basedOn w:val="Normal"/>
    <w:qFormat/>
    <w:rsid w:val="00B978DF"/>
    <w:pPr>
      <w:spacing w:before="100" w:beforeAutospacing="1" w:after="100" w:afterAutospacing="1"/>
    </w:pPr>
    <w:rPr>
      <w:rFonts w:ascii="Times" w:hAnsi="Times"/>
      <w:szCs w:val="20"/>
    </w:rPr>
  </w:style>
  <w:style w:type="character" w:customStyle="1" w:styleId="post-time">
    <w:name w:val="post-time"/>
    <w:basedOn w:val="DefaultParagraphFont"/>
    <w:rsid w:val="00B978DF"/>
  </w:style>
  <w:style w:type="character" w:customStyle="1" w:styleId="post-category">
    <w:name w:val="post-category"/>
    <w:basedOn w:val="DefaultParagraphFont"/>
    <w:rsid w:val="00B978DF"/>
  </w:style>
  <w:style w:type="paragraph" w:customStyle="1" w:styleId="articledetails">
    <w:name w:val="articledetails"/>
    <w:basedOn w:val="Normal"/>
    <w:qFormat/>
    <w:rsid w:val="00B978DF"/>
    <w:pPr>
      <w:spacing w:before="100" w:beforeAutospacing="1" w:after="100" w:afterAutospacing="1"/>
    </w:pPr>
    <w:rPr>
      <w:rFonts w:ascii="Times" w:hAnsi="Times"/>
      <w:szCs w:val="20"/>
    </w:rPr>
  </w:style>
  <w:style w:type="character" w:customStyle="1" w:styleId="posted-and-updated">
    <w:name w:val="posted-and-updated"/>
    <w:basedOn w:val="DefaultParagraphFont"/>
    <w:rsid w:val="00B978DF"/>
  </w:style>
  <w:style w:type="paragraph" w:customStyle="1" w:styleId="aff">
    <w:name w:val="aff"/>
    <w:basedOn w:val="Normal"/>
    <w:qFormat/>
    <w:rsid w:val="00B978DF"/>
    <w:pPr>
      <w:spacing w:before="100" w:beforeAutospacing="1" w:after="100" w:afterAutospacing="1"/>
    </w:pPr>
    <w:rPr>
      <w:rFonts w:ascii="Times" w:hAnsi="Times"/>
      <w:szCs w:val="20"/>
    </w:rPr>
  </w:style>
  <w:style w:type="character" w:customStyle="1" w:styleId="entry-author">
    <w:name w:val="entry-author"/>
    <w:basedOn w:val="DefaultParagraphFont"/>
    <w:rsid w:val="00B978DF"/>
  </w:style>
  <w:style w:type="character" w:customStyle="1" w:styleId="entry-author-name">
    <w:name w:val="entry-author-name"/>
    <w:basedOn w:val="DefaultParagraphFont"/>
    <w:rsid w:val="00B978DF"/>
  </w:style>
  <w:style w:type="character" w:customStyle="1" w:styleId="contrib-degrees">
    <w:name w:val="contrib-degrees"/>
    <w:basedOn w:val="DefaultParagraphFont"/>
    <w:rsid w:val="00B978DF"/>
  </w:style>
  <w:style w:type="character" w:customStyle="1" w:styleId="contrib-on-behalf-of">
    <w:name w:val="contrib-on-behalf-of"/>
    <w:basedOn w:val="DefaultParagraphFont"/>
    <w:rsid w:val="00B978DF"/>
  </w:style>
  <w:style w:type="character" w:customStyle="1" w:styleId="pubtime">
    <w:name w:val="pubtime"/>
    <w:basedOn w:val="DefaultParagraphFont"/>
    <w:rsid w:val="00B978DF"/>
  </w:style>
  <w:style w:type="character" w:customStyle="1" w:styleId="fbcommentscount">
    <w:name w:val="fb_comments_count"/>
    <w:basedOn w:val="DefaultParagraphFont"/>
    <w:rsid w:val="00B978DF"/>
  </w:style>
  <w:style w:type="character" w:customStyle="1" w:styleId="stsharethiscustom">
    <w:name w:val="st_sharethis_custom"/>
    <w:basedOn w:val="DefaultParagraphFont"/>
    <w:rsid w:val="00B978DF"/>
  </w:style>
  <w:style w:type="paragraph" w:customStyle="1" w:styleId="permalinkable">
    <w:name w:val="permalinkable"/>
    <w:basedOn w:val="Normal"/>
    <w:qFormat/>
    <w:rsid w:val="00B978DF"/>
    <w:pPr>
      <w:spacing w:before="100" w:beforeAutospacing="1" w:after="100" w:afterAutospacing="1"/>
    </w:pPr>
    <w:rPr>
      <w:rFonts w:ascii="Times" w:hAnsi="Times"/>
      <w:szCs w:val="20"/>
    </w:rPr>
  </w:style>
  <w:style w:type="character" w:customStyle="1" w:styleId="post-date">
    <w:name w:val="post-date"/>
    <w:basedOn w:val="DefaultParagraphFont"/>
    <w:rsid w:val="00B978DF"/>
  </w:style>
  <w:style w:type="character" w:customStyle="1" w:styleId="articleauthor0">
    <w:name w:val="article_author"/>
    <w:basedOn w:val="DefaultParagraphFont"/>
    <w:rsid w:val="00B978DF"/>
  </w:style>
  <w:style w:type="character" w:customStyle="1" w:styleId="articleissue">
    <w:name w:val="article_issue"/>
    <w:basedOn w:val="DefaultParagraphFont"/>
    <w:rsid w:val="00B978DF"/>
  </w:style>
  <w:style w:type="character" w:customStyle="1" w:styleId="a-size-large">
    <w:name w:val="a-size-large"/>
    <w:basedOn w:val="DefaultParagraphFont"/>
    <w:rsid w:val="00B978DF"/>
  </w:style>
  <w:style w:type="character" w:customStyle="1" w:styleId="a-size-medium">
    <w:name w:val="a-size-medium"/>
    <w:basedOn w:val="DefaultParagraphFont"/>
    <w:rsid w:val="00B978DF"/>
  </w:style>
  <w:style w:type="character" w:customStyle="1" w:styleId="contribution">
    <w:name w:val="contribution"/>
    <w:basedOn w:val="DefaultParagraphFont"/>
    <w:rsid w:val="00B978DF"/>
  </w:style>
  <w:style w:type="character" w:customStyle="1" w:styleId="a-color-secondary">
    <w:name w:val="a-color-secondary"/>
    <w:basedOn w:val="DefaultParagraphFont"/>
    <w:rsid w:val="00B978DF"/>
  </w:style>
  <w:style w:type="paragraph" w:customStyle="1" w:styleId="sbyline">
    <w:name w:val="sbyline"/>
    <w:basedOn w:val="Normal"/>
    <w:qFormat/>
    <w:rsid w:val="00B978DF"/>
    <w:pPr>
      <w:spacing w:before="100" w:beforeAutospacing="1" w:after="100" w:afterAutospacing="1"/>
    </w:pPr>
    <w:rPr>
      <w:rFonts w:ascii="Times" w:hAnsi="Times"/>
      <w:szCs w:val="20"/>
    </w:rPr>
  </w:style>
  <w:style w:type="character" w:customStyle="1" w:styleId="ui-author">
    <w:name w:val="ui-author"/>
    <w:basedOn w:val="DefaultParagraphFont"/>
    <w:rsid w:val="00B978DF"/>
  </w:style>
  <w:style w:type="character" w:customStyle="1" w:styleId="ui-staffline">
    <w:name w:val="ui-staffline"/>
    <w:basedOn w:val="DefaultParagraphFont"/>
    <w:rsid w:val="00B978DF"/>
  </w:style>
  <w:style w:type="paragraph" w:customStyle="1" w:styleId="promotion-tag-p">
    <w:name w:val="promotion-tag-p"/>
    <w:basedOn w:val="Normal"/>
    <w:qFormat/>
    <w:rsid w:val="00B978DF"/>
    <w:pPr>
      <w:spacing w:before="100" w:beforeAutospacing="1" w:after="100" w:afterAutospacing="1"/>
    </w:pPr>
    <w:rPr>
      <w:rFonts w:ascii="Times" w:hAnsi="Times"/>
      <w:szCs w:val="20"/>
    </w:rPr>
  </w:style>
  <w:style w:type="character" w:customStyle="1" w:styleId="value">
    <w:name w:val="value"/>
    <w:basedOn w:val="DefaultParagraphFont"/>
    <w:rsid w:val="00B978DF"/>
  </w:style>
  <w:style w:type="character" w:customStyle="1" w:styleId="specialissuelabel">
    <w:name w:val="specialissuelabel"/>
    <w:basedOn w:val="DefaultParagraphFont"/>
    <w:rsid w:val="00B978DF"/>
  </w:style>
  <w:style w:type="character" w:customStyle="1" w:styleId="wp-smiley">
    <w:name w:val="wp-smiley"/>
    <w:basedOn w:val="DefaultParagraphFont"/>
    <w:rsid w:val="00B978DF"/>
  </w:style>
  <w:style w:type="character" w:customStyle="1" w:styleId="artjournal">
    <w:name w:val="art_journal"/>
    <w:basedOn w:val="DefaultParagraphFont"/>
    <w:rsid w:val="00B978DF"/>
  </w:style>
  <w:style w:type="character" w:customStyle="1" w:styleId="artdatevolumeissuepart">
    <w:name w:val="art_datevolumeissuepart"/>
    <w:basedOn w:val="DefaultParagraphFont"/>
    <w:rsid w:val="00B978DF"/>
  </w:style>
  <w:style w:type="character" w:customStyle="1" w:styleId="artpages">
    <w:name w:val="art_pages"/>
    <w:basedOn w:val="DefaultParagraphFont"/>
    <w:rsid w:val="00B978DF"/>
  </w:style>
  <w:style w:type="character" w:customStyle="1" w:styleId="singlehighlightclass">
    <w:name w:val="single_highlight_class"/>
    <w:basedOn w:val="DefaultParagraphFont"/>
    <w:rsid w:val="00B978DF"/>
  </w:style>
  <w:style w:type="character" w:customStyle="1" w:styleId="degree">
    <w:name w:val="degree"/>
    <w:basedOn w:val="DefaultParagraphFont"/>
    <w:rsid w:val="00B978DF"/>
  </w:style>
  <w:style w:type="character" w:customStyle="1" w:styleId="major">
    <w:name w:val="major"/>
    <w:basedOn w:val="DefaultParagraphFont"/>
    <w:rsid w:val="00B978DF"/>
  </w:style>
  <w:style w:type="character" w:customStyle="1" w:styleId="views">
    <w:name w:val="views"/>
    <w:basedOn w:val="DefaultParagraphFont"/>
    <w:rsid w:val="00B978DF"/>
  </w:style>
  <w:style w:type="character" w:customStyle="1" w:styleId="stmainservices">
    <w:name w:val="stmainservices"/>
    <w:basedOn w:val="DefaultParagraphFont"/>
    <w:rsid w:val="00B978DF"/>
  </w:style>
  <w:style w:type="character" w:customStyle="1" w:styleId="stbubblehcount">
    <w:name w:val="stbubble_hcount"/>
    <w:basedOn w:val="DefaultParagraphFont"/>
    <w:rsid w:val="00B978DF"/>
  </w:style>
  <w:style w:type="paragraph" w:customStyle="1" w:styleId="Document">
    <w:name w:val="_Document"/>
    <w:basedOn w:val="Default"/>
    <w:next w:val="Default"/>
    <w:uiPriority w:val="99"/>
    <w:qFormat/>
    <w:rsid w:val="00B978DF"/>
    <w:rPr>
      <w:rFonts w:ascii="New Baskerville" w:eastAsiaTheme="minorEastAsia" w:hAnsi="New Baskerville"/>
      <w:color w:val="auto"/>
    </w:rPr>
  </w:style>
  <w:style w:type="paragraph" w:customStyle="1" w:styleId="SubHead1">
    <w:name w:val="_SubHead1"/>
    <w:basedOn w:val="Default"/>
    <w:next w:val="Default"/>
    <w:uiPriority w:val="99"/>
    <w:qFormat/>
    <w:rsid w:val="00B978DF"/>
    <w:rPr>
      <w:rFonts w:ascii="New Baskerville" w:eastAsiaTheme="minorEastAsia" w:hAnsi="New Baskerville"/>
      <w:color w:val="auto"/>
    </w:rPr>
  </w:style>
  <w:style w:type="paragraph" w:customStyle="1" w:styleId="SubHead2">
    <w:name w:val="_SubHead2"/>
    <w:basedOn w:val="Default"/>
    <w:next w:val="Default"/>
    <w:uiPriority w:val="99"/>
    <w:qFormat/>
    <w:rsid w:val="00B978DF"/>
    <w:rPr>
      <w:rFonts w:ascii="New Baskerville" w:eastAsiaTheme="minorEastAsia" w:hAnsi="New Baskerville"/>
      <w:color w:val="auto"/>
    </w:rPr>
  </w:style>
  <w:style w:type="paragraph" w:customStyle="1" w:styleId="collapsed-hide">
    <w:name w:val="collapsed-hide"/>
    <w:basedOn w:val="Normal"/>
    <w:qFormat/>
    <w:rsid w:val="00B978DF"/>
    <w:pPr>
      <w:spacing w:before="100" w:beforeAutospacing="1" w:after="100" w:afterAutospacing="1"/>
    </w:pPr>
    <w:rPr>
      <w:rFonts w:ascii="Times" w:hAnsi="Times"/>
      <w:szCs w:val="20"/>
    </w:rPr>
  </w:style>
  <w:style w:type="paragraph" w:customStyle="1" w:styleId="odd">
    <w:name w:val="odd"/>
    <w:basedOn w:val="Normal"/>
    <w:qFormat/>
    <w:rsid w:val="00B978DF"/>
    <w:pPr>
      <w:spacing w:before="100" w:beforeAutospacing="1" w:after="100" w:afterAutospacing="1"/>
    </w:pPr>
    <w:rPr>
      <w:rFonts w:ascii="Times" w:hAnsi="Times"/>
      <w:szCs w:val="20"/>
    </w:rPr>
  </w:style>
  <w:style w:type="character" w:customStyle="1" w:styleId="article-author">
    <w:name w:val="article-author"/>
    <w:basedOn w:val="DefaultParagraphFont"/>
    <w:rsid w:val="00B978DF"/>
  </w:style>
  <w:style w:type="character" w:customStyle="1" w:styleId="tolocaltime">
    <w:name w:val="tolocaltime"/>
    <w:basedOn w:val="DefaultParagraphFont"/>
    <w:rsid w:val="00B978DF"/>
  </w:style>
  <w:style w:type="character" w:customStyle="1" w:styleId="pb-byline">
    <w:name w:val="pb-byline"/>
    <w:basedOn w:val="DefaultParagraphFont"/>
    <w:rsid w:val="00B978DF"/>
  </w:style>
  <w:style w:type="character" w:customStyle="1" w:styleId="pb-timestamp">
    <w:name w:val="pb-timestamp"/>
    <w:basedOn w:val="DefaultParagraphFont"/>
    <w:rsid w:val="00B978DF"/>
  </w:style>
  <w:style w:type="character" w:customStyle="1" w:styleId="posted-on">
    <w:name w:val="posted-on"/>
    <w:basedOn w:val="DefaultParagraphFont"/>
    <w:rsid w:val="00B978DF"/>
  </w:style>
  <w:style w:type="character" w:customStyle="1" w:styleId="even">
    <w:name w:val="even"/>
    <w:basedOn w:val="DefaultParagraphFont"/>
    <w:rsid w:val="00B978DF"/>
  </w:style>
  <w:style w:type="character" w:customStyle="1" w:styleId="foreground">
    <w:name w:val="foreground"/>
    <w:basedOn w:val="DefaultParagraphFont"/>
    <w:rsid w:val="00B978DF"/>
  </w:style>
  <w:style w:type="paragraph" w:customStyle="1" w:styleId="volissue">
    <w:name w:val="volissue"/>
    <w:basedOn w:val="Normal"/>
    <w:qFormat/>
    <w:rsid w:val="00B978DF"/>
    <w:pPr>
      <w:spacing w:before="100" w:beforeAutospacing="1" w:after="100" w:afterAutospacing="1"/>
    </w:pPr>
    <w:rPr>
      <w:rFonts w:ascii="Times" w:hAnsi="Times"/>
      <w:szCs w:val="20"/>
    </w:rPr>
  </w:style>
  <w:style w:type="character" w:customStyle="1" w:styleId="cat-date-line4">
    <w:name w:val="cat-date-line4"/>
    <w:basedOn w:val="DefaultParagraphFont"/>
    <w:rsid w:val="00B978DF"/>
  </w:style>
  <w:style w:type="character" w:customStyle="1" w:styleId="articledate">
    <w:name w:val="articledate"/>
    <w:basedOn w:val="DefaultParagraphFont"/>
    <w:rsid w:val="00B978DF"/>
  </w:style>
  <w:style w:type="character" w:customStyle="1" w:styleId="post-byline">
    <w:name w:val="post-byline"/>
    <w:basedOn w:val="DefaultParagraphFont"/>
    <w:rsid w:val="00B978DF"/>
  </w:style>
  <w:style w:type="character" w:customStyle="1" w:styleId="upper">
    <w:name w:val="upper"/>
    <w:basedOn w:val="DefaultParagraphFont"/>
    <w:rsid w:val="00B978DF"/>
  </w:style>
  <w:style w:type="character" w:customStyle="1" w:styleId="metadate">
    <w:name w:val="meta_date"/>
    <w:basedOn w:val="DefaultParagraphFont"/>
    <w:rsid w:val="00B978DF"/>
  </w:style>
  <w:style w:type="character" w:customStyle="1" w:styleId="fa">
    <w:name w:val="fa"/>
    <w:basedOn w:val="DefaultParagraphFont"/>
    <w:rsid w:val="00B978DF"/>
  </w:style>
  <w:style w:type="character" w:customStyle="1" w:styleId="longname">
    <w:name w:val="longname"/>
    <w:basedOn w:val="DefaultParagraphFont"/>
    <w:rsid w:val="00B978DF"/>
  </w:style>
  <w:style w:type="character" w:customStyle="1" w:styleId="echocontainer">
    <w:name w:val="echo_container"/>
    <w:basedOn w:val="DefaultParagraphFont"/>
    <w:rsid w:val="00B978DF"/>
  </w:style>
  <w:style w:type="character" w:customStyle="1" w:styleId="comment-display">
    <w:name w:val="comment-display"/>
    <w:basedOn w:val="DefaultParagraphFont"/>
    <w:rsid w:val="00B978DF"/>
  </w:style>
  <w:style w:type="paragraph" w:customStyle="1" w:styleId="comment-count-label">
    <w:name w:val="comment-count-label"/>
    <w:basedOn w:val="Normal"/>
    <w:rsid w:val="00B978DF"/>
    <w:pPr>
      <w:spacing w:before="100" w:beforeAutospacing="1" w:after="100" w:afterAutospacing="1"/>
    </w:pPr>
    <w:rPr>
      <w:rFonts w:ascii="Times" w:hAnsi="Times"/>
      <w:szCs w:val="20"/>
    </w:rPr>
  </w:style>
  <w:style w:type="character" w:customStyle="1" w:styleId="echo-counter">
    <w:name w:val="echo-counter"/>
    <w:basedOn w:val="DefaultParagraphFont"/>
    <w:rsid w:val="00B978DF"/>
  </w:style>
  <w:style w:type="character" w:customStyle="1" w:styleId="discussion-policy">
    <w:name w:val="discussion-policy"/>
    <w:basedOn w:val="DefaultParagraphFont"/>
    <w:rsid w:val="00B978DF"/>
  </w:style>
  <w:style w:type="character" w:customStyle="1" w:styleId="echo-apps-conversations-streamcaption">
    <w:name w:val="echo-apps-conversations-streamcaption"/>
    <w:basedOn w:val="DefaultParagraphFont"/>
    <w:rsid w:val="00B978DF"/>
  </w:style>
  <w:style w:type="character" w:customStyle="1" w:styleId="echo-streamserver-controls-stream-item-text">
    <w:name w:val="echo-streamserver-controls-stream-item-text"/>
    <w:basedOn w:val="DefaultParagraphFont"/>
    <w:rsid w:val="00B978DF"/>
  </w:style>
  <w:style w:type="character" w:customStyle="1" w:styleId="echo-streamserver-controls-facepile-more">
    <w:name w:val="echo-streamserver-controls-facepile-more"/>
    <w:basedOn w:val="DefaultParagraphFont"/>
    <w:rsid w:val="00B978DF"/>
  </w:style>
  <w:style w:type="character" w:customStyle="1" w:styleId="echo-primaryfont">
    <w:name w:val="echo-primaryfont"/>
    <w:basedOn w:val="DefaultParagraphFont"/>
    <w:rsid w:val="00B978DF"/>
  </w:style>
  <w:style w:type="character" w:customStyle="1" w:styleId="section">
    <w:name w:val="section"/>
    <w:basedOn w:val="DefaultParagraphFont"/>
    <w:rsid w:val="00B978DF"/>
  </w:style>
  <w:style w:type="character" w:customStyle="1" w:styleId="wpsr-txt-headline">
    <w:name w:val="wpsr-txt-headline"/>
    <w:basedOn w:val="DefaultParagraphFont"/>
    <w:rsid w:val="00B978DF"/>
  </w:style>
  <w:style w:type="character" w:customStyle="1" w:styleId="asset-metabar-author">
    <w:name w:val="asset-metabar-author"/>
    <w:basedOn w:val="DefaultParagraphFont"/>
    <w:rsid w:val="00B978DF"/>
  </w:style>
  <w:style w:type="character" w:customStyle="1" w:styleId="asset-metabar-time">
    <w:name w:val="asset-metabar-time"/>
    <w:basedOn w:val="DefaultParagraphFont"/>
    <w:rsid w:val="00B978DF"/>
  </w:style>
  <w:style w:type="character" w:customStyle="1" w:styleId="eza-dateline">
    <w:name w:val="eza-dateline"/>
    <w:basedOn w:val="DefaultParagraphFont"/>
    <w:rsid w:val="00B978DF"/>
  </w:style>
  <w:style w:type="character" w:customStyle="1" w:styleId="eza-authors">
    <w:name w:val="eza-authors"/>
    <w:basedOn w:val="DefaultParagraphFont"/>
    <w:rsid w:val="00B978DF"/>
  </w:style>
  <w:style w:type="character" w:customStyle="1" w:styleId="csmstaff">
    <w:name w:val="csm_staff"/>
    <w:basedOn w:val="DefaultParagraphFont"/>
    <w:rsid w:val="00B978DF"/>
  </w:style>
  <w:style w:type="paragraph" w:customStyle="1" w:styleId="mol-para-with-font">
    <w:name w:val="mol-para-with-font"/>
    <w:basedOn w:val="Normal"/>
    <w:rsid w:val="00B978DF"/>
    <w:pPr>
      <w:spacing w:before="100" w:beforeAutospacing="1" w:after="100" w:afterAutospacing="1"/>
    </w:pPr>
    <w:rPr>
      <w:rFonts w:ascii="Times" w:hAnsi="Times"/>
      <w:szCs w:val="20"/>
    </w:rPr>
  </w:style>
  <w:style w:type="character" w:customStyle="1" w:styleId="article-timestamp">
    <w:name w:val="article-timestamp"/>
    <w:basedOn w:val="DefaultParagraphFont"/>
    <w:rsid w:val="00B978DF"/>
  </w:style>
  <w:style w:type="character" w:customStyle="1" w:styleId="byline-text">
    <w:name w:val="byline-text"/>
    <w:basedOn w:val="DefaultParagraphFont"/>
    <w:rsid w:val="00B978DF"/>
  </w:style>
  <w:style w:type="character" w:customStyle="1" w:styleId="itemauthor">
    <w:name w:val="itemauthor"/>
    <w:basedOn w:val="DefaultParagraphFont"/>
    <w:rsid w:val="00B978DF"/>
  </w:style>
  <w:style w:type="character" w:customStyle="1" w:styleId="itemdatecreated">
    <w:name w:val="itemdatecreated"/>
    <w:basedOn w:val="DefaultParagraphFont"/>
    <w:rsid w:val="00B978DF"/>
  </w:style>
  <w:style w:type="character" w:customStyle="1" w:styleId="slug-metadata-note">
    <w:name w:val="slug-metadata-note"/>
    <w:basedOn w:val="DefaultParagraphFont"/>
    <w:rsid w:val="00B978DF"/>
  </w:style>
  <w:style w:type="character" w:customStyle="1" w:styleId="drop-capped">
    <w:name w:val="drop-capped"/>
    <w:basedOn w:val="DefaultParagraphFont"/>
    <w:rsid w:val="00B978DF"/>
  </w:style>
  <w:style w:type="paragraph" w:customStyle="1" w:styleId="articleopinion-standfirst">
    <w:name w:val="articleopinion-standfirst"/>
    <w:basedOn w:val="Normal"/>
    <w:rsid w:val="00B978DF"/>
    <w:pPr>
      <w:spacing w:before="100" w:beforeAutospacing="1" w:after="100" w:afterAutospacing="1"/>
    </w:pPr>
    <w:rPr>
      <w:rFonts w:ascii="Times" w:hAnsi="Times"/>
      <w:szCs w:val="20"/>
    </w:rPr>
  </w:style>
  <w:style w:type="paragraph" w:customStyle="1" w:styleId="snippet">
    <w:name w:val="snippet"/>
    <w:basedOn w:val="Normal"/>
    <w:rsid w:val="00B978DF"/>
    <w:pPr>
      <w:spacing w:before="100" w:beforeAutospacing="1" w:after="100" w:afterAutospacing="1"/>
    </w:pPr>
    <w:rPr>
      <w:rFonts w:ascii="Times" w:hAnsi="Times"/>
      <w:szCs w:val="20"/>
    </w:rPr>
  </w:style>
  <w:style w:type="character" w:customStyle="1" w:styleId="thetitle">
    <w:name w:val="the_title"/>
    <w:basedOn w:val="DefaultParagraphFont"/>
    <w:rsid w:val="00B978DF"/>
  </w:style>
  <w:style w:type="character" w:customStyle="1" w:styleId="view-count">
    <w:name w:val="view-count"/>
    <w:basedOn w:val="DefaultParagraphFont"/>
    <w:rsid w:val="00B978DF"/>
  </w:style>
  <w:style w:type="character" w:customStyle="1" w:styleId="rupee">
    <w:name w:val="rupee"/>
    <w:basedOn w:val="DefaultParagraphFont"/>
    <w:rsid w:val="00B978DF"/>
  </w:style>
  <w:style w:type="character" w:customStyle="1" w:styleId="grey1">
    <w:name w:val="grey1"/>
    <w:basedOn w:val="DefaultParagraphFont"/>
    <w:rsid w:val="00B978DF"/>
  </w:style>
  <w:style w:type="paragraph" w:customStyle="1" w:styleId="Pa13">
    <w:name w:val="Pa13"/>
    <w:basedOn w:val="Default"/>
    <w:next w:val="Default"/>
    <w:uiPriority w:val="99"/>
    <w:rsid w:val="00B978DF"/>
    <w:pPr>
      <w:spacing w:line="201" w:lineRule="atLeast"/>
    </w:pPr>
    <w:rPr>
      <w:rFonts w:eastAsiaTheme="minorEastAsia"/>
      <w:color w:val="auto"/>
    </w:rPr>
  </w:style>
  <w:style w:type="paragraph" w:customStyle="1" w:styleId="Pa14">
    <w:name w:val="Pa14"/>
    <w:basedOn w:val="Default"/>
    <w:next w:val="Default"/>
    <w:uiPriority w:val="99"/>
    <w:qFormat/>
    <w:rsid w:val="00B978DF"/>
    <w:pPr>
      <w:spacing w:line="241" w:lineRule="atLeast"/>
    </w:pPr>
    <w:rPr>
      <w:rFonts w:eastAsiaTheme="minorEastAsia"/>
      <w:color w:val="auto"/>
    </w:rPr>
  </w:style>
  <w:style w:type="paragraph" w:customStyle="1" w:styleId="Pa9">
    <w:name w:val="Pa9"/>
    <w:basedOn w:val="Default"/>
    <w:next w:val="Default"/>
    <w:uiPriority w:val="99"/>
    <w:rsid w:val="00B978DF"/>
    <w:pPr>
      <w:spacing w:line="241" w:lineRule="atLeast"/>
    </w:pPr>
    <w:rPr>
      <w:rFonts w:ascii="Gill Sans" w:eastAsiaTheme="minorEastAsia" w:hAnsi="Gill Sans"/>
      <w:color w:val="auto"/>
    </w:rPr>
  </w:style>
  <w:style w:type="character" w:customStyle="1" w:styleId="bureau">
    <w:name w:val="bureau"/>
    <w:basedOn w:val="DefaultParagraphFont"/>
    <w:rsid w:val="00B978DF"/>
  </w:style>
  <w:style w:type="character" w:customStyle="1" w:styleId="reporttitle">
    <w:name w:val="report_title"/>
    <w:basedOn w:val="DefaultParagraphFont"/>
    <w:rsid w:val="00B978DF"/>
  </w:style>
  <w:style w:type="character" w:customStyle="1" w:styleId="documenttype-longreleases">
    <w:name w:val="document_type_-_long_releases"/>
    <w:basedOn w:val="DefaultParagraphFont"/>
    <w:rsid w:val="00B978DF"/>
  </w:style>
  <w:style w:type="character" w:customStyle="1" w:styleId="alt-date">
    <w:name w:val="alt-date"/>
    <w:basedOn w:val="DefaultParagraphFont"/>
    <w:rsid w:val="00B978DF"/>
  </w:style>
  <w:style w:type="character" w:customStyle="1" w:styleId="entry-byline">
    <w:name w:val="entry-byline"/>
    <w:basedOn w:val="DefaultParagraphFont"/>
    <w:rsid w:val="00B978DF"/>
  </w:style>
  <w:style w:type="character" w:customStyle="1" w:styleId="taglinecontrib">
    <w:name w:val="tagline_contrib"/>
    <w:basedOn w:val="DefaultParagraphFont"/>
    <w:rsid w:val="00B978DF"/>
  </w:style>
  <w:style w:type="character" w:customStyle="1" w:styleId="articledate0">
    <w:name w:val="article_date"/>
    <w:basedOn w:val="DefaultParagraphFont"/>
    <w:rsid w:val="00B978DF"/>
  </w:style>
  <w:style w:type="paragraph" w:customStyle="1" w:styleId="hg-daily">
    <w:name w:val="hg-daily"/>
    <w:basedOn w:val="Normal"/>
    <w:rsid w:val="00B978DF"/>
    <w:pPr>
      <w:spacing w:before="100" w:beforeAutospacing="1" w:after="100" w:afterAutospacing="1"/>
    </w:pPr>
    <w:rPr>
      <w:rFonts w:ascii="Times" w:hAnsi="Times"/>
      <w:szCs w:val="20"/>
    </w:rPr>
  </w:style>
  <w:style w:type="character" w:customStyle="1" w:styleId="cit">
    <w:name w:val="cit"/>
    <w:basedOn w:val="DefaultParagraphFont"/>
    <w:rsid w:val="00B978DF"/>
  </w:style>
  <w:style w:type="paragraph" w:customStyle="1" w:styleId="buttonheading">
    <w:name w:val="buttonheading"/>
    <w:basedOn w:val="Normal"/>
    <w:rsid w:val="00B978DF"/>
    <w:pPr>
      <w:spacing w:before="100" w:beforeAutospacing="1" w:after="100" w:afterAutospacing="1"/>
    </w:pPr>
    <w:rPr>
      <w:rFonts w:ascii="Times" w:hAnsi="Times"/>
      <w:szCs w:val="20"/>
    </w:rPr>
  </w:style>
  <w:style w:type="character" w:customStyle="1" w:styleId="createdate">
    <w:name w:val="createdate"/>
    <w:basedOn w:val="DefaultParagraphFont"/>
    <w:rsid w:val="00B978DF"/>
  </w:style>
  <w:style w:type="paragraph" w:customStyle="1" w:styleId="p">
    <w:name w:val="p"/>
    <w:basedOn w:val="Normal"/>
    <w:qFormat/>
    <w:rsid w:val="00B978DF"/>
    <w:pPr>
      <w:spacing w:before="100" w:beforeAutospacing="1" w:after="100" w:afterAutospacing="1"/>
    </w:pPr>
    <w:rPr>
      <w:rFonts w:ascii="Times" w:hAnsi="Times"/>
      <w:szCs w:val="20"/>
    </w:rPr>
  </w:style>
  <w:style w:type="character" w:customStyle="1" w:styleId="text-label">
    <w:name w:val="text-label"/>
    <w:basedOn w:val="DefaultParagraphFont"/>
    <w:rsid w:val="00B978DF"/>
  </w:style>
  <w:style w:type="paragraph" w:customStyle="1" w:styleId="TOC3Char">
    <w:name w:val="TOC 3 Char"/>
    <w:basedOn w:val="Normal"/>
    <w:next w:val="Normal"/>
    <w:rsid w:val="00B978DF"/>
    <w:rPr>
      <w:rFonts w:eastAsia="Times New Roman"/>
      <w:sz w:val="24"/>
      <w:szCs w:val="20"/>
    </w:rPr>
  </w:style>
  <w:style w:type="paragraph" w:customStyle="1" w:styleId="TOC1Char">
    <w:name w:val="TOC 1 Char"/>
    <w:basedOn w:val="Normal"/>
    <w:next w:val="Normal"/>
    <w:rsid w:val="00B978DF"/>
    <w:rPr>
      <w:rFonts w:eastAsia="Times New Roman"/>
      <w:b/>
      <w:sz w:val="24"/>
      <w:szCs w:val="20"/>
    </w:rPr>
  </w:style>
  <w:style w:type="paragraph" w:customStyle="1" w:styleId="ColorfulGrid-Accent11">
    <w:name w:val="Colorful Grid - Accent 11"/>
    <w:basedOn w:val="Normal"/>
    <w:next w:val="Normal"/>
    <w:uiPriority w:val="29"/>
    <w:qFormat/>
    <w:rsid w:val="00B978DF"/>
    <w:pPr>
      <w:jc w:val="both"/>
    </w:pPr>
    <w:rPr>
      <w:rFonts w:eastAsia="Times New Roman"/>
      <w:i/>
      <w:iCs/>
      <w:color w:val="000000"/>
    </w:rPr>
  </w:style>
  <w:style w:type="character" w:customStyle="1" w:styleId="MediumGrid11">
    <w:name w:val="Medium Grid 11"/>
    <w:uiPriority w:val="99"/>
    <w:rsid w:val="00B978DF"/>
    <w:rPr>
      <w:color w:val="808080"/>
    </w:rPr>
  </w:style>
  <w:style w:type="paragraph" w:customStyle="1" w:styleId="PlaceholderText2">
    <w:name w:val="Placeholder Text2"/>
    <w:basedOn w:val="Normal"/>
    <w:uiPriority w:val="99"/>
    <w:rsid w:val="00B978DF"/>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978DF"/>
    <w:pPr>
      <w:keepNext/>
      <w:tabs>
        <w:tab w:val="num" w:pos="1440"/>
      </w:tabs>
      <w:ind w:left="1800" w:hanging="360"/>
      <w:outlineLvl w:val="2"/>
    </w:pPr>
    <w:rPr>
      <w:rFonts w:eastAsia="MS Gothic"/>
      <w:sz w:val="24"/>
    </w:rPr>
  </w:style>
  <w:style w:type="paragraph" w:customStyle="1" w:styleId="LightList1">
    <w:name w:val="Light List1"/>
    <w:basedOn w:val="Normal"/>
    <w:rsid w:val="00B978DF"/>
    <w:pPr>
      <w:keepNext/>
      <w:tabs>
        <w:tab w:val="num" w:pos="2160"/>
      </w:tabs>
      <w:ind w:left="2520" w:hanging="360"/>
      <w:outlineLvl w:val="3"/>
    </w:pPr>
    <w:rPr>
      <w:rFonts w:eastAsia="MS Gothic"/>
      <w:sz w:val="24"/>
    </w:rPr>
  </w:style>
  <w:style w:type="paragraph" w:customStyle="1" w:styleId="LightGrid1">
    <w:name w:val="Light Grid1"/>
    <w:basedOn w:val="Normal"/>
    <w:rsid w:val="00B978DF"/>
    <w:pPr>
      <w:keepNext/>
      <w:tabs>
        <w:tab w:val="num" w:pos="2880"/>
      </w:tabs>
      <w:ind w:left="3240" w:hanging="360"/>
      <w:outlineLvl w:val="4"/>
    </w:pPr>
    <w:rPr>
      <w:rFonts w:eastAsia="MS Gothic"/>
      <w:sz w:val="24"/>
    </w:rPr>
  </w:style>
  <w:style w:type="paragraph" w:customStyle="1" w:styleId="MediumShading11">
    <w:name w:val="Medium Shading 11"/>
    <w:basedOn w:val="Normal"/>
    <w:rsid w:val="00B978DF"/>
    <w:pPr>
      <w:keepNext/>
      <w:tabs>
        <w:tab w:val="num" w:pos="3600"/>
      </w:tabs>
      <w:ind w:left="3960" w:hanging="360"/>
      <w:outlineLvl w:val="5"/>
    </w:pPr>
    <w:rPr>
      <w:rFonts w:eastAsia="MS Gothic"/>
      <w:sz w:val="24"/>
    </w:rPr>
  </w:style>
  <w:style w:type="paragraph" w:customStyle="1" w:styleId="MediumShading21">
    <w:name w:val="Medium Shading 21"/>
    <w:basedOn w:val="Normal"/>
    <w:rsid w:val="00B978DF"/>
    <w:pPr>
      <w:keepNext/>
      <w:tabs>
        <w:tab w:val="num" w:pos="4320"/>
      </w:tabs>
      <w:ind w:left="4680" w:hanging="360"/>
      <w:outlineLvl w:val="6"/>
    </w:pPr>
    <w:rPr>
      <w:rFonts w:eastAsia="MS Gothic"/>
      <w:sz w:val="24"/>
    </w:rPr>
  </w:style>
  <w:style w:type="paragraph" w:customStyle="1" w:styleId="MediumList11">
    <w:name w:val="Medium List 11"/>
    <w:basedOn w:val="Normal"/>
    <w:rsid w:val="00B978DF"/>
    <w:pPr>
      <w:keepNext/>
      <w:tabs>
        <w:tab w:val="num" w:pos="5040"/>
      </w:tabs>
      <w:ind w:left="5400" w:hanging="360"/>
      <w:outlineLvl w:val="7"/>
    </w:pPr>
    <w:rPr>
      <w:rFonts w:eastAsia="MS Gothic"/>
      <w:sz w:val="24"/>
    </w:rPr>
  </w:style>
  <w:style w:type="paragraph" w:customStyle="1" w:styleId="MediumList21">
    <w:name w:val="Medium List 21"/>
    <w:basedOn w:val="Normal"/>
    <w:rsid w:val="00B978DF"/>
    <w:pPr>
      <w:keepNext/>
      <w:tabs>
        <w:tab w:val="num" w:pos="5760"/>
      </w:tabs>
      <w:ind w:left="6120" w:hanging="360"/>
      <w:outlineLvl w:val="8"/>
    </w:pPr>
    <w:rPr>
      <w:rFonts w:eastAsia="MS Gothic"/>
      <w:sz w:val="24"/>
    </w:rPr>
  </w:style>
  <w:style w:type="paragraph" w:customStyle="1" w:styleId="bylinejb">
    <w:name w:val="bylinejb"/>
    <w:basedOn w:val="Normal"/>
    <w:rsid w:val="00B978DF"/>
    <w:pPr>
      <w:spacing w:before="100" w:beforeAutospacing="1" w:after="100" w:afterAutospacing="1"/>
    </w:pPr>
    <w:rPr>
      <w:rFonts w:ascii="Times" w:hAnsi="Times"/>
      <w:szCs w:val="20"/>
    </w:rPr>
  </w:style>
  <w:style w:type="paragraph" w:customStyle="1" w:styleId="bylineaffiliation">
    <w:name w:val="bylineaffiliation"/>
    <w:basedOn w:val="Normal"/>
    <w:rsid w:val="00B978DF"/>
    <w:pPr>
      <w:spacing w:before="100" w:beforeAutospacing="1" w:after="100" w:afterAutospacing="1"/>
    </w:pPr>
    <w:rPr>
      <w:rFonts w:ascii="Times" w:hAnsi="Times"/>
      <w:szCs w:val="20"/>
    </w:rPr>
  </w:style>
  <w:style w:type="character" w:customStyle="1" w:styleId="apple-tab-span">
    <w:name w:val="apple-tab-span"/>
    <w:basedOn w:val="DefaultParagraphFont"/>
    <w:rsid w:val="00B978DF"/>
  </w:style>
  <w:style w:type="character" w:customStyle="1" w:styleId="s1">
    <w:name w:val="s1"/>
    <w:basedOn w:val="DefaultParagraphFont"/>
    <w:rsid w:val="00B978DF"/>
  </w:style>
  <w:style w:type="character" w:customStyle="1" w:styleId="action-menu-toggled-item">
    <w:name w:val="action-menu-toggled-item"/>
    <w:basedOn w:val="DefaultParagraphFont"/>
    <w:rsid w:val="00B978DF"/>
    <w:rPr>
      <w:rFonts w:ascii="Times New Roman" w:hAnsi="Times New Roman"/>
    </w:rPr>
  </w:style>
  <w:style w:type="character" w:customStyle="1" w:styleId="1Tag">
    <w:name w:val="1) Tag"/>
    <w:rsid w:val="00B978DF"/>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978DF"/>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978D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978DF"/>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978DF"/>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978DF"/>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978DF"/>
    <w:rPr>
      <w:rFonts w:ascii="Calibri" w:eastAsia="Times New Roman" w:hAnsi="Calibri" w:cs="Calibri"/>
      <w:b/>
      <w:caps/>
      <w:sz w:val="40"/>
      <w:szCs w:val="40"/>
    </w:rPr>
  </w:style>
  <w:style w:type="paragraph" w:customStyle="1" w:styleId="Strikethrough0">
    <w:name w:val="Strikethrough"/>
    <w:basedOn w:val="Normal"/>
    <w:link w:val="StrikethroughChar"/>
    <w:qFormat/>
    <w:rsid w:val="00B978DF"/>
    <w:rPr>
      <w:strike/>
    </w:rPr>
  </w:style>
  <w:style w:type="character" w:customStyle="1" w:styleId="StrikethroughChar">
    <w:name w:val="Strikethrough Char"/>
    <w:basedOn w:val="DefaultParagraphFont"/>
    <w:link w:val="Strikethrough0"/>
    <w:rsid w:val="00B978DF"/>
    <w:rPr>
      <w:rFonts w:ascii="Calibri" w:hAnsi="Calibri" w:cs="Calibri"/>
      <w:strike/>
      <w:sz w:val="22"/>
    </w:rPr>
  </w:style>
  <w:style w:type="character" w:styleId="SubtleReference">
    <w:name w:val="Subtle Reference"/>
    <w:basedOn w:val="DefaultParagraphFont"/>
    <w:uiPriority w:val="31"/>
    <w:rsid w:val="00B978DF"/>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978DF"/>
    <w:rPr>
      <w:rFonts w:asciiTheme="minorHAnsi" w:hAnsiTheme="minorHAnsi"/>
      <w:bCs/>
      <w:sz w:val="16"/>
    </w:rPr>
  </w:style>
  <w:style w:type="character" w:customStyle="1" w:styleId="BoxBoldUnderline">
    <w:name w:val="Box Bold Underline"/>
    <w:rsid w:val="00B978DF"/>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978DF"/>
    <w:rPr>
      <w:rFonts w:eastAsia="Times New Roman"/>
      <w:sz w:val="24"/>
    </w:rPr>
  </w:style>
  <w:style w:type="character" w:customStyle="1" w:styleId="NormalF6Char">
    <w:name w:val="Normal F6 Char"/>
    <w:link w:val="NormalF6"/>
    <w:rsid w:val="00B978DF"/>
    <w:rPr>
      <w:rFonts w:ascii="Calibri" w:eastAsia="Times New Roman" w:hAnsi="Calibri" w:cs="Calibri"/>
    </w:rPr>
  </w:style>
  <w:style w:type="paragraph" w:customStyle="1" w:styleId="TagNew">
    <w:name w:val="Tag New"/>
    <w:qFormat/>
    <w:rsid w:val="00B978DF"/>
    <w:rPr>
      <w:rFonts w:ascii="Times New Roman" w:hAnsi="Times New Roman" w:cs="Times New Roman"/>
      <w:b/>
      <w:szCs w:val="20"/>
    </w:rPr>
  </w:style>
  <w:style w:type="character" w:customStyle="1" w:styleId="moretop">
    <w:name w:val="more_top"/>
    <w:rsid w:val="00B978DF"/>
  </w:style>
  <w:style w:type="paragraph" w:customStyle="1" w:styleId="TagNew0">
    <w:name w:val="Tag_New"/>
    <w:qFormat/>
    <w:rsid w:val="00B978DF"/>
    <w:rPr>
      <w:rFonts w:ascii="Times New Roman" w:eastAsia="Malgun Gothic" w:hAnsi="Times New Roman" w:cs="Times New Roman"/>
      <w:b/>
      <w:bCs/>
      <w:szCs w:val="26"/>
    </w:rPr>
  </w:style>
  <w:style w:type="paragraph" w:customStyle="1" w:styleId="TagNew1">
    <w:name w:val="Tag+New"/>
    <w:qFormat/>
    <w:rsid w:val="00B978DF"/>
    <w:rPr>
      <w:rFonts w:ascii="Times New Roman" w:eastAsia="Calibri" w:hAnsi="Times New Roman" w:cs="Times New Roman"/>
      <w:b/>
      <w:szCs w:val="22"/>
    </w:rPr>
  </w:style>
  <w:style w:type="paragraph" w:customStyle="1" w:styleId="cnnstorypgraphtxt">
    <w:name w:val="cnn_storypgraphtxt"/>
    <w:basedOn w:val="Normal"/>
    <w:rsid w:val="00B978DF"/>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978DF"/>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978DF"/>
  </w:style>
  <w:style w:type="character" w:customStyle="1" w:styleId="yshortcutscs4-ndcor">
    <w:name w:val="yshortcuts cs4-ndcor"/>
    <w:rsid w:val="00B978DF"/>
  </w:style>
  <w:style w:type="character" w:customStyle="1" w:styleId="price">
    <w:name w:val="price"/>
    <w:rsid w:val="00B978DF"/>
  </w:style>
  <w:style w:type="character" w:customStyle="1" w:styleId="price-change">
    <w:name w:val="price-change"/>
    <w:rsid w:val="00B978DF"/>
  </w:style>
  <w:style w:type="character" w:customStyle="1" w:styleId="percent-change">
    <w:name w:val="percent-change"/>
    <w:rsid w:val="00B978DF"/>
  </w:style>
  <w:style w:type="character" w:customStyle="1" w:styleId="bibfont">
    <w:name w:val="bibfont"/>
    <w:rsid w:val="00B978DF"/>
    <w:rPr>
      <w:rFonts w:cs="Times New Roman"/>
    </w:rPr>
  </w:style>
  <w:style w:type="paragraph" w:customStyle="1" w:styleId="underlined1">
    <w:name w:val="underlined1"/>
    <w:next w:val="Normal"/>
    <w:autoRedefine/>
    <w:rsid w:val="00B978DF"/>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B978DF"/>
    <w:pPr>
      <w:ind w:left="0"/>
    </w:pPr>
    <w:rPr>
      <w:rFonts w:eastAsia="Times New Roman"/>
      <w:b/>
      <w:color w:val="auto"/>
      <w:sz w:val="24"/>
      <w:szCs w:val="24"/>
    </w:rPr>
  </w:style>
  <w:style w:type="character" w:customStyle="1" w:styleId="SourceBoldedChar">
    <w:name w:val="Source Bolded Char"/>
    <w:link w:val="SourceBolded"/>
    <w:rsid w:val="00B978DF"/>
    <w:rPr>
      <w:rFonts w:ascii="Calibri" w:eastAsia="Times New Roman" w:hAnsi="Calibri" w:cs="Calibri"/>
      <w:b/>
      <w:lang w:val="x-none" w:eastAsia="x-none"/>
    </w:rPr>
  </w:style>
  <w:style w:type="paragraph" w:customStyle="1" w:styleId="CardDownSize">
    <w:name w:val="CardDownSize"/>
    <w:basedOn w:val="Normal"/>
    <w:link w:val="CardDownSizeChar"/>
    <w:rsid w:val="00B978DF"/>
    <w:rPr>
      <w:rFonts w:eastAsia="Calibri"/>
      <w:sz w:val="16"/>
      <w:szCs w:val="20"/>
      <w:lang w:val="x-none" w:eastAsia="x-none"/>
    </w:rPr>
  </w:style>
  <w:style w:type="character" w:customStyle="1" w:styleId="CardDownSizeChar">
    <w:name w:val="CardDownSize Char"/>
    <w:link w:val="CardDownSize"/>
    <w:rsid w:val="00B978DF"/>
    <w:rPr>
      <w:rFonts w:ascii="Calibri" w:eastAsia="Calibri" w:hAnsi="Calibri" w:cs="Calibri"/>
      <w:sz w:val="16"/>
      <w:szCs w:val="20"/>
      <w:lang w:val="x-none" w:eastAsia="x-none"/>
    </w:rPr>
  </w:style>
  <w:style w:type="paragraph" w:customStyle="1" w:styleId="Citation10">
    <w:name w:val="Citation1"/>
    <w:basedOn w:val="Normal"/>
    <w:link w:val="Citation1Char"/>
    <w:qFormat/>
    <w:rsid w:val="00B978DF"/>
    <w:rPr>
      <w:rFonts w:eastAsia="Calibri"/>
      <w:b/>
      <w:sz w:val="24"/>
      <w:u w:val="single"/>
      <w:lang w:val="x-none" w:eastAsia="x-none"/>
    </w:rPr>
  </w:style>
  <w:style w:type="character" w:customStyle="1" w:styleId="Citation1Char">
    <w:name w:val="Citation1 Char"/>
    <w:link w:val="Citation10"/>
    <w:rsid w:val="00B978DF"/>
    <w:rPr>
      <w:rFonts w:ascii="Calibri" w:eastAsia="Calibri" w:hAnsi="Calibri" w:cs="Calibri"/>
      <w:b/>
      <w:u w:val="single"/>
      <w:lang w:val="x-none" w:eastAsia="x-none"/>
    </w:rPr>
  </w:style>
  <w:style w:type="character" w:customStyle="1" w:styleId="TaglineChar">
    <w:name w:val="Tagline Char"/>
    <w:link w:val="Tagline0"/>
    <w:rsid w:val="00B978DF"/>
    <w:rPr>
      <w:rFonts w:ascii="Calibri" w:hAnsi="Calibri" w:cs="Calibri"/>
      <w:b/>
      <w:sz w:val="26"/>
    </w:rPr>
  </w:style>
  <w:style w:type="character" w:customStyle="1" w:styleId="boldciteChar1">
    <w:name w:val="bold cite Char1"/>
    <w:rsid w:val="00B978DF"/>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978DF"/>
  </w:style>
  <w:style w:type="character" w:customStyle="1" w:styleId="leveluptitle">
    <w:name w:val="leveluptitle"/>
    <w:basedOn w:val="DefaultParagraphFont"/>
    <w:rsid w:val="00B978DF"/>
  </w:style>
  <w:style w:type="character" w:customStyle="1" w:styleId="Irrelevant6fontChar">
    <w:name w:val="Irrelevant (6 font) Char"/>
    <w:basedOn w:val="DefaultParagraphFont"/>
    <w:link w:val="Irrelevant6font"/>
    <w:rsid w:val="00B978DF"/>
    <w:rPr>
      <w:rFonts w:ascii="Calibri" w:eastAsia="Calibri" w:hAnsi="Calibri" w:cs="Calibri"/>
      <w:sz w:val="12"/>
      <w:szCs w:val="12"/>
    </w:rPr>
  </w:style>
  <w:style w:type="paragraph" w:customStyle="1" w:styleId="Non-NavPanelTag">
    <w:name w:val="Non-Nav Panel Tag"/>
    <w:basedOn w:val="Normal"/>
    <w:qFormat/>
    <w:rsid w:val="00B978DF"/>
    <w:rPr>
      <w:b/>
      <w:sz w:val="26"/>
    </w:rPr>
  </w:style>
  <w:style w:type="character" w:customStyle="1" w:styleId="Hyperlink3">
    <w:name w:val="Hyperlink.3"/>
    <w:basedOn w:val="DefaultParagraphFont"/>
    <w:rsid w:val="00B978DF"/>
    <w:rPr>
      <w:sz w:val="18"/>
      <w:szCs w:val="18"/>
    </w:rPr>
  </w:style>
  <w:style w:type="character" w:customStyle="1" w:styleId="Hyperlink40">
    <w:name w:val="Hyperlink.4"/>
    <w:basedOn w:val="DefaultParagraphFont"/>
    <w:rsid w:val="00B978DF"/>
    <w:rPr>
      <w:sz w:val="18"/>
      <w:szCs w:val="18"/>
    </w:rPr>
  </w:style>
  <w:style w:type="character" w:customStyle="1" w:styleId="SmallCharChar">
    <w:name w:val="Small Char Char"/>
    <w:basedOn w:val="DefaultParagraphFont"/>
    <w:rsid w:val="00B978DF"/>
    <w:rPr>
      <w:sz w:val="17"/>
      <w:szCs w:val="24"/>
      <w:lang w:val="en-US" w:eastAsia="en-US" w:bidi="ar-SA"/>
    </w:rPr>
  </w:style>
  <w:style w:type="paragraph" w:customStyle="1" w:styleId="TagsFutura">
    <w:name w:val="TagsFutura"/>
    <w:basedOn w:val="Normal"/>
    <w:next w:val="Heading3"/>
    <w:rsid w:val="00B978DF"/>
    <w:rPr>
      <w:rFonts w:ascii="Futura" w:eastAsia="Times" w:hAnsi="Futura"/>
      <w:b/>
      <w:caps/>
      <w:sz w:val="18"/>
      <w:szCs w:val="20"/>
    </w:rPr>
  </w:style>
  <w:style w:type="paragraph" w:customStyle="1" w:styleId="DebateTag0">
    <w:name w:val="DebateTag"/>
    <w:basedOn w:val="Normal"/>
    <w:qFormat/>
    <w:rsid w:val="00B978DF"/>
    <w:rPr>
      <w:rFonts w:eastAsia="Calibri"/>
      <w:b/>
    </w:rPr>
  </w:style>
  <w:style w:type="paragraph" w:customStyle="1" w:styleId="UnderlineBoldIndent">
    <w:name w:val="Underline + Bold Indent"/>
    <w:basedOn w:val="Normal"/>
    <w:link w:val="UnderlineBoldIndentCharChar"/>
    <w:qFormat/>
    <w:rsid w:val="00B978D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978DF"/>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B978DF"/>
    <w:rPr>
      <w:u w:val="single"/>
    </w:rPr>
  </w:style>
  <w:style w:type="character" w:customStyle="1" w:styleId="StyleUnderlineBoldIndent11ptChar">
    <w:name w:val="Style Underline + Bold Indent + 11 pt Char"/>
    <w:link w:val="StyleUnderlineBoldIndent11pt"/>
    <w:rsid w:val="00B978DF"/>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B978DF"/>
    <w:rPr>
      <w:b/>
      <w:bCs/>
      <w:u w:val="single"/>
    </w:rPr>
  </w:style>
  <w:style w:type="character" w:customStyle="1" w:styleId="StyleUnderlineBoldIndent11ptBoldChar">
    <w:name w:val="Style Underline + Bold Indent + 11 pt Bold Char"/>
    <w:link w:val="StyleUnderlineBoldIndent11ptBold"/>
    <w:rsid w:val="00B978DF"/>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B978DF"/>
    <w:rPr>
      <w:rFonts w:ascii="Times New Roman" w:hAnsi="Times New Roman" w:cs="Times New Roman"/>
      <w:sz w:val="20"/>
      <w:szCs w:val="20"/>
    </w:rPr>
  </w:style>
  <w:style w:type="character" w:customStyle="1" w:styleId="FontStyle173">
    <w:name w:val="Font Style173"/>
    <w:basedOn w:val="DefaultParagraphFont"/>
    <w:uiPriority w:val="99"/>
    <w:rsid w:val="00B978DF"/>
    <w:rPr>
      <w:rFonts w:ascii="Times New Roman" w:hAnsi="Times New Roman" w:cs="Times New Roman"/>
      <w:sz w:val="14"/>
      <w:szCs w:val="14"/>
    </w:rPr>
  </w:style>
  <w:style w:type="character" w:customStyle="1" w:styleId="FontStyle151">
    <w:name w:val="Font Style151"/>
    <w:basedOn w:val="DefaultParagraphFont"/>
    <w:uiPriority w:val="99"/>
    <w:rsid w:val="00B978DF"/>
    <w:rPr>
      <w:rFonts w:ascii="Arial Narrow" w:hAnsi="Arial Narrow" w:cs="Arial Narrow"/>
      <w:b/>
      <w:bCs/>
      <w:sz w:val="12"/>
      <w:szCs w:val="12"/>
    </w:rPr>
  </w:style>
  <w:style w:type="character" w:customStyle="1" w:styleId="FontStyle156">
    <w:name w:val="Font Style156"/>
    <w:basedOn w:val="DefaultParagraphFont"/>
    <w:uiPriority w:val="99"/>
    <w:rsid w:val="00B978DF"/>
    <w:rPr>
      <w:rFonts w:ascii="Arial Narrow" w:hAnsi="Arial Narrow" w:cs="Arial Narrow"/>
      <w:sz w:val="8"/>
      <w:szCs w:val="8"/>
    </w:rPr>
  </w:style>
  <w:style w:type="character" w:customStyle="1" w:styleId="FontStyle160">
    <w:name w:val="Font Style160"/>
    <w:basedOn w:val="DefaultParagraphFont"/>
    <w:uiPriority w:val="99"/>
    <w:rsid w:val="00B978DF"/>
    <w:rPr>
      <w:rFonts w:ascii="Times New Roman" w:hAnsi="Times New Roman" w:cs="Times New Roman"/>
      <w:b/>
      <w:bCs/>
      <w:sz w:val="20"/>
      <w:szCs w:val="20"/>
    </w:rPr>
  </w:style>
  <w:style w:type="character" w:customStyle="1" w:styleId="FontStyle178">
    <w:name w:val="Font Style178"/>
    <w:basedOn w:val="DefaultParagraphFont"/>
    <w:uiPriority w:val="99"/>
    <w:rsid w:val="00B978DF"/>
    <w:rPr>
      <w:rFonts w:ascii="Times New Roman" w:hAnsi="Times New Roman" w:cs="Times New Roman"/>
      <w:sz w:val="18"/>
      <w:szCs w:val="18"/>
    </w:rPr>
  </w:style>
  <w:style w:type="paragraph" w:customStyle="1" w:styleId="Style140">
    <w:name w:val="Style14"/>
    <w:basedOn w:val="Normal"/>
    <w:uiPriority w:val="99"/>
    <w:rsid w:val="00B978DF"/>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B978DF"/>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978DF"/>
    <w:rPr>
      <w:rFonts w:ascii="Times New Roman" w:hAnsi="Times New Roman" w:cs="Times New Roman"/>
      <w:sz w:val="12"/>
      <w:szCs w:val="12"/>
    </w:rPr>
  </w:style>
  <w:style w:type="paragraph" w:customStyle="1" w:styleId="Style90">
    <w:name w:val="Style9"/>
    <w:basedOn w:val="Normal"/>
    <w:uiPriority w:val="99"/>
    <w:rsid w:val="00B978DF"/>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B978DF"/>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B978DF"/>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978DF"/>
    <w:rPr>
      <w:rFonts w:ascii="Times New Roman" w:hAnsi="Times New Roman" w:cs="Times New Roman"/>
      <w:sz w:val="16"/>
      <w:szCs w:val="16"/>
    </w:rPr>
  </w:style>
  <w:style w:type="character" w:customStyle="1" w:styleId="newscontent">
    <w:name w:val="newscontent"/>
    <w:rsid w:val="00B978DF"/>
  </w:style>
  <w:style w:type="character" w:customStyle="1" w:styleId="FontStyle172">
    <w:name w:val="Font Style172"/>
    <w:basedOn w:val="DefaultParagraphFont"/>
    <w:uiPriority w:val="99"/>
    <w:rsid w:val="00B978DF"/>
    <w:rPr>
      <w:rFonts w:ascii="Times New Roman" w:hAnsi="Times New Roman" w:cs="Times New Roman"/>
      <w:b/>
      <w:bCs/>
      <w:sz w:val="16"/>
      <w:szCs w:val="16"/>
    </w:rPr>
  </w:style>
  <w:style w:type="paragraph" w:customStyle="1" w:styleId="Style180">
    <w:name w:val="Style18"/>
    <w:basedOn w:val="Normal"/>
    <w:uiPriority w:val="99"/>
    <w:rsid w:val="00B978DF"/>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978DF"/>
    <w:rPr>
      <w:rFonts w:ascii="Times New Roman" w:hAnsi="Times New Roman" w:cs="Times New Roman"/>
      <w:i/>
      <w:iCs/>
      <w:sz w:val="16"/>
      <w:szCs w:val="16"/>
    </w:rPr>
  </w:style>
  <w:style w:type="character" w:customStyle="1" w:styleId="FontStyle162">
    <w:name w:val="Font Style162"/>
    <w:basedOn w:val="DefaultParagraphFont"/>
    <w:uiPriority w:val="99"/>
    <w:rsid w:val="00B978DF"/>
    <w:rPr>
      <w:rFonts w:ascii="Times New Roman" w:hAnsi="Times New Roman" w:cs="Times New Roman"/>
      <w:b/>
      <w:bCs/>
      <w:sz w:val="18"/>
      <w:szCs w:val="18"/>
    </w:rPr>
  </w:style>
  <w:style w:type="character" w:customStyle="1" w:styleId="FontStyle167">
    <w:name w:val="Font Style167"/>
    <w:basedOn w:val="DefaultParagraphFont"/>
    <w:uiPriority w:val="99"/>
    <w:rsid w:val="00B978DF"/>
    <w:rPr>
      <w:rFonts w:ascii="Times New Roman" w:hAnsi="Times New Roman" w:cs="Times New Roman"/>
      <w:sz w:val="10"/>
      <w:szCs w:val="10"/>
    </w:rPr>
  </w:style>
  <w:style w:type="character" w:customStyle="1" w:styleId="FontStyle174">
    <w:name w:val="Font Style174"/>
    <w:basedOn w:val="DefaultParagraphFont"/>
    <w:uiPriority w:val="99"/>
    <w:rsid w:val="00B978DF"/>
    <w:rPr>
      <w:rFonts w:ascii="Arial Narrow" w:hAnsi="Arial Narrow" w:cs="Arial Narrow"/>
      <w:b/>
      <w:bCs/>
      <w:sz w:val="18"/>
      <w:szCs w:val="18"/>
    </w:rPr>
  </w:style>
  <w:style w:type="paragraph" w:customStyle="1" w:styleId="Style47">
    <w:name w:val="Style47"/>
    <w:basedOn w:val="Normal"/>
    <w:uiPriority w:val="99"/>
    <w:rsid w:val="00B978DF"/>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978DF"/>
    <w:rPr>
      <w:rFonts w:ascii="Times New Roman" w:hAnsi="Times New Roman" w:cs="Times New Roman"/>
      <w:sz w:val="12"/>
      <w:szCs w:val="12"/>
    </w:rPr>
  </w:style>
  <w:style w:type="paragraph" w:customStyle="1" w:styleId="Style24">
    <w:name w:val="Style24"/>
    <w:basedOn w:val="Normal"/>
    <w:uiPriority w:val="99"/>
    <w:rsid w:val="00B978DF"/>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B978DF"/>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B978DF"/>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978DF"/>
    <w:rPr>
      <w:rFonts w:ascii="Times New Roman" w:hAnsi="Times New Roman" w:cs="Times New Roman"/>
      <w:b/>
      <w:bCs/>
      <w:sz w:val="18"/>
      <w:szCs w:val="18"/>
    </w:rPr>
  </w:style>
  <w:style w:type="paragraph" w:customStyle="1" w:styleId="Style210">
    <w:name w:val="Style21"/>
    <w:basedOn w:val="Normal"/>
    <w:uiPriority w:val="99"/>
    <w:rsid w:val="00B978DF"/>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B978DF"/>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978DF"/>
    <w:rPr>
      <w:iCs/>
    </w:rPr>
  </w:style>
  <w:style w:type="paragraph" w:customStyle="1" w:styleId="Aa">
    <w:name w:val="A"/>
    <w:basedOn w:val="Default"/>
    <w:next w:val="Default"/>
    <w:rsid w:val="00B978DF"/>
    <w:rPr>
      <w:color w:val="auto"/>
      <w:lang w:bidi="en-US"/>
    </w:rPr>
  </w:style>
  <w:style w:type="character" w:customStyle="1" w:styleId="ac">
    <w:name w:val="••••"/>
    <w:rsid w:val="00B978DF"/>
    <w:rPr>
      <w:color w:val="000000"/>
    </w:rPr>
  </w:style>
  <w:style w:type="character" w:customStyle="1" w:styleId="UL-Bold">
    <w:name w:val="UL-Bold"/>
    <w:basedOn w:val="DefaultParagraphFont"/>
    <w:rsid w:val="00B978DF"/>
    <w:rPr>
      <w:u w:val="thick"/>
    </w:rPr>
  </w:style>
  <w:style w:type="character" w:customStyle="1" w:styleId="UL-None">
    <w:name w:val="UL-None"/>
    <w:basedOn w:val="DefaultParagraphFont"/>
    <w:rsid w:val="00B978DF"/>
    <w:rPr>
      <w:u w:val="none"/>
    </w:rPr>
  </w:style>
  <w:style w:type="character" w:customStyle="1" w:styleId="styletimesnewroman12ptbold0">
    <w:name w:val="styletimesnewroman12ptbold"/>
    <w:basedOn w:val="DefaultParagraphFont"/>
    <w:rsid w:val="00B978DF"/>
  </w:style>
  <w:style w:type="character" w:customStyle="1" w:styleId="FontStyle19">
    <w:name w:val="Font Style19"/>
    <w:basedOn w:val="DefaultParagraphFont"/>
    <w:uiPriority w:val="99"/>
    <w:rsid w:val="00B978DF"/>
    <w:rPr>
      <w:rFonts w:ascii="Times New Roman" w:hAnsi="Times New Roman" w:cs="Times New Roman"/>
      <w:sz w:val="18"/>
      <w:szCs w:val="18"/>
    </w:rPr>
  </w:style>
  <w:style w:type="character" w:customStyle="1" w:styleId="UnderlineBox">
    <w:name w:val="Underline + Box"/>
    <w:uiPriority w:val="1"/>
    <w:qFormat/>
    <w:rsid w:val="00B978DF"/>
    <w:rPr>
      <w:rFonts w:ascii="Georgia" w:hAnsi="Georgia"/>
      <w:b w:val="0"/>
      <w:sz w:val="22"/>
      <w:u w:val="single"/>
      <w:bdr w:val="single" w:sz="4" w:space="0" w:color="auto"/>
    </w:rPr>
  </w:style>
  <w:style w:type="character" w:customStyle="1" w:styleId="10ptnotbold">
    <w:name w:val="10ptnotbold"/>
    <w:basedOn w:val="DefaultParagraphFont"/>
    <w:rsid w:val="00B978DF"/>
    <w:rPr>
      <w:sz w:val="20"/>
    </w:rPr>
  </w:style>
  <w:style w:type="paragraph" w:customStyle="1" w:styleId="ALLCAPS">
    <w:name w:val="ALL CAPS"/>
    <w:basedOn w:val="Normal"/>
    <w:rsid w:val="00B978DF"/>
    <w:rPr>
      <w:rFonts w:eastAsia="Times New Roman"/>
      <w:b/>
      <w:caps/>
      <w:szCs w:val="20"/>
    </w:rPr>
  </w:style>
  <w:style w:type="character" w:customStyle="1" w:styleId="kn">
    <w:name w:val="kn"/>
    <w:basedOn w:val="DefaultParagraphFont"/>
    <w:rsid w:val="00B978DF"/>
  </w:style>
  <w:style w:type="paragraph" w:customStyle="1" w:styleId="StyleCardworksLinespacingsingle">
    <w:name w:val="Style Card works + Line spacing:  single"/>
    <w:basedOn w:val="Normal"/>
    <w:link w:val="StyleCardworksLinespacingsingleChar"/>
    <w:qFormat/>
    <w:rsid w:val="00B978DF"/>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978DF"/>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B978D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B978DF"/>
    <w:rPr>
      <w:rFonts w:ascii="Calibri" w:eastAsia="Times New Roman" w:hAnsi="Calibri" w:cs="Arial"/>
      <w:b/>
      <w:caps/>
      <w:kern w:val="32"/>
      <w:szCs w:val="32"/>
      <w:u w:val="single"/>
    </w:rPr>
  </w:style>
  <w:style w:type="character" w:customStyle="1" w:styleId="twelptblackblack1">
    <w:name w:val="twelptblackblack1"/>
    <w:basedOn w:val="DefaultParagraphFont"/>
    <w:rsid w:val="00B978DF"/>
    <w:rPr>
      <w:rFonts w:ascii="Verdana" w:hAnsi="Verdana" w:hint="default"/>
      <w:color w:val="000000"/>
      <w:sz w:val="16"/>
      <w:szCs w:val="16"/>
    </w:rPr>
  </w:style>
  <w:style w:type="character" w:customStyle="1" w:styleId="TagCharCharCharChar0">
    <w:name w:val="Tag Char Char Char Char"/>
    <w:basedOn w:val="DefaultParagraphFont"/>
    <w:rsid w:val="00B978DF"/>
    <w:rPr>
      <w:rFonts w:ascii="Times New Roman" w:eastAsia="Times New Roman" w:hAnsi="Times New Roman" w:cs="Times New Roman"/>
      <w:b/>
      <w:sz w:val="24"/>
      <w:szCs w:val="20"/>
    </w:rPr>
  </w:style>
  <w:style w:type="character" w:customStyle="1" w:styleId="CharacterStyle14">
    <w:name w:val="Character Style 14"/>
    <w:rsid w:val="00B978DF"/>
    <w:rPr>
      <w:sz w:val="30"/>
      <w:szCs w:val="30"/>
    </w:rPr>
  </w:style>
  <w:style w:type="character" w:customStyle="1" w:styleId="CharacterStyle13">
    <w:name w:val="Character Style 13"/>
    <w:rsid w:val="00B978DF"/>
    <w:rPr>
      <w:i/>
      <w:iCs/>
      <w:sz w:val="17"/>
      <w:szCs w:val="17"/>
    </w:rPr>
  </w:style>
  <w:style w:type="character" w:customStyle="1" w:styleId="CardsNotUnderlined">
    <w:name w:val="Cards Not Underlined"/>
    <w:rsid w:val="00B978DF"/>
    <w:rPr>
      <w:rFonts w:ascii="Times New Roman" w:hAnsi="Times New Roman"/>
      <w:sz w:val="16"/>
    </w:rPr>
  </w:style>
  <w:style w:type="character" w:customStyle="1" w:styleId="a13">
    <w:name w:val="a1"/>
    <w:rsid w:val="00B978DF"/>
    <w:rPr>
      <w:color w:val="008000"/>
    </w:rPr>
  </w:style>
  <w:style w:type="character" w:customStyle="1" w:styleId="FifthChar">
    <w:name w:val="Fifth Char"/>
    <w:link w:val="Fifth"/>
    <w:uiPriority w:val="99"/>
    <w:rsid w:val="00B978DF"/>
    <w:rPr>
      <w:rFonts w:ascii="Calibri" w:eastAsia="Calibri" w:hAnsi="Calibri" w:cs="Calibri"/>
      <w:sz w:val="22"/>
    </w:rPr>
  </w:style>
  <w:style w:type="paragraph" w:customStyle="1" w:styleId="Repeatblockheading0">
    <w:name w:val="Repeat block heading"/>
    <w:basedOn w:val="Normal"/>
    <w:rsid w:val="00B978DF"/>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978DF"/>
  </w:style>
  <w:style w:type="character" w:customStyle="1" w:styleId="hps">
    <w:name w:val="hps"/>
    <w:rsid w:val="00B978DF"/>
  </w:style>
  <w:style w:type="paragraph" w:customStyle="1" w:styleId="TashmaHeader2">
    <w:name w:val="Tashma_Header2"/>
    <w:basedOn w:val="Heading2"/>
    <w:uiPriority w:val="99"/>
    <w:qFormat/>
    <w:rsid w:val="00B978DF"/>
    <w:pPr>
      <w:spacing w:after="160"/>
    </w:pPr>
    <w:rPr>
      <w:rFonts w:eastAsia="SimSun" w:cstheme="minorBidi"/>
      <w:sz w:val="28"/>
    </w:rPr>
  </w:style>
  <w:style w:type="paragraph" w:customStyle="1" w:styleId="TashmaHeading1">
    <w:name w:val="Tashma_Heading1"/>
    <w:basedOn w:val="Heading1"/>
    <w:uiPriority w:val="99"/>
    <w:qFormat/>
    <w:rsid w:val="00B978DF"/>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978DF"/>
    <w:rPr>
      <w:rFonts w:cs="Calibri"/>
    </w:rPr>
  </w:style>
  <w:style w:type="paragraph" w:customStyle="1" w:styleId="CitationCharCharCharCharCharCharChar">
    <w:name w:val="Citation Char Char Char Char Char Char Char"/>
    <w:basedOn w:val="Normal"/>
    <w:link w:val="CitationCharCharCharCharCharCharCharChar"/>
    <w:rsid w:val="00B978DF"/>
    <w:pPr>
      <w:ind w:left="1440" w:right="1440"/>
    </w:pPr>
    <w:rPr>
      <w:rFonts w:asciiTheme="minorHAnsi" w:hAnsiTheme="minorHAnsi"/>
      <w:sz w:val="24"/>
    </w:rPr>
  </w:style>
  <w:style w:type="paragraph" w:customStyle="1" w:styleId="pagpag1">
    <w:name w:val="pagpag1"/>
    <w:basedOn w:val="Normal"/>
    <w:uiPriority w:val="99"/>
    <w:qFormat/>
    <w:rsid w:val="00B978DF"/>
    <w:pPr>
      <w:spacing w:before="100" w:beforeAutospacing="1" w:after="100" w:afterAutospacing="1"/>
    </w:pPr>
    <w:rPr>
      <w:rFonts w:eastAsia="Times New Roman"/>
      <w:sz w:val="24"/>
    </w:rPr>
  </w:style>
  <w:style w:type="paragraph" w:customStyle="1" w:styleId="pagpag2">
    <w:name w:val="pagpag2"/>
    <w:basedOn w:val="Normal"/>
    <w:uiPriority w:val="99"/>
    <w:qFormat/>
    <w:rsid w:val="00B978DF"/>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978DF"/>
    <w:pPr>
      <w:spacing w:after="120"/>
    </w:pPr>
    <w:rPr>
      <w:bCs/>
      <w:color w:val="000000"/>
    </w:rPr>
  </w:style>
  <w:style w:type="paragraph" w:customStyle="1" w:styleId="BodyText210">
    <w:name w:val="Body Text 21"/>
    <w:basedOn w:val="Normal"/>
    <w:next w:val="BodyText2"/>
    <w:unhideWhenUsed/>
    <w:rsid w:val="00B978DF"/>
    <w:pPr>
      <w:spacing w:after="120" w:line="480" w:lineRule="auto"/>
    </w:pPr>
    <w:rPr>
      <w:sz w:val="12"/>
    </w:rPr>
  </w:style>
  <w:style w:type="paragraph" w:customStyle="1" w:styleId="BodyTextIndent1">
    <w:name w:val="Body Text Indent1"/>
    <w:basedOn w:val="Normal"/>
    <w:next w:val="BodyTextIndent"/>
    <w:unhideWhenUsed/>
    <w:rsid w:val="00B978DF"/>
    <w:pPr>
      <w:spacing w:after="120"/>
      <w:ind w:left="360"/>
    </w:pPr>
    <w:rPr>
      <w:sz w:val="16"/>
    </w:rPr>
  </w:style>
  <w:style w:type="paragraph" w:customStyle="1" w:styleId="BodyTextIndent31">
    <w:name w:val="Body Text Indent 31"/>
    <w:basedOn w:val="Normal"/>
    <w:next w:val="BodyTextIndent3"/>
    <w:semiHidden/>
    <w:unhideWhenUsed/>
    <w:rsid w:val="00B978DF"/>
    <w:pPr>
      <w:spacing w:after="120"/>
      <w:ind w:left="360"/>
    </w:pPr>
    <w:rPr>
      <w:sz w:val="14"/>
    </w:rPr>
  </w:style>
  <w:style w:type="paragraph" w:customStyle="1" w:styleId="BodyTextIndent21">
    <w:name w:val="Body Text Indent 21"/>
    <w:basedOn w:val="Normal"/>
    <w:next w:val="BodyTextIndent2"/>
    <w:unhideWhenUsed/>
    <w:rsid w:val="00B978DF"/>
    <w:pPr>
      <w:spacing w:after="120" w:line="480" w:lineRule="auto"/>
      <w:ind w:left="360"/>
    </w:pPr>
    <w:rPr>
      <w:sz w:val="16"/>
    </w:rPr>
  </w:style>
  <w:style w:type="character" w:customStyle="1" w:styleId="Caption11">
    <w:name w:val="Caption11"/>
    <w:rsid w:val="00B978DF"/>
  </w:style>
  <w:style w:type="paragraph" w:customStyle="1" w:styleId="z-BottomofForm1">
    <w:name w:val="z-Bottom of Form1"/>
    <w:basedOn w:val="Normal"/>
    <w:next w:val="Normal"/>
    <w:hidden/>
    <w:unhideWhenUsed/>
    <w:rsid w:val="00B978DF"/>
    <w:pPr>
      <w:pBdr>
        <w:top w:val="single" w:sz="6" w:space="1" w:color="auto"/>
      </w:pBdr>
      <w:jc w:val="center"/>
    </w:pPr>
    <w:rPr>
      <w:rFonts w:eastAsia="Times New Roman"/>
      <w:vanish/>
      <w:sz w:val="16"/>
      <w:szCs w:val="16"/>
    </w:rPr>
  </w:style>
  <w:style w:type="paragraph" w:customStyle="1" w:styleId="arcticletext">
    <w:name w:val="arcticle_text"/>
    <w:basedOn w:val="Normal"/>
    <w:rsid w:val="00B978DF"/>
    <w:pPr>
      <w:spacing w:before="100" w:beforeAutospacing="1" w:after="100" w:afterAutospacing="1"/>
    </w:pPr>
    <w:rPr>
      <w:rFonts w:eastAsia="Times New Roman"/>
      <w:sz w:val="24"/>
    </w:rPr>
  </w:style>
  <w:style w:type="paragraph" w:customStyle="1" w:styleId="cptchblock">
    <w:name w:val="cptch_block"/>
    <w:basedOn w:val="Normal"/>
    <w:rsid w:val="00B978DF"/>
    <w:pPr>
      <w:spacing w:before="100" w:beforeAutospacing="1" w:after="100" w:afterAutospacing="1"/>
    </w:pPr>
    <w:rPr>
      <w:rFonts w:eastAsia="Times New Roman"/>
      <w:sz w:val="24"/>
    </w:rPr>
  </w:style>
  <w:style w:type="paragraph" w:customStyle="1" w:styleId="publisheddate">
    <w:name w:val="published_date"/>
    <w:basedOn w:val="Normal"/>
    <w:rsid w:val="00B978DF"/>
    <w:pPr>
      <w:spacing w:before="100" w:beforeAutospacing="1" w:after="100" w:afterAutospacing="1"/>
    </w:pPr>
    <w:rPr>
      <w:rFonts w:eastAsia="Times New Roman"/>
      <w:sz w:val="24"/>
    </w:rPr>
  </w:style>
  <w:style w:type="paragraph" w:customStyle="1" w:styleId="headline-title">
    <w:name w:val="headline-title"/>
    <w:basedOn w:val="Normal"/>
    <w:qFormat/>
    <w:rsid w:val="00B978DF"/>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978DF"/>
    <w:rPr>
      <w:sz w:val="24"/>
      <w:szCs w:val="24"/>
      <w:u w:val="thick"/>
    </w:rPr>
  </w:style>
  <w:style w:type="character" w:customStyle="1" w:styleId="BodyTextIndentChar2">
    <w:name w:val="Body Text Indent Char2"/>
    <w:basedOn w:val="DefaultParagraphFont"/>
    <w:uiPriority w:val="99"/>
    <w:semiHidden/>
    <w:rsid w:val="00B978DF"/>
    <w:rPr>
      <w:rFonts w:ascii="Georgia" w:hAnsi="Georgia"/>
      <w:sz w:val="22"/>
      <w:szCs w:val="22"/>
    </w:rPr>
  </w:style>
  <w:style w:type="character" w:customStyle="1" w:styleId="BodyText2Char2">
    <w:name w:val="Body Text 2 Char2"/>
    <w:basedOn w:val="DefaultParagraphFont"/>
    <w:uiPriority w:val="99"/>
    <w:semiHidden/>
    <w:rsid w:val="00B978DF"/>
    <w:rPr>
      <w:rFonts w:ascii="Georgia" w:hAnsi="Georgia"/>
      <w:sz w:val="22"/>
      <w:szCs w:val="22"/>
    </w:rPr>
  </w:style>
  <w:style w:type="character" w:customStyle="1" w:styleId="BodyText3Char2">
    <w:name w:val="Body Text 3 Char2"/>
    <w:basedOn w:val="DefaultParagraphFont"/>
    <w:uiPriority w:val="99"/>
    <w:semiHidden/>
    <w:rsid w:val="00B978DF"/>
    <w:rPr>
      <w:rFonts w:ascii="Georgia" w:hAnsi="Georgia"/>
      <w:sz w:val="16"/>
      <w:szCs w:val="16"/>
    </w:rPr>
  </w:style>
  <w:style w:type="character" w:customStyle="1" w:styleId="BodyTextIndent2Char2">
    <w:name w:val="Body Text Indent 2 Char2"/>
    <w:basedOn w:val="DefaultParagraphFont"/>
    <w:uiPriority w:val="99"/>
    <w:semiHidden/>
    <w:rsid w:val="00B978DF"/>
    <w:rPr>
      <w:rFonts w:ascii="Georgia" w:hAnsi="Georgia"/>
      <w:sz w:val="22"/>
      <w:szCs w:val="22"/>
    </w:rPr>
  </w:style>
  <w:style w:type="character" w:customStyle="1" w:styleId="BodyTextIndent3Char2">
    <w:name w:val="Body Text Indent 3 Char2"/>
    <w:basedOn w:val="DefaultParagraphFont"/>
    <w:uiPriority w:val="99"/>
    <w:semiHidden/>
    <w:rsid w:val="00B978DF"/>
    <w:rPr>
      <w:rFonts w:ascii="Georgia" w:hAnsi="Georgia"/>
      <w:sz w:val="16"/>
      <w:szCs w:val="16"/>
    </w:rPr>
  </w:style>
  <w:style w:type="character" w:customStyle="1" w:styleId="z-BottomofFormChar2">
    <w:name w:val="z-Bottom of Form Char2"/>
    <w:basedOn w:val="DefaultParagraphFont"/>
    <w:uiPriority w:val="99"/>
    <w:semiHidden/>
    <w:rsid w:val="00B978DF"/>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978DF"/>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978DF"/>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B978DF"/>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978DF"/>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B978DF"/>
  </w:style>
  <w:style w:type="character" w:customStyle="1" w:styleId="m5686307894942199640gmail-styleunderline">
    <w:name w:val="m_5686307894942199640gmail-styleunderline"/>
    <w:basedOn w:val="DefaultParagraphFont"/>
    <w:rsid w:val="00B978DF"/>
  </w:style>
  <w:style w:type="paragraph" w:customStyle="1" w:styleId="Hyperlink2">
    <w:name w:val="Hyperlink2"/>
    <w:basedOn w:val="Normal"/>
    <w:qFormat/>
    <w:rsid w:val="00B978DF"/>
    <w:rPr>
      <w:rFonts w:eastAsia="Calibri"/>
      <w:color w:val="00B0F0"/>
      <w:u w:val="single" w:color="00B0F0"/>
    </w:rPr>
  </w:style>
  <w:style w:type="character" w:customStyle="1" w:styleId="messagecontent">
    <w:name w:val="message_content"/>
    <w:rsid w:val="00B978DF"/>
  </w:style>
  <w:style w:type="paragraph" w:customStyle="1" w:styleId="UnderlineCharCharCharCharCharCharCharCharChar">
    <w:name w:val="Underline Char Char Char Char Char Char Char Char Char"/>
    <w:link w:val="UnderlineCharCharCharCharCharCharCharCharCharChar"/>
    <w:rsid w:val="00B978DF"/>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B978DF"/>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978DF"/>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B978DF"/>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B978DF"/>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978DF"/>
    <w:rPr>
      <w:rFonts w:ascii="Times New Roman" w:eastAsia="SimSun" w:hAnsi="Times New Roman" w:cs="Times New Roman"/>
      <w:sz w:val="24"/>
      <w:szCs w:val="24"/>
      <w:lang w:eastAsia="zh-CN"/>
    </w:rPr>
  </w:style>
  <w:style w:type="character" w:customStyle="1" w:styleId="Char1Char1">
    <w:name w:val="Char1 Char1"/>
    <w:rsid w:val="00B978DF"/>
    <w:rPr>
      <w:rFonts w:ascii="Arial" w:hAnsi="Arial" w:cs="Arial"/>
      <w:b/>
      <w:bCs/>
      <w:kern w:val="32"/>
      <w:sz w:val="28"/>
      <w:szCs w:val="32"/>
      <w:lang w:val="en-US" w:eastAsia="en-US" w:bidi="ar-SA"/>
    </w:rPr>
  </w:style>
  <w:style w:type="paragraph" w:customStyle="1" w:styleId="Style31">
    <w:name w:val="Style31"/>
    <w:basedOn w:val="Normal"/>
    <w:uiPriority w:val="99"/>
    <w:qFormat/>
    <w:rsid w:val="00B978DF"/>
    <w:pPr>
      <w:spacing w:line="197" w:lineRule="exact"/>
      <w:jc w:val="both"/>
    </w:pPr>
  </w:style>
  <w:style w:type="paragraph" w:customStyle="1" w:styleId="Style42">
    <w:name w:val="Style42"/>
    <w:basedOn w:val="Normal"/>
    <w:uiPriority w:val="99"/>
    <w:qFormat/>
    <w:rsid w:val="00B978DF"/>
    <w:pPr>
      <w:spacing w:line="202" w:lineRule="exact"/>
      <w:jc w:val="both"/>
    </w:pPr>
  </w:style>
  <w:style w:type="paragraph" w:customStyle="1" w:styleId="Style51">
    <w:name w:val="Style51"/>
    <w:basedOn w:val="Normal"/>
    <w:uiPriority w:val="99"/>
    <w:qFormat/>
    <w:rsid w:val="00B978DF"/>
    <w:pPr>
      <w:spacing w:line="200" w:lineRule="exact"/>
      <w:jc w:val="both"/>
    </w:pPr>
  </w:style>
  <w:style w:type="character" w:customStyle="1" w:styleId="FontStyle72">
    <w:name w:val="Font Style72"/>
    <w:rsid w:val="00B978DF"/>
    <w:rPr>
      <w:rFonts w:ascii="Times New Roman" w:hAnsi="Times New Roman" w:cs="Times New Roman" w:hint="default"/>
      <w:sz w:val="16"/>
      <w:szCs w:val="16"/>
    </w:rPr>
  </w:style>
  <w:style w:type="character" w:customStyle="1" w:styleId="FontStyle73">
    <w:name w:val="Font Style73"/>
    <w:uiPriority w:val="99"/>
    <w:rsid w:val="00B978DF"/>
    <w:rPr>
      <w:rFonts w:ascii="Times New Roman" w:hAnsi="Times New Roman" w:cs="Times New Roman" w:hint="default"/>
      <w:i/>
      <w:iCs/>
      <w:sz w:val="16"/>
      <w:szCs w:val="16"/>
    </w:rPr>
  </w:style>
  <w:style w:type="character" w:customStyle="1" w:styleId="UnderlinestyleChar20">
    <w:name w:val="Underline style Char2"/>
    <w:rsid w:val="00B978DF"/>
    <w:rPr>
      <w:sz w:val="22"/>
      <w:szCs w:val="24"/>
      <w:u w:val="single"/>
      <w:lang w:val="en-US" w:eastAsia="en-US" w:bidi="ar-SA"/>
    </w:rPr>
  </w:style>
  <w:style w:type="character" w:customStyle="1" w:styleId="FontStyle49">
    <w:name w:val="Font Style49"/>
    <w:uiPriority w:val="99"/>
    <w:rsid w:val="00B978DF"/>
    <w:rPr>
      <w:rFonts w:ascii="Times New Roman" w:hAnsi="Times New Roman" w:cs="Times New Roman"/>
      <w:sz w:val="20"/>
      <w:szCs w:val="20"/>
    </w:rPr>
  </w:style>
  <w:style w:type="character" w:customStyle="1" w:styleId="FontStyle50">
    <w:name w:val="Font Style50"/>
    <w:uiPriority w:val="99"/>
    <w:rsid w:val="00B978DF"/>
    <w:rPr>
      <w:rFonts w:ascii="Times New Roman" w:hAnsi="Times New Roman" w:cs="Times New Roman"/>
      <w:b/>
      <w:bCs/>
      <w:sz w:val="20"/>
      <w:szCs w:val="20"/>
    </w:rPr>
  </w:style>
  <w:style w:type="paragraph" w:customStyle="1" w:styleId="msonormal0">
    <w:name w:val="msonormal"/>
    <w:basedOn w:val="Normal"/>
    <w:uiPriority w:val="99"/>
    <w:qFormat/>
    <w:rsid w:val="00B978DF"/>
    <w:pPr>
      <w:spacing w:before="100" w:beforeAutospacing="1" w:after="100" w:afterAutospacing="1"/>
    </w:pPr>
    <w:rPr>
      <w:rFonts w:eastAsia="Times New Roman"/>
    </w:rPr>
  </w:style>
  <w:style w:type="character" w:customStyle="1" w:styleId="ListBulletChar">
    <w:name w:val="List Bullet Char"/>
    <w:link w:val="ListBullet"/>
    <w:uiPriority w:val="99"/>
    <w:locked/>
    <w:rsid w:val="00B978DF"/>
    <w:rPr>
      <w:rFonts w:ascii="Calibri" w:eastAsia="Calibri" w:hAnsi="Calibri" w:cs="Calibri"/>
      <w:sz w:val="22"/>
    </w:rPr>
  </w:style>
  <w:style w:type="character" w:customStyle="1" w:styleId="BoldUnderlineChar2Char">
    <w:name w:val="BoldUnderline Char2 Char"/>
    <w:link w:val="BoldUnderlineChar20"/>
    <w:locked/>
    <w:rsid w:val="00B978DF"/>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B978DF"/>
    <w:rPr>
      <w:rFonts w:ascii="Times New Roman" w:eastAsia="Times New Roman" w:hAnsi="Times New Roman" w:cs="Times New Roman"/>
      <w:b/>
      <w:sz w:val="20"/>
      <w:u w:val="single"/>
    </w:rPr>
  </w:style>
  <w:style w:type="paragraph" w:customStyle="1" w:styleId="document0">
    <w:name w:val="document"/>
    <w:basedOn w:val="Normal"/>
    <w:uiPriority w:val="99"/>
    <w:qFormat/>
    <w:rsid w:val="00B978DF"/>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978DF"/>
    <w:pPr>
      <w:spacing w:line="256" w:lineRule="auto"/>
    </w:pPr>
    <w:rPr>
      <w:rFonts w:eastAsia="Times New Roman"/>
    </w:rPr>
  </w:style>
  <w:style w:type="paragraph" w:customStyle="1" w:styleId="Normal20pt">
    <w:name w:val="Normal  + 20 pt"/>
    <w:basedOn w:val="Normal"/>
    <w:uiPriority w:val="6"/>
    <w:qFormat/>
    <w:rsid w:val="00B978DF"/>
    <w:pPr>
      <w:spacing w:line="256" w:lineRule="auto"/>
    </w:pPr>
    <w:rPr>
      <w:rFonts w:asciiTheme="minorHAnsi" w:hAnsiTheme="minorHAnsi"/>
      <w:bCs/>
      <w:u w:val="single"/>
    </w:rPr>
  </w:style>
  <w:style w:type="paragraph" w:customStyle="1" w:styleId="conintrotext">
    <w:name w:val="conintrotext"/>
    <w:basedOn w:val="Normal"/>
    <w:uiPriority w:val="99"/>
    <w:qFormat/>
    <w:rsid w:val="00B978DF"/>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978DF"/>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978DF"/>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B978DF"/>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978DF"/>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978DF"/>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978DF"/>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978DF"/>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978DF"/>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978DF"/>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978DF"/>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978DF"/>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978DF"/>
    <w:rPr>
      <w:rFonts w:eastAsia="Times New Roman"/>
      <w:u w:val="single"/>
    </w:rPr>
  </w:style>
  <w:style w:type="paragraph" w:customStyle="1" w:styleId="StyleStyle4ArialNarrow9pt">
    <w:name w:val="Style Style4 + Arial Narrow 9 pt"/>
    <w:basedOn w:val="Normal"/>
    <w:link w:val="StyleStyle4ArialNarrow9ptChar"/>
    <w:qFormat/>
    <w:rsid w:val="00B978DF"/>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B978DF"/>
    <w:rPr>
      <w:rFonts w:eastAsia="Times New Roman"/>
      <w:b/>
      <w:bCs/>
      <w:u w:val="single"/>
    </w:rPr>
  </w:style>
  <w:style w:type="paragraph" w:customStyle="1" w:styleId="StyleStyle4ArialNarrow9ptBold">
    <w:name w:val="Style Style4 + Arial Narrow 9 pt Bold"/>
    <w:basedOn w:val="Normal"/>
    <w:link w:val="StyleStyle4ArialNarrow9ptBoldChar"/>
    <w:qFormat/>
    <w:rsid w:val="00B978DF"/>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B978DF"/>
    <w:rPr>
      <w:rFonts w:eastAsia="Times New Roman"/>
      <w:b/>
      <w:smallCaps/>
      <w:sz w:val="24"/>
      <w:szCs w:val="24"/>
      <w:u w:val="single"/>
    </w:rPr>
  </w:style>
  <w:style w:type="character" w:customStyle="1" w:styleId="HiddenBlockHeaderChar">
    <w:name w:val="Hidden Block Header Char"/>
    <w:link w:val="HiddenBlockHeader"/>
    <w:locked/>
    <w:rsid w:val="00B978DF"/>
    <w:rPr>
      <w:rFonts w:ascii="Calibri" w:hAnsi="Calibri" w:cs="Calibri"/>
      <w:sz w:val="22"/>
    </w:rPr>
  </w:style>
  <w:style w:type="character" w:customStyle="1" w:styleId="ThirdChar">
    <w:name w:val="Third Char"/>
    <w:link w:val="Third"/>
    <w:locked/>
    <w:rsid w:val="00B978DF"/>
    <w:rPr>
      <w:rFonts w:eastAsia="Times New Roman"/>
      <w:b/>
      <w:u w:val="single"/>
      <w:lang w:val="x-none" w:eastAsia="x-none"/>
    </w:rPr>
  </w:style>
  <w:style w:type="paragraph" w:customStyle="1" w:styleId="Third">
    <w:name w:val="Third"/>
    <w:basedOn w:val="Normal"/>
    <w:link w:val="ThirdChar"/>
    <w:qFormat/>
    <w:rsid w:val="00B978DF"/>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B978DF"/>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B978DF"/>
    <w:rPr>
      <w:rFonts w:eastAsia="Times New Roman"/>
      <w:b/>
      <w:szCs w:val="24"/>
      <w:u w:val="thick"/>
    </w:rPr>
  </w:style>
  <w:style w:type="paragraph" w:customStyle="1" w:styleId="CiteSmallText">
    <w:name w:val="Cite Small Text"/>
    <w:basedOn w:val="Normal"/>
    <w:uiPriority w:val="99"/>
    <w:qFormat/>
    <w:rsid w:val="00B978DF"/>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978DF"/>
    <w:rPr>
      <w:lang w:val="x-none"/>
    </w:rPr>
  </w:style>
  <w:style w:type="paragraph" w:customStyle="1" w:styleId="Cards1CharChar">
    <w:name w:val="Cards1 Char Char"/>
    <w:basedOn w:val="Normal"/>
    <w:link w:val="Cards1CharCharChar"/>
    <w:qFormat/>
    <w:rsid w:val="00B978DF"/>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B978DF"/>
    <w:rPr>
      <w:color w:val="0000FF"/>
      <w:sz w:val="12"/>
      <w:u w:val="single"/>
    </w:rPr>
  </w:style>
  <w:style w:type="paragraph" w:customStyle="1" w:styleId="Swag">
    <w:name w:val="Swag"/>
    <w:basedOn w:val="Normal"/>
    <w:link w:val="SwagChar"/>
    <w:qFormat/>
    <w:rsid w:val="00B978DF"/>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978DF"/>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B978DF"/>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B978DF"/>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B978DF"/>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B978DF"/>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978DF"/>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978DF"/>
    <w:rPr>
      <w:rFonts w:eastAsia="Times New Roman"/>
      <w:b/>
      <w:bCs/>
      <w:u w:val="single"/>
    </w:rPr>
  </w:style>
  <w:style w:type="paragraph" w:customStyle="1" w:styleId="StyleUnderlineChar11ptBold2">
    <w:name w:val="Style Underline Char + 11 pt Bold2"/>
    <w:basedOn w:val="Normal"/>
    <w:link w:val="StyleUnderlineChar11ptBold2Char"/>
    <w:qFormat/>
    <w:rsid w:val="00B978DF"/>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B978DF"/>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B978DF"/>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978DF"/>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978DF"/>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B978DF"/>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978DF"/>
  </w:style>
  <w:style w:type="paragraph" w:customStyle="1" w:styleId="NothingCharCharChar">
    <w:name w:val="Nothing Char Char Char"/>
    <w:link w:val="NothingCharChar"/>
    <w:qFormat/>
    <w:rsid w:val="00B978DF"/>
    <w:pPr>
      <w:jc w:val="both"/>
    </w:pPr>
  </w:style>
  <w:style w:type="paragraph" w:customStyle="1" w:styleId="StyleLeft021">
    <w:name w:val="Style Left:  0.2&quot;1"/>
    <w:basedOn w:val="Normal"/>
    <w:uiPriority w:val="99"/>
    <w:qFormat/>
    <w:rsid w:val="00B978DF"/>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978DF"/>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978D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978DF"/>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978DF"/>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B978DF"/>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978DF"/>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978DF"/>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B978DF"/>
    <w:rPr>
      <w:szCs w:val="24"/>
      <w:u w:val="single"/>
      <w:lang w:val="en-US" w:eastAsia="en-US" w:bidi="ar-SA"/>
    </w:rPr>
  </w:style>
  <w:style w:type="character" w:customStyle="1" w:styleId="BoldUnderlineCharChar3">
    <w:name w:val="BoldUnderline Char Char3"/>
    <w:rsid w:val="00B978DF"/>
    <w:rPr>
      <w:b/>
      <w:bCs w:val="0"/>
      <w:szCs w:val="24"/>
      <w:u w:val="single"/>
      <w:lang w:val="en-US" w:eastAsia="en-US" w:bidi="ar-SA"/>
    </w:rPr>
  </w:style>
  <w:style w:type="character" w:customStyle="1" w:styleId="UnderlineCharChar3">
    <w:name w:val="Underline Char Char3"/>
    <w:rsid w:val="00B978DF"/>
    <w:rPr>
      <w:szCs w:val="24"/>
      <w:u w:val="single"/>
      <w:lang w:val="en-US" w:eastAsia="en-US" w:bidi="ar-SA"/>
    </w:rPr>
  </w:style>
  <w:style w:type="character" w:customStyle="1" w:styleId="BoldUnderlineCharChar2">
    <w:name w:val="BoldUnderline Char Char2"/>
    <w:rsid w:val="00B978DF"/>
    <w:rPr>
      <w:b/>
      <w:bCs w:val="0"/>
      <w:szCs w:val="24"/>
      <w:u w:val="single"/>
      <w:lang w:val="en-US" w:eastAsia="en-US" w:bidi="ar-SA"/>
    </w:rPr>
  </w:style>
  <w:style w:type="character" w:customStyle="1" w:styleId="volume-issue">
    <w:name w:val="volume-issue"/>
    <w:rsid w:val="00B978DF"/>
    <w:rPr>
      <w:rFonts w:ascii="Times New Roman" w:hAnsi="Times New Roman" w:cs="Times New Roman" w:hint="default"/>
    </w:rPr>
  </w:style>
  <w:style w:type="character" w:customStyle="1" w:styleId="boldness1">
    <w:name w:val="boldness1"/>
    <w:rsid w:val="00B978DF"/>
  </w:style>
  <w:style w:type="character" w:customStyle="1" w:styleId="story-author">
    <w:name w:val="story-author"/>
    <w:basedOn w:val="DefaultParagraphFont"/>
    <w:rsid w:val="00B978DF"/>
  </w:style>
  <w:style w:type="character" w:customStyle="1" w:styleId="StyleEmphasisArial12ptBoldNotItalic">
    <w:name w:val="Style Emphasis + Arial 12 pt Bold Not Italic"/>
    <w:basedOn w:val="Emphasis"/>
    <w:rsid w:val="00B978DF"/>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978DF"/>
  </w:style>
  <w:style w:type="character" w:customStyle="1" w:styleId="StyleStyle4CharTimesNewRoman11ptItalic">
    <w:name w:val="Style Style4 Char + Times New Roman 11 pt Italic"/>
    <w:basedOn w:val="DefaultParagraphFont"/>
    <w:rsid w:val="00B978DF"/>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978DF"/>
  </w:style>
  <w:style w:type="character" w:customStyle="1" w:styleId="ad">
    <w:name w:val="_"/>
    <w:basedOn w:val="DefaultParagraphFont"/>
    <w:rsid w:val="00B978DF"/>
  </w:style>
  <w:style w:type="character" w:customStyle="1" w:styleId="Heading3CharCharCharChar1">
    <w:name w:val="Heading 3 Char Char Char Char1"/>
    <w:rsid w:val="00B978DF"/>
    <w:rPr>
      <w:rFonts w:ascii="Arial" w:hAnsi="Arial" w:cs="Arial" w:hint="default"/>
      <w:bCs/>
      <w:szCs w:val="26"/>
      <w:u w:val="single"/>
      <w:lang w:val="en-US" w:eastAsia="en-US" w:bidi="ar-SA"/>
    </w:rPr>
  </w:style>
  <w:style w:type="character" w:customStyle="1" w:styleId="comment-body">
    <w:name w:val="comment-body"/>
    <w:rsid w:val="00B978DF"/>
  </w:style>
  <w:style w:type="character" w:customStyle="1" w:styleId="UnderlineCharCharChar1">
    <w:name w:val="Underline Char Char Char1"/>
    <w:rsid w:val="00B978DF"/>
    <w:rPr>
      <w:u w:val="single"/>
      <w:lang w:val="en-US" w:eastAsia="en-US" w:bidi="ar-SA"/>
    </w:rPr>
  </w:style>
  <w:style w:type="character" w:customStyle="1" w:styleId="UnderlineChar1Char">
    <w:name w:val="Underline Char1 Char"/>
    <w:rsid w:val="00B978DF"/>
    <w:rPr>
      <w:rFonts w:ascii="Calibri" w:eastAsia="MS Mincho" w:hAnsi="Calibri" w:cs="Calibri" w:hint="default"/>
      <w:szCs w:val="20"/>
      <w:u w:val="single"/>
    </w:rPr>
  </w:style>
  <w:style w:type="character" w:customStyle="1" w:styleId="StyleBoldandUnderlineCharChar29pt">
    <w:name w:val="Style Bold and Underline Char Char2 + 9 pt"/>
    <w:rsid w:val="00B978DF"/>
    <w:rPr>
      <w:rFonts w:ascii="Times New Roman" w:hAnsi="Times New Roman" w:cs="Times New Roman" w:hint="default"/>
      <w:b/>
      <w:bCs/>
      <w:noProof w:val="0"/>
      <w:sz w:val="20"/>
      <w:u w:val="single"/>
    </w:rPr>
  </w:style>
  <w:style w:type="character" w:customStyle="1" w:styleId="StyleUnderlineCharChar19pt">
    <w:name w:val="Style Underline Char Char1 + 9 pt"/>
    <w:rsid w:val="00B978DF"/>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978DF"/>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978DF"/>
  </w:style>
  <w:style w:type="character" w:customStyle="1" w:styleId="resultbodyblack">
    <w:name w:val="resultbodyblack"/>
    <w:rsid w:val="00B978DF"/>
    <w:rPr>
      <w:rFonts w:ascii="Times New Roman" w:hAnsi="Times New Roman" w:cs="Times New Roman" w:hint="default"/>
    </w:rPr>
  </w:style>
  <w:style w:type="character" w:customStyle="1" w:styleId="3TagCite">
    <w:name w:val="3 Tag/Cite"/>
    <w:rsid w:val="00B978DF"/>
    <w:rPr>
      <w:rFonts w:ascii="Times New Roman" w:hAnsi="Times New Roman" w:cs="Times New Roman" w:hint="default"/>
      <w:b/>
      <w:bCs w:val="0"/>
    </w:rPr>
  </w:style>
  <w:style w:type="character" w:customStyle="1" w:styleId="4Qualifications">
    <w:name w:val="4 Qualifications"/>
    <w:rsid w:val="00B978DF"/>
    <w:rPr>
      <w:rFonts w:ascii="Times New Roman" w:hAnsi="Times New Roman" w:cs="Times New Roman" w:hint="default"/>
      <w:sz w:val="19"/>
    </w:rPr>
  </w:style>
  <w:style w:type="character" w:customStyle="1" w:styleId="6Underlined">
    <w:name w:val="6 Underlined"/>
    <w:rsid w:val="00B978DF"/>
    <w:rPr>
      <w:rFonts w:ascii="Times New Roman" w:hAnsi="Times New Roman" w:cs="Times New Roman" w:hint="default"/>
      <w:b/>
      <w:bCs w:val="0"/>
      <w:sz w:val="21"/>
      <w:u w:val="single"/>
    </w:rPr>
  </w:style>
  <w:style w:type="character" w:customStyle="1" w:styleId="nohighlighting">
    <w:name w:val="no highlighting"/>
    <w:rsid w:val="00B978DF"/>
    <w:rPr>
      <w:rFonts w:ascii="Times New Roman" w:hAnsi="Times New Roman" w:cs="Times New Roman" w:hint="default"/>
      <w:color w:val="auto"/>
      <w:sz w:val="20"/>
      <w:u w:val="thick"/>
      <w:bdr w:val="none" w:sz="0" w:space="0" w:color="auto" w:frame="1"/>
    </w:rPr>
  </w:style>
  <w:style w:type="character" w:customStyle="1" w:styleId="CharChar61">
    <w:name w:val="Char Char61"/>
    <w:rsid w:val="00B978DF"/>
    <w:rPr>
      <w:rFonts w:ascii="Arial" w:hAnsi="Arial" w:cs="Arial" w:hint="default"/>
      <w:bCs/>
      <w:sz w:val="16"/>
      <w:szCs w:val="26"/>
      <w:lang w:val="en-US" w:eastAsia="en-US" w:bidi="ar-SA"/>
    </w:rPr>
  </w:style>
  <w:style w:type="character" w:customStyle="1" w:styleId="styledate">
    <w:name w:val="styledate"/>
    <w:rsid w:val="00B978DF"/>
  </w:style>
  <w:style w:type="character" w:customStyle="1" w:styleId="StyleUnderlineChar9ptChar">
    <w:name w:val="Style Underline Char + 9 pt Char"/>
    <w:rsid w:val="00B978DF"/>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978DF"/>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978DF"/>
    <w:rPr>
      <w:b/>
      <w:bCs w:val="0"/>
      <w:szCs w:val="24"/>
      <w:u w:val="single"/>
      <w:lang w:val="en-US" w:eastAsia="en-US" w:bidi="ar-SA"/>
    </w:rPr>
  </w:style>
  <w:style w:type="character" w:customStyle="1" w:styleId="BoldandUnderlineChar1Char2">
    <w:name w:val="Bold and Underline Char1 Char2"/>
    <w:rsid w:val="00B978DF"/>
    <w:rPr>
      <w:b/>
      <w:bCs w:val="0"/>
      <w:szCs w:val="24"/>
      <w:u w:val="single"/>
      <w:lang w:val="en-US" w:eastAsia="en-US" w:bidi="ar-SA"/>
    </w:rPr>
  </w:style>
  <w:style w:type="character" w:customStyle="1" w:styleId="BoldandUnderlineCharChar1">
    <w:name w:val="Bold and Underline Char Char1"/>
    <w:rsid w:val="00B978DF"/>
    <w:rPr>
      <w:b/>
      <w:bCs w:val="0"/>
      <w:szCs w:val="24"/>
      <w:u w:val="single"/>
      <w:lang w:val="en-US" w:eastAsia="en-US" w:bidi="ar-SA"/>
    </w:rPr>
  </w:style>
  <w:style w:type="character" w:customStyle="1" w:styleId="authoraffil">
    <w:name w:val="authoraffil"/>
    <w:rsid w:val="00B978DF"/>
  </w:style>
  <w:style w:type="character" w:customStyle="1" w:styleId="CharChar8">
    <w:name w:val="Char Char8"/>
    <w:rsid w:val="00B978DF"/>
    <w:rPr>
      <w:rFonts w:ascii="Georgia" w:eastAsia="Times New Roman" w:hAnsi="Georgia" w:hint="default"/>
      <w:b/>
      <w:bCs/>
      <w:sz w:val="30"/>
      <w:szCs w:val="28"/>
      <w:u w:val="single"/>
    </w:rPr>
  </w:style>
  <w:style w:type="character" w:customStyle="1" w:styleId="boldcitationChar">
    <w:name w:val="bold citation Char"/>
    <w:rsid w:val="00B978DF"/>
    <w:rPr>
      <w:rFonts w:ascii="Arial" w:hAnsi="Arial" w:cs="Arial" w:hint="default"/>
      <w:b/>
      <w:bCs w:val="0"/>
      <w:sz w:val="28"/>
      <w:szCs w:val="24"/>
      <w:u w:val="thick"/>
      <w:lang w:val="en-US" w:eastAsia="en-US" w:bidi="ar-SA"/>
    </w:rPr>
  </w:style>
  <w:style w:type="character" w:customStyle="1" w:styleId="BoldunderlineChar5">
    <w:name w:val="Bold/underline Char"/>
    <w:rsid w:val="00B978DF"/>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978DF"/>
  </w:style>
  <w:style w:type="character" w:customStyle="1" w:styleId="tagCharCharChar1">
    <w:name w:val="tag Char Char Char1"/>
    <w:rsid w:val="00B978DF"/>
    <w:rPr>
      <w:b/>
      <w:bCs w:val="0"/>
      <w:sz w:val="24"/>
      <w:lang w:val="en-US" w:eastAsia="en-US" w:bidi="ar-SA"/>
    </w:rPr>
  </w:style>
  <w:style w:type="character" w:customStyle="1" w:styleId="bylines">
    <w:name w:val="bylines"/>
    <w:basedOn w:val="DefaultParagraphFont"/>
    <w:rsid w:val="00B978DF"/>
  </w:style>
  <w:style w:type="character" w:customStyle="1" w:styleId="StyleStyleBoldUnderlineUnderlineIntenseEmphasis1apple-style-2">
    <w:name w:val="Style Style Bold UnderlineUnderlineIntense Emphasis1apple-style-...2"/>
    <w:basedOn w:val="DefaultParagraphFont"/>
    <w:rsid w:val="00B978DF"/>
    <w:rPr>
      <w:b w:val="0"/>
      <w:bCs/>
      <w:sz w:val="22"/>
      <w:u w:val="single"/>
    </w:rPr>
  </w:style>
  <w:style w:type="character" w:customStyle="1" w:styleId="FontStyle57">
    <w:name w:val="Font Style57"/>
    <w:rsid w:val="00B978DF"/>
    <w:rPr>
      <w:rFonts w:ascii="Georgia" w:hAnsi="Georgia" w:cs="Georgia" w:hint="default"/>
      <w:b/>
      <w:bCs/>
      <w:sz w:val="14"/>
      <w:szCs w:val="14"/>
    </w:rPr>
  </w:style>
  <w:style w:type="character" w:customStyle="1" w:styleId="FontStyle89">
    <w:name w:val="Font Style89"/>
    <w:rsid w:val="00B978DF"/>
    <w:rPr>
      <w:rFonts w:ascii="Times New Roman" w:hAnsi="Times New Roman" w:cs="Times New Roman" w:hint="default"/>
      <w:b/>
      <w:bCs/>
      <w:smallCaps/>
      <w:spacing w:val="40"/>
      <w:sz w:val="16"/>
      <w:szCs w:val="16"/>
    </w:rPr>
  </w:style>
  <w:style w:type="character" w:customStyle="1" w:styleId="hvr">
    <w:name w:val="hvr"/>
    <w:basedOn w:val="DefaultParagraphFont"/>
    <w:rsid w:val="00B978DF"/>
  </w:style>
  <w:style w:type="character" w:customStyle="1" w:styleId="cardChar20">
    <w:name w:val="card Char2"/>
    <w:basedOn w:val="DefaultParagraphFont"/>
    <w:uiPriority w:val="6"/>
    <w:rsid w:val="00B978DF"/>
    <w:rPr>
      <w:rFonts w:ascii="Times New Roman" w:hAnsi="Times New Roman" w:cs="Calibri"/>
      <w:szCs w:val="20"/>
    </w:rPr>
  </w:style>
  <w:style w:type="paragraph" w:customStyle="1" w:styleId="Pol">
    <w:name w:val="Pol"/>
    <w:basedOn w:val="Heading2"/>
    <w:uiPriority w:val="99"/>
    <w:qFormat/>
    <w:rsid w:val="00B978DF"/>
  </w:style>
  <w:style w:type="paragraph" w:customStyle="1" w:styleId="Style70">
    <w:name w:val="Style7"/>
    <w:basedOn w:val="Normal"/>
    <w:uiPriority w:val="99"/>
    <w:qFormat/>
    <w:rsid w:val="00B978DF"/>
    <w:pPr>
      <w:widowControl w:val="0"/>
      <w:autoSpaceDE w:val="0"/>
      <w:autoSpaceDN w:val="0"/>
      <w:adjustRightInd w:val="0"/>
      <w:spacing w:line="229" w:lineRule="exact"/>
    </w:pPr>
  </w:style>
  <w:style w:type="character" w:customStyle="1" w:styleId="red">
    <w:name w:val="red"/>
    <w:basedOn w:val="DefaultParagraphFont"/>
    <w:rsid w:val="00B978DF"/>
  </w:style>
  <w:style w:type="character" w:customStyle="1" w:styleId="Footnote2Char">
    <w:name w:val="Footnote2 Char"/>
    <w:link w:val="Footnote2"/>
    <w:locked/>
    <w:rsid w:val="00B978DF"/>
  </w:style>
  <w:style w:type="paragraph" w:customStyle="1" w:styleId="Footnote2">
    <w:name w:val="Footnote2"/>
    <w:basedOn w:val="Normal"/>
    <w:next w:val="Normal"/>
    <w:link w:val="Footnote2Char"/>
    <w:autoRedefine/>
    <w:qFormat/>
    <w:rsid w:val="00B978DF"/>
    <w:pPr>
      <w:spacing w:after="120" w:line="480" w:lineRule="auto"/>
    </w:pPr>
    <w:rPr>
      <w:rFonts w:asciiTheme="minorHAnsi" w:hAnsiTheme="minorHAnsi" w:cstheme="minorBidi"/>
      <w:sz w:val="24"/>
    </w:rPr>
  </w:style>
  <w:style w:type="character" w:customStyle="1" w:styleId="link">
    <w:name w:val="link"/>
    <w:basedOn w:val="DefaultParagraphFont"/>
    <w:rsid w:val="00B978DF"/>
  </w:style>
  <w:style w:type="paragraph" w:customStyle="1" w:styleId="xhead">
    <w:name w:val="xhead"/>
    <w:basedOn w:val="Normal"/>
    <w:uiPriority w:val="99"/>
    <w:qFormat/>
    <w:rsid w:val="00B978DF"/>
    <w:pPr>
      <w:spacing w:before="100" w:beforeAutospacing="1" w:after="100" w:afterAutospacing="1"/>
    </w:pPr>
  </w:style>
  <w:style w:type="paragraph" w:customStyle="1" w:styleId="headlinemeta">
    <w:name w:val="headline_meta"/>
    <w:basedOn w:val="Normal"/>
    <w:uiPriority w:val="99"/>
    <w:qFormat/>
    <w:rsid w:val="00B978D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978DF"/>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978DF"/>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978DF"/>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978DF"/>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978D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978DF"/>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978DF"/>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978DF"/>
    <w:rPr>
      <w:rFonts w:ascii="Lucida Grande" w:eastAsia="Cambria" w:hAnsi="Lucida Grande"/>
    </w:rPr>
  </w:style>
  <w:style w:type="paragraph" w:customStyle="1" w:styleId="Pa16">
    <w:name w:val="Pa16"/>
    <w:basedOn w:val="Default"/>
    <w:next w:val="Default"/>
    <w:uiPriority w:val="99"/>
    <w:qFormat/>
    <w:rsid w:val="00B978DF"/>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978DF"/>
    <w:pPr>
      <w:spacing w:before="100" w:beforeAutospacing="1" w:after="100" w:afterAutospacing="1"/>
    </w:pPr>
  </w:style>
  <w:style w:type="paragraph" w:customStyle="1" w:styleId="Pa22">
    <w:name w:val="Pa2+2"/>
    <w:basedOn w:val="Default"/>
    <w:next w:val="Default"/>
    <w:uiPriority w:val="99"/>
    <w:qFormat/>
    <w:rsid w:val="00B978DF"/>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978DF"/>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978D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978DF"/>
  </w:style>
  <w:style w:type="character" w:customStyle="1" w:styleId="meta-sep">
    <w:name w:val="meta-sep"/>
    <w:basedOn w:val="DefaultParagraphFont"/>
    <w:rsid w:val="00B978DF"/>
  </w:style>
  <w:style w:type="character" w:customStyle="1" w:styleId="A19">
    <w:name w:val="A19"/>
    <w:uiPriority w:val="99"/>
    <w:rsid w:val="00B978DF"/>
    <w:rPr>
      <w:rFonts w:ascii="Georgia" w:hAnsi="Georgia" w:cs="Georgia" w:hint="default"/>
      <w:color w:val="000000"/>
      <w:sz w:val="20"/>
      <w:szCs w:val="20"/>
      <w:u w:val="single"/>
    </w:rPr>
  </w:style>
  <w:style w:type="character" w:customStyle="1" w:styleId="A130">
    <w:name w:val="A13"/>
    <w:uiPriority w:val="99"/>
    <w:rsid w:val="00B978DF"/>
    <w:rPr>
      <w:rFonts w:ascii="Georgia" w:hAnsi="Georgia" w:cs="Georgia" w:hint="default"/>
      <w:color w:val="000000"/>
      <w:sz w:val="11"/>
      <w:szCs w:val="11"/>
    </w:rPr>
  </w:style>
  <w:style w:type="character" w:customStyle="1" w:styleId="ontext">
    <w:name w:val="ontext"/>
    <w:basedOn w:val="DefaultParagraphFont"/>
    <w:rsid w:val="00B978DF"/>
  </w:style>
  <w:style w:type="character" w:customStyle="1" w:styleId="archive-title">
    <w:name w:val="archive-title"/>
    <w:basedOn w:val="DefaultParagraphFont"/>
    <w:rsid w:val="00B978DF"/>
  </w:style>
  <w:style w:type="character" w:customStyle="1" w:styleId="imgleft">
    <w:name w:val="imgleft"/>
    <w:basedOn w:val="DefaultParagraphFont"/>
    <w:rsid w:val="00B978DF"/>
  </w:style>
  <w:style w:type="character" w:customStyle="1" w:styleId="imgcenter">
    <w:name w:val="imgcenter"/>
    <w:basedOn w:val="DefaultParagraphFont"/>
    <w:rsid w:val="00B978DF"/>
  </w:style>
  <w:style w:type="character" w:customStyle="1" w:styleId="A42">
    <w:name w:val="A4+2"/>
    <w:uiPriority w:val="99"/>
    <w:rsid w:val="00B978DF"/>
    <w:rPr>
      <w:rFonts w:ascii="Helvetica LT Std" w:hAnsi="Helvetica LT Std" w:cs="Helvetica LT Std" w:hint="default"/>
      <w:color w:val="000000"/>
      <w:sz w:val="11"/>
      <w:szCs w:val="11"/>
    </w:rPr>
  </w:style>
  <w:style w:type="character" w:customStyle="1" w:styleId="fstitle">
    <w:name w:val="fs_title"/>
    <w:basedOn w:val="DefaultParagraphFont"/>
    <w:rsid w:val="00B978DF"/>
  </w:style>
  <w:style w:type="character" w:customStyle="1" w:styleId="reportbody1">
    <w:name w:val="reportbody1"/>
    <w:basedOn w:val="DefaultParagraphFont"/>
    <w:rsid w:val="00B978DF"/>
    <w:rPr>
      <w:rFonts w:ascii="Tahoma" w:hAnsi="Tahoma" w:cs="Tahoma" w:hint="default"/>
      <w:color w:val="000000"/>
      <w:sz w:val="14"/>
      <w:szCs w:val="14"/>
    </w:rPr>
  </w:style>
  <w:style w:type="character" w:customStyle="1" w:styleId="dateday">
    <w:name w:val="date_day"/>
    <w:basedOn w:val="DefaultParagraphFont"/>
    <w:rsid w:val="00B978DF"/>
  </w:style>
  <w:style w:type="character" w:customStyle="1" w:styleId="datemonth">
    <w:name w:val="date_month"/>
    <w:basedOn w:val="DefaultParagraphFont"/>
    <w:rsid w:val="00B978DF"/>
  </w:style>
  <w:style w:type="character" w:customStyle="1" w:styleId="dateyear">
    <w:name w:val="date_year"/>
    <w:basedOn w:val="DefaultParagraphFont"/>
    <w:rsid w:val="00B978DF"/>
  </w:style>
  <w:style w:type="character" w:customStyle="1" w:styleId="Heading3CharCharCharCharCharChar">
    <w:name w:val="Heading 3 Char Char Char Char Char Char"/>
    <w:basedOn w:val="DefaultParagraphFont"/>
    <w:rsid w:val="00B978D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978D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978DF"/>
    <w:rPr>
      <w:sz w:val="24"/>
      <w:szCs w:val="24"/>
      <w:lang w:val="en-US" w:eastAsia="en-US" w:bidi="ar-SA"/>
    </w:rPr>
  </w:style>
  <w:style w:type="character" w:customStyle="1" w:styleId="insideitro">
    <w:name w:val="insideitro"/>
    <w:basedOn w:val="DefaultParagraphFont"/>
    <w:rsid w:val="00B978DF"/>
  </w:style>
  <w:style w:type="character" w:customStyle="1" w:styleId="wcfont">
    <w:name w:val="wcfont"/>
    <w:basedOn w:val="DefaultParagraphFont"/>
    <w:rsid w:val="00B978DF"/>
  </w:style>
  <w:style w:type="character" w:customStyle="1" w:styleId="style65">
    <w:name w:val="style65"/>
    <w:basedOn w:val="DefaultParagraphFont"/>
    <w:rsid w:val="00B978DF"/>
  </w:style>
  <w:style w:type="character" w:customStyle="1" w:styleId="qftext">
    <w:name w:val="qftext"/>
    <w:basedOn w:val="DefaultParagraphFont"/>
    <w:rsid w:val="00B978DF"/>
  </w:style>
  <w:style w:type="character" w:customStyle="1" w:styleId="leftidx">
    <w:name w:val="leftidx"/>
    <w:basedOn w:val="DefaultParagraphFont"/>
    <w:rsid w:val="00B978DF"/>
  </w:style>
  <w:style w:type="paragraph" w:customStyle="1" w:styleId="width100">
    <w:name w:val="width100"/>
    <w:basedOn w:val="Normal"/>
    <w:uiPriority w:val="99"/>
    <w:qFormat/>
    <w:rsid w:val="00B978DF"/>
    <w:pPr>
      <w:spacing w:before="100" w:beforeAutospacing="1" w:after="100" w:afterAutospacing="1"/>
    </w:pPr>
  </w:style>
  <w:style w:type="character" w:customStyle="1" w:styleId="eventtitle">
    <w:name w:val="eventtitle"/>
    <w:basedOn w:val="DefaultParagraphFont"/>
    <w:rsid w:val="00B978DF"/>
  </w:style>
  <w:style w:type="character" w:customStyle="1" w:styleId="eventsubtitle">
    <w:name w:val="eventsubtitle"/>
    <w:basedOn w:val="DefaultParagraphFont"/>
    <w:rsid w:val="00B978DF"/>
  </w:style>
  <w:style w:type="character" w:customStyle="1" w:styleId="eventdate">
    <w:name w:val="eventdate"/>
    <w:basedOn w:val="DefaultParagraphFont"/>
    <w:rsid w:val="00B978DF"/>
  </w:style>
  <w:style w:type="character" w:customStyle="1" w:styleId="legend">
    <w:name w:val="legend"/>
    <w:basedOn w:val="DefaultParagraphFont"/>
    <w:rsid w:val="00B978DF"/>
  </w:style>
  <w:style w:type="character" w:customStyle="1" w:styleId="Bold12">
    <w:name w:val="Bold12"/>
    <w:uiPriority w:val="1"/>
    <w:qFormat/>
    <w:rsid w:val="00B978DF"/>
    <w:rPr>
      <w:rFonts w:ascii="Times New Roman" w:hAnsi="Times New Roman"/>
      <w:b/>
      <w:sz w:val="24"/>
    </w:rPr>
  </w:style>
  <w:style w:type="character" w:customStyle="1" w:styleId="NotBold10Final">
    <w:name w:val="NotBold10Final"/>
    <w:uiPriority w:val="1"/>
    <w:qFormat/>
    <w:rsid w:val="00B978DF"/>
    <w:rPr>
      <w:rFonts w:ascii="Times New Roman" w:hAnsi="Times New Roman"/>
      <w:b w:val="0"/>
      <w:i w:val="0"/>
      <w:sz w:val="20"/>
    </w:rPr>
  </w:style>
  <w:style w:type="character" w:customStyle="1" w:styleId="slug-elocation">
    <w:name w:val="slug-elocation"/>
    <w:basedOn w:val="DefaultParagraphFont"/>
    <w:rsid w:val="00B978DF"/>
  </w:style>
  <w:style w:type="character" w:customStyle="1" w:styleId="fu-autorenangabe-fu-beschreibung">
    <w:name w:val="fu-autorenangabe-fu-beschreibung"/>
    <w:rsid w:val="00B978DF"/>
  </w:style>
  <w:style w:type="paragraph" w:customStyle="1" w:styleId="introshadow">
    <w:name w:val="intro_shadow"/>
    <w:basedOn w:val="Normal"/>
    <w:uiPriority w:val="99"/>
    <w:qFormat/>
    <w:rsid w:val="00B978DF"/>
    <w:pPr>
      <w:spacing w:before="100" w:beforeAutospacing="1" w:after="100" w:afterAutospacing="1"/>
    </w:pPr>
  </w:style>
  <w:style w:type="paragraph" w:customStyle="1" w:styleId="articleintro">
    <w:name w:val="articleintro"/>
    <w:basedOn w:val="Normal"/>
    <w:uiPriority w:val="99"/>
    <w:qFormat/>
    <w:rsid w:val="00B978DF"/>
    <w:pPr>
      <w:spacing w:before="100" w:beforeAutospacing="1" w:after="100" w:afterAutospacing="1"/>
    </w:pPr>
  </w:style>
  <w:style w:type="character" w:customStyle="1" w:styleId="commentscontainer">
    <w:name w:val="comments_container"/>
    <w:basedOn w:val="DefaultParagraphFont"/>
    <w:rsid w:val="00B978DF"/>
  </w:style>
  <w:style w:type="paragraph" w:customStyle="1" w:styleId="Caption40">
    <w:name w:val="Caption4"/>
    <w:basedOn w:val="Normal"/>
    <w:uiPriority w:val="99"/>
    <w:qFormat/>
    <w:rsid w:val="00B978DF"/>
    <w:pPr>
      <w:spacing w:before="100" w:beforeAutospacing="1" w:after="100" w:afterAutospacing="1"/>
    </w:pPr>
  </w:style>
  <w:style w:type="paragraph" w:customStyle="1" w:styleId="publishedon">
    <w:name w:val="published_on"/>
    <w:basedOn w:val="Normal"/>
    <w:uiPriority w:val="99"/>
    <w:qFormat/>
    <w:rsid w:val="00B978DF"/>
    <w:pPr>
      <w:spacing w:before="100" w:beforeAutospacing="1" w:after="100" w:afterAutospacing="1"/>
    </w:pPr>
  </w:style>
  <w:style w:type="character" w:customStyle="1" w:styleId="hparticlefooter">
    <w:name w:val="hparticlefooter"/>
    <w:basedOn w:val="DefaultParagraphFont"/>
    <w:rsid w:val="00B978DF"/>
  </w:style>
  <w:style w:type="table" w:customStyle="1" w:styleId="TableGrid2">
    <w:name w:val="Table Grid2"/>
    <w:basedOn w:val="TableNormal"/>
    <w:next w:val="TableGrid"/>
    <w:rsid w:val="00B978D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978DF"/>
  </w:style>
  <w:style w:type="character" w:customStyle="1" w:styleId="BlockCharCharCharCharChar">
    <w:name w:val="Block Char Char Char Char Char"/>
    <w:aliases w:val="Block Char Char Char Char Char Char Char Char,Block Char Char Char Char Char Char Char1"/>
    <w:basedOn w:val="DefaultParagraphFont"/>
    <w:rsid w:val="00B978D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978DF"/>
    <w:rPr>
      <w:b/>
      <w:color w:val="000000"/>
      <w:u w:val="single"/>
    </w:rPr>
  </w:style>
  <w:style w:type="character" w:customStyle="1" w:styleId="CiteEmphasisChar">
    <w:name w:val="Cite/Emphasis Char"/>
    <w:basedOn w:val="DefaultParagraphFont"/>
    <w:link w:val="CiteEmphasis"/>
    <w:rsid w:val="00B978DF"/>
    <w:rPr>
      <w:rFonts w:ascii="Calibri" w:hAnsi="Calibri" w:cs="Calibri"/>
      <w:b/>
      <w:color w:val="000000"/>
      <w:sz w:val="22"/>
      <w:u w:val="single"/>
    </w:rPr>
  </w:style>
  <w:style w:type="character" w:customStyle="1" w:styleId="ReadText">
    <w:name w:val="Read Text"/>
    <w:basedOn w:val="DefaultParagraphFont"/>
    <w:rsid w:val="00B978DF"/>
    <w:rPr>
      <w:rFonts w:ascii="Times New Roman" w:hAnsi="Times New Roman"/>
      <w:b/>
      <w:bCs/>
      <w:sz w:val="24"/>
      <w:u w:val="single"/>
    </w:rPr>
  </w:style>
  <w:style w:type="paragraph" w:customStyle="1" w:styleId="Styleunread8pt">
    <w:name w:val="Style unread + 8 pt"/>
    <w:basedOn w:val="Normal"/>
    <w:link w:val="Styleunread8ptChar"/>
    <w:qFormat/>
    <w:rsid w:val="00B978DF"/>
    <w:rPr>
      <w:color w:val="000000"/>
      <w:sz w:val="16"/>
    </w:rPr>
  </w:style>
  <w:style w:type="character" w:customStyle="1" w:styleId="Styleunread8ptChar">
    <w:name w:val="Style unread + 8 pt Char"/>
    <w:basedOn w:val="DefaultParagraphFont"/>
    <w:link w:val="Styleunread8pt"/>
    <w:rsid w:val="00B978DF"/>
    <w:rPr>
      <w:rFonts w:ascii="Calibri" w:hAnsi="Calibri" w:cs="Calibri"/>
      <w:color w:val="000000"/>
      <w:sz w:val="16"/>
    </w:rPr>
  </w:style>
  <w:style w:type="character" w:customStyle="1" w:styleId="main">
    <w:name w:val="main"/>
    <w:basedOn w:val="DefaultParagraphFont"/>
    <w:rsid w:val="00B978DF"/>
  </w:style>
  <w:style w:type="character" w:customStyle="1" w:styleId="textunderlineCharChar">
    <w:name w:val="text underline Char Char"/>
    <w:basedOn w:val="DefaultParagraphFont"/>
    <w:rsid w:val="00B978DF"/>
    <w:rPr>
      <w:rFonts w:ascii="Garamond" w:hAnsi="Garamond"/>
      <w:color w:val="000000"/>
      <w:u w:val="single"/>
    </w:rPr>
  </w:style>
  <w:style w:type="paragraph" w:customStyle="1" w:styleId="ekprop-p">
    <w:name w:val="ekprop-p"/>
    <w:basedOn w:val="Normal"/>
    <w:uiPriority w:val="99"/>
    <w:qFormat/>
    <w:rsid w:val="00B978DF"/>
    <w:pPr>
      <w:spacing w:before="100" w:beforeAutospacing="1" w:after="100" w:afterAutospacing="1"/>
    </w:pPr>
    <w:rPr>
      <w:color w:val="58585B"/>
      <w:sz w:val="16"/>
      <w:szCs w:val="16"/>
    </w:rPr>
  </w:style>
  <w:style w:type="paragraph" w:customStyle="1" w:styleId="ShrinkCharChar">
    <w:name w:val="Shrink Char Char"/>
    <w:link w:val="ShrinkCharCharChar"/>
    <w:qFormat/>
    <w:rsid w:val="00B978DF"/>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B978DF"/>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B978DF"/>
    <w:rPr>
      <w:color w:val="000000"/>
      <w:sz w:val="16"/>
    </w:rPr>
  </w:style>
  <w:style w:type="character" w:customStyle="1" w:styleId="SmalltextCharChar">
    <w:name w:val="Smalltext Char Char"/>
    <w:basedOn w:val="DefaultParagraphFont"/>
    <w:link w:val="SmalltextChar1"/>
    <w:rsid w:val="00B978DF"/>
    <w:rPr>
      <w:rFonts w:ascii="Calibri" w:hAnsi="Calibri" w:cs="Calibri"/>
      <w:color w:val="000000"/>
      <w:sz w:val="16"/>
    </w:rPr>
  </w:style>
  <w:style w:type="character" w:customStyle="1" w:styleId="FullCiteCharChar">
    <w:name w:val="Full Cite Char Char"/>
    <w:basedOn w:val="DefaultParagraphFont"/>
    <w:rsid w:val="00B978DF"/>
    <w:rPr>
      <w:rFonts w:ascii="Georgia" w:hAnsi="Georgia" w:cs="Calibri"/>
      <w:color w:val="000000"/>
      <w:sz w:val="20"/>
      <w:szCs w:val="24"/>
    </w:rPr>
  </w:style>
  <w:style w:type="character" w:customStyle="1" w:styleId="submitted-wrapper">
    <w:name w:val="submitted-wrapper"/>
    <w:basedOn w:val="DefaultParagraphFont"/>
    <w:rsid w:val="00B978DF"/>
  </w:style>
  <w:style w:type="paragraph" w:customStyle="1" w:styleId="Spacer">
    <w:name w:val="Spacer"/>
    <w:basedOn w:val="Heading1"/>
    <w:link w:val="SpacerChar"/>
    <w:autoRedefine/>
    <w:uiPriority w:val="4"/>
    <w:qFormat/>
    <w:rsid w:val="00B978DF"/>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978DF"/>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B978DF"/>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978DF"/>
  </w:style>
  <w:style w:type="character" w:customStyle="1" w:styleId="top-publish">
    <w:name w:val="top-publish"/>
    <w:basedOn w:val="DefaultParagraphFont"/>
    <w:rsid w:val="00B978DF"/>
  </w:style>
  <w:style w:type="character" w:customStyle="1" w:styleId="byline-italic">
    <w:name w:val="byline-italic"/>
    <w:basedOn w:val="DefaultParagraphFont"/>
    <w:rsid w:val="00B978DF"/>
  </w:style>
  <w:style w:type="character" w:customStyle="1" w:styleId="CardUnderlinedCharChar0">
    <w:name w:val="Card Underlined Char Char"/>
    <w:rsid w:val="00B978DF"/>
    <w:rPr>
      <w:rFonts w:ascii="Arial Narrow" w:hAnsi="Arial Narrow"/>
      <w:sz w:val="22"/>
      <w:szCs w:val="24"/>
      <w:u w:val="single"/>
      <w:lang w:val="en-US" w:eastAsia="en-US" w:bidi="ar-SA"/>
    </w:rPr>
  </w:style>
  <w:style w:type="character" w:customStyle="1" w:styleId="gd">
    <w:name w:val="gd"/>
    <w:basedOn w:val="DefaultParagraphFont"/>
    <w:rsid w:val="00B978DF"/>
  </w:style>
  <w:style w:type="character" w:customStyle="1" w:styleId="g3">
    <w:name w:val="g3"/>
    <w:basedOn w:val="DefaultParagraphFont"/>
    <w:rsid w:val="00B978DF"/>
  </w:style>
  <w:style w:type="character" w:customStyle="1" w:styleId="hb">
    <w:name w:val="hb"/>
    <w:basedOn w:val="DefaultParagraphFont"/>
    <w:rsid w:val="00B978DF"/>
  </w:style>
  <w:style w:type="character" w:customStyle="1" w:styleId="g2">
    <w:name w:val="g2"/>
    <w:basedOn w:val="DefaultParagraphFont"/>
    <w:rsid w:val="00B978DF"/>
  </w:style>
  <w:style w:type="character" w:customStyle="1" w:styleId="nameplatehead">
    <w:name w:val="nameplatehead"/>
    <w:basedOn w:val="DefaultParagraphFont"/>
    <w:rsid w:val="00B978DF"/>
  </w:style>
  <w:style w:type="character" w:customStyle="1" w:styleId="nameplatelink">
    <w:name w:val="nameplatelink"/>
    <w:basedOn w:val="DefaultParagraphFont"/>
    <w:rsid w:val="00B978DF"/>
  </w:style>
  <w:style w:type="paragraph" w:customStyle="1" w:styleId="calibre8">
    <w:name w:val="calibre8"/>
    <w:basedOn w:val="Normal"/>
    <w:uiPriority w:val="99"/>
    <w:qFormat/>
    <w:rsid w:val="00B978DF"/>
    <w:pPr>
      <w:spacing w:before="30" w:after="30"/>
      <w:jc w:val="both"/>
    </w:pPr>
    <w:rPr>
      <w:rFonts w:eastAsia="Times New Roman"/>
      <w:sz w:val="17"/>
      <w:szCs w:val="17"/>
    </w:rPr>
  </w:style>
  <w:style w:type="paragraph" w:customStyle="1" w:styleId="paragraph">
    <w:name w:val="paragraph"/>
    <w:basedOn w:val="Normal"/>
    <w:uiPriority w:val="99"/>
    <w:qFormat/>
    <w:rsid w:val="00B978DF"/>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978DF"/>
  </w:style>
  <w:style w:type="character" w:customStyle="1" w:styleId="djhat-arrow">
    <w:name w:val="djhat-arrow"/>
    <w:basedOn w:val="DefaultParagraphFont"/>
    <w:rsid w:val="00B978DF"/>
  </w:style>
  <w:style w:type="character" w:customStyle="1" w:styleId="mname">
    <w:name w:val="mname"/>
    <w:basedOn w:val="DefaultParagraphFont"/>
    <w:rsid w:val="00B978DF"/>
  </w:style>
  <w:style w:type="character" w:customStyle="1" w:styleId="mvalue">
    <w:name w:val="mvalue"/>
    <w:basedOn w:val="DefaultParagraphFont"/>
    <w:rsid w:val="00B978DF"/>
  </w:style>
  <w:style w:type="character" w:customStyle="1" w:styleId="mchange">
    <w:name w:val="mchange"/>
    <w:basedOn w:val="DefaultParagraphFont"/>
    <w:rsid w:val="00B978DF"/>
  </w:style>
  <w:style w:type="character" w:customStyle="1" w:styleId="categoryaside">
    <w:name w:val="category__aside"/>
    <w:basedOn w:val="DefaultParagraphFont"/>
    <w:rsid w:val="00B978DF"/>
  </w:style>
  <w:style w:type="character" w:customStyle="1" w:styleId="article-breadcrumb-wrapper">
    <w:name w:val="article-breadcrumb-wrapper"/>
    <w:basedOn w:val="DefaultParagraphFont"/>
    <w:rsid w:val="00B978DF"/>
  </w:style>
  <w:style w:type="character" w:customStyle="1" w:styleId="wsj-article-caption-content">
    <w:name w:val="wsj-article-caption-content"/>
    <w:basedOn w:val="DefaultParagraphFont"/>
    <w:rsid w:val="00B978DF"/>
  </w:style>
  <w:style w:type="character" w:customStyle="1" w:styleId="wsj-article-credit">
    <w:name w:val="wsj-article-credit"/>
    <w:basedOn w:val="DefaultParagraphFont"/>
    <w:rsid w:val="00B978DF"/>
  </w:style>
  <w:style w:type="character" w:customStyle="1" w:styleId="wsj-article-credit-tag">
    <w:name w:val="wsj-article-credit-tag"/>
    <w:basedOn w:val="DefaultParagraphFont"/>
    <w:rsid w:val="00B978DF"/>
  </w:style>
  <w:style w:type="character" w:customStyle="1" w:styleId="commentscounticon">
    <w:name w:val="comments_count_icon"/>
    <w:basedOn w:val="DefaultParagraphFont"/>
    <w:rsid w:val="00B978DF"/>
  </w:style>
  <w:style w:type="character" w:customStyle="1" w:styleId="comments-count-word">
    <w:name w:val="comments-count-word"/>
    <w:basedOn w:val="DefaultParagraphFont"/>
    <w:rsid w:val="00B978DF"/>
  </w:style>
  <w:style w:type="character" w:customStyle="1" w:styleId="company-name-type">
    <w:name w:val="company-name-type"/>
    <w:basedOn w:val="DefaultParagraphFont"/>
    <w:rsid w:val="00B978DF"/>
  </w:style>
  <w:style w:type="character" w:customStyle="1" w:styleId="nav-prevnext-lbl">
    <w:name w:val="nav-prevnext-lbl"/>
    <w:basedOn w:val="DefaultParagraphFont"/>
    <w:rsid w:val="00B978DF"/>
  </w:style>
  <w:style w:type="character" w:customStyle="1" w:styleId="nav-prevnext-hed">
    <w:name w:val="nav-prevnext-hed"/>
    <w:basedOn w:val="DefaultParagraphFont"/>
    <w:rsid w:val="00B978DF"/>
  </w:style>
  <w:style w:type="character" w:customStyle="1" w:styleId="readcomments">
    <w:name w:val="readcomments"/>
    <w:basedOn w:val="DefaultParagraphFont"/>
    <w:rsid w:val="00B978DF"/>
  </w:style>
  <w:style w:type="character" w:customStyle="1" w:styleId="selected-edition">
    <w:name w:val="selected-edition"/>
    <w:basedOn w:val="DefaultParagraphFont"/>
    <w:rsid w:val="00B978DF"/>
  </w:style>
  <w:style w:type="character" w:customStyle="1" w:styleId="rotate">
    <w:name w:val="rotate"/>
    <w:basedOn w:val="DefaultParagraphFont"/>
    <w:rsid w:val="00B978DF"/>
  </w:style>
  <w:style w:type="paragraph" w:customStyle="1" w:styleId="column-name">
    <w:name w:val="column-name"/>
    <w:basedOn w:val="Normal"/>
    <w:rsid w:val="00B978DF"/>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978DF"/>
  </w:style>
  <w:style w:type="character" w:customStyle="1" w:styleId="UnresolvedMention31">
    <w:name w:val="Unresolved Mention31"/>
    <w:basedOn w:val="DefaultParagraphFont"/>
    <w:uiPriority w:val="99"/>
    <w:semiHidden/>
    <w:unhideWhenUsed/>
    <w:rsid w:val="00B978DF"/>
    <w:rPr>
      <w:color w:val="808080"/>
      <w:shd w:val="clear" w:color="auto" w:fill="E6E6E6"/>
    </w:rPr>
  </w:style>
  <w:style w:type="character" w:customStyle="1" w:styleId="m-765514100411602794gmail-style13ptbold">
    <w:name w:val="m_-765514100411602794gmail-style13ptbold"/>
    <w:basedOn w:val="DefaultParagraphFont"/>
    <w:rsid w:val="00B978DF"/>
  </w:style>
  <w:style w:type="character" w:customStyle="1" w:styleId="m-765514100411602794gmail-styleunderline">
    <w:name w:val="m_-765514100411602794gmail-styleunderline"/>
    <w:basedOn w:val="DefaultParagraphFont"/>
    <w:rsid w:val="00B978DF"/>
  </w:style>
  <w:style w:type="character" w:customStyle="1" w:styleId="FontStyle40">
    <w:name w:val="Font Style40"/>
    <w:basedOn w:val="DefaultParagraphFont"/>
    <w:uiPriority w:val="99"/>
    <w:rsid w:val="00B978DF"/>
    <w:rPr>
      <w:rFonts w:ascii="Cambria" w:hAnsi="Cambria" w:cs="Cambria"/>
      <w:i/>
      <w:iCs/>
      <w:sz w:val="22"/>
      <w:szCs w:val="22"/>
    </w:rPr>
  </w:style>
  <w:style w:type="character" w:customStyle="1" w:styleId="FontStyle42">
    <w:name w:val="Font Style42"/>
    <w:basedOn w:val="DefaultParagraphFont"/>
    <w:uiPriority w:val="99"/>
    <w:rsid w:val="00B978DF"/>
    <w:rPr>
      <w:rFonts w:ascii="Cambria" w:hAnsi="Cambria" w:cs="Cambria"/>
      <w:sz w:val="22"/>
      <w:szCs w:val="22"/>
    </w:rPr>
  </w:style>
  <w:style w:type="paragraph" w:customStyle="1" w:styleId="Style17">
    <w:name w:val="Style17"/>
    <w:basedOn w:val="Normal"/>
    <w:uiPriority w:val="99"/>
    <w:rsid w:val="00B978DF"/>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978DF"/>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978DF"/>
    <w:rPr>
      <w:rFonts w:ascii="Times New Roman" w:hAnsi="Times New Roman" w:cs="Times New Roman"/>
      <w:b/>
      <w:bCs/>
      <w:i/>
      <w:iCs/>
      <w:spacing w:val="-10"/>
      <w:sz w:val="18"/>
      <w:szCs w:val="18"/>
    </w:rPr>
  </w:style>
  <w:style w:type="character" w:customStyle="1" w:styleId="FontStyle370">
    <w:name w:val="Font Style370"/>
    <w:uiPriority w:val="99"/>
    <w:rsid w:val="00B978DF"/>
    <w:rPr>
      <w:rFonts w:ascii="Cambria" w:hAnsi="Cambria" w:cs="Cambria"/>
      <w:b/>
      <w:bCs/>
      <w:spacing w:val="-10"/>
      <w:sz w:val="18"/>
      <w:szCs w:val="18"/>
    </w:rPr>
  </w:style>
  <w:style w:type="character" w:customStyle="1" w:styleId="FontStyle302">
    <w:name w:val="Font Style302"/>
    <w:uiPriority w:val="99"/>
    <w:rsid w:val="00B978DF"/>
    <w:rPr>
      <w:rFonts w:ascii="Times New Roman" w:hAnsi="Times New Roman" w:cs="Times New Roman"/>
      <w:b/>
      <w:bCs/>
      <w:sz w:val="22"/>
      <w:szCs w:val="22"/>
    </w:rPr>
  </w:style>
  <w:style w:type="character" w:customStyle="1" w:styleId="FontStyle347">
    <w:name w:val="Font Style347"/>
    <w:uiPriority w:val="99"/>
    <w:rsid w:val="00B978DF"/>
    <w:rPr>
      <w:rFonts w:ascii="Times New Roman" w:hAnsi="Times New Roman" w:cs="Times New Roman"/>
      <w:b/>
      <w:bCs/>
      <w:spacing w:val="-10"/>
      <w:sz w:val="20"/>
      <w:szCs w:val="20"/>
    </w:rPr>
  </w:style>
  <w:style w:type="paragraph" w:customStyle="1" w:styleId="Style27">
    <w:name w:val="Style27"/>
    <w:basedOn w:val="Normal"/>
    <w:uiPriority w:val="99"/>
    <w:rsid w:val="00B978D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978DF"/>
    <w:rPr>
      <w:rFonts w:ascii="Times New Roman" w:hAnsi="Times New Roman" w:cs="Times New Roman"/>
      <w:spacing w:val="-10"/>
      <w:sz w:val="18"/>
      <w:szCs w:val="18"/>
    </w:rPr>
  </w:style>
  <w:style w:type="character" w:customStyle="1" w:styleId="FontStyle312">
    <w:name w:val="Font Style312"/>
    <w:uiPriority w:val="99"/>
    <w:rsid w:val="00B978DF"/>
    <w:rPr>
      <w:rFonts w:ascii="Times New Roman" w:hAnsi="Times New Roman" w:cs="Times New Roman"/>
      <w:b/>
      <w:bCs/>
      <w:spacing w:val="-10"/>
      <w:sz w:val="16"/>
      <w:szCs w:val="16"/>
    </w:rPr>
  </w:style>
  <w:style w:type="character" w:customStyle="1" w:styleId="FontStyle346">
    <w:name w:val="Font Style346"/>
    <w:uiPriority w:val="99"/>
    <w:rsid w:val="00B978DF"/>
    <w:rPr>
      <w:rFonts w:ascii="Times New Roman" w:hAnsi="Times New Roman" w:cs="Times New Roman"/>
      <w:b/>
      <w:bCs/>
      <w:spacing w:val="-10"/>
      <w:sz w:val="18"/>
      <w:szCs w:val="18"/>
    </w:rPr>
  </w:style>
  <w:style w:type="character" w:customStyle="1" w:styleId="FontStyle330">
    <w:name w:val="Font Style330"/>
    <w:uiPriority w:val="99"/>
    <w:rsid w:val="00B978DF"/>
    <w:rPr>
      <w:rFonts w:ascii="Times New Roman" w:hAnsi="Times New Roman" w:cs="Times New Roman"/>
      <w:b/>
      <w:bCs/>
      <w:sz w:val="16"/>
      <w:szCs w:val="16"/>
    </w:rPr>
  </w:style>
  <w:style w:type="character" w:customStyle="1" w:styleId="FontStyle372">
    <w:name w:val="Font Style372"/>
    <w:uiPriority w:val="99"/>
    <w:rsid w:val="00B978DF"/>
    <w:rPr>
      <w:rFonts w:ascii="Times New Roman" w:hAnsi="Times New Roman" w:cs="Times New Roman"/>
      <w:b/>
      <w:bCs/>
      <w:sz w:val="16"/>
      <w:szCs w:val="16"/>
    </w:rPr>
  </w:style>
  <w:style w:type="paragraph" w:customStyle="1" w:styleId="Style59">
    <w:name w:val="Style59"/>
    <w:basedOn w:val="Normal"/>
    <w:uiPriority w:val="99"/>
    <w:rsid w:val="00B978D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978DF"/>
    <w:rPr>
      <w:rFonts w:ascii="Times New Roman" w:hAnsi="Times New Roman" w:cs="Times New Roman"/>
      <w:b/>
      <w:bCs/>
      <w:i/>
      <w:iCs/>
      <w:sz w:val="16"/>
      <w:szCs w:val="16"/>
    </w:rPr>
  </w:style>
  <w:style w:type="paragraph" w:customStyle="1" w:styleId="Style200">
    <w:name w:val="Style20"/>
    <w:basedOn w:val="Normal"/>
    <w:uiPriority w:val="99"/>
    <w:rsid w:val="00B978D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978DF"/>
    <w:rPr>
      <w:rFonts w:ascii="Times New Roman" w:hAnsi="Times New Roman" w:cs="Times New Roman"/>
      <w:smallCaps/>
      <w:sz w:val="14"/>
      <w:szCs w:val="14"/>
    </w:rPr>
  </w:style>
  <w:style w:type="paragraph" w:customStyle="1" w:styleId="Style89">
    <w:name w:val="Style89"/>
    <w:basedOn w:val="Normal"/>
    <w:uiPriority w:val="99"/>
    <w:rsid w:val="00B978D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978DF"/>
    <w:rPr>
      <w:rFonts w:ascii="Times New Roman" w:hAnsi="Times New Roman" w:cs="Times New Roman"/>
      <w:b/>
      <w:bCs/>
      <w:spacing w:val="-10"/>
      <w:sz w:val="22"/>
      <w:szCs w:val="22"/>
    </w:rPr>
  </w:style>
  <w:style w:type="character" w:customStyle="1" w:styleId="FontStyle320">
    <w:name w:val="Font Style320"/>
    <w:uiPriority w:val="99"/>
    <w:rsid w:val="00B978DF"/>
    <w:rPr>
      <w:rFonts w:ascii="Times New Roman" w:hAnsi="Times New Roman" w:cs="Times New Roman"/>
      <w:b/>
      <w:bCs/>
      <w:spacing w:val="-10"/>
      <w:sz w:val="22"/>
      <w:szCs w:val="22"/>
    </w:rPr>
  </w:style>
  <w:style w:type="character" w:customStyle="1" w:styleId="FontStyle352">
    <w:name w:val="Font Style352"/>
    <w:uiPriority w:val="99"/>
    <w:rsid w:val="00B978DF"/>
    <w:rPr>
      <w:rFonts w:ascii="Times New Roman" w:hAnsi="Times New Roman" w:cs="Times New Roman"/>
      <w:b/>
      <w:bCs/>
      <w:sz w:val="16"/>
      <w:szCs w:val="16"/>
    </w:rPr>
  </w:style>
  <w:style w:type="character" w:customStyle="1" w:styleId="FontStyle356">
    <w:name w:val="Font Style356"/>
    <w:uiPriority w:val="99"/>
    <w:rsid w:val="00B978DF"/>
    <w:rPr>
      <w:rFonts w:ascii="Times New Roman" w:hAnsi="Times New Roman" w:cs="Times New Roman"/>
      <w:b/>
      <w:bCs/>
      <w:spacing w:val="-10"/>
      <w:sz w:val="22"/>
      <w:szCs w:val="22"/>
    </w:rPr>
  </w:style>
  <w:style w:type="character" w:customStyle="1" w:styleId="FontStyle298">
    <w:name w:val="Font Style298"/>
    <w:uiPriority w:val="99"/>
    <w:rsid w:val="00B978DF"/>
    <w:rPr>
      <w:rFonts w:ascii="Times New Roman" w:hAnsi="Times New Roman" w:cs="Times New Roman"/>
      <w:sz w:val="18"/>
      <w:szCs w:val="18"/>
    </w:rPr>
  </w:style>
  <w:style w:type="character" w:customStyle="1" w:styleId="FontStyle311">
    <w:name w:val="Font Style311"/>
    <w:uiPriority w:val="99"/>
    <w:rsid w:val="00B978DF"/>
    <w:rPr>
      <w:rFonts w:ascii="Times New Roman" w:hAnsi="Times New Roman" w:cs="Times New Roman"/>
      <w:b/>
      <w:bCs/>
      <w:spacing w:val="-10"/>
      <w:sz w:val="18"/>
      <w:szCs w:val="18"/>
    </w:rPr>
  </w:style>
  <w:style w:type="character" w:customStyle="1" w:styleId="FontStyle332">
    <w:name w:val="Font Style332"/>
    <w:uiPriority w:val="99"/>
    <w:rsid w:val="00B978DF"/>
    <w:rPr>
      <w:rFonts w:ascii="Times New Roman" w:hAnsi="Times New Roman" w:cs="Times New Roman"/>
      <w:b/>
      <w:bCs/>
      <w:i/>
      <w:iCs/>
      <w:spacing w:val="-10"/>
      <w:sz w:val="20"/>
      <w:szCs w:val="20"/>
    </w:rPr>
  </w:style>
  <w:style w:type="character" w:customStyle="1" w:styleId="FontStyle371">
    <w:name w:val="Font Style371"/>
    <w:uiPriority w:val="99"/>
    <w:rsid w:val="00B978DF"/>
    <w:rPr>
      <w:rFonts w:ascii="Times New Roman" w:hAnsi="Times New Roman" w:cs="Times New Roman"/>
      <w:sz w:val="16"/>
      <w:szCs w:val="16"/>
    </w:rPr>
  </w:style>
  <w:style w:type="character" w:customStyle="1" w:styleId="FontStyle350">
    <w:name w:val="Font Style350"/>
    <w:uiPriority w:val="99"/>
    <w:rsid w:val="00B978DF"/>
    <w:rPr>
      <w:rFonts w:ascii="Times New Roman" w:hAnsi="Times New Roman" w:cs="Times New Roman"/>
      <w:b/>
      <w:bCs/>
      <w:i/>
      <w:iCs/>
      <w:sz w:val="20"/>
      <w:szCs w:val="20"/>
    </w:rPr>
  </w:style>
  <w:style w:type="paragraph" w:customStyle="1" w:styleId="Style8">
    <w:name w:val="Style8"/>
    <w:basedOn w:val="Normal"/>
    <w:uiPriority w:val="99"/>
    <w:rsid w:val="00B978DF"/>
    <w:pPr>
      <w:widowControl w:val="0"/>
      <w:autoSpaceDE w:val="0"/>
      <w:autoSpaceDN w:val="0"/>
      <w:adjustRightInd w:val="0"/>
    </w:pPr>
    <w:rPr>
      <w:rFonts w:eastAsia="Times New Roman"/>
      <w:sz w:val="24"/>
    </w:rPr>
  </w:style>
  <w:style w:type="character" w:customStyle="1" w:styleId="FontStyle351">
    <w:name w:val="Font Style351"/>
    <w:uiPriority w:val="99"/>
    <w:rsid w:val="00B978DF"/>
    <w:rPr>
      <w:rFonts w:ascii="Times New Roman" w:hAnsi="Times New Roman" w:cs="Times New Roman"/>
      <w:b/>
      <w:bCs/>
      <w:sz w:val="22"/>
      <w:szCs w:val="22"/>
    </w:rPr>
  </w:style>
  <w:style w:type="paragraph" w:customStyle="1" w:styleId="Style130">
    <w:name w:val="Style130"/>
    <w:basedOn w:val="Normal"/>
    <w:uiPriority w:val="99"/>
    <w:rsid w:val="00B978DF"/>
    <w:pPr>
      <w:widowControl w:val="0"/>
      <w:autoSpaceDE w:val="0"/>
      <w:autoSpaceDN w:val="0"/>
      <w:adjustRightInd w:val="0"/>
      <w:jc w:val="both"/>
    </w:pPr>
    <w:rPr>
      <w:rFonts w:eastAsia="Times New Roman"/>
      <w:sz w:val="24"/>
    </w:rPr>
  </w:style>
  <w:style w:type="character" w:customStyle="1" w:styleId="FontStyle369">
    <w:name w:val="Font Style369"/>
    <w:uiPriority w:val="99"/>
    <w:rsid w:val="00B978DF"/>
    <w:rPr>
      <w:rFonts w:ascii="Times New Roman" w:hAnsi="Times New Roman" w:cs="Times New Roman"/>
      <w:b/>
      <w:bCs/>
      <w:spacing w:val="-10"/>
      <w:sz w:val="20"/>
      <w:szCs w:val="20"/>
    </w:rPr>
  </w:style>
  <w:style w:type="character" w:customStyle="1" w:styleId="FontStyle357">
    <w:name w:val="Font Style357"/>
    <w:uiPriority w:val="99"/>
    <w:rsid w:val="00B978DF"/>
    <w:rPr>
      <w:rFonts w:ascii="Times New Roman" w:hAnsi="Times New Roman" w:cs="Times New Roman"/>
      <w:b/>
      <w:bCs/>
      <w:spacing w:val="-10"/>
      <w:sz w:val="22"/>
      <w:szCs w:val="22"/>
    </w:rPr>
  </w:style>
  <w:style w:type="paragraph" w:customStyle="1" w:styleId="Style67">
    <w:name w:val="Style67"/>
    <w:basedOn w:val="Normal"/>
    <w:uiPriority w:val="99"/>
    <w:rsid w:val="00B978D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978DF"/>
    <w:rPr>
      <w:rFonts w:ascii="Times New Roman" w:hAnsi="Times New Roman" w:cs="Times New Roman"/>
      <w:sz w:val="20"/>
      <w:szCs w:val="20"/>
    </w:rPr>
  </w:style>
  <w:style w:type="character" w:customStyle="1" w:styleId="FontStyle374">
    <w:name w:val="Font Style374"/>
    <w:uiPriority w:val="99"/>
    <w:rsid w:val="00B978DF"/>
    <w:rPr>
      <w:rFonts w:ascii="Times New Roman" w:hAnsi="Times New Roman" w:cs="Times New Roman"/>
      <w:b/>
      <w:bCs/>
      <w:spacing w:val="-10"/>
      <w:sz w:val="22"/>
      <w:szCs w:val="22"/>
    </w:rPr>
  </w:style>
  <w:style w:type="paragraph" w:customStyle="1" w:styleId="Style300">
    <w:name w:val="Style30"/>
    <w:basedOn w:val="Normal"/>
    <w:uiPriority w:val="99"/>
    <w:rsid w:val="00B978D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978DF"/>
    <w:rPr>
      <w:rFonts w:ascii="Times New Roman" w:hAnsi="Times New Roman" w:cs="Times New Roman"/>
      <w:smallCaps/>
      <w:sz w:val="16"/>
      <w:szCs w:val="16"/>
    </w:rPr>
  </w:style>
  <w:style w:type="paragraph" w:customStyle="1" w:styleId="Style93">
    <w:name w:val="Style93"/>
    <w:basedOn w:val="Normal"/>
    <w:uiPriority w:val="99"/>
    <w:rsid w:val="00B978D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978D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978DF"/>
    <w:rPr>
      <w:rFonts w:eastAsia="Times New Roman"/>
      <w:b/>
      <w:sz w:val="28"/>
      <w:u w:val="thick"/>
    </w:rPr>
  </w:style>
  <w:style w:type="character" w:customStyle="1" w:styleId="CardsCharCharChar">
    <w:name w:val="Cards Char Char Char"/>
    <w:rsid w:val="00B978DF"/>
    <w:rPr>
      <w:szCs w:val="24"/>
      <w:lang w:val="en-US" w:eastAsia="en-US" w:bidi="ar-SA"/>
    </w:rPr>
  </w:style>
  <w:style w:type="character" w:customStyle="1" w:styleId="CardsCharCharCharChar">
    <w:name w:val="Cards Char Char Char Char"/>
    <w:rsid w:val="00B978DF"/>
    <w:rPr>
      <w:szCs w:val="24"/>
      <w:lang w:val="en-US" w:eastAsia="en-US" w:bidi="ar-SA"/>
    </w:rPr>
  </w:style>
  <w:style w:type="paragraph" w:customStyle="1" w:styleId="NoSpacingCharCharChar">
    <w:name w:val="No Spacing Char Char Char"/>
    <w:next w:val="Normal"/>
    <w:rsid w:val="00B978DF"/>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B978DF"/>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978DF"/>
    <w:rPr>
      <w:rFonts w:ascii="Garamond" w:hAnsi="Garamond"/>
    </w:rPr>
  </w:style>
  <w:style w:type="paragraph" w:customStyle="1" w:styleId="INDENTEDPARAGRAPH">
    <w:name w:val="INDENTED PARAGRAPH"/>
    <w:rsid w:val="00B978DF"/>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B978DF"/>
  </w:style>
  <w:style w:type="paragraph" w:customStyle="1" w:styleId="TagChar1CharCharCharChar">
    <w:name w:val="Tag Char1 Char Char Char Char"/>
    <w:basedOn w:val="Normal"/>
    <w:rsid w:val="00B978D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978DF"/>
    <w:rPr>
      <w:rFonts w:eastAsia="Times New Roman"/>
      <w:b/>
      <w:sz w:val="24"/>
    </w:rPr>
  </w:style>
  <w:style w:type="paragraph" w:customStyle="1" w:styleId="RepeatHeader0">
    <w:name w:val="Repeat Header"/>
    <w:basedOn w:val="HeaderDebate"/>
    <w:rsid w:val="00B978DF"/>
    <w:pPr>
      <w:jc w:val="center"/>
      <w:outlineLvl w:val="1"/>
    </w:pPr>
    <w:rPr>
      <w:rFonts w:eastAsia="Times New Roman"/>
      <w:b/>
      <w:sz w:val="48"/>
      <w:szCs w:val="48"/>
      <w:u w:val="words"/>
    </w:rPr>
  </w:style>
  <w:style w:type="character" w:customStyle="1" w:styleId="sectionsubtitle">
    <w:name w:val="sectionsubtitle"/>
    <w:basedOn w:val="DefaultParagraphFont"/>
    <w:rsid w:val="00B978DF"/>
  </w:style>
  <w:style w:type="character" w:customStyle="1" w:styleId="EvidenceTag">
    <w:name w:val="Evidence Tag"/>
    <w:rsid w:val="00B978D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978D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978D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978D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978D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978DF"/>
  </w:style>
  <w:style w:type="character" w:customStyle="1" w:styleId="StyleUnderlineUnderlineChar">
    <w:name w:val="Style Underline + Underline Char"/>
    <w:rsid w:val="00B978DF"/>
    <w:rPr>
      <w:rFonts w:ascii="Trebuchet MS" w:hAnsi="Trebuchet MS"/>
      <w:szCs w:val="18"/>
      <w:u w:val="single"/>
      <w:lang w:val="en-US" w:eastAsia="en-US" w:bidi="ar-SA"/>
    </w:rPr>
  </w:style>
  <w:style w:type="paragraph" w:customStyle="1" w:styleId="UnderlineCards">
    <w:name w:val="Underline Cards"/>
    <w:basedOn w:val="Cards"/>
    <w:link w:val="UnderlineCardsChar"/>
    <w:rsid w:val="00B978DF"/>
    <w:pPr>
      <w:ind w:left="288"/>
      <w:jc w:val="left"/>
    </w:pPr>
    <w:rPr>
      <w:rFonts w:eastAsia="Times New Roman"/>
      <w:szCs w:val="24"/>
      <w:u w:val="thick"/>
    </w:rPr>
  </w:style>
  <w:style w:type="character" w:customStyle="1" w:styleId="UnderlineCardsChar">
    <w:name w:val="Underline Cards Char"/>
    <w:link w:val="UnderlineCards"/>
    <w:rsid w:val="00B978DF"/>
    <w:rPr>
      <w:rFonts w:ascii="Times New Roman" w:eastAsia="Times New Roman" w:hAnsi="Times New Roman" w:cs="Times New Roman"/>
      <w:sz w:val="20"/>
      <w:u w:val="thick"/>
    </w:rPr>
  </w:style>
  <w:style w:type="character" w:customStyle="1" w:styleId="SmallCardsChar">
    <w:name w:val="Small Cards Char"/>
    <w:link w:val="SmallCards"/>
    <w:rsid w:val="00B978DF"/>
    <w:rPr>
      <w:rFonts w:ascii="Calibri" w:eastAsia="Times New Roman" w:hAnsi="Calibri" w:cs="Calibri"/>
      <w:sz w:val="16"/>
      <w:szCs w:val="20"/>
    </w:rPr>
  </w:style>
  <w:style w:type="paragraph" w:customStyle="1" w:styleId="ReadingCites">
    <w:name w:val="Reading Cites"/>
    <w:basedOn w:val="Normal"/>
    <w:link w:val="ReadingCitesChar"/>
    <w:rsid w:val="00B978DF"/>
    <w:rPr>
      <w:rFonts w:eastAsia="Times New Roman"/>
      <w:b/>
      <w:szCs w:val="20"/>
    </w:rPr>
  </w:style>
  <w:style w:type="character" w:customStyle="1" w:styleId="ReadingCitesChar">
    <w:name w:val="Reading Cites Char"/>
    <w:link w:val="ReadingCites"/>
    <w:rsid w:val="00B978DF"/>
    <w:rPr>
      <w:rFonts w:ascii="Calibri" w:eastAsia="Times New Roman" w:hAnsi="Calibri" w:cs="Calibri"/>
      <w:b/>
      <w:sz w:val="22"/>
      <w:szCs w:val="20"/>
    </w:rPr>
  </w:style>
  <w:style w:type="paragraph" w:customStyle="1" w:styleId="ContentsHeading">
    <w:name w:val="Contents Heading"/>
    <w:basedOn w:val="Heading1"/>
    <w:next w:val="Normal"/>
    <w:rsid w:val="00B978D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978DF"/>
    <w:pPr>
      <w:spacing w:before="100" w:beforeAutospacing="1" w:after="100" w:afterAutospacing="1"/>
    </w:pPr>
    <w:rPr>
      <w:rFonts w:eastAsia="Times New Roman"/>
    </w:rPr>
  </w:style>
  <w:style w:type="character" w:customStyle="1" w:styleId="CharacterStyle8">
    <w:name w:val="Character Style 8"/>
    <w:rsid w:val="00B978DF"/>
    <w:rPr>
      <w:sz w:val="22"/>
      <w:szCs w:val="22"/>
    </w:rPr>
  </w:style>
  <w:style w:type="paragraph" w:customStyle="1" w:styleId="Style110">
    <w:name w:val="Style 11"/>
    <w:rsid w:val="00B978DF"/>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B978DF"/>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978DF"/>
    <w:rPr>
      <w:rFonts w:ascii="Arial Narrow" w:hAnsi="Arial Narrow"/>
      <w:color w:val="000000"/>
      <w:sz w:val="22"/>
      <w:szCs w:val="22"/>
      <w:u w:val="single"/>
      <w:lang w:val="en-US" w:eastAsia="en-US" w:bidi="ar-SA"/>
    </w:rPr>
  </w:style>
  <w:style w:type="character" w:customStyle="1" w:styleId="CardText1Char1">
    <w:name w:val="Card Text 1 Char1"/>
    <w:rsid w:val="00B978DF"/>
    <w:rPr>
      <w:rFonts w:ascii="Arial Narrow" w:hAnsi="Arial Narrow"/>
      <w:color w:val="000000"/>
      <w:sz w:val="22"/>
      <w:szCs w:val="22"/>
      <w:u w:val="single"/>
      <w:lang w:val="en-US" w:eastAsia="en-US" w:bidi="ar-SA"/>
    </w:rPr>
  </w:style>
  <w:style w:type="paragraph" w:customStyle="1" w:styleId="Style52">
    <w:name w:val="Style 5"/>
    <w:rsid w:val="00B978DF"/>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B978DF"/>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B978DF"/>
    <w:rPr>
      <w:b/>
      <w:bCs/>
      <w:color w:val="695B54"/>
    </w:rPr>
  </w:style>
  <w:style w:type="paragraph" w:customStyle="1" w:styleId="Heading11">
    <w:name w:val="Heading 11"/>
    <w:basedOn w:val="Normal"/>
    <w:next w:val="Normal"/>
    <w:rsid w:val="00B978DF"/>
    <w:pPr>
      <w:keepNext/>
      <w:widowControl w:val="0"/>
      <w:suppressAutoHyphens/>
      <w:jc w:val="center"/>
    </w:pPr>
    <w:rPr>
      <w:rFonts w:eastAsia="Tahoma"/>
      <w:b/>
      <w:sz w:val="48"/>
      <w:szCs w:val="32"/>
      <w:u w:val="single"/>
    </w:rPr>
  </w:style>
  <w:style w:type="paragraph" w:customStyle="1" w:styleId="TextHeading">
    <w:name w:val="Text Heading"/>
    <w:basedOn w:val="Heading3"/>
    <w:rsid w:val="00B978DF"/>
    <w:pPr>
      <w:keepLines w:val="0"/>
      <w:pageBreakBefore w:val="0"/>
      <w:spacing w:before="0"/>
      <w:jc w:val="left"/>
    </w:pPr>
    <w:rPr>
      <w:rFonts w:eastAsia="Times New Roman" w:cs="Arial"/>
      <w:sz w:val="22"/>
      <w:szCs w:val="26"/>
    </w:rPr>
  </w:style>
  <w:style w:type="character" w:customStyle="1" w:styleId="TextHeadingChar">
    <w:name w:val="Text Heading Char"/>
    <w:rsid w:val="00B978DF"/>
    <w:rPr>
      <w:rFonts w:cs="Arial"/>
      <w:b/>
      <w:bCs/>
      <w:sz w:val="22"/>
      <w:szCs w:val="26"/>
      <w:u w:val="single"/>
      <w:lang w:val="en-US" w:eastAsia="en-US" w:bidi="ar-SA"/>
    </w:rPr>
  </w:style>
  <w:style w:type="character" w:customStyle="1" w:styleId="FootnoteCharacters">
    <w:name w:val="Footnote Characters"/>
    <w:rsid w:val="00B978DF"/>
    <w:rPr>
      <w:vertAlign w:val="superscript"/>
    </w:rPr>
  </w:style>
  <w:style w:type="paragraph" w:customStyle="1" w:styleId="StyleHeading1BlockTitleHeading1Char1ALEXHeadingBrief-He2">
    <w:name w:val="Style Heading 1Block TitleHeading 1 Char1ALEXHeadingBrief - He...2"/>
    <w:basedOn w:val="Heading1"/>
    <w:autoRedefine/>
    <w:rsid w:val="00B978D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978D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978D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978DF"/>
    <w:rPr>
      <w:rFonts w:ascii="Cambria" w:eastAsia="Cambria" w:hAnsi="Cambria"/>
      <w:b/>
      <w:caps/>
      <w:sz w:val="24"/>
    </w:rPr>
  </w:style>
  <w:style w:type="paragraph" w:customStyle="1" w:styleId="StyleDebateBodyBefore12pt">
    <w:name w:val="Style Debate Body + Before:  12 pt"/>
    <w:basedOn w:val="Normal"/>
    <w:next w:val="Normal"/>
    <w:rsid w:val="00B978DF"/>
    <w:pPr>
      <w:spacing w:before="240"/>
    </w:pPr>
    <w:rPr>
      <w:rFonts w:ascii="Garamond" w:eastAsia="Times New Roman" w:hAnsi="Garamond"/>
      <w:bCs/>
      <w:szCs w:val="20"/>
    </w:rPr>
  </w:style>
  <w:style w:type="paragraph" w:customStyle="1" w:styleId="StyleDebateBodyBefore12pt1">
    <w:name w:val="Style Debate Body + Before:  12 pt1"/>
    <w:basedOn w:val="Normal"/>
    <w:rsid w:val="00B978DF"/>
    <w:pPr>
      <w:spacing w:before="240"/>
    </w:pPr>
    <w:rPr>
      <w:rFonts w:ascii="Garamond" w:eastAsia="Times New Roman" w:hAnsi="Garamond"/>
      <w:bCs/>
      <w:szCs w:val="20"/>
    </w:rPr>
  </w:style>
  <w:style w:type="paragraph" w:customStyle="1" w:styleId="PageNumber11">
    <w:name w:val="Page Number11"/>
    <w:basedOn w:val="Normal"/>
    <w:next w:val="Normal"/>
    <w:rsid w:val="00B978DF"/>
    <w:rPr>
      <w:rFonts w:eastAsia="Times New Roman"/>
    </w:rPr>
  </w:style>
  <w:style w:type="character" w:customStyle="1" w:styleId="Heading2CharCharCharCharCharCharCharCharCharCharCharCharCharChar1">
    <w:name w:val="Heading 2 Char Char Char Char Char Char Char Char Char Char Char Char Char Char1"/>
    <w:rsid w:val="00B978DF"/>
    <w:rPr>
      <w:rFonts w:eastAsia="SimSun" w:cs="Arial"/>
      <w:b/>
      <w:bCs/>
      <w:iCs/>
      <w:sz w:val="24"/>
      <w:szCs w:val="28"/>
      <w:lang w:val="en-US" w:eastAsia="zh-CN" w:bidi="ar-SA"/>
    </w:rPr>
  </w:style>
  <w:style w:type="character" w:customStyle="1" w:styleId="Char31">
    <w:name w:val="Char31"/>
    <w:rsid w:val="00B978DF"/>
    <w:rPr>
      <w:rFonts w:cs="Arial"/>
      <w:bCs/>
      <w:u w:val="thick"/>
      <w:lang w:val="en-US" w:eastAsia="en-US" w:bidi="ar-SA"/>
    </w:rPr>
  </w:style>
  <w:style w:type="paragraph" w:customStyle="1" w:styleId="StyleHeading1Centered">
    <w:name w:val="Style Heading 1 + Centered"/>
    <w:basedOn w:val="Heading1"/>
    <w:rsid w:val="00B978D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978D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978D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978DF"/>
    <w:pPr>
      <w:spacing w:before="120"/>
    </w:pPr>
    <w:rPr>
      <w:rFonts w:eastAsia="Times New Roman"/>
    </w:rPr>
  </w:style>
  <w:style w:type="character" w:customStyle="1" w:styleId="underliningChar3">
    <w:name w:val="underlining Char"/>
    <w:rsid w:val="00B978DF"/>
    <w:rPr>
      <w:b/>
      <w:szCs w:val="24"/>
      <w:u w:val="single"/>
      <w:lang w:val="en-US" w:eastAsia="en-US" w:bidi="ar-SA"/>
    </w:rPr>
  </w:style>
  <w:style w:type="character" w:customStyle="1" w:styleId="notreadChar">
    <w:name w:val="not read Char"/>
    <w:rsid w:val="00B978DF"/>
    <w:rPr>
      <w:sz w:val="18"/>
      <w:szCs w:val="24"/>
      <w:lang w:val="en-US" w:eastAsia="en-US" w:bidi="ar-SA"/>
    </w:rPr>
  </w:style>
  <w:style w:type="paragraph" w:customStyle="1" w:styleId="StyleStrong10ptNotBold">
    <w:name w:val="Style Strong + 10 pt Not Bold"/>
    <w:basedOn w:val="Normal"/>
    <w:autoRedefine/>
    <w:rsid w:val="00B978DF"/>
    <w:pPr>
      <w:ind w:left="720" w:hanging="360"/>
    </w:pPr>
    <w:rPr>
      <w:rFonts w:eastAsia="Times New Roman"/>
      <w:sz w:val="26"/>
      <w:szCs w:val="26"/>
    </w:rPr>
  </w:style>
  <w:style w:type="character" w:customStyle="1" w:styleId="smallCharChar0">
    <w:name w:val="small Char Char"/>
    <w:rsid w:val="00B978DF"/>
    <w:rPr>
      <w:rFonts w:ascii="Times New Roman" w:eastAsia="Times New Roman" w:hAnsi="Times New Roman" w:cs="Times New Roman"/>
      <w:sz w:val="12"/>
      <w:szCs w:val="16"/>
    </w:rPr>
  </w:style>
  <w:style w:type="character" w:customStyle="1" w:styleId="Undlerine">
    <w:name w:val="Undlerine"/>
    <w:qFormat/>
    <w:rsid w:val="00B978DF"/>
    <w:rPr>
      <w:rFonts w:ascii="Times New Roman" w:hAnsi="Times New Roman"/>
      <w:w w:val="110"/>
      <w:sz w:val="20"/>
      <w:szCs w:val="20"/>
      <w:u w:val="single"/>
      <w:bdr w:val="none" w:sz="0" w:space="0" w:color="auto"/>
      <w:lang w:bidi="he-IL"/>
    </w:rPr>
  </w:style>
  <w:style w:type="character" w:customStyle="1" w:styleId="Boxes">
    <w:name w:val="Boxes"/>
    <w:qFormat/>
    <w:rsid w:val="00B978DF"/>
    <w:rPr>
      <w:rFonts w:ascii="Times New Roman" w:hAnsi="Times New Roman"/>
      <w:sz w:val="20"/>
      <w:u w:val="single"/>
      <w:bdr w:val="single" w:sz="4" w:space="0" w:color="auto"/>
    </w:rPr>
  </w:style>
  <w:style w:type="character" w:customStyle="1" w:styleId="tim">
    <w:name w:val="tim"/>
    <w:qFormat/>
    <w:rsid w:val="00B978DF"/>
    <w:rPr>
      <w:rFonts w:ascii="Times New Roman" w:hAnsi="Times New Roman"/>
      <w:sz w:val="20"/>
      <w:u w:val="single"/>
    </w:rPr>
  </w:style>
  <w:style w:type="character" w:customStyle="1" w:styleId="hl">
    <w:name w:val="hl"/>
    <w:basedOn w:val="DefaultParagraphFont"/>
    <w:rsid w:val="00B978DF"/>
  </w:style>
  <w:style w:type="character" w:customStyle="1" w:styleId="clock1">
    <w:name w:val="clock1"/>
    <w:rsid w:val="00B978DF"/>
    <w:rPr>
      <w:color w:val="B51B1B"/>
    </w:rPr>
  </w:style>
  <w:style w:type="character" w:customStyle="1" w:styleId="smallChar10">
    <w:name w:val="small Char1"/>
    <w:rsid w:val="00B978DF"/>
    <w:rPr>
      <w:sz w:val="12"/>
      <w:szCs w:val="16"/>
      <w:lang w:val="en-US" w:eastAsia="en-US" w:bidi="ar-SA"/>
    </w:rPr>
  </w:style>
  <w:style w:type="character" w:customStyle="1" w:styleId="SmallCardsCharChar">
    <w:name w:val="Small Cards Char Char"/>
    <w:rsid w:val="00B978DF"/>
    <w:rPr>
      <w:sz w:val="14"/>
      <w:szCs w:val="24"/>
      <w:lang w:val="en-US" w:eastAsia="en-US" w:bidi="ar-SA"/>
    </w:rPr>
  </w:style>
  <w:style w:type="paragraph" w:customStyle="1" w:styleId="NormalCards">
    <w:name w:val="Normal Cards"/>
    <w:basedOn w:val="Normal"/>
    <w:rsid w:val="00B978DF"/>
    <w:pPr>
      <w:ind w:left="288"/>
    </w:pPr>
    <w:rPr>
      <w:rFonts w:eastAsia="Times New Roman"/>
    </w:rPr>
  </w:style>
  <w:style w:type="character" w:customStyle="1" w:styleId="iniciales">
    <w:name w:val="iniciales"/>
    <w:basedOn w:val="DefaultParagraphFont"/>
    <w:rsid w:val="00B978DF"/>
  </w:style>
  <w:style w:type="character" w:customStyle="1" w:styleId="Style10ptBoldUnderline">
    <w:name w:val="Style 10 pt Bold Underline"/>
    <w:rsid w:val="00B978DF"/>
    <w:rPr>
      <w:b/>
      <w:bCs/>
      <w:sz w:val="20"/>
      <w:u w:val="single"/>
    </w:rPr>
  </w:style>
  <w:style w:type="paragraph" w:customStyle="1" w:styleId="outdent">
    <w:name w:val="outdent"/>
    <w:basedOn w:val="Normal"/>
    <w:rsid w:val="00B978D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978DF"/>
    <w:pPr>
      <w:spacing w:before="100" w:beforeAutospacing="1" w:after="100" w:afterAutospacing="1"/>
    </w:pPr>
    <w:rPr>
      <w:rFonts w:eastAsia="Times New Roman"/>
      <w:sz w:val="24"/>
    </w:rPr>
  </w:style>
  <w:style w:type="paragraph" w:customStyle="1" w:styleId="bulletfollow">
    <w:name w:val="bulletfollow"/>
    <w:basedOn w:val="Normal"/>
    <w:rsid w:val="00B978DF"/>
    <w:pPr>
      <w:spacing w:before="100" w:beforeAutospacing="1" w:after="100" w:afterAutospacing="1"/>
    </w:pPr>
    <w:rPr>
      <w:rFonts w:eastAsia="Times New Roman"/>
      <w:sz w:val="24"/>
    </w:rPr>
  </w:style>
  <w:style w:type="paragraph" w:customStyle="1" w:styleId="bulleted">
    <w:name w:val="bulleted"/>
    <w:basedOn w:val="Normal"/>
    <w:rsid w:val="00B978DF"/>
    <w:pPr>
      <w:spacing w:before="100" w:beforeAutospacing="1" w:after="100" w:afterAutospacing="1"/>
    </w:pPr>
    <w:rPr>
      <w:rFonts w:eastAsia="Times New Roman"/>
      <w:sz w:val="24"/>
    </w:rPr>
  </w:style>
  <w:style w:type="character" w:customStyle="1" w:styleId="UnderlineCardsCharChar">
    <w:name w:val="Underline Cards Char Char"/>
    <w:rsid w:val="00B978DF"/>
    <w:rPr>
      <w:rFonts w:eastAsia="SimSun"/>
      <w:szCs w:val="24"/>
      <w:u w:val="thick"/>
      <w:lang w:val="en-US" w:eastAsia="en-US" w:bidi="ar-SA"/>
    </w:rPr>
  </w:style>
  <w:style w:type="paragraph" w:customStyle="1" w:styleId="authorgroup">
    <w:name w:val="authorgroup"/>
    <w:basedOn w:val="Normal"/>
    <w:rsid w:val="00B978DF"/>
    <w:pPr>
      <w:spacing w:before="100" w:beforeAutospacing="1" w:after="100" w:afterAutospacing="1"/>
    </w:pPr>
    <w:rPr>
      <w:rFonts w:eastAsia="Calibri"/>
      <w:sz w:val="24"/>
    </w:rPr>
  </w:style>
  <w:style w:type="paragraph" w:customStyle="1" w:styleId="affiliation1">
    <w:name w:val="affiliation1"/>
    <w:basedOn w:val="Normal"/>
    <w:rsid w:val="00B978DF"/>
    <w:pPr>
      <w:spacing w:before="100" w:beforeAutospacing="1" w:after="100" w:afterAutospacing="1"/>
    </w:pPr>
    <w:rPr>
      <w:rFonts w:eastAsia="Calibri"/>
      <w:sz w:val="24"/>
    </w:rPr>
  </w:style>
  <w:style w:type="character" w:customStyle="1" w:styleId="smallcapitals">
    <w:name w:val="smallcapitals"/>
    <w:basedOn w:val="DefaultParagraphFont"/>
    <w:rsid w:val="00B978DF"/>
  </w:style>
  <w:style w:type="character" w:customStyle="1" w:styleId="number0">
    <w:name w:val="number"/>
    <w:basedOn w:val="DefaultParagraphFont"/>
    <w:rsid w:val="00B978DF"/>
  </w:style>
  <w:style w:type="character" w:customStyle="1" w:styleId="articlebody1">
    <w:name w:val="articlebody1"/>
    <w:rsid w:val="00B978DF"/>
  </w:style>
  <w:style w:type="character" w:customStyle="1" w:styleId="small1">
    <w:name w:val="small1"/>
    <w:rsid w:val="00B978DF"/>
  </w:style>
  <w:style w:type="character" w:customStyle="1" w:styleId="AuthorDateChar1">
    <w:name w:val="Author/Date Char1"/>
    <w:rsid w:val="00B978DF"/>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978DF"/>
    <w:pPr>
      <w:spacing w:before="120"/>
    </w:pPr>
    <w:rPr>
      <w:b/>
    </w:rPr>
  </w:style>
  <w:style w:type="character" w:customStyle="1" w:styleId="analyticChar0">
    <w:name w:val="analytic Char"/>
    <w:basedOn w:val="DefaultParagraphFont"/>
    <w:link w:val="analytic0"/>
    <w:uiPriority w:val="4"/>
    <w:rsid w:val="00B978DF"/>
    <w:rPr>
      <w:rFonts w:ascii="Calibri" w:hAnsi="Calibri" w:cs="Calibri"/>
      <w:b/>
      <w:sz w:val="22"/>
    </w:rPr>
  </w:style>
  <w:style w:type="character" w:customStyle="1" w:styleId="Normal30">
    <w:name w:val="Normal3"/>
    <w:basedOn w:val="DefaultParagraphFont"/>
    <w:rsid w:val="00B978DF"/>
  </w:style>
  <w:style w:type="paragraph" w:customStyle="1" w:styleId="Heading12">
    <w:name w:val="Heading 12"/>
    <w:basedOn w:val="Normal"/>
    <w:next w:val="Normal"/>
    <w:rsid w:val="00B978DF"/>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978DF"/>
  </w:style>
  <w:style w:type="character" w:customStyle="1" w:styleId="m-3583723223135346788gmail-styleunderline">
    <w:name w:val="m_-3583723223135346788gmail-styleunderline"/>
    <w:basedOn w:val="DefaultParagraphFont"/>
    <w:rsid w:val="00B978DF"/>
  </w:style>
  <w:style w:type="character" w:customStyle="1" w:styleId="CardsFont6ptChar5">
    <w:name w:val="Cards + Font: 6 pt Char5"/>
    <w:basedOn w:val="DefaultParagraphFont"/>
    <w:locked/>
    <w:rsid w:val="00B978DF"/>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978DF"/>
  </w:style>
  <w:style w:type="character" w:customStyle="1" w:styleId="m-1146133537900874914m-2819420093854639792gmail-styleunderline">
    <w:name w:val="m_-1146133537900874914m_-2819420093854639792gmail-styleunderline"/>
    <w:basedOn w:val="DefaultParagraphFont"/>
    <w:rsid w:val="00B978DF"/>
  </w:style>
  <w:style w:type="character" w:customStyle="1" w:styleId="m-7954869243461233974gmail-styleunderline">
    <w:name w:val="m_-7954869243461233974gmail-styleunderline"/>
    <w:basedOn w:val="DefaultParagraphFont"/>
    <w:rsid w:val="00B978DF"/>
  </w:style>
  <w:style w:type="character" w:customStyle="1" w:styleId="m5577519854659992616gmail-styleunderline">
    <w:name w:val="m_5577519854659992616gmail-styleunderline"/>
    <w:basedOn w:val="DefaultParagraphFont"/>
    <w:rsid w:val="00B978DF"/>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B978DF"/>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arch-proquest-com.libproxy2.usc.edu/indexinglinkhandler/sng/au/Keohane,+Nathaniel/$N?accountid=1474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smu.edu/cgi/viewcontent.cgi?article=1359&amp;context=smul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www.dni.gov/index.php/global-trends/near-future"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68</Pages>
  <Words>59130</Words>
  <Characters>337047</Characters>
  <Application>Microsoft Office Word</Application>
  <DocSecurity>0</DocSecurity>
  <Lines>2808</Lines>
  <Paragraphs>790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395387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2021-11-02T21:14:00Z</dcterms:created>
  <dcterms:modified xsi:type="dcterms:W3CDTF">2021-11-02T21:23:00Z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